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D295" w14:textId="36891857" w:rsidR="008C1259" w:rsidRDefault="008C1259" w:rsidP="00116B2E">
      <w:pPr>
        <w:ind w:firstLine="540"/>
        <w:sectPr w:rsidR="008C1259" w:rsidSect="009252CA">
          <w:headerReference w:type="even" r:id="rId8"/>
          <w:headerReference w:type="default" r:id="rId9"/>
          <w:footerReference w:type="even" r:id="rId10"/>
          <w:footerReference w:type="default" r:id="rId11"/>
          <w:headerReference w:type="first" r:id="rId12"/>
          <w:footerReference w:type="first" r:id="rId13"/>
          <w:type w:val="continuous"/>
          <w:pgSz w:w="11906" w:h="8391" w:orient="landscape" w:code="11"/>
          <w:pgMar w:top="1247" w:right="1134" w:bottom="1134" w:left="1134" w:header="720" w:footer="720" w:gutter="0"/>
          <w:pgNumType w:fmt="upperRoman"/>
          <w:cols w:space="720"/>
          <w:docGrid w:linePitch="367"/>
        </w:sectPr>
      </w:pPr>
    </w:p>
    <w:p w14:paraId="3D4BF371" w14:textId="66DBF1EE" w:rsidR="00584AB5" w:rsidRPr="009F1AF8" w:rsidRDefault="00584AB5" w:rsidP="000054CD">
      <w:pPr>
        <w:ind w:firstLineChars="41" w:firstLine="197"/>
        <w:rPr>
          <w:rFonts w:ascii="微软雅黑" w:hAnsi="微软雅黑"/>
          <w:sz w:val="48"/>
          <w:szCs w:val="48"/>
        </w:rPr>
      </w:pPr>
      <w:bookmarkStart w:id="0" w:name="_Ref74944840"/>
      <w:bookmarkStart w:id="1" w:name="_Toc75158445"/>
      <w:r w:rsidRPr="009F1AF8">
        <w:rPr>
          <w:rFonts w:ascii="微软雅黑" w:hAnsi="微软雅黑" w:hint="eastAsia"/>
          <w:sz w:val="48"/>
          <w:szCs w:val="48"/>
        </w:rPr>
        <w:lastRenderedPageBreak/>
        <w:t>00</w:t>
      </w:r>
      <w:bookmarkEnd w:id="0"/>
      <w:bookmarkEnd w:id="1"/>
      <w:r w:rsidR="009F1AF8">
        <w:rPr>
          <w:rFonts w:ascii="微软雅黑" w:hAnsi="微软雅黑"/>
          <w:sz w:val="48"/>
          <w:szCs w:val="48"/>
        </w:rPr>
        <w:t>.</w:t>
      </w:r>
    </w:p>
    <w:p w14:paraId="42E32304" w14:textId="270A9A35" w:rsidR="00A942E3" w:rsidRPr="00A439F4" w:rsidRDefault="00584AB5" w:rsidP="00116B2E">
      <w:pPr>
        <w:ind w:firstLine="540"/>
        <w:rPr>
          <w:rFonts w:ascii="微软雅黑" w:hAnsi="微软雅黑"/>
        </w:rPr>
      </w:pPr>
      <w:r w:rsidRPr="00A439F4">
        <w:rPr>
          <w:rFonts w:ascii="微软雅黑" w:hAnsi="微软雅黑" w:hint="eastAsia"/>
        </w:rPr>
        <w:t>好，各位同学。包括在其他教学点上收看这个直播的同学，大家好。我主讲这门</w:t>
      </w:r>
      <w:r w:rsidR="008D2FB4" w:rsidRPr="00A439F4">
        <w:rPr>
          <w:rFonts w:ascii="微软雅黑" w:hAnsi="微软雅黑" w:hint="eastAsia"/>
        </w:rPr>
        <w:t>《哲学导论》</w:t>
      </w:r>
      <w:r w:rsidRPr="00A439F4">
        <w:rPr>
          <w:rFonts w:ascii="微软雅黑" w:hAnsi="微软雅黑" w:hint="eastAsia"/>
        </w:rPr>
        <w:t>课已经好多年。但是作为上海市共享课程。在网络视频上进行教学。在我个人的教学生涯当中是前所未有的。我因此感到压力非常大。为什么压力大呢？因为我烟瘾极大。我是瘾君子。我一直在考虑这个问题啊，我在来到这个教室的路上，我究竟能不能抽烟？这个上海市普遍实行了控烟，在公共场所不能吸烟。所以我这个烟民啊就有犯罪感了。我想试着控制今天能不能不抽烟，估计不行。然后我就安慰自己。假如我偶尔抽几支。这个罪啊，这个罪孽要比汽车排放尾气的罪行轻，各位同意吧。既然大家鼓掌了，就让我先抽一支。谢谢大家，谢谢大家的原谅。</w:t>
      </w:r>
    </w:p>
    <w:p w14:paraId="1125E237" w14:textId="05CA671F" w:rsidR="008D2FB4" w:rsidRPr="00A439F4" w:rsidRDefault="00584AB5" w:rsidP="00116B2E">
      <w:pPr>
        <w:ind w:firstLine="540"/>
        <w:rPr>
          <w:rFonts w:ascii="微软雅黑" w:hAnsi="微软雅黑"/>
        </w:rPr>
      </w:pPr>
      <w:r w:rsidRPr="00A439F4">
        <w:rPr>
          <w:rFonts w:ascii="微软雅黑" w:hAnsi="微软雅黑" w:hint="eastAsia"/>
        </w:rPr>
        <w:t>这一门</w:t>
      </w:r>
      <w:r w:rsidR="008D2FB4" w:rsidRPr="00A439F4">
        <w:rPr>
          <w:rFonts w:ascii="微软雅黑" w:hAnsi="微软雅黑" w:hint="eastAsia"/>
        </w:rPr>
        <w:t>《哲学导论》</w:t>
      </w:r>
      <w:r w:rsidRPr="00A439F4">
        <w:rPr>
          <w:rFonts w:ascii="微软雅黑" w:hAnsi="微软雅黑" w:hint="eastAsia"/>
        </w:rPr>
        <w:t>的课是为本科生开设的。</w:t>
      </w:r>
      <w:r w:rsidR="00A942E3" w:rsidRPr="00A439F4">
        <w:rPr>
          <w:rFonts w:ascii="微软雅黑" w:hAnsi="微软雅黑" w:hint="eastAsia"/>
        </w:rPr>
        <w:t>它</w:t>
      </w:r>
      <w:r w:rsidRPr="00A439F4">
        <w:rPr>
          <w:rFonts w:ascii="微软雅黑" w:hAnsi="微软雅黑" w:hint="eastAsia"/>
        </w:rPr>
        <w:t>本来只属于复旦大学哲学系哲学专业的学生的基础理论课，但是很快复旦大学就把这门课放到了文科基础平台上，作为所有人文学科的学生必修的课，现在又把它放到了上海市共享课程的平台上，成为</w:t>
      </w:r>
      <w:r w:rsidR="008D2FB4" w:rsidRPr="00A439F4">
        <w:rPr>
          <w:rFonts w:ascii="微软雅黑" w:hAnsi="微软雅黑" w:hint="eastAsia"/>
        </w:rPr>
        <w:t>一门</w:t>
      </w:r>
      <w:r w:rsidRPr="00A439F4">
        <w:rPr>
          <w:rFonts w:ascii="微软雅黑" w:hAnsi="微软雅黑" w:hint="eastAsia"/>
        </w:rPr>
        <w:t>通识教育的课程。我对于这样一个转变，我感到非常高兴</w:t>
      </w:r>
      <w:r w:rsidR="007B1942" w:rsidRPr="00A439F4">
        <w:rPr>
          <w:rFonts w:ascii="微软雅黑" w:hAnsi="微软雅黑" w:hint="eastAsia"/>
        </w:rPr>
        <w:t>，</w:t>
      </w:r>
      <w:r w:rsidRPr="00A439F4">
        <w:rPr>
          <w:rFonts w:ascii="微软雅黑" w:hAnsi="微软雅黑" w:hint="eastAsia"/>
        </w:rPr>
        <w:t>不是因为</w:t>
      </w:r>
      <w:r w:rsidR="00A942E3" w:rsidRPr="00A439F4">
        <w:rPr>
          <w:rFonts w:ascii="微软雅黑" w:hAnsi="微软雅黑" w:hint="eastAsia"/>
        </w:rPr>
        <w:t>它</w:t>
      </w:r>
      <w:r w:rsidRPr="00A439F4">
        <w:rPr>
          <w:rFonts w:ascii="微软雅黑" w:hAnsi="微软雅黑" w:hint="eastAsia"/>
        </w:rPr>
        <w:t>让我的影响力更大</w:t>
      </w:r>
      <w:r w:rsidR="007B1942" w:rsidRPr="00A439F4">
        <w:rPr>
          <w:rFonts w:ascii="微软雅黑" w:hAnsi="微软雅黑" w:hint="eastAsia"/>
        </w:rPr>
        <w:t>，</w:t>
      </w:r>
      <w:r w:rsidRPr="00A439F4">
        <w:rPr>
          <w:rFonts w:ascii="微软雅黑" w:hAnsi="微软雅黑" w:hint="eastAsia"/>
        </w:rPr>
        <w:t>而是我深深的感受到哲学对今天每一个中国的年轻人</w:t>
      </w:r>
      <w:r w:rsidR="008D2FB4" w:rsidRPr="00A439F4">
        <w:rPr>
          <w:rFonts w:ascii="微软雅黑" w:hAnsi="微软雅黑" w:hint="eastAsia"/>
        </w:rPr>
        <w:t>，</w:t>
      </w:r>
      <w:r w:rsidRPr="00A439F4">
        <w:rPr>
          <w:rFonts w:ascii="微软雅黑" w:hAnsi="微软雅黑" w:hint="eastAsia"/>
        </w:rPr>
        <w:t>是非常重要的。</w:t>
      </w:r>
    </w:p>
    <w:p w14:paraId="25C70E9E" w14:textId="68B89EFC" w:rsidR="00584AB5" w:rsidRPr="00A439F4" w:rsidRDefault="00584AB5" w:rsidP="00116B2E">
      <w:pPr>
        <w:ind w:firstLine="540"/>
        <w:rPr>
          <w:rFonts w:ascii="微软雅黑" w:hAnsi="微软雅黑"/>
        </w:rPr>
      </w:pPr>
      <w:r w:rsidRPr="00A439F4">
        <w:rPr>
          <w:rFonts w:ascii="微软雅黑" w:hAnsi="微软雅黑" w:hint="eastAsia"/>
        </w:rPr>
        <w:t>我今天这门课是这样一个网络视频课程的第一次面授课。今后大家是在自由的时间和自由的空间上网，进入那个网址，然后自己选择什么时间</w:t>
      </w:r>
      <w:r w:rsidR="008D2FB4" w:rsidRPr="00A439F4">
        <w:rPr>
          <w:rFonts w:ascii="微软雅黑" w:hAnsi="微软雅黑" w:hint="eastAsia"/>
        </w:rPr>
        <w:t>、</w:t>
      </w:r>
      <w:r w:rsidRPr="00A439F4">
        <w:rPr>
          <w:rFonts w:ascii="微软雅黑" w:hAnsi="微软雅黑" w:hint="eastAsia"/>
        </w:rPr>
        <w:t>什么空间，来听这门课，比方说你半夜三更躺在床上也可以听这门课的</w:t>
      </w:r>
      <w:r w:rsidR="008D2FB4" w:rsidRPr="00A439F4">
        <w:rPr>
          <w:rFonts w:ascii="微软雅黑" w:hAnsi="微软雅黑" w:hint="eastAsia"/>
        </w:rPr>
        <w:t>，</w:t>
      </w:r>
      <w:r w:rsidRPr="00A439F4">
        <w:rPr>
          <w:rFonts w:ascii="微软雅黑" w:hAnsi="微软雅黑" w:hint="eastAsia"/>
        </w:rPr>
        <w:t>这是大家自由选择。这是蛮好的一件事情。哲学需要悠闲的思考问题</w:t>
      </w:r>
      <w:r w:rsidR="008D2FB4" w:rsidRPr="00A439F4">
        <w:rPr>
          <w:rFonts w:ascii="微软雅黑" w:hAnsi="微软雅黑" w:hint="eastAsia"/>
        </w:rPr>
        <w:t>，</w:t>
      </w:r>
      <w:r w:rsidRPr="00A439F4">
        <w:rPr>
          <w:rFonts w:ascii="微软雅黑" w:hAnsi="微软雅黑" w:hint="eastAsia"/>
        </w:rPr>
        <w:t>带着睡帽，穿着拖鞋。因为</w:t>
      </w:r>
      <w:r w:rsidR="008D2FB4" w:rsidRPr="00A439F4">
        <w:rPr>
          <w:rFonts w:ascii="微软雅黑" w:hAnsi="微软雅黑" w:hint="eastAsia"/>
        </w:rPr>
        <w:t>它</w:t>
      </w:r>
      <w:r w:rsidRPr="00A439F4">
        <w:rPr>
          <w:rFonts w:ascii="微软雅黑" w:hAnsi="微软雅黑" w:hint="eastAsia"/>
        </w:rPr>
        <w:t>不是一门实用的科学</w:t>
      </w:r>
      <w:r w:rsidR="008D2FB4" w:rsidRPr="00A439F4">
        <w:rPr>
          <w:rFonts w:ascii="微软雅黑" w:hAnsi="微软雅黑" w:hint="eastAsia"/>
        </w:rPr>
        <w:t>，它</w:t>
      </w:r>
      <w:r w:rsidRPr="00A439F4">
        <w:rPr>
          <w:rFonts w:ascii="微软雅黑" w:hAnsi="微软雅黑" w:hint="eastAsia"/>
        </w:rPr>
        <w:t>不是要我们紧张的去掌握某种技能去处理外部事件</w:t>
      </w:r>
      <w:r w:rsidR="007B1942" w:rsidRPr="00A439F4">
        <w:rPr>
          <w:rFonts w:ascii="微软雅黑" w:hAnsi="微软雅黑" w:hint="eastAsia"/>
        </w:rPr>
        <w:t>，</w:t>
      </w:r>
      <w:r w:rsidRPr="00A439F4">
        <w:rPr>
          <w:rFonts w:ascii="微软雅黑" w:hAnsi="微软雅黑" w:hint="eastAsia"/>
        </w:rPr>
        <w:t>而是让我们在自由而闲暇的心情当中</w:t>
      </w:r>
      <w:r w:rsidR="007B1942" w:rsidRPr="00A439F4">
        <w:rPr>
          <w:rFonts w:ascii="微软雅黑" w:hAnsi="微软雅黑" w:hint="eastAsia"/>
        </w:rPr>
        <w:t>，</w:t>
      </w:r>
      <w:r w:rsidRPr="00A439F4">
        <w:rPr>
          <w:rFonts w:ascii="微软雅黑" w:hAnsi="微软雅黑" w:hint="eastAsia"/>
        </w:rPr>
        <w:t>去思考人类最根本的问题</w:t>
      </w:r>
      <w:r w:rsidR="007B1942" w:rsidRPr="00A439F4">
        <w:rPr>
          <w:rFonts w:ascii="微软雅黑" w:hAnsi="微软雅黑" w:hint="eastAsia"/>
        </w:rPr>
        <w:t>，</w:t>
      </w:r>
      <w:r w:rsidRPr="00A439F4">
        <w:rPr>
          <w:rFonts w:ascii="微软雅黑" w:hAnsi="微软雅黑" w:hint="eastAsia"/>
        </w:rPr>
        <w:t>对思想进行思想</w:t>
      </w:r>
      <w:r w:rsidR="007B1942" w:rsidRPr="00A439F4">
        <w:rPr>
          <w:rFonts w:ascii="微软雅黑" w:hAnsi="微软雅黑" w:hint="eastAsia"/>
        </w:rPr>
        <w:t>。</w:t>
      </w:r>
      <w:r w:rsidRPr="00A439F4">
        <w:rPr>
          <w:rFonts w:ascii="微软雅黑" w:hAnsi="微软雅黑" w:hint="eastAsia"/>
        </w:rPr>
        <w:t>那么今天现在第一堂面授课</w:t>
      </w:r>
      <w:r w:rsidR="007B1942" w:rsidRPr="00A439F4">
        <w:rPr>
          <w:rFonts w:ascii="微软雅黑" w:hAnsi="微软雅黑" w:hint="eastAsia"/>
        </w:rPr>
        <w:t>，</w:t>
      </w:r>
      <w:r w:rsidRPr="00A439F4">
        <w:rPr>
          <w:rFonts w:ascii="微软雅黑" w:hAnsi="微软雅黑" w:hint="eastAsia"/>
        </w:rPr>
        <w:t>我要讲的主题就是这门课的绪论</w:t>
      </w:r>
      <w:r w:rsidR="007B1942" w:rsidRPr="00A439F4">
        <w:rPr>
          <w:rFonts w:ascii="微软雅黑" w:hAnsi="微软雅黑" w:hint="eastAsia"/>
        </w:rPr>
        <w:t>——</w:t>
      </w:r>
      <w:r w:rsidRPr="00A439F4">
        <w:rPr>
          <w:rFonts w:ascii="微软雅黑" w:hAnsi="微软雅黑" w:hint="eastAsia"/>
        </w:rPr>
        <w:t>我们为什么要学哲学？哲学对于我们的人生究竟有何种的意义？对于我们专业的学习，对于我们将来的工作究竟有何种的意义？我想分几点来说这样一件事。</w:t>
      </w:r>
    </w:p>
    <w:p w14:paraId="74C1E17D" w14:textId="77777777" w:rsidR="007B1942" w:rsidRPr="00A439F4" w:rsidRDefault="00584AB5" w:rsidP="00116B2E">
      <w:pPr>
        <w:ind w:firstLine="540"/>
        <w:rPr>
          <w:rFonts w:ascii="微软雅黑" w:hAnsi="微软雅黑"/>
        </w:rPr>
      </w:pPr>
      <w:r w:rsidRPr="00A439F4">
        <w:rPr>
          <w:rFonts w:ascii="微软雅黑" w:hAnsi="微软雅黑" w:hint="eastAsia"/>
        </w:rPr>
        <w:lastRenderedPageBreak/>
        <w:t>第一点，我们的时代呼唤哲学</w:t>
      </w:r>
      <w:r w:rsidR="00A942E3" w:rsidRPr="00A439F4">
        <w:rPr>
          <w:rFonts w:ascii="微软雅黑" w:hAnsi="微软雅黑" w:hint="eastAsia"/>
        </w:rPr>
        <w:t>。</w:t>
      </w:r>
      <w:r w:rsidRPr="00A439F4">
        <w:rPr>
          <w:rFonts w:ascii="微软雅黑" w:hAnsi="微软雅黑" w:hint="eastAsia"/>
        </w:rPr>
        <w:t>我们的时代是一个资本和科技的时代</w:t>
      </w:r>
      <w:r w:rsidR="007B1942" w:rsidRPr="00A439F4">
        <w:rPr>
          <w:rFonts w:ascii="微软雅黑" w:hAnsi="微软雅黑" w:hint="eastAsia"/>
        </w:rPr>
        <w:t>：</w:t>
      </w:r>
      <w:r w:rsidRPr="00A439F4">
        <w:rPr>
          <w:rFonts w:ascii="微软雅黑" w:hAnsi="微软雅黑" w:hint="eastAsia"/>
        </w:rPr>
        <w:t>人类的主要的经济生活的方式是资本的增值、资本的运动</w:t>
      </w:r>
      <w:r w:rsidR="007B1942" w:rsidRPr="00A439F4">
        <w:rPr>
          <w:rFonts w:ascii="微软雅黑" w:hAnsi="微软雅黑" w:hint="eastAsia"/>
        </w:rPr>
        <w:t>；</w:t>
      </w:r>
      <w:r w:rsidR="00A942E3" w:rsidRPr="00A439F4">
        <w:rPr>
          <w:rFonts w:ascii="微软雅黑" w:hAnsi="微软雅黑" w:hint="eastAsia"/>
        </w:rPr>
        <w:t>人类谋取自己的物质财富的增长与自然界的关系，</w:t>
      </w:r>
      <w:r w:rsidRPr="00A439F4">
        <w:rPr>
          <w:rFonts w:ascii="微软雅黑" w:hAnsi="微软雅黑" w:hint="eastAsia"/>
        </w:rPr>
        <w:t>是把科学运用到生产领域，那叫技术。在一个科学技术的时代，科学昌明，技术不断的发展，我们为生活在这样一个时代，应该应当感到庆幸，还是感到不幸</w:t>
      </w:r>
      <w:r w:rsidR="007B1942" w:rsidRPr="00A439F4">
        <w:rPr>
          <w:rFonts w:ascii="微软雅黑" w:hAnsi="微软雅黑" w:hint="eastAsia"/>
        </w:rPr>
        <w:t>？</w:t>
      </w:r>
    </w:p>
    <w:p w14:paraId="48453E5C" w14:textId="68FD9578" w:rsidR="00ED18B9" w:rsidRPr="00A439F4" w:rsidRDefault="00584AB5" w:rsidP="00116B2E">
      <w:pPr>
        <w:ind w:firstLine="540"/>
        <w:rPr>
          <w:rFonts w:ascii="微软雅黑" w:hAnsi="微软雅黑"/>
        </w:rPr>
      </w:pPr>
      <w:r w:rsidRPr="00A439F4">
        <w:rPr>
          <w:rFonts w:ascii="微软雅黑" w:hAnsi="微软雅黑" w:hint="eastAsia"/>
        </w:rPr>
        <w:t>当然我们运用了</w:t>
      </w:r>
      <w:r w:rsidR="007B1942" w:rsidRPr="00A439F4">
        <w:rPr>
          <w:rFonts w:ascii="微软雅黑" w:hAnsi="微软雅黑"/>
        </w:rPr>
        <w:t>iPad</w:t>
      </w:r>
      <w:r w:rsidRPr="00A439F4">
        <w:rPr>
          <w:rFonts w:ascii="微软雅黑" w:hAnsi="微软雅黑" w:hint="eastAsia"/>
        </w:rPr>
        <w:t>，据说乔布</w:t>
      </w:r>
      <w:proofErr w:type="gramStart"/>
      <w:r w:rsidRPr="00A439F4">
        <w:rPr>
          <w:rFonts w:ascii="微软雅黑" w:hAnsi="微软雅黑" w:hint="eastAsia"/>
        </w:rPr>
        <w:t>斯改变</w:t>
      </w:r>
      <w:proofErr w:type="gramEnd"/>
      <w:r w:rsidRPr="00A439F4">
        <w:rPr>
          <w:rFonts w:ascii="微软雅黑" w:hAnsi="微软雅黑" w:hint="eastAsia"/>
        </w:rPr>
        <w:t>世界，每个人手中有一个</w:t>
      </w:r>
      <w:r w:rsidR="007B1942" w:rsidRPr="00A439F4">
        <w:rPr>
          <w:rFonts w:ascii="微软雅黑" w:hAnsi="微软雅黑"/>
        </w:rPr>
        <w:t>iPad</w:t>
      </w:r>
      <w:r w:rsidRPr="00A439F4">
        <w:rPr>
          <w:rFonts w:ascii="微软雅黑" w:hAnsi="微软雅黑" w:hint="eastAsia"/>
        </w:rPr>
        <w:t>，如果在一个发达的城市里，我们用手指拨弄各种符号</w:t>
      </w:r>
      <w:r w:rsidR="00A942E3" w:rsidRPr="00A439F4">
        <w:rPr>
          <w:rFonts w:ascii="微软雅黑" w:hAnsi="微软雅黑" w:hint="eastAsia"/>
        </w:rPr>
        <w:t>、</w:t>
      </w:r>
      <w:r w:rsidRPr="00A439F4">
        <w:rPr>
          <w:rFonts w:ascii="微软雅黑" w:hAnsi="微软雅黑" w:hint="eastAsia"/>
        </w:rPr>
        <w:t>各种图像，像我们自由的随心所欲的进入一个信息的时代</w:t>
      </w:r>
      <w:r w:rsidR="007B1942" w:rsidRPr="00A439F4">
        <w:rPr>
          <w:rFonts w:ascii="微软雅黑" w:hAnsi="微软雅黑" w:hint="eastAsia"/>
        </w:rPr>
        <w:t>、</w:t>
      </w:r>
      <w:r w:rsidRPr="00A439F4">
        <w:rPr>
          <w:rFonts w:ascii="微软雅黑" w:hAnsi="微软雅黑" w:hint="eastAsia"/>
        </w:rPr>
        <w:t>一个信息的世界。我们方便我们通过科学技术，大大的方便了我们的生活</w:t>
      </w:r>
      <w:r w:rsidR="007B1942" w:rsidRPr="00A439F4">
        <w:rPr>
          <w:rFonts w:ascii="微软雅黑" w:hAnsi="微软雅黑" w:hint="eastAsia"/>
        </w:rPr>
        <w:t>，</w:t>
      </w:r>
      <w:r w:rsidRPr="00A439F4">
        <w:rPr>
          <w:rFonts w:ascii="微软雅黑" w:hAnsi="微软雅黑" w:hint="eastAsia"/>
        </w:rPr>
        <w:t>也通过科学技术赢得了全球范围的社会交往</w:t>
      </w:r>
      <w:r w:rsidR="007B1942" w:rsidRPr="00A439F4">
        <w:rPr>
          <w:rFonts w:ascii="微软雅黑" w:hAnsi="微软雅黑" w:hint="eastAsia"/>
        </w:rPr>
        <w:t>，</w:t>
      </w:r>
      <w:r w:rsidRPr="00A439F4">
        <w:rPr>
          <w:rFonts w:ascii="微软雅黑" w:hAnsi="微软雅黑" w:hint="eastAsia"/>
        </w:rPr>
        <w:t>我们应当为这个时代感到高兴</w:t>
      </w:r>
      <w:r w:rsidR="007B1942" w:rsidRPr="00A439F4">
        <w:rPr>
          <w:rFonts w:ascii="微软雅黑" w:hAnsi="微软雅黑" w:hint="eastAsia"/>
        </w:rPr>
        <w:t>，</w:t>
      </w:r>
      <w:r w:rsidRPr="00A439F4">
        <w:rPr>
          <w:rFonts w:ascii="微软雅黑" w:hAnsi="微软雅黑" w:hint="eastAsia"/>
        </w:rPr>
        <w:t>我们庆幸我们过得生活的内容的丰富多彩，远胜于古代社会的一个皇帝</w:t>
      </w:r>
      <w:r w:rsidR="00570C35" w:rsidRPr="00A439F4">
        <w:rPr>
          <w:rFonts w:ascii="微软雅黑" w:hAnsi="微软雅黑" w:hint="eastAsia"/>
        </w:rPr>
        <w:t>、</w:t>
      </w:r>
      <w:r w:rsidRPr="00A439F4">
        <w:rPr>
          <w:rFonts w:ascii="微软雅黑" w:hAnsi="微软雅黑" w:hint="eastAsia"/>
        </w:rPr>
        <w:t>一个国王</w:t>
      </w:r>
      <w:r w:rsidR="00570C35" w:rsidRPr="00A439F4">
        <w:rPr>
          <w:rFonts w:ascii="微软雅黑" w:hAnsi="微软雅黑" w:hint="eastAsia"/>
        </w:rPr>
        <w:t>、</w:t>
      </w:r>
      <w:r w:rsidRPr="00A439F4">
        <w:rPr>
          <w:rFonts w:ascii="微软雅黑" w:hAnsi="微软雅黑" w:hint="eastAsia"/>
        </w:rPr>
        <w:t>一个贵族。</w:t>
      </w:r>
      <w:r w:rsidR="00570C35" w:rsidRPr="00A439F4">
        <w:rPr>
          <w:rFonts w:ascii="微软雅黑" w:hAnsi="微软雅黑" w:hint="eastAsia"/>
        </w:rPr>
        <w:t>但是我们这个时代缺失了什么？我为什么要讲一个科学昌明的时代，我们这个时代本身在呼唤着哲学呢。</w:t>
      </w:r>
    </w:p>
    <w:p w14:paraId="3527D626" w14:textId="51DA6360" w:rsidR="00ED18B9" w:rsidRPr="00A439F4" w:rsidRDefault="00570C35" w:rsidP="00116B2E">
      <w:pPr>
        <w:ind w:firstLine="540"/>
        <w:rPr>
          <w:rFonts w:ascii="微软雅黑" w:hAnsi="微软雅黑"/>
        </w:rPr>
      </w:pPr>
      <w:r w:rsidRPr="00A439F4">
        <w:rPr>
          <w:rFonts w:ascii="微软雅黑" w:hAnsi="微软雅黑" w:hint="eastAsia"/>
        </w:rPr>
        <w:t>我先引用一段话，德国二十世纪的非常重要的思想家、哲学家胡塞尔。胡塞尔是20世纪现象学运动的发起人，现象学运动的奠基人。胡塞尔在晚年，在1935年在布拉格大学有他的演讲，著名的布拉格演讲</w:t>
      </w:r>
      <w:r w:rsidR="007B1942" w:rsidRPr="00A439F4">
        <w:rPr>
          <w:rFonts w:ascii="微软雅黑" w:hAnsi="微软雅黑" w:hint="eastAsia"/>
        </w:rPr>
        <w:t>，</w:t>
      </w:r>
      <w:r w:rsidRPr="00A439F4">
        <w:rPr>
          <w:rFonts w:ascii="微软雅黑" w:hAnsi="微软雅黑" w:hint="eastAsia"/>
        </w:rPr>
        <w:t>这个布拉格演讲后来就编成一个小册子</w:t>
      </w:r>
      <w:r w:rsidR="007B1942" w:rsidRPr="00A439F4">
        <w:rPr>
          <w:rFonts w:ascii="微软雅黑" w:hAnsi="微软雅黑" w:hint="eastAsia"/>
        </w:rPr>
        <w:t>，</w:t>
      </w:r>
      <w:r w:rsidRPr="00A439F4">
        <w:rPr>
          <w:rFonts w:ascii="微软雅黑" w:hAnsi="微软雅黑" w:hint="eastAsia"/>
        </w:rPr>
        <w:t>这个小册子起了一个这样的书名《欧洲科学的危机和先验现象学》。我们看他的演讲的标题，我们就注意到这个演讲的主题是揭示当代科学的危机，并且进一步地揭示一个以科学做基础的文明，它的内在的危机。我就从这个小册子里边</w:t>
      </w:r>
      <w:r w:rsidR="00BD4C22" w:rsidRPr="00A439F4">
        <w:rPr>
          <w:rFonts w:ascii="微软雅黑" w:hAnsi="微软雅黑" w:hint="eastAsia"/>
        </w:rPr>
        <w:t>、</w:t>
      </w:r>
      <w:r w:rsidRPr="00A439F4">
        <w:rPr>
          <w:rFonts w:ascii="微软雅黑" w:hAnsi="微软雅黑" w:hint="eastAsia"/>
        </w:rPr>
        <w:t>他的演讲当中引一段话。</w:t>
      </w:r>
      <w:r w:rsidR="00ED18B9" w:rsidRPr="00A439F4">
        <w:rPr>
          <w:rFonts w:ascii="微软雅黑" w:hAnsi="微软雅黑" w:hint="eastAsia"/>
        </w:rPr>
        <w:t>胡塞尔</w:t>
      </w:r>
      <w:r w:rsidRPr="00A439F4">
        <w:rPr>
          <w:rFonts w:ascii="微软雅黑" w:hAnsi="微软雅黑" w:hint="eastAsia"/>
        </w:rPr>
        <w:t>这么说</w:t>
      </w:r>
      <w:r w:rsidR="00ED18B9" w:rsidRPr="00A439F4">
        <w:rPr>
          <w:rFonts w:ascii="微软雅黑" w:hAnsi="微软雅黑" w:hint="eastAsia"/>
        </w:rPr>
        <w:t>：“</w:t>
      </w:r>
      <w:r w:rsidRPr="00A439F4">
        <w:rPr>
          <w:rFonts w:ascii="微软雅黑" w:hAnsi="微软雅黑" w:hint="eastAsia"/>
        </w:rPr>
        <w:t>现代人让自己的整个世界观受到实证科学的支配，并且迷惑于实证科学所造就的繁荣。</w:t>
      </w:r>
      <w:r w:rsidR="00BD4C22" w:rsidRPr="00A439F4">
        <w:rPr>
          <w:rFonts w:ascii="微软雅黑" w:hAnsi="微软雅黑" w:hint="eastAsia"/>
        </w:rPr>
        <w:t>”</w:t>
      </w:r>
      <w:r w:rsidRPr="00A439F4">
        <w:rPr>
          <w:rFonts w:ascii="微软雅黑" w:hAnsi="微软雅黑" w:hint="eastAsia"/>
        </w:rPr>
        <w:t>实证科学。</w:t>
      </w:r>
      <w:r w:rsidR="00BD4C22" w:rsidRPr="00A439F4">
        <w:rPr>
          <w:rFonts w:ascii="微软雅黑" w:hAnsi="微软雅黑" w:hint="eastAsia"/>
        </w:rPr>
        <w:t>“</w:t>
      </w:r>
      <w:r w:rsidRPr="00A439F4">
        <w:rPr>
          <w:rFonts w:ascii="微软雅黑" w:hAnsi="微软雅黑" w:hint="eastAsia"/>
        </w:rPr>
        <w:t>我们现在人让自己的世界观</w:t>
      </w:r>
      <w:r w:rsidR="00ED18B9" w:rsidRPr="00A439F4">
        <w:rPr>
          <w:rFonts w:ascii="微软雅黑" w:hAnsi="微软雅黑" w:hint="eastAsia"/>
        </w:rPr>
        <w:t>、</w:t>
      </w:r>
      <w:r w:rsidRPr="00A439F4">
        <w:rPr>
          <w:rFonts w:ascii="微软雅黑" w:hAnsi="微软雅黑" w:hint="eastAsia"/>
        </w:rPr>
        <w:t>整个世界观受到了实证科学的支配，并且迷惑于实证科学所造就的今天的繁荣。这种独特的现象意味着，现代人漫不经心的抹去了那些对于真正的人来说，至关重要的问题。只见事实的科学造就了只见事实的人</w:t>
      </w:r>
      <w:r w:rsidR="00ED18B9" w:rsidRPr="00A439F4">
        <w:rPr>
          <w:rFonts w:ascii="微软雅黑" w:hAnsi="微软雅黑" w:hint="eastAsia"/>
        </w:rPr>
        <w:t>。”</w:t>
      </w:r>
      <w:r w:rsidR="00BD4C22" w:rsidRPr="00A439F4">
        <w:rPr>
          <w:rFonts w:ascii="微软雅黑" w:hAnsi="微软雅黑" w:hint="eastAsia"/>
        </w:rPr>
        <w:t>我们把我们的思想的视野如此地局限在事实fact本身上面。我们看到了实证科学给我们带来的所谓当代文明的繁荣、我们生活的方便，但是我们却漫不经心的抹去了，遗忘了对于真正的人来说是最至关紧要的问题。</w:t>
      </w:r>
    </w:p>
    <w:p w14:paraId="428A6E78" w14:textId="77777777" w:rsidR="00BD4C22" w:rsidRPr="00A439F4" w:rsidRDefault="00570C35" w:rsidP="00116B2E">
      <w:pPr>
        <w:ind w:firstLine="540"/>
        <w:rPr>
          <w:rFonts w:ascii="微软雅黑" w:hAnsi="微软雅黑"/>
        </w:rPr>
      </w:pPr>
      <w:r w:rsidRPr="00A439F4">
        <w:rPr>
          <w:rFonts w:ascii="微软雅黑" w:hAnsi="微软雅黑" w:hint="eastAsia"/>
        </w:rPr>
        <w:t>什么是对真正的人来说至关紧要的问题呢？我想康德的回答是最为准确和典型。德国近代哲学家康德。就是写了他那个三大批判的名著的康德。他把他一生的哲学的探索归结为对四个问题的回答</w:t>
      </w:r>
      <w:r w:rsidR="00BD4C22" w:rsidRPr="00A439F4">
        <w:rPr>
          <w:rFonts w:ascii="微软雅黑" w:hAnsi="微软雅黑" w:hint="eastAsia"/>
        </w:rPr>
        <w:t>；</w:t>
      </w:r>
      <w:r w:rsidRPr="00A439F4">
        <w:rPr>
          <w:rFonts w:ascii="微软雅黑" w:hAnsi="微软雅黑" w:hint="eastAsia"/>
        </w:rPr>
        <w:t>我康德为什么要研究哲学？</w:t>
      </w:r>
    </w:p>
    <w:p w14:paraId="1E48528C" w14:textId="0EC8A5B9" w:rsidR="00BD4C22" w:rsidRPr="00A439F4" w:rsidRDefault="00570C35" w:rsidP="00116B2E">
      <w:pPr>
        <w:ind w:firstLine="540"/>
        <w:rPr>
          <w:rFonts w:ascii="微软雅黑" w:hAnsi="微软雅黑"/>
        </w:rPr>
      </w:pPr>
      <w:r w:rsidRPr="00A439F4">
        <w:rPr>
          <w:rFonts w:ascii="微软雅黑" w:hAnsi="微软雅黑" w:hint="eastAsia"/>
        </w:rPr>
        <w:lastRenderedPageBreak/>
        <w:t>我要回答的第一个问题是我们能够知道什么</w:t>
      </w:r>
      <w:r w:rsidR="005A7FFB" w:rsidRPr="00A439F4">
        <w:rPr>
          <w:rFonts w:ascii="微软雅黑" w:hAnsi="微软雅黑" w:hint="eastAsia"/>
        </w:rPr>
        <w:t>？</w:t>
      </w:r>
      <w:r w:rsidRPr="00A439F4">
        <w:rPr>
          <w:rFonts w:ascii="微软雅黑" w:hAnsi="微软雅黑" w:hint="eastAsia"/>
        </w:rPr>
        <w:t>我们有限的人，人有限的存在，我们能够知道什么。这听上去是一个认识论问题。</w:t>
      </w:r>
    </w:p>
    <w:p w14:paraId="4FAD2AB7" w14:textId="09CFF5CA" w:rsidR="00BD4C22" w:rsidRPr="00A439F4" w:rsidRDefault="00570C35" w:rsidP="00116B2E">
      <w:pPr>
        <w:ind w:firstLine="540"/>
        <w:rPr>
          <w:rFonts w:ascii="微软雅黑" w:hAnsi="微软雅黑"/>
        </w:rPr>
      </w:pPr>
      <w:r w:rsidRPr="00A439F4">
        <w:rPr>
          <w:rFonts w:ascii="微软雅黑" w:hAnsi="微软雅黑" w:hint="eastAsia"/>
        </w:rPr>
        <w:t>第二个问题他要回答我们应当做什么？第二个问题跟第一个问题不是一个问题。第一个问题是关于知识的可能性和它的范围的问题。第二个问题是，即我们有了必要的知识，我们究竟应当做什么</w:t>
      </w:r>
      <w:r w:rsidR="005A7FFB" w:rsidRPr="00A439F4">
        <w:rPr>
          <w:rFonts w:ascii="微软雅黑" w:hAnsi="微软雅黑" w:hint="eastAsia"/>
        </w:rPr>
        <w:t>、</w:t>
      </w:r>
      <w:r w:rsidRPr="00A439F4">
        <w:rPr>
          <w:rFonts w:ascii="微软雅黑" w:hAnsi="微软雅黑" w:hint="eastAsia"/>
        </w:rPr>
        <w:t>不应当做什么这样一个价值判断的问题。它不可能从知识问题的回答当中，被引申出来</w:t>
      </w:r>
      <w:r w:rsidR="00BD4C22" w:rsidRPr="00A439F4">
        <w:rPr>
          <w:rFonts w:ascii="微软雅黑" w:hAnsi="微软雅黑" w:hint="eastAsia"/>
        </w:rPr>
        <w:t>，</w:t>
      </w:r>
      <w:r w:rsidRPr="00A439F4">
        <w:rPr>
          <w:rFonts w:ascii="微软雅黑" w:hAnsi="微软雅黑" w:hint="eastAsia"/>
        </w:rPr>
        <w:t>所以第二个问题成立，我们应当做什么？</w:t>
      </w:r>
    </w:p>
    <w:p w14:paraId="745DBABF" w14:textId="77777777" w:rsidR="00BD4C22" w:rsidRPr="00A439F4" w:rsidRDefault="00570C35" w:rsidP="00116B2E">
      <w:pPr>
        <w:ind w:firstLine="540"/>
        <w:rPr>
          <w:rFonts w:ascii="微软雅黑" w:hAnsi="微软雅黑"/>
        </w:rPr>
      </w:pPr>
      <w:r w:rsidRPr="00A439F4">
        <w:rPr>
          <w:rFonts w:ascii="微软雅黑" w:hAnsi="微软雅黑" w:hint="eastAsia"/>
        </w:rPr>
        <w:t>第三个问题我能够希望什么？我们作为人能够希望什么？那是指向未来的，我们能够期待什么？</w:t>
      </w:r>
    </w:p>
    <w:p w14:paraId="7CB6E052" w14:textId="77777777" w:rsidR="00BD4C22" w:rsidRPr="00A439F4" w:rsidRDefault="00570C35" w:rsidP="00116B2E">
      <w:pPr>
        <w:ind w:firstLine="540"/>
        <w:rPr>
          <w:rFonts w:ascii="微软雅黑" w:hAnsi="微软雅黑"/>
        </w:rPr>
      </w:pPr>
      <w:r w:rsidRPr="00A439F4">
        <w:rPr>
          <w:rFonts w:ascii="微软雅黑" w:hAnsi="微软雅黑" w:hint="eastAsia"/>
        </w:rPr>
        <w:t>第四个问题人是什么？就要想要达成人的自我认识。</w:t>
      </w:r>
    </w:p>
    <w:p w14:paraId="7A86013C" w14:textId="0426B5FE" w:rsidR="005A7FFB" w:rsidRPr="00A439F4" w:rsidRDefault="00570C35" w:rsidP="00116B2E">
      <w:pPr>
        <w:ind w:firstLine="540"/>
        <w:rPr>
          <w:rFonts w:ascii="微软雅黑" w:hAnsi="微软雅黑"/>
        </w:rPr>
      </w:pPr>
      <w:r w:rsidRPr="00A439F4">
        <w:rPr>
          <w:rFonts w:ascii="微软雅黑" w:hAnsi="微软雅黑" w:hint="eastAsia"/>
        </w:rPr>
        <w:t>这四个问题也就是胡塞尔说我们今天以实证科学为骄傲的文明，在这个文明当中，现代人所漫不经心</w:t>
      </w:r>
      <w:r w:rsidR="006A1A3B" w:rsidRPr="00A439F4">
        <w:rPr>
          <w:rFonts w:ascii="微软雅黑" w:hAnsi="微软雅黑" w:hint="eastAsia"/>
        </w:rPr>
        <w:t>地</w:t>
      </w:r>
      <w:r w:rsidRPr="00A439F4">
        <w:rPr>
          <w:rFonts w:ascii="微软雅黑" w:hAnsi="微软雅黑" w:hint="eastAsia"/>
        </w:rPr>
        <w:t>抹去的问题，而这些问题对于真正的人来说至关重要。</w:t>
      </w:r>
    </w:p>
    <w:p w14:paraId="1044CB6F" w14:textId="59F622C9" w:rsidR="005A7FFB" w:rsidRPr="00A439F4" w:rsidRDefault="00570C35" w:rsidP="00116B2E">
      <w:pPr>
        <w:ind w:firstLine="540"/>
        <w:rPr>
          <w:rFonts w:ascii="微软雅黑" w:hAnsi="微软雅黑"/>
        </w:rPr>
      </w:pPr>
      <w:r w:rsidRPr="00A439F4">
        <w:rPr>
          <w:rFonts w:ascii="微软雅黑" w:hAnsi="微软雅黑" w:hint="eastAsia"/>
        </w:rPr>
        <w:t>我们今天的中国人，包括年轻的一代，经过了改革开放30年</w:t>
      </w:r>
      <w:r w:rsidR="006A1A3B" w:rsidRPr="00A439F4">
        <w:rPr>
          <w:rFonts w:ascii="微软雅黑" w:hAnsi="微软雅黑" w:hint="eastAsia"/>
        </w:rPr>
        <w:t>努力</w:t>
      </w:r>
      <w:r w:rsidRPr="00A439F4">
        <w:rPr>
          <w:rFonts w:ascii="微软雅黑" w:hAnsi="微软雅黑" w:hint="eastAsia"/>
        </w:rPr>
        <w:t>的中国人，过上了比以前在物质富裕程度上好的多</w:t>
      </w:r>
      <w:r w:rsidR="006A1A3B" w:rsidRPr="00A439F4">
        <w:rPr>
          <w:rFonts w:ascii="微软雅黑" w:hAnsi="微软雅黑" w:hint="eastAsia"/>
        </w:rPr>
        <w:t>的</w:t>
      </w:r>
      <w:r w:rsidRPr="00A439F4">
        <w:rPr>
          <w:rFonts w:ascii="微软雅黑" w:hAnsi="微软雅黑" w:hint="eastAsia"/>
        </w:rPr>
        <w:t>日子。我们进入了世界经济体系，我们搞了中国特色的社会主义市场经济</w:t>
      </w:r>
      <w:r w:rsidR="006A1A3B" w:rsidRPr="00A439F4">
        <w:rPr>
          <w:rFonts w:ascii="微软雅黑" w:hAnsi="微软雅黑" w:hint="eastAsia"/>
        </w:rPr>
        <w:t>，</w:t>
      </w:r>
      <w:r w:rsidRPr="00A439F4">
        <w:rPr>
          <w:rFonts w:ascii="微软雅黑" w:hAnsi="微软雅黑" w:hint="eastAsia"/>
        </w:rPr>
        <w:t>我们让资本的逻辑在中国社会生活中发挥它的作用，这一切大大的改变了中国的面貌</w:t>
      </w:r>
      <w:r w:rsidR="005A7FFB" w:rsidRPr="00A439F4">
        <w:rPr>
          <w:rFonts w:ascii="微软雅黑" w:hAnsi="微软雅黑" w:hint="eastAsia"/>
        </w:rPr>
        <w:t>，</w:t>
      </w:r>
      <w:r w:rsidRPr="00A439F4">
        <w:rPr>
          <w:rFonts w:ascii="微软雅黑" w:hAnsi="微软雅黑" w:hint="eastAsia"/>
        </w:rPr>
        <w:t>让中国发生了一场重大的社会转型。30年已经过去，我们今天的中国人，包括年轻人都能够体会到，我们正处在这样一种社会生活的状况当中，我们被置入了一个由资本的逻辑所规定的进步强制。我们必须不断</w:t>
      </w:r>
      <w:r w:rsidR="006A1A3B" w:rsidRPr="00A439F4">
        <w:rPr>
          <w:rFonts w:ascii="微软雅黑" w:hAnsi="微软雅黑" w:hint="eastAsia"/>
        </w:rPr>
        <w:t>地</w:t>
      </w:r>
      <w:r w:rsidRPr="00A439F4">
        <w:rPr>
          <w:rFonts w:ascii="微软雅黑" w:hAnsi="微软雅黑" w:hint="eastAsia"/>
        </w:rPr>
        <w:t>为资本的增殖做出我们每一个个人的贡献，如果你不能做出贡献，你将被驱逐出人类社会的共同体</w:t>
      </w:r>
      <w:r w:rsidR="006A1A3B" w:rsidRPr="00A439F4">
        <w:rPr>
          <w:rFonts w:ascii="微软雅黑" w:hAnsi="微软雅黑" w:hint="eastAsia"/>
        </w:rPr>
        <w:t>；</w:t>
      </w:r>
      <w:r w:rsidRPr="00A439F4">
        <w:rPr>
          <w:rFonts w:ascii="微软雅黑" w:hAnsi="微软雅黑" w:hint="eastAsia"/>
        </w:rPr>
        <w:t>我们追逐物质福利做出巨大的努力，我们同时</w:t>
      </w:r>
      <w:r w:rsidR="006A1A3B" w:rsidRPr="00A439F4">
        <w:rPr>
          <w:rFonts w:ascii="微软雅黑" w:hAnsi="微软雅黑" w:hint="eastAsia"/>
        </w:rPr>
        <w:t>偿付</w:t>
      </w:r>
      <w:r w:rsidRPr="00A439F4">
        <w:rPr>
          <w:rFonts w:ascii="微软雅黑" w:hAnsi="微软雅黑" w:hint="eastAsia"/>
        </w:rPr>
        <w:t>的是巨大的代价</w:t>
      </w:r>
      <w:r w:rsidR="006A1A3B" w:rsidRPr="00A439F4">
        <w:rPr>
          <w:rFonts w:ascii="微软雅黑" w:hAnsi="微软雅黑" w:hint="eastAsia"/>
        </w:rPr>
        <w:t>——</w:t>
      </w:r>
      <w:r w:rsidRPr="00A439F4">
        <w:rPr>
          <w:rFonts w:ascii="微软雅黑" w:hAnsi="微软雅黑" w:hint="eastAsia"/>
        </w:rPr>
        <w:t>我们从一个物质上普遍不满足的时代，进入了一个精神上普遍不安宁的时代。</w:t>
      </w:r>
    </w:p>
    <w:p w14:paraId="7B15E732" w14:textId="77777777" w:rsidR="005937CE" w:rsidRPr="00A439F4" w:rsidRDefault="00570C35" w:rsidP="00116B2E">
      <w:pPr>
        <w:ind w:firstLine="540"/>
        <w:rPr>
          <w:rFonts w:ascii="微软雅黑" w:hAnsi="微软雅黑"/>
        </w:rPr>
      </w:pPr>
      <w:r w:rsidRPr="00A439F4">
        <w:rPr>
          <w:rFonts w:ascii="微软雅黑" w:hAnsi="微软雅黑" w:hint="eastAsia"/>
        </w:rPr>
        <w:t>我们仿佛已经脱离了家园。因为我们无论如何不可能相信</w:t>
      </w:r>
      <w:r w:rsidR="006A1A3B" w:rsidRPr="00A439F4">
        <w:rPr>
          <w:rFonts w:ascii="微软雅黑" w:hAnsi="微软雅黑" w:hint="eastAsia"/>
        </w:rPr>
        <w:t>，</w:t>
      </w:r>
      <w:r w:rsidRPr="00A439F4">
        <w:rPr>
          <w:rFonts w:ascii="微软雅黑" w:hAnsi="微软雅黑" w:hint="eastAsia"/>
        </w:rPr>
        <w:t>经济学的理性所描述的经济生活方式就是我们的家园。我们也无论如何不能相信，有些西方近代以来的自然科学的发展所导致了我们人类征服自然的能力，就可以完成人与自然之间的和谐</w:t>
      </w:r>
      <w:r w:rsidR="006A1A3B" w:rsidRPr="00A439F4">
        <w:rPr>
          <w:rFonts w:ascii="微软雅黑" w:hAnsi="微软雅黑" w:hint="eastAsia"/>
        </w:rPr>
        <w:t>；</w:t>
      </w:r>
      <w:r w:rsidRPr="00A439F4">
        <w:rPr>
          <w:rFonts w:ascii="微软雅黑" w:hAnsi="微软雅黑" w:hint="eastAsia"/>
        </w:rPr>
        <w:t>它只是我们征服的对象</w:t>
      </w:r>
      <w:r w:rsidR="006A1A3B" w:rsidRPr="00A439F4">
        <w:rPr>
          <w:rFonts w:ascii="微软雅黑" w:hAnsi="微软雅黑" w:hint="eastAsia"/>
        </w:rPr>
        <w:t>，这个</w:t>
      </w:r>
      <w:r w:rsidRPr="00A439F4">
        <w:rPr>
          <w:rFonts w:ascii="微软雅黑" w:hAnsi="微软雅黑" w:hint="eastAsia"/>
        </w:rPr>
        <w:t>自然界，它叫</w:t>
      </w:r>
      <w:r w:rsidR="006A1A3B" w:rsidRPr="00A439F4">
        <w:rPr>
          <w:rFonts w:ascii="微软雅黑" w:hAnsi="微软雅黑" w:hint="eastAsia"/>
        </w:rPr>
        <w:t>material</w:t>
      </w:r>
      <w:r w:rsidRPr="00A439F4">
        <w:rPr>
          <w:rFonts w:ascii="微软雅黑" w:hAnsi="微软雅黑" w:hint="eastAsia"/>
        </w:rPr>
        <w:t>，物质的世界</w:t>
      </w:r>
      <w:r w:rsidR="003E7802" w:rsidRPr="00A439F4">
        <w:rPr>
          <w:rFonts w:ascii="微软雅黑" w:hAnsi="微软雅黑" w:hint="eastAsia"/>
        </w:rPr>
        <w:t>，</w:t>
      </w:r>
      <w:r w:rsidRPr="00A439F4">
        <w:rPr>
          <w:rFonts w:ascii="微软雅黑" w:hAnsi="微软雅黑" w:hint="eastAsia"/>
        </w:rPr>
        <w:t>材料的世界。然后我们人类作为有理性的主体，用我们的理性造好了的概念和范畴，用数学公式去处理它，安排它，为了人类的利益。我们是这样的一个生活状况。</w:t>
      </w:r>
    </w:p>
    <w:p w14:paraId="564A3781" w14:textId="51479EA9" w:rsidR="005937CE" w:rsidRPr="00A439F4" w:rsidRDefault="00570C35" w:rsidP="00116B2E">
      <w:pPr>
        <w:ind w:firstLine="540"/>
        <w:rPr>
          <w:rFonts w:ascii="微软雅黑" w:hAnsi="微软雅黑"/>
        </w:rPr>
      </w:pPr>
      <w:r w:rsidRPr="00A439F4">
        <w:rPr>
          <w:rFonts w:ascii="微软雅黑" w:hAnsi="微软雅黑" w:hint="eastAsia"/>
        </w:rPr>
        <w:lastRenderedPageBreak/>
        <w:t>今天这样一个状况是有来历的。资本主义诞生于欧洲，是欧洲文化命运的产物。当资本主义在欧洲诞生的第一天起，对资本主义的批判性的分析同时就起步了。我们还记得一个了不起的英国的近代的哲学家休</w:t>
      </w:r>
      <w:proofErr w:type="gramStart"/>
      <w:r w:rsidRPr="00A439F4">
        <w:rPr>
          <w:rFonts w:ascii="微软雅黑" w:hAnsi="微软雅黑" w:hint="eastAsia"/>
        </w:rPr>
        <w:t>谟</w:t>
      </w:r>
      <w:proofErr w:type="gramEnd"/>
      <w:r w:rsidRPr="00A439F4">
        <w:rPr>
          <w:rFonts w:ascii="微软雅黑" w:hAnsi="微软雅黑" w:hint="eastAsia"/>
        </w:rPr>
        <w:t>。大卫·休</w:t>
      </w:r>
      <w:proofErr w:type="gramStart"/>
      <w:r w:rsidRPr="00A439F4">
        <w:rPr>
          <w:rFonts w:ascii="微软雅黑" w:hAnsi="微软雅黑" w:hint="eastAsia"/>
        </w:rPr>
        <w:t>谟</w:t>
      </w:r>
      <w:proofErr w:type="gramEnd"/>
      <w:r w:rsidRPr="00A439F4">
        <w:rPr>
          <w:rFonts w:ascii="微软雅黑" w:hAnsi="微软雅黑" w:hint="eastAsia"/>
        </w:rPr>
        <w:t>。他有著名的两个哲学难题，休</w:t>
      </w:r>
      <w:proofErr w:type="gramStart"/>
      <w:r w:rsidRPr="00A439F4">
        <w:rPr>
          <w:rFonts w:ascii="微软雅黑" w:hAnsi="微软雅黑" w:hint="eastAsia"/>
        </w:rPr>
        <w:t>谟</w:t>
      </w:r>
      <w:proofErr w:type="gramEnd"/>
      <w:r w:rsidRPr="00A439F4">
        <w:rPr>
          <w:rFonts w:ascii="微软雅黑" w:hAnsi="微软雅黑" w:hint="eastAsia"/>
        </w:rPr>
        <w:t>问题有两个。第一个我现在先不说，我先说第二个。当欧洲人摆脱了中世纪，打破了基督教的世界观之后，欧洲人相信理性才是人们未来生活的真实基础。牛顿物理学的进展树立了一个典范</w:t>
      </w:r>
      <w:r w:rsidR="005937CE" w:rsidRPr="00A439F4">
        <w:rPr>
          <w:rFonts w:ascii="微软雅黑" w:hAnsi="微软雅黑" w:hint="eastAsia"/>
        </w:rPr>
        <w:t>，</w:t>
      </w:r>
      <w:r w:rsidRPr="00A439F4">
        <w:rPr>
          <w:rFonts w:ascii="微软雅黑" w:hAnsi="微软雅黑" w:hint="eastAsia"/>
        </w:rPr>
        <w:t>我们在理性之中，我们可以有保证的</w:t>
      </w:r>
      <w:r w:rsidR="005937CE" w:rsidRPr="00A439F4">
        <w:rPr>
          <w:rFonts w:ascii="微软雅黑" w:hAnsi="微软雅黑" w:hint="eastAsia"/>
        </w:rPr>
        <w:t>可以</w:t>
      </w:r>
      <w:r w:rsidRPr="00A439F4">
        <w:rPr>
          <w:rFonts w:ascii="微软雅黑" w:hAnsi="微软雅黑" w:hint="eastAsia"/>
        </w:rPr>
        <w:t>让知识得到不断的进展</w:t>
      </w:r>
      <w:r w:rsidR="005937CE" w:rsidRPr="00A439F4">
        <w:rPr>
          <w:rFonts w:ascii="微软雅黑" w:hAnsi="微软雅黑" w:hint="eastAsia"/>
        </w:rPr>
        <w:t>。</w:t>
      </w:r>
      <w:r w:rsidRPr="00A439F4">
        <w:rPr>
          <w:rFonts w:ascii="微软雅黑" w:hAnsi="微软雅黑" w:hint="eastAsia"/>
        </w:rPr>
        <w:t>而且牛顿物理学的成功是辉煌的，它带给欧洲近代人有一个新的文化信念</w:t>
      </w:r>
      <w:r w:rsidR="005937CE" w:rsidRPr="00A439F4">
        <w:rPr>
          <w:rFonts w:ascii="微软雅黑" w:hAnsi="微软雅黑" w:hint="eastAsia"/>
        </w:rPr>
        <w:t>，</w:t>
      </w:r>
      <w:r w:rsidR="003E7802" w:rsidRPr="00A439F4">
        <w:rPr>
          <w:rFonts w:ascii="微软雅黑" w:hAnsi="微软雅黑" w:hint="eastAsia"/>
        </w:rPr>
        <w:t>人类</w:t>
      </w:r>
      <w:r w:rsidRPr="00A439F4">
        <w:rPr>
          <w:rFonts w:ascii="微软雅黑" w:hAnsi="微软雅黑" w:hint="eastAsia"/>
        </w:rPr>
        <w:t>生活的所有方面都应当从理性当中获得</w:t>
      </w:r>
      <w:r w:rsidR="005937CE" w:rsidRPr="00A439F4">
        <w:rPr>
          <w:rFonts w:ascii="微软雅黑" w:hAnsi="微软雅黑" w:hint="eastAsia"/>
        </w:rPr>
        <w:t>它</w:t>
      </w:r>
      <w:r w:rsidRPr="00A439F4">
        <w:rPr>
          <w:rFonts w:ascii="微软雅黑" w:hAnsi="微软雅黑" w:hint="eastAsia"/>
        </w:rPr>
        <w:t>的法则，并将把理性所指出的法则看成是人类的价值标准、人类生活的价值标准</w:t>
      </w:r>
      <w:r w:rsidR="005937CE" w:rsidRPr="00A439F4">
        <w:rPr>
          <w:rFonts w:ascii="微软雅黑" w:hAnsi="微软雅黑" w:hint="eastAsia"/>
        </w:rPr>
        <w:t>。</w:t>
      </w:r>
      <w:r w:rsidRPr="00A439F4">
        <w:rPr>
          <w:rFonts w:ascii="微软雅黑" w:hAnsi="微软雅黑" w:hint="eastAsia"/>
        </w:rPr>
        <w:t>于是就有一个人叫休</w:t>
      </w:r>
      <w:proofErr w:type="gramStart"/>
      <w:r w:rsidRPr="00A439F4">
        <w:rPr>
          <w:rFonts w:ascii="微软雅黑" w:hAnsi="微软雅黑" w:hint="eastAsia"/>
        </w:rPr>
        <w:t>谟</w:t>
      </w:r>
      <w:proofErr w:type="gramEnd"/>
      <w:r w:rsidRPr="00A439F4">
        <w:rPr>
          <w:rFonts w:ascii="微软雅黑" w:hAnsi="微软雅黑" w:hint="eastAsia"/>
        </w:rPr>
        <w:t>，他提出了一个重要的疑问。我们用理性对存在所构成的知识，是否可以从中推出我们应当做什么的价值呢？那就是著名的休</w:t>
      </w:r>
      <w:proofErr w:type="gramStart"/>
      <w:r w:rsidRPr="00A439F4">
        <w:rPr>
          <w:rFonts w:ascii="微软雅黑" w:hAnsi="微软雅黑" w:hint="eastAsia"/>
        </w:rPr>
        <w:t>谟</w:t>
      </w:r>
      <w:proofErr w:type="gramEnd"/>
      <w:r w:rsidRPr="00A439F4">
        <w:rPr>
          <w:rFonts w:ascii="微软雅黑" w:hAnsi="微软雅黑" w:hint="eastAsia"/>
        </w:rPr>
        <w:t>问题二</w:t>
      </w:r>
      <w:r w:rsidR="005937CE" w:rsidRPr="00A439F4">
        <w:rPr>
          <w:rFonts w:ascii="微软雅黑" w:hAnsi="微软雅黑" w:hint="eastAsia"/>
        </w:rPr>
        <w:t>。</w:t>
      </w:r>
    </w:p>
    <w:p w14:paraId="577AC5DC" w14:textId="461BF822" w:rsidR="003E7802" w:rsidRPr="00A439F4" w:rsidRDefault="00570C35" w:rsidP="00116B2E">
      <w:pPr>
        <w:ind w:firstLine="540"/>
        <w:rPr>
          <w:rFonts w:ascii="微软雅黑" w:hAnsi="微软雅黑"/>
        </w:rPr>
      </w:pPr>
      <w:r w:rsidRPr="00A439F4">
        <w:rPr>
          <w:rFonts w:ascii="微软雅黑" w:hAnsi="微软雅黑" w:hint="eastAsia"/>
        </w:rPr>
        <w:t>用英语怎么表达？因为休</w:t>
      </w:r>
      <w:proofErr w:type="gramStart"/>
      <w:r w:rsidRPr="00A439F4">
        <w:rPr>
          <w:rFonts w:ascii="微软雅黑" w:hAnsi="微软雅黑" w:hint="eastAsia"/>
        </w:rPr>
        <w:t>谟</w:t>
      </w:r>
      <w:proofErr w:type="gramEnd"/>
      <w:r w:rsidRPr="00A439F4">
        <w:rPr>
          <w:rFonts w:ascii="微软雅黑" w:hAnsi="微软雅黑" w:hint="eastAsia"/>
        </w:rPr>
        <w:t>是英国人</w:t>
      </w:r>
      <w:r w:rsidR="005937CE" w:rsidRPr="00A439F4">
        <w:rPr>
          <w:rFonts w:ascii="微软雅黑" w:hAnsi="微软雅黑" w:hint="eastAsia"/>
        </w:rPr>
        <w:t>，</w:t>
      </w:r>
      <w:r w:rsidRPr="00A439F4">
        <w:rPr>
          <w:rFonts w:ascii="微软雅黑" w:hAnsi="微软雅黑" w:hint="eastAsia"/>
        </w:rPr>
        <w:t>当然用英语说话。他是这么问，在座的大多数同学恐怕学的是英语。这是一个很简单的英语疑问句。我们来看这个疑问句</w:t>
      </w:r>
      <w:r w:rsidR="005937CE" w:rsidRPr="00A439F4">
        <w:rPr>
          <w:rFonts w:ascii="微软雅黑" w:hAnsi="微软雅黑" w:hint="eastAsia"/>
        </w:rPr>
        <w:t>，</w:t>
      </w:r>
      <w:r w:rsidR="001651D4">
        <w:rPr>
          <w:rFonts w:ascii="微软雅黑" w:hAnsi="微软雅黑"/>
        </w:rPr>
        <w:t>H</w:t>
      </w:r>
      <w:r w:rsidRPr="00A439F4">
        <w:rPr>
          <w:rFonts w:ascii="微软雅黑" w:hAnsi="微软雅黑" w:hint="eastAsia"/>
        </w:rPr>
        <w:t>ow</w:t>
      </w:r>
      <w:r w:rsidR="00A9684D" w:rsidRPr="00A439F4">
        <w:rPr>
          <w:rFonts w:ascii="微软雅黑" w:hAnsi="微软雅黑"/>
        </w:rPr>
        <w:t xml:space="preserve"> </w:t>
      </w:r>
      <w:r w:rsidRPr="00A439F4">
        <w:rPr>
          <w:rFonts w:ascii="微软雅黑" w:hAnsi="微软雅黑" w:hint="eastAsia"/>
        </w:rPr>
        <w:t>to</w:t>
      </w:r>
      <w:r w:rsidR="00A9684D" w:rsidRPr="00A439F4">
        <w:rPr>
          <w:rFonts w:ascii="微软雅黑" w:hAnsi="微软雅黑"/>
        </w:rPr>
        <w:t xml:space="preserve"> </w:t>
      </w:r>
      <w:r w:rsidRPr="00A439F4">
        <w:rPr>
          <w:rFonts w:ascii="微软雅黑" w:hAnsi="微软雅黑" w:hint="eastAsia"/>
        </w:rPr>
        <w:t>derive</w:t>
      </w:r>
      <w:r w:rsidR="00A9684D" w:rsidRPr="00A439F4">
        <w:rPr>
          <w:rFonts w:ascii="微软雅黑" w:hAnsi="微软雅黑"/>
        </w:rPr>
        <w:t xml:space="preserve"> </w:t>
      </w:r>
      <w:r w:rsidR="00C62539" w:rsidRPr="00A439F4">
        <w:rPr>
          <w:rFonts w:ascii="微软雅黑" w:hAnsi="微软雅黑"/>
        </w:rPr>
        <w:t>O</w:t>
      </w:r>
      <w:r w:rsidRPr="00A439F4">
        <w:rPr>
          <w:rFonts w:ascii="微软雅黑" w:hAnsi="微软雅黑" w:hint="eastAsia"/>
        </w:rPr>
        <w:t>ught</w:t>
      </w:r>
      <w:r w:rsidR="00A9684D" w:rsidRPr="00A439F4">
        <w:rPr>
          <w:rFonts w:ascii="微软雅黑" w:hAnsi="微软雅黑"/>
        </w:rPr>
        <w:t xml:space="preserve"> </w:t>
      </w:r>
      <w:r w:rsidRPr="00A439F4">
        <w:rPr>
          <w:rFonts w:ascii="微软雅黑" w:hAnsi="微软雅黑" w:hint="eastAsia"/>
        </w:rPr>
        <w:t>from</w:t>
      </w:r>
      <w:r w:rsidR="00A9684D" w:rsidRPr="00A439F4">
        <w:rPr>
          <w:rFonts w:ascii="微软雅黑" w:hAnsi="微软雅黑"/>
        </w:rPr>
        <w:t xml:space="preserve"> </w:t>
      </w:r>
      <w:r w:rsidRPr="00A439F4">
        <w:rPr>
          <w:rFonts w:ascii="微软雅黑" w:hAnsi="微软雅黑" w:hint="eastAsia"/>
        </w:rPr>
        <w:t>Is</w:t>
      </w:r>
      <w:r w:rsidR="00A9684D" w:rsidRPr="00A439F4">
        <w:rPr>
          <w:rFonts w:ascii="微软雅黑" w:hAnsi="微软雅黑" w:hint="eastAsia"/>
        </w:rPr>
        <w:t>？</w:t>
      </w:r>
      <w:r w:rsidRPr="00A439F4">
        <w:rPr>
          <w:rFonts w:ascii="微软雅黑" w:hAnsi="微软雅黑" w:hint="eastAsia"/>
        </w:rPr>
        <w:t>我们知道Ought</w:t>
      </w:r>
      <w:r w:rsidR="00AC2688" w:rsidRPr="00A439F4">
        <w:rPr>
          <w:rFonts w:ascii="微软雅黑" w:hAnsi="微软雅黑" w:hint="eastAsia"/>
        </w:rPr>
        <w:t>，</w:t>
      </w:r>
      <w:r w:rsidRPr="00A439F4">
        <w:rPr>
          <w:rFonts w:ascii="微软雅黑" w:hAnsi="微软雅黑" w:hint="eastAsia"/>
        </w:rPr>
        <w:t>一个情态动词。用汉语来翻译应当翻译成“应该”、“应当”。现在休</w:t>
      </w:r>
      <w:proofErr w:type="gramStart"/>
      <w:r w:rsidRPr="00A439F4">
        <w:rPr>
          <w:rFonts w:ascii="微软雅黑" w:hAnsi="微软雅黑" w:hint="eastAsia"/>
        </w:rPr>
        <w:t>谟</w:t>
      </w:r>
      <w:proofErr w:type="gramEnd"/>
      <w:r w:rsidRPr="00A439F4">
        <w:rPr>
          <w:rFonts w:ascii="微软雅黑" w:hAnsi="微软雅黑" w:hint="eastAsia"/>
        </w:rPr>
        <w:t>仿照了德语的方法。把一个动词的第一个字母大写就让</w:t>
      </w:r>
      <w:r w:rsidR="00C62539" w:rsidRPr="00A439F4">
        <w:rPr>
          <w:rFonts w:ascii="微软雅黑" w:hAnsi="微软雅黑" w:hint="eastAsia"/>
        </w:rPr>
        <w:t>它</w:t>
      </w:r>
      <w:r w:rsidRPr="00A439F4">
        <w:rPr>
          <w:rFonts w:ascii="微软雅黑" w:hAnsi="微软雅黑" w:hint="eastAsia"/>
        </w:rPr>
        <w:t>名词化。因为德语的名词，第一个字母一定大写。然后同样的我们看到Is，是to</w:t>
      </w:r>
      <w:r w:rsidR="00A9684D" w:rsidRPr="00A439F4">
        <w:rPr>
          <w:rFonts w:ascii="微软雅黑" w:hAnsi="微软雅黑"/>
        </w:rPr>
        <w:t xml:space="preserve"> </w:t>
      </w:r>
      <w:r w:rsidRPr="00A439F4">
        <w:rPr>
          <w:rFonts w:ascii="微软雅黑" w:hAnsi="微软雅黑" w:hint="eastAsia"/>
        </w:rPr>
        <w:t>be的第三人称单数形式。他把这个Is第一个字母也大写</w:t>
      </w:r>
      <w:r w:rsidR="00AC2688" w:rsidRPr="00A439F4">
        <w:rPr>
          <w:rFonts w:ascii="微软雅黑" w:hAnsi="微软雅黑" w:hint="eastAsia"/>
        </w:rPr>
        <w:t>，</w:t>
      </w:r>
      <w:r w:rsidRPr="00A439F4">
        <w:rPr>
          <w:rFonts w:ascii="微软雅黑" w:hAnsi="微软雅黑" w:hint="eastAsia"/>
        </w:rPr>
        <w:t>也让</w:t>
      </w:r>
      <w:r w:rsidR="00C62539" w:rsidRPr="00A439F4">
        <w:rPr>
          <w:rFonts w:ascii="微软雅黑" w:hAnsi="微软雅黑" w:hint="eastAsia"/>
        </w:rPr>
        <w:t>它</w:t>
      </w:r>
      <w:r w:rsidRPr="00A439F4">
        <w:rPr>
          <w:rFonts w:ascii="微软雅黑" w:hAnsi="微软雅黑" w:hint="eastAsia"/>
        </w:rPr>
        <w:t>名词化。</w:t>
      </w:r>
      <w:r w:rsidR="00A9684D" w:rsidRPr="00A439F4">
        <w:rPr>
          <w:rFonts w:ascii="微软雅黑" w:hAnsi="微软雅黑"/>
        </w:rPr>
        <w:t>D</w:t>
      </w:r>
      <w:r w:rsidRPr="00A439F4">
        <w:rPr>
          <w:rFonts w:ascii="微软雅黑" w:hAnsi="微软雅黑" w:hint="eastAsia"/>
        </w:rPr>
        <w:t>erive</w:t>
      </w:r>
      <w:r w:rsidR="00A9684D" w:rsidRPr="00A439F4">
        <w:rPr>
          <w:rFonts w:ascii="微软雅黑" w:hAnsi="微软雅黑"/>
        </w:rPr>
        <w:t xml:space="preserve"> </w:t>
      </w:r>
      <w:r w:rsidRPr="00A439F4">
        <w:rPr>
          <w:rFonts w:ascii="微软雅黑" w:hAnsi="微软雅黑" w:hint="eastAsia"/>
        </w:rPr>
        <w:t>from，这是个动词短语，意思是从什么当中推出什么来</w:t>
      </w:r>
      <w:r w:rsidR="00C62539" w:rsidRPr="00A439F4">
        <w:rPr>
          <w:rFonts w:ascii="微软雅黑" w:hAnsi="微软雅黑" w:hint="eastAsia"/>
        </w:rPr>
        <w:t>，</w:t>
      </w:r>
      <w:r w:rsidRPr="00A439F4">
        <w:rPr>
          <w:rFonts w:ascii="微软雅黑" w:hAnsi="微软雅黑" w:hint="eastAsia"/>
        </w:rPr>
        <w:t>推论出什么来</w:t>
      </w:r>
      <w:r w:rsidR="00C62539" w:rsidRPr="00A439F4">
        <w:rPr>
          <w:rFonts w:ascii="微软雅黑" w:hAnsi="微软雅黑" w:hint="eastAsia"/>
        </w:rPr>
        <w:t>。</w:t>
      </w:r>
      <w:r w:rsidRPr="00A439F4">
        <w:rPr>
          <w:rFonts w:ascii="微软雅黑" w:hAnsi="微软雅黑" w:hint="eastAsia"/>
        </w:rPr>
        <w:t>从Is，from</w:t>
      </w:r>
      <w:r w:rsidR="00A9684D" w:rsidRPr="00A439F4">
        <w:rPr>
          <w:rFonts w:ascii="微软雅黑" w:hAnsi="微软雅黑"/>
        </w:rPr>
        <w:t xml:space="preserve"> </w:t>
      </w:r>
      <w:r w:rsidRPr="00A439F4">
        <w:rPr>
          <w:rFonts w:ascii="微软雅黑" w:hAnsi="微软雅黑" w:hint="eastAsia"/>
        </w:rPr>
        <w:t>Is当中推出Ought。好，应当什么翻译这句英语</w:t>
      </w:r>
      <w:r w:rsidR="00C62539" w:rsidRPr="00A439F4">
        <w:rPr>
          <w:rFonts w:ascii="微软雅黑" w:hAnsi="微软雅黑" w:hint="eastAsia"/>
        </w:rPr>
        <w:t>，</w:t>
      </w:r>
      <w:r w:rsidRPr="00A439F4">
        <w:rPr>
          <w:rFonts w:ascii="微软雅黑" w:hAnsi="微软雅黑" w:hint="eastAsia"/>
        </w:rPr>
        <w:t>how</w:t>
      </w:r>
      <w:r w:rsidR="00A9684D" w:rsidRPr="00A439F4">
        <w:rPr>
          <w:rFonts w:ascii="微软雅黑" w:hAnsi="微软雅黑"/>
        </w:rPr>
        <w:t xml:space="preserve"> </w:t>
      </w:r>
      <w:r w:rsidRPr="00A439F4">
        <w:rPr>
          <w:rFonts w:ascii="微软雅黑" w:hAnsi="微软雅黑" w:hint="eastAsia"/>
        </w:rPr>
        <w:t>to</w:t>
      </w:r>
      <w:r w:rsidR="00C62539" w:rsidRPr="00A439F4">
        <w:rPr>
          <w:rFonts w:ascii="微软雅黑" w:hAnsi="微软雅黑" w:hint="eastAsia"/>
        </w:rPr>
        <w:t>？</w:t>
      </w:r>
      <w:r w:rsidRPr="00A439F4">
        <w:rPr>
          <w:rFonts w:ascii="微软雅黑" w:hAnsi="微软雅黑" w:hint="eastAsia"/>
        </w:rPr>
        <w:t>“如何从关于存在的知识中推出应当的价值”</w:t>
      </w:r>
      <w:r w:rsidR="00C62539" w:rsidRPr="00A439F4">
        <w:rPr>
          <w:rFonts w:ascii="微软雅黑" w:hAnsi="微软雅黑" w:hint="eastAsia"/>
        </w:rPr>
        <w:t>，</w:t>
      </w:r>
      <w:r w:rsidRPr="00A439F4">
        <w:rPr>
          <w:rFonts w:ascii="微软雅黑" w:hAnsi="微软雅黑" w:hint="eastAsia"/>
        </w:rPr>
        <w:t>这翻译地比较繁琐了。还可以换一种译法吧，简明的翻译，“如何从存在中推出义务？”权利和义务，义务就是我们必须做的事应当做的事。“如何可能从存在中推出义务来？”这是著名的休</w:t>
      </w:r>
      <w:proofErr w:type="gramStart"/>
      <w:r w:rsidRPr="00A439F4">
        <w:rPr>
          <w:rFonts w:ascii="微软雅黑" w:hAnsi="微软雅黑" w:hint="eastAsia"/>
        </w:rPr>
        <w:t>谟</w:t>
      </w:r>
      <w:proofErr w:type="gramEnd"/>
      <w:r w:rsidRPr="00A439F4">
        <w:rPr>
          <w:rFonts w:ascii="微软雅黑" w:hAnsi="微软雅黑" w:hint="eastAsia"/>
        </w:rPr>
        <w:t>问题</w:t>
      </w:r>
      <w:r w:rsidR="003E7802" w:rsidRPr="00A439F4">
        <w:rPr>
          <w:rFonts w:ascii="微软雅黑" w:hAnsi="微软雅黑" w:hint="eastAsia"/>
        </w:rPr>
        <w:t>二</w:t>
      </w:r>
      <w:r w:rsidRPr="00A439F4">
        <w:rPr>
          <w:rFonts w:ascii="微软雅黑" w:hAnsi="微软雅黑" w:hint="eastAsia"/>
        </w:rPr>
        <w:t>。</w:t>
      </w:r>
    </w:p>
    <w:p w14:paraId="4ACF80CA" w14:textId="77777777" w:rsidR="00944935" w:rsidRPr="00A439F4" w:rsidRDefault="00570C35" w:rsidP="00116B2E">
      <w:pPr>
        <w:ind w:firstLine="540"/>
        <w:rPr>
          <w:rFonts w:ascii="微软雅黑" w:hAnsi="微软雅黑"/>
        </w:rPr>
      </w:pPr>
      <w:r w:rsidRPr="00A439F4">
        <w:rPr>
          <w:rFonts w:ascii="微软雅黑" w:hAnsi="微软雅黑" w:hint="eastAsia"/>
        </w:rPr>
        <w:t>自然科学、社会科学都是科学。</w:t>
      </w:r>
      <w:r w:rsidR="003E7802" w:rsidRPr="00A439F4">
        <w:rPr>
          <w:rFonts w:ascii="微软雅黑" w:hAnsi="微软雅黑" w:hint="eastAsia"/>
        </w:rPr>
        <w:t>它</w:t>
      </w:r>
      <w:r w:rsidRPr="00A439F4">
        <w:rPr>
          <w:rFonts w:ascii="微软雅黑" w:hAnsi="微软雅黑" w:hint="eastAsia"/>
        </w:rPr>
        <w:t>给予我们关于外部的世界的知识</w:t>
      </w:r>
      <w:r w:rsidR="00944935" w:rsidRPr="00A439F4">
        <w:rPr>
          <w:rFonts w:ascii="微软雅黑" w:hAnsi="微软雅黑" w:hint="eastAsia"/>
        </w:rPr>
        <w:t>、</w:t>
      </w:r>
      <w:r w:rsidRPr="00A439F4">
        <w:rPr>
          <w:rFonts w:ascii="微软雅黑" w:hAnsi="微软雅黑" w:hint="eastAsia"/>
        </w:rPr>
        <w:t>客观知识。这客观知识是一系列的命题</w:t>
      </w:r>
      <w:r w:rsidR="00944935" w:rsidRPr="00A439F4">
        <w:rPr>
          <w:rFonts w:ascii="微软雅黑" w:hAnsi="微软雅黑" w:hint="eastAsia"/>
        </w:rPr>
        <w:t>，</w:t>
      </w:r>
      <w:r w:rsidR="003E7802" w:rsidRPr="00A439F4">
        <w:rPr>
          <w:rFonts w:ascii="微软雅黑" w:hAnsi="微软雅黑" w:hint="eastAsia"/>
        </w:rPr>
        <w:t>它</w:t>
      </w:r>
      <w:r w:rsidRPr="00A439F4">
        <w:rPr>
          <w:rFonts w:ascii="微软雅黑" w:hAnsi="微软雅黑" w:hint="eastAsia"/>
        </w:rPr>
        <w:t>对事实做了判断和描述，统称为事实判断。试想一下，我们是否可能从事实判断当中推出价值判断来</w:t>
      </w:r>
      <w:r w:rsidR="003E7802" w:rsidRPr="00A439F4">
        <w:rPr>
          <w:rFonts w:ascii="微软雅黑" w:hAnsi="微软雅黑" w:hint="eastAsia"/>
        </w:rPr>
        <w:t>？</w:t>
      </w:r>
      <w:r w:rsidRPr="00A439F4">
        <w:rPr>
          <w:rFonts w:ascii="微软雅黑" w:hAnsi="微软雅黑" w:hint="eastAsia"/>
        </w:rPr>
        <w:t>就是这样一个休</w:t>
      </w:r>
      <w:proofErr w:type="gramStart"/>
      <w:r w:rsidRPr="00A439F4">
        <w:rPr>
          <w:rFonts w:ascii="微软雅黑" w:hAnsi="微软雅黑" w:hint="eastAsia"/>
        </w:rPr>
        <w:t>谟</w:t>
      </w:r>
      <w:proofErr w:type="gramEnd"/>
      <w:r w:rsidRPr="00A439F4">
        <w:rPr>
          <w:rFonts w:ascii="微软雅黑" w:hAnsi="微软雅黑" w:hint="eastAsia"/>
        </w:rPr>
        <w:t>问题。我在读本科的时候遇到了这个问题</w:t>
      </w:r>
      <w:r w:rsidR="00944935" w:rsidRPr="00A439F4">
        <w:rPr>
          <w:rFonts w:ascii="微软雅黑" w:hAnsi="微软雅黑" w:hint="eastAsia"/>
        </w:rPr>
        <w:t>，</w:t>
      </w:r>
      <w:r w:rsidRPr="00A439F4">
        <w:rPr>
          <w:rFonts w:ascii="微软雅黑" w:hAnsi="微软雅黑" w:hint="eastAsia"/>
        </w:rPr>
        <w:t>我是上世纪80年代初读本科的</w:t>
      </w:r>
      <w:r w:rsidR="00944935" w:rsidRPr="00A439F4">
        <w:rPr>
          <w:rFonts w:ascii="微软雅黑" w:hAnsi="微软雅黑" w:hint="eastAsia"/>
        </w:rPr>
        <w:t>，</w:t>
      </w:r>
      <w:r w:rsidRPr="00A439F4">
        <w:rPr>
          <w:rFonts w:ascii="微软雅黑" w:hAnsi="微软雅黑" w:hint="eastAsia"/>
        </w:rPr>
        <w:t>一直萦绕在我心头这样的一个问题。</w:t>
      </w:r>
    </w:p>
    <w:p w14:paraId="593D0A4B" w14:textId="531F550F" w:rsidR="003E7802" w:rsidRPr="00A439F4" w:rsidRDefault="00570C35" w:rsidP="00116B2E">
      <w:pPr>
        <w:ind w:firstLine="540"/>
        <w:rPr>
          <w:rFonts w:ascii="微软雅黑" w:hAnsi="微软雅黑"/>
        </w:rPr>
      </w:pPr>
      <w:r w:rsidRPr="00A439F4">
        <w:rPr>
          <w:rFonts w:ascii="微软雅黑" w:hAnsi="微软雅黑" w:hint="eastAsia"/>
        </w:rPr>
        <w:lastRenderedPageBreak/>
        <w:t>其实这个问题也始终纠缠着社会科学。社会科学研究的是人类的社会生活</w:t>
      </w:r>
      <w:r w:rsidR="008A5DFA" w:rsidRPr="00A439F4">
        <w:rPr>
          <w:rFonts w:ascii="微软雅黑" w:hAnsi="微软雅黑" w:hint="eastAsia"/>
        </w:rPr>
        <w:t>，</w:t>
      </w:r>
      <w:r w:rsidRPr="00A439F4">
        <w:rPr>
          <w:rFonts w:ascii="微软雅黑" w:hAnsi="微软雅黑" w:hint="eastAsia"/>
        </w:rPr>
        <w:t>倘若科学要达到它自己的典范，比如说你像牛顿物理学所树立的典范，它应当不偏不倚地</w:t>
      </w:r>
      <w:r w:rsidR="003E7802" w:rsidRPr="00A439F4">
        <w:rPr>
          <w:rFonts w:ascii="微软雅黑" w:hAnsi="微软雅黑" w:hint="eastAsia"/>
        </w:rPr>
        <w:t>、</w:t>
      </w:r>
      <w:r w:rsidRPr="00A439F4">
        <w:rPr>
          <w:rFonts w:ascii="微软雅黑" w:hAnsi="微软雅黑" w:hint="eastAsia"/>
        </w:rPr>
        <w:t>价值中立地研究自然现象，那么社会科学研究社会现象</w:t>
      </w:r>
      <w:r w:rsidR="00944935" w:rsidRPr="00A439F4">
        <w:rPr>
          <w:rFonts w:ascii="微软雅黑" w:hAnsi="微软雅黑" w:hint="eastAsia"/>
        </w:rPr>
        <w:t>，</w:t>
      </w:r>
      <w:r w:rsidRPr="00A439F4">
        <w:rPr>
          <w:rFonts w:ascii="微软雅黑" w:hAnsi="微软雅黑" w:hint="eastAsia"/>
        </w:rPr>
        <w:t>我们只是准确的描述它、正确的描述它，但是我们并不能评价它</w:t>
      </w:r>
      <w:r w:rsidR="00944935" w:rsidRPr="00A439F4">
        <w:rPr>
          <w:rFonts w:ascii="微软雅黑" w:hAnsi="微软雅黑" w:hint="eastAsia"/>
        </w:rPr>
        <w:t>；</w:t>
      </w:r>
      <w:r w:rsidRPr="00A439F4">
        <w:rPr>
          <w:rFonts w:ascii="微软雅黑" w:hAnsi="微软雅黑" w:hint="eastAsia"/>
        </w:rPr>
        <w:t>面对这个social</w:t>
      </w:r>
      <w:r w:rsidR="00DE60BC">
        <w:rPr>
          <w:rFonts w:ascii="微软雅黑" w:hAnsi="微软雅黑"/>
        </w:rPr>
        <w:t xml:space="preserve"> </w:t>
      </w:r>
      <w:r w:rsidRPr="00A439F4">
        <w:rPr>
          <w:rFonts w:ascii="微软雅黑" w:hAnsi="微软雅黑" w:hint="eastAsia"/>
        </w:rPr>
        <w:t>reality，社会实在、社会现实</w:t>
      </w:r>
      <w:r w:rsidR="003E7802" w:rsidRPr="00A439F4">
        <w:rPr>
          <w:rFonts w:ascii="微软雅黑" w:hAnsi="微软雅黑" w:hint="eastAsia"/>
        </w:rPr>
        <w:t>，</w:t>
      </w:r>
      <w:r w:rsidRPr="00A439F4">
        <w:rPr>
          <w:rFonts w:ascii="微软雅黑" w:hAnsi="微软雅黑" w:hint="eastAsia"/>
        </w:rPr>
        <w:t>我们无法评价。假如一旦评价，它就不叫科学</w:t>
      </w:r>
      <w:r w:rsidR="00944935" w:rsidRPr="00A439F4">
        <w:rPr>
          <w:rFonts w:ascii="微软雅黑" w:hAnsi="微软雅黑" w:hint="eastAsia"/>
        </w:rPr>
        <w:t>。</w:t>
      </w:r>
      <w:r w:rsidRPr="00A439F4">
        <w:rPr>
          <w:rFonts w:ascii="微软雅黑" w:hAnsi="微软雅黑" w:hint="eastAsia"/>
        </w:rPr>
        <w:t>但是，社会科学所研究的对象，所谓社会事实、社会实在或者说社会现实，无一不包含价值维度。</w:t>
      </w:r>
    </w:p>
    <w:p w14:paraId="27455C47" w14:textId="0A02704E" w:rsidR="003E7802" w:rsidRPr="00A439F4" w:rsidRDefault="00570C35" w:rsidP="00116B2E">
      <w:pPr>
        <w:ind w:firstLine="540"/>
        <w:rPr>
          <w:rFonts w:ascii="微软雅黑" w:hAnsi="微软雅黑"/>
        </w:rPr>
      </w:pPr>
      <w:r w:rsidRPr="00A439F4">
        <w:rPr>
          <w:rFonts w:ascii="微软雅黑" w:hAnsi="微软雅黑" w:hint="eastAsia"/>
        </w:rPr>
        <w:t>我们认同一种封建主义的政治制度，还是资本主义的政治制度，这里边有一个价值认同问题</w:t>
      </w:r>
      <w:r w:rsidR="008A5DFA" w:rsidRPr="00A439F4">
        <w:rPr>
          <w:rFonts w:ascii="微软雅黑" w:hAnsi="微软雅黑" w:hint="eastAsia"/>
        </w:rPr>
        <w:t>。</w:t>
      </w:r>
      <w:r w:rsidRPr="00A439F4">
        <w:rPr>
          <w:rFonts w:ascii="微软雅黑" w:hAnsi="微软雅黑" w:hint="eastAsia"/>
        </w:rPr>
        <w:t>倘若一个民族的大多数成员都认同</w:t>
      </w:r>
      <w:r w:rsidR="003E7802" w:rsidRPr="00A439F4">
        <w:rPr>
          <w:rFonts w:ascii="微软雅黑" w:hAnsi="微软雅黑" w:hint="eastAsia"/>
        </w:rPr>
        <w:t>了</w:t>
      </w:r>
      <w:r w:rsidRPr="00A439F4">
        <w:rPr>
          <w:rFonts w:ascii="微软雅黑" w:hAnsi="微软雅黑" w:hint="eastAsia"/>
        </w:rPr>
        <w:t>接受了某种社会秩序，他首先表明在价值上认同</w:t>
      </w:r>
      <w:r w:rsidR="003E7802" w:rsidRPr="00A439F4">
        <w:rPr>
          <w:rFonts w:ascii="微软雅黑" w:hAnsi="微软雅黑" w:hint="eastAsia"/>
        </w:rPr>
        <w:t>它</w:t>
      </w:r>
      <w:r w:rsidR="008A5DFA" w:rsidRPr="00A439F4">
        <w:rPr>
          <w:rFonts w:ascii="微软雅黑" w:hAnsi="微软雅黑" w:hint="eastAsia"/>
        </w:rPr>
        <w:t>；</w:t>
      </w:r>
      <w:r w:rsidRPr="00A439F4">
        <w:rPr>
          <w:rFonts w:ascii="微软雅黑" w:hAnsi="微软雅黑" w:hint="eastAsia"/>
        </w:rPr>
        <w:t>你把价值</w:t>
      </w:r>
      <w:proofErr w:type="gramStart"/>
      <w:r w:rsidRPr="00A439F4">
        <w:rPr>
          <w:rFonts w:ascii="微软雅黑" w:hAnsi="微软雅黑" w:hint="eastAsia"/>
        </w:rPr>
        <w:t>维度拿掉</w:t>
      </w:r>
      <w:proofErr w:type="gramEnd"/>
      <w:r w:rsidRPr="00A439F4">
        <w:rPr>
          <w:rFonts w:ascii="微软雅黑" w:hAnsi="微软雅黑" w:hint="eastAsia"/>
        </w:rPr>
        <w:t>，社会制度无法成立。你不能把某一种社会制度简简单单看成是简单的前因后果造成的一个自然物。于是休</w:t>
      </w:r>
      <w:proofErr w:type="gramStart"/>
      <w:r w:rsidRPr="00A439F4">
        <w:rPr>
          <w:rFonts w:ascii="微软雅黑" w:hAnsi="微软雅黑" w:hint="eastAsia"/>
        </w:rPr>
        <w:t>谟</w:t>
      </w:r>
      <w:proofErr w:type="gramEnd"/>
      <w:r w:rsidRPr="00A439F4">
        <w:rPr>
          <w:rFonts w:ascii="微软雅黑" w:hAnsi="微软雅黑" w:hint="eastAsia"/>
        </w:rPr>
        <w:t>问题就成立了。假如西方近代以来关于理性的信念，就是我们理性不但应该给予我们关于外部世界的存在的知识，而且也能够推论出我们应当做什么</w:t>
      </w:r>
      <w:r w:rsidR="008A5DFA" w:rsidRPr="00A439F4">
        <w:rPr>
          <w:rFonts w:ascii="微软雅黑" w:hAnsi="微软雅黑" w:hint="eastAsia"/>
        </w:rPr>
        <w:t>、</w:t>
      </w:r>
      <w:r w:rsidRPr="00A439F4">
        <w:rPr>
          <w:rFonts w:ascii="微软雅黑" w:hAnsi="微软雅黑" w:hint="eastAsia"/>
        </w:rPr>
        <w:t>不应当做什么的价值，那么理性才能取代上帝</w:t>
      </w:r>
      <w:r w:rsidR="008A5DFA" w:rsidRPr="00A439F4">
        <w:rPr>
          <w:rFonts w:ascii="微软雅黑" w:hAnsi="微软雅黑" w:hint="eastAsia"/>
        </w:rPr>
        <w:t>；</w:t>
      </w:r>
      <w:r w:rsidRPr="00A439F4">
        <w:rPr>
          <w:rFonts w:ascii="微软雅黑" w:hAnsi="微软雅黑" w:hint="eastAsia"/>
        </w:rPr>
        <w:t>在欧洲取代上帝，成为这个世界的一个新的阿基米德点，一个意义的中心。西方理性主义的运动一直展开，直到今天</w:t>
      </w:r>
      <w:r w:rsidR="008A5DFA" w:rsidRPr="00A439F4">
        <w:rPr>
          <w:rFonts w:ascii="微软雅黑" w:hAnsi="微软雅黑" w:hint="eastAsia"/>
        </w:rPr>
        <w:t>，</w:t>
      </w:r>
      <w:r w:rsidRPr="00A439F4">
        <w:rPr>
          <w:rFonts w:ascii="微软雅黑" w:hAnsi="微软雅黑" w:hint="eastAsia"/>
        </w:rPr>
        <w:t>请问理性可曾完成过这件事情？它可以论证出我们应当怎么生活，而不是仅仅告诉我们事实上如何、现实如何。休</w:t>
      </w:r>
      <w:proofErr w:type="gramStart"/>
      <w:r w:rsidRPr="00A439F4">
        <w:rPr>
          <w:rFonts w:ascii="微软雅黑" w:hAnsi="微软雅黑" w:hint="eastAsia"/>
        </w:rPr>
        <w:t>谟</w:t>
      </w:r>
      <w:proofErr w:type="gramEnd"/>
      <w:r w:rsidRPr="00A439F4">
        <w:rPr>
          <w:rFonts w:ascii="微软雅黑" w:hAnsi="微软雅黑" w:hint="eastAsia"/>
        </w:rPr>
        <w:t>问题还在，休</w:t>
      </w:r>
      <w:proofErr w:type="gramStart"/>
      <w:r w:rsidRPr="00A439F4">
        <w:rPr>
          <w:rFonts w:ascii="微软雅黑" w:hAnsi="微软雅黑" w:hint="eastAsia"/>
        </w:rPr>
        <w:t>谟</w:t>
      </w:r>
      <w:proofErr w:type="gramEnd"/>
      <w:r w:rsidRPr="00A439F4">
        <w:rPr>
          <w:rFonts w:ascii="微软雅黑" w:hAnsi="微软雅黑" w:hint="eastAsia"/>
        </w:rPr>
        <w:t>问题直到今天没有得到解决。</w:t>
      </w:r>
    </w:p>
    <w:p w14:paraId="7C596D02" w14:textId="77777777" w:rsidR="008A5DFA" w:rsidRPr="00A439F4" w:rsidRDefault="00570C35" w:rsidP="00116B2E">
      <w:pPr>
        <w:ind w:firstLine="540"/>
        <w:rPr>
          <w:rFonts w:ascii="微软雅黑" w:hAnsi="微软雅黑"/>
        </w:rPr>
      </w:pPr>
      <w:r w:rsidRPr="00A439F4">
        <w:rPr>
          <w:rFonts w:ascii="微软雅黑" w:hAnsi="微软雅黑" w:hint="eastAsia"/>
        </w:rPr>
        <w:t>我们确实无法从关于存在的知识当中推出我们应当做什么</w:t>
      </w:r>
      <w:r w:rsidR="008A5DFA" w:rsidRPr="00A439F4">
        <w:rPr>
          <w:rFonts w:ascii="微软雅黑" w:hAnsi="微软雅黑" w:hint="eastAsia"/>
        </w:rPr>
        <w:t>、</w:t>
      </w:r>
      <w:r w:rsidRPr="00A439F4">
        <w:rPr>
          <w:rFonts w:ascii="微软雅黑" w:hAnsi="微软雅黑" w:hint="eastAsia"/>
        </w:rPr>
        <w:t>不应当做什么的价值。就是理性在价值的领域里边终于没有认证出一个普遍的价值，让全世界的人类都认同这一份价值。假如达到这一点，各个民族之间的文化的冲突就布就会不存在了。各个民族之间为了利益而展开的无穷无尽的争斗，也不会存在。但事实恰好相反。</w:t>
      </w:r>
    </w:p>
    <w:p w14:paraId="6F9A78F9" w14:textId="0DB7DF1D" w:rsidR="003E7802" w:rsidRPr="00A439F4" w:rsidRDefault="00570C35" w:rsidP="00116B2E">
      <w:pPr>
        <w:ind w:firstLine="540"/>
        <w:rPr>
          <w:rFonts w:ascii="微软雅黑" w:hAnsi="微软雅黑"/>
        </w:rPr>
      </w:pPr>
      <w:r w:rsidRPr="00A439F4">
        <w:rPr>
          <w:rFonts w:ascii="微软雅黑" w:hAnsi="微软雅黑" w:hint="eastAsia"/>
        </w:rPr>
        <w:t>由此看，在一个科学家和资本的时代，他在这种时代中生活的人</w:t>
      </w:r>
      <w:r w:rsidR="003E7802" w:rsidRPr="00A439F4">
        <w:rPr>
          <w:rFonts w:ascii="微软雅黑" w:hAnsi="微软雅黑" w:hint="eastAsia"/>
        </w:rPr>
        <w:t>，</w:t>
      </w:r>
      <w:r w:rsidRPr="00A439F4">
        <w:rPr>
          <w:rFonts w:ascii="微软雅黑" w:hAnsi="微软雅黑" w:hint="eastAsia"/>
        </w:rPr>
        <w:t>他想要成为真正的人、真正的作为人的人存在，他不得不越过科学的范围，越出科学理性的范围去追问我们生命的意义基础和文明的价值目标。这些问题是无法回避的。所以说我们这个资本和科学的时代本身，由于</w:t>
      </w:r>
      <w:r w:rsidR="00441B72" w:rsidRPr="00A439F4">
        <w:rPr>
          <w:rFonts w:ascii="微软雅黑" w:hAnsi="微软雅黑" w:hint="eastAsia"/>
        </w:rPr>
        <w:t>它</w:t>
      </w:r>
      <w:r w:rsidRPr="00A439F4">
        <w:rPr>
          <w:rFonts w:ascii="微软雅黑" w:hAnsi="微软雅黑" w:hint="eastAsia"/>
        </w:rPr>
        <w:t>的困境和危机呼唤了哲学。</w:t>
      </w:r>
    </w:p>
    <w:p w14:paraId="21751F47" w14:textId="7C70EB61" w:rsidR="003E3FC6" w:rsidRPr="00A439F4" w:rsidRDefault="00570C35" w:rsidP="00116B2E">
      <w:pPr>
        <w:ind w:firstLine="540"/>
        <w:rPr>
          <w:rFonts w:ascii="微软雅黑" w:hAnsi="微软雅黑"/>
        </w:rPr>
      </w:pPr>
      <w:r w:rsidRPr="00A439F4">
        <w:rPr>
          <w:rFonts w:ascii="微软雅黑" w:hAnsi="微软雅黑" w:hint="eastAsia"/>
        </w:rPr>
        <w:lastRenderedPageBreak/>
        <w:t>在我个人看来，我们刚刚进入其中的21世纪将是一个哲学的世纪，或者宗教的世纪。假如说20世纪主导的原则是科学的话，那么21世纪主导的原则将是什么？我有一个基本的信念，将是哲学</w:t>
      </w:r>
      <w:r w:rsidR="003E3FC6" w:rsidRPr="00A439F4">
        <w:rPr>
          <w:rFonts w:ascii="微软雅黑" w:hAnsi="微软雅黑" w:hint="eastAsia"/>
        </w:rPr>
        <w:t>；</w:t>
      </w:r>
      <w:r w:rsidRPr="00A439F4">
        <w:rPr>
          <w:rFonts w:ascii="微软雅黑" w:hAnsi="微软雅黑" w:hint="eastAsia"/>
        </w:rPr>
        <w:t>尤其是对中国人来说就是哲学</w:t>
      </w:r>
      <w:r w:rsidR="003E3FC6" w:rsidRPr="00A439F4">
        <w:rPr>
          <w:rFonts w:ascii="微软雅黑" w:hAnsi="微软雅黑" w:hint="eastAsia"/>
        </w:rPr>
        <w:t>；</w:t>
      </w:r>
      <w:r w:rsidRPr="00A439F4">
        <w:rPr>
          <w:rFonts w:ascii="微软雅黑" w:hAnsi="微软雅黑" w:hint="eastAsia"/>
        </w:rPr>
        <w:t>对于其他民族来说既是哲学的又是宗教的。</w:t>
      </w:r>
    </w:p>
    <w:p w14:paraId="57DCD665" w14:textId="029FD19B" w:rsidR="003E3FC6" w:rsidRPr="00A439F4" w:rsidRDefault="00570C35" w:rsidP="00116B2E">
      <w:pPr>
        <w:ind w:firstLine="540"/>
        <w:rPr>
          <w:rFonts w:ascii="微软雅黑" w:hAnsi="微软雅黑"/>
        </w:rPr>
      </w:pPr>
      <w:r w:rsidRPr="00A439F4">
        <w:rPr>
          <w:rFonts w:ascii="微软雅黑" w:hAnsi="微软雅黑" w:hint="eastAsia"/>
        </w:rPr>
        <w:t>为什么这么判断？我们看一看今天的人类</w:t>
      </w:r>
      <w:r w:rsidR="003E3FC6" w:rsidRPr="00A439F4">
        <w:rPr>
          <w:rFonts w:ascii="微软雅黑" w:hAnsi="微软雅黑" w:hint="eastAsia"/>
        </w:rPr>
        <w:t>，</w:t>
      </w:r>
      <w:r w:rsidRPr="00A439F4">
        <w:rPr>
          <w:rFonts w:ascii="微软雅黑" w:hAnsi="微软雅黑" w:hint="eastAsia"/>
        </w:rPr>
        <w:t>21世纪的人类</w:t>
      </w:r>
      <w:r w:rsidR="00441B72" w:rsidRPr="00A439F4">
        <w:rPr>
          <w:rFonts w:ascii="微软雅黑" w:hAnsi="微软雅黑" w:hint="eastAsia"/>
        </w:rPr>
        <w:t>，</w:t>
      </w:r>
      <w:r w:rsidRPr="00A439F4">
        <w:rPr>
          <w:rFonts w:ascii="微软雅黑" w:hAnsi="微软雅黑" w:hint="eastAsia"/>
        </w:rPr>
        <w:t>我们的喉咙里啊</w:t>
      </w:r>
      <w:r w:rsidR="00441B72" w:rsidRPr="00A439F4">
        <w:rPr>
          <w:rFonts w:ascii="微软雅黑" w:hAnsi="微软雅黑" w:hint="eastAsia"/>
        </w:rPr>
        <w:t>，</w:t>
      </w:r>
      <w:r w:rsidRPr="00A439F4">
        <w:rPr>
          <w:rFonts w:ascii="微软雅黑" w:hAnsi="微软雅黑" w:hint="eastAsia"/>
        </w:rPr>
        <w:t>当代人为的喉咙里有两根鱼骨头</w:t>
      </w:r>
      <w:r w:rsidR="00441B72" w:rsidRPr="00A439F4">
        <w:rPr>
          <w:rFonts w:ascii="微软雅黑" w:hAnsi="微软雅黑" w:hint="eastAsia"/>
        </w:rPr>
        <w:t>，</w:t>
      </w:r>
      <w:r w:rsidRPr="00A439F4">
        <w:rPr>
          <w:rFonts w:ascii="微软雅黑" w:hAnsi="微软雅黑" w:hint="eastAsia"/>
        </w:rPr>
        <w:t>如</w:t>
      </w:r>
      <w:proofErr w:type="gramStart"/>
      <w:r w:rsidRPr="00A439F4">
        <w:rPr>
          <w:rFonts w:ascii="微软雅黑" w:hAnsi="微软雅黑" w:hint="eastAsia"/>
        </w:rPr>
        <w:t>鲠</w:t>
      </w:r>
      <w:proofErr w:type="gramEnd"/>
      <w:r w:rsidRPr="00A439F4">
        <w:rPr>
          <w:rFonts w:ascii="微软雅黑" w:hAnsi="微软雅黑" w:hint="eastAsia"/>
        </w:rPr>
        <w:t>在喉，咽不下去，也吐不出来。哪两根鱼骨头？一根就是核能，核能的运用，原子核的能量的运用。还有一个恐怖主义。我认为这两根鱼骨头是能够指出当代人类最典型的</w:t>
      </w:r>
      <w:r w:rsidR="003E3FC6" w:rsidRPr="00A439F4">
        <w:rPr>
          <w:rFonts w:ascii="微软雅黑" w:hAnsi="微软雅黑" w:hint="eastAsia"/>
        </w:rPr>
        <w:t>、</w:t>
      </w:r>
      <w:r w:rsidRPr="00A439F4">
        <w:rPr>
          <w:rFonts w:ascii="微软雅黑" w:hAnsi="微软雅黑" w:hint="eastAsia"/>
        </w:rPr>
        <w:t>或者说最直截了当地揭示了当代人类的根本困境的。我们且不说核能的战争用法叫核武器</w:t>
      </w:r>
      <w:r w:rsidR="003E3FC6" w:rsidRPr="00A439F4">
        <w:rPr>
          <w:rFonts w:ascii="微软雅黑" w:hAnsi="微软雅黑" w:hint="eastAsia"/>
        </w:rPr>
        <w:t>；</w:t>
      </w:r>
      <w:r w:rsidRPr="00A439F4">
        <w:rPr>
          <w:rFonts w:ascii="微软雅黑" w:hAnsi="微软雅黑" w:hint="eastAsia"/>
        </w:rPr>
        <w:t>也许有一天我们商量好了，把核武器都毁掉了</w:t>
      </w:r>
      <w:r w:rsidR="003E3FC6" w:rsidRPr="00A439F4">
        <w:rPr>
          <w:rFonts w:ascii="微软雅黑" w:hAnsi="微软雅黑" w:hint="eastAsia"/>
        </w:rPr>
        <w:t>，</w:t>
      </w:r>
      <w:r w:rsidRPr="00A439F4">
        <w:rPr>
          <w:rFonts w:ascii="微软雅黑" w:hAnsi="微软雅黑" w:hint="eastAsia"/>
        </w:rPr>
        <w:t>那么核能的和平利用呢？</w:t>
      </w:r>
    </w:p>
    <w:p w14:paraId="224495C9" w14:textId="36B8A836" w:rsidR="003E3FC6" w:rsidRPr="00A439F4" w:rsidRDefault="00570C35" w:rsidP="00116B2E">
      <w:pPr>
        <w:ind w:firstLine="540"/>
        <w:rPr>
          <w:rFonts w:ascii="微软雅黑" w:hAnsi="微软雅黑"/>
        </w:rPr>
      </w:pPr>
      <w:r w:rsidRPr="00A439F4">
        <w:rPr>
          <w:rFonts w:ascii="微软雅黑" w:hAnsi="微软雅黑" w:hint="eastAsia"/>
        </w:rPr>
        <w:t>核能的发现是西方哲学和西方科学的产物。当爱因斯坦提出了E等于MC平方的话，原子弹在理论上已经被发明了。我们都知道那个著名的正能转换公式。E代表能量，M代表质量，那一点点的质量M，乘上那个光速C</w:t>
      </w:r>
      <w:r w:rsidR="003E3FC6" w:rsidRPr="00A439F4">
        <w:rPr>
          <w:rFonts w:ascii="微软雅黑" w:hAnsi="微软雅黑" w:hint="eastAsia"/>
        </w:rPr>
        <w:t>，</w:t>
      </w:r>
      <w:r w:rsidRPr="00A439F4">
        <w:rPr>
          <w:rFonts w:ascii="微软雅黑" w:hAnsi="微软雅黑" w:hint="eastAsia"/>
        </w:rPr>
        <w:t>光速还平方。你想想看这么一点点的质量M蕴含着巨大的E，这件事情居然被他发现了。爱因斯坦晚年最大的后悔之一，就是他认为自己本不应当发现E等于MC平方</w:t>
      </w:r>
      <w:r w:rsidR="003E3FC6" w:rsidRPr="00A439F4">
        <w:rPr>
          <w:rFonts w:ascii="微软雅黑" w:hAnsi="微软雅黑" w:hint="eastAsia"/>
        </w:rPr>
        <w:t>；</w:t>
      </w:r>
      <w:r w:rsidRPr="00A439F4">
        <w:rPr>
          <w:rFonts w:ascii="微软雅黑" w:hAnsi="微软雅黑" w:hint="eastAsia"/>
        </w:rPr>
        <w:t>如果发现的话，不应该告诉别人。结果他不仅发现了，还告诉了别人。所以爱因斯坦有一个对未来人类的遗嘱，按照他的要求，要在他死后50年才拿出来看，结果活着的人没有遵守他的规定，先拿出来看。里面写上了这样的话，倘若人类还准备打第四次世界大战的话</w:t>
      </w:r>
      <w:r w:rsidR="003E3FC6" w:rsidRPr="00A439F4">
        <w:rPr>
          <w:rFonts w:ascii="微软雅黑" w:hAnsi="微软雅黑" w:hint="eastAsia"/>
        </w:rPr>
        <w:t>，</w:t>
      </w:r>
      <w:r w:rsidRPr="00A439F4">
        <w:rPr>
          <w:rFonts w:ascii="微软雅黑" w:hAnsi="微软雅黑" w:hint="eastAsia"/>
        </w:rPr>
        <w:t>他们运用的武器将是石头和棍棒。就人类的文明还能经受的就是第三次世界大战了</w:t>
      </w:r>
      <w:r w:rsidR="003E3FC6" w:rsidRPr="00A439F4">
        <w:rPr>
          <w:rFonts w:ascii="微软雅黑" w:hAnsi="微软雅黑" w:hint="eastAsia"/>
        </w:rPr>
        <w:t>，</w:t>
      </w:r>
      <w:r w:rsidRPr="00A439F4">
        <w:rPr>
          <w:rFonts w:ascii="微软雅黑" w:hAnsi="微软雅黑" w:hint="eastAsia"/>
        </w:rPr>
        <w:t>这一打文明就去结束了</w:t>
      </w:r>
      <w:r w:rsidR="003E3FC6" w:rsidRPr="00A439F4">
        <w:rPr>
          <w:rFonts w:ascii="微软雅黑" w:hAnsi="微软雅黑" w:hint="eastAsia"/>
        </w:rPr>
        <w:t>，</w:t>
      </w:r>
      <w:r w:rsidRPr="00A439F4">
        <w:rPr>
          <w:rFonts w:ascii="微软雅黑" w:hAnsi="微软雅黑" w:hint="eastAsia"/>
        </w:rPr>
        <w:t>如果还想打</w:t>
      </w:r>
      <w:r w:rsidR="00441B72" w:rsidRPr="00A439F4">
        <w:rPr>
          <w:rFonts w:ascii="微软雅黑" w:hAnsi="微软雅黑" w:hint="eastAsia"/>
        </w:rPr>
        <w:t>，</w:t>
      </w:r>
      <w:r w:rsidRPr="00A439F4">
        <w:rPr>
          <w:rFonts w:ascii="微软雅黑" w:hAnsi="微软雅黑" w:hint="eastAsia"/>
        </w:rPr>
        <w:t>那就第四次了</w:t>
      </w:r>
      <w:r w:rsidR="00441B72" w:rsidRPr="00A439F4">
        <w:rPr>
          <w:rFonts w:ascii="微软雅黑" w:hAnsi="微软雅黑" w:hint="eastAsia"/>
        </w:rPr>
        <w:t>，</w:t>
      </w:r>
      <w:r w:rsidRPr="00A439F4">
        <w:rPr>
          <w:rFonts w:ascii="微软雅黑" w:hAnsi="微软雅黑" w:hint="eastAsia"/>
        </w:rPr>
        <w:t>将用什么武器啊？</w:t>
      </w:r>
      <w:r w:rsidR="003E3FC6" w:rsidRPr="00A439F4">
        <w:rPr>
          <w:rFonts w:ascii="微软雅黑" w:hAnsi="微软雅黑" w:hint="eastAsia"/>
        </w:rPr>
        <w:t>回</w:t>
      </w:r>
      <w:r w:rsidRPr="00A439F4">
        <w:rPr>
          <w:rFonts w:ascii="微软雅黑" w:hAnsi="微软雅黑" w:hint="eastAsia"/>
        </w:rPr>
        <w:t>复到原始状态，拿石头和棍棒。</w:t>
      </w:r>
    </w:p>
    <w:p w14:paraId="5DC685B0" w14:textId="77777777" w:rsidR="006524B2" w:rsidRPr="00A439F4" w:rsidRDefault="00570C35" w:rsidP="00116B2E">
      <w:pPr>
        <w:ind w:firstLine="540"/>
        <w:rPr>
          <w:rFonts w:ascii="微软雅黑" w:hAnsi="微软雅黑"/>
        </w:rPr>
      </w:pPr>
      <w:r w:rsidRPr="00A439F4">
        <w:rPr>
          <w:rFonts w:ascii="微软雅黑" w:hAnsi="微软雅黑" w:hint="eastAsia"/>
        </w:rPr>
        <w:t>核能的运用对当代人类的文明是构成根本的威胁之一。那么我们说有朝一日我们永远决定和平地利用核能，是否和平地利用核能就可以保证核能利用的安全感。自从切尔诺贝利核电站的事故之后，又有了日本的福岛的核事故</w:t>
      </w:r>
      <w:r w:rsidR="001B2930" w:rsidRPr="00A439F4">
        <w:rPr>
          <w:rFonts w:ascii="微软雅黑" w:hAnsi="微软雅黑" w:hint="eastAsia"/>
        </w:rPr>
        <w:t>，</w:t>
      </w:r>
      <w:r w:rsidRPr="00A439F4">
        <w:rPr>
          <w:rFonts w:ascii="微软雅黑" w:hAnsi="微软雅黑" w:hint="eastAsia"/>
        </w:rPr>
        <w:t>核电站在那个地震和海啸之后。福岛核危机意味着什么？</w:t>
      </w:r>
      <w:r w:rsidR="001B2930" w:rsidRPr="00A439F4">
        <w:rPr>
          <w:rFonts w:ascii="微软雅黑" w:hAnsi="微软雅黑" w:hint="eastAsia"/>
        </w:rPr>
        <w:t>它再度</w:t>
      </w:r>
      <w:r w:rsidRPr="00A439F4">
        <w:rPr>
          <w:rFonts w:ascii="微软雅黑" w:hAnsi="微软雅黑" w:hint="eastAsia"/>
        </w:rPr>
        <w:t>证明，凭借日益发达的高度发展起来的技术可以担保安全的使用核能的，这是一个错误的想法。我们可以绝对安全的使用核能</w:t>
      </w:r>
      <w:r w:rsidR="001B2930" w:rsidRPr="00A439F4">
        <w:rPr>
          <w:rFonts w:ascii="微软雅黑" w:hAnsi="微软雅黑" w:hint="eastAsia"/>
        </w:rPr>
        <w:t>，</w:t>
      </w:r>
      <w:r w:rsidRPr="00A439F4">
        <w:rPr>
          <w:rFonts w:ascii="微软雅黑" w:hAnsi="微软雅黑" w:hint="eastAsia"/>
        </w:rPr>
        <w:t>这种判断错在哪里？这种判断有一个前提</w:t>
      </w:r>
      <w:r w:rsidR="001B2930" w:rsidRPr="00A439F4">
        <w:rPr>
          <w:rFonts w:ascii="微软雅黑" w:hAnsi="微软雅黑" w:hint="eastAsia"/>
        </w:rPr>
        <w:t>：</w:t>
      </w:r>
      <w:r w:rsidRPr="00A439F4">
        <w:rPr>
          <w:rFonts w:ascii="微软雅黑" w:hAnsi="微软雅黑" w:hint="eastAsia"/>
        </w:rPr>
        <w:t>人不会犯错。很可惜人就是会犯错误的动物。</w:t>
      </w:r>
    </w:p>
    <w:p w14:paraId="1D221F78" w14:textId="77777777" w:rsidR="006524B2" w:rsidRPr="00A439F4" w:rsidRDefault="00570C35" w:rsidP="00116B2E">
      <w:pPr>
        <w:ind w:firstLine="540"/>
        <w:rPr>
          <w:rFonts w:ascii="微软雅黑" w:hAnsi="微软雅黑"/>
        </w:rPr>
      </w:pPr>
      <w:r w:rsidRPr="00A439F4">
        <w:rPr>
          <w:rFonts w:ascii="微软雅黑" w:hAnsi="微软雅黑" w:hint="eastAsia"/>
        </w:rPr>
        <w:lastRenderedPageBreak/>
        <w:t>人是会犯错误的动物，这个命题不是科学的命题，是哲学的命题和宗教的命题。作为哲学的命题，人是会犯错误的动物，他意味着什么？在人的存在的结构本身中</w:t>
      </w:r>
      <w:r w:rsidR="001B2930" w:rsidRPr="00A439F4">
        <w:rPr>
          <w:rFonts w:ascii="微软雅黑" w:hAnsi="微软雅黑" w:hint="eastAsia"/>
        </w:rPr>
        <w:t>，</w:t>
      </w:r>
      <w:r w:rsidRPr="00A439F4">
        <w:rPr>
          <w:rFonts w:ascii="微软雅黑" w:hAnsi="微软雅黑" w:hint="eastAsia"/>
        </w:rPr>
        <w:t>本来包含着荒谬的东西。关于人是会犯错的动物，如果把它看成是个宗教的命题，</w:t>
      </w:r>
      <w:r w:rsidR="001B2930" w:rsidRPr="00A439F4">
        <w:rPr>
          <w:rFonts w:ascii="微软雅黑" w:hAnsi="微软雅黑" w:hint="eastAsia"/>
        </w:rPr>
        <w:t>它</w:t>
      </w:r>
      <w:r w:rsidRPr="00A439F4">
        <w:rPr>
          <w:rFonts w:ascii="微软雅黑" w:hAnsi="微软雅黑" w:hint="eastAsia"/>
        </w:rPr>
        <w:t>意味着什么？</w:t>
      </w:r>
      <w:r w:rsidR="001B2930" w:rsidRPr="00A439F4">
        <w:rPr>
          <w:rFonts w:ascii="微软雅黑" w:hAnsi="微软雅黑" w:hint="eastAsia"/>
        </w:rPr>
        <w:t>它</w:t>
      </w:r>
      <w:r w:rsidRPr="00A439F4">
        <w:rPr>
          <w:rFonts w:ascii="微软雅黑" w:hAnsi="微软雅黑" w:hint="eastAsia"/>
        </w:rPr>
        <w:t>意味着人本来就有原罪，</w:t>
      </w:r>
      <w:r w:rsidR="006524B2" w:rsidRPr="00A439F4">
        <w:rPr>
          <w:rFonts w:ascii="微软雅黑" w:hAnsi="微软雅黑" w:hint="eastAsia"/>
        </w:rPr>
        <w:t>人</w:t>
      </w:r>
      <w:r w:rsidRPr="00A439F4">
        <w:rPr>
          <w:rFonts w:ascii="微软雅黑" w:hAnsi="微软雅黑" w:hint="eastAsia"/>
        </w:rPr>
        <w:t>有原罪。一个有原罪的人，或者一个在自己的存在机构当中包含荒谬的东西的人，他一定犯错误。这个错误一旦犯了，其后果不可收拾。哪里可能绝对安全的使用</w:t>
      </w:r>
      <w:r w:rsidR="001B2930" w:rsidRPr="00A439F4">
        <w:rPr>
          <w:rFonts w:ascii="微软雅黑" w:hAnsi="微软雅黑" w:hint="eastAsia"/>
        </w:rPr>
        <w:t>核</w:t>
      </w:r>
      <w:r w:rsidRPr="00A439F4">
        <w:rPr>
          <w:rFonts w:ascii="微软雅黑" w:hAnsi="微软雅黑" w:hint="eastAsia"/>
        </w:rPr>
        <w:t>能。所以哲学和宗教的智慧应当启发当代人类，在这个地球的任何一个国度里面，都不应当有核电站。据说德国人准备立这样的法，但美国人说不</w:t>
      </w:r>
      <w:r w:rsidR="001B2930" w:rsidRPr="00A439F4">
        <w:rPr>
          <w:rFonts w:ascii="微软雅黑" w:hAnsi="微软雅黑" w:hint="eastAsia"/>
        </w:rPr>
        <w:t>，</w:t>
      </w:r>
      <w:r w:rsidRPr="00A439F4">
        <w:rPr>
          <w:rFonts w:ascii="微软雅黑" w:hAnsi="微软雅黑" w:hint="eastAsia"/>
        </w:rPr>
        <w:t>尽管我们已经发生了几次核泄漏和危机的事故，但是不能因噎废食。我们在这两种立场上，我们该站在哪一种立场上</w:t>
      </w:r>
      <w:r w:rsidR="001B2930" w:rsidRPr="00A439F4">
        <w:rPr>
          <w:rFonts w:ascii="微软雅黑" w:hAnsi="微软雅黑" w:hint="eastAsia"/>
        </w:rPr>
        <w:t>？</w:t>
      </w:r>
      <w:r w:rsidRPr="00A439F4">
        <w:rPr>
          <w:rFonts w:ascii="微软雅黑" w:hAnsi="微软雅黑" w:hint="eastAsia"/>
        </w:rPr>
        <w:t>假如你学了哲学，你知道人类是根本上会犯错误的动物，你就应当站在第一个立场上。</w:t>
      </w:r>
      <w:r w:rsidR="006524B2" w:rsidRPr="00A439F4">
        <w:rPr>
          <w:rFonts w:ascii="微软雅黑" w:hAnsi="微软雅黑" w:hint="eastAsia"/>
        </w:rPr>
        <w:t>人类</w:t>
      </w:r>
      <w:r w:rsidRPr="00A439F4">
        <w:rPr>
          <w:rFonts w:ascii="微软雅黑" w:hAnsi="微软雅黑" w:hint="eastAsia"/>
        </w:rPr>
        <w:t>应该这样选择，取消一切核电站。</w:t>
      </w:r>
    </w:p>
    <w:p w14:paraId="1FCE23EA" w14:textId="6519EB85" w:rsidR="001B2930" w:rsidRPr="00A439F4" w:rsidRDefault="00570C35" w:rsidP="00116B2E">
      <w:pPr>
        <w:ind w:firstLine="540"/>
        <w:rPr>
          <w:rFonts w:ascii="微软雅黑" w:hAnsi="微软雅黑"/>
        </w:rPr>
      </w:pPr>
      <w:r w:rsidRPr="00A439F4">
        <w:rPr>
          <w:rFonts w:ascii="微软雅黑" w:hAnsi="微软雅黑" w:hint="eastAsia"/>
        </w:rPr>
        <w:t>但是日本人肯定受不了，为什么？</w:t>
      </w:r>
      <w:r w:rsidR="006524B2" w:rsidRPr="00A439F4">
        <w:rPr>
          <w:rFonts w:ascii="微软雅黑" w:hAnsi="微软雅黑" w:hint="eastAsia"/>
        </w:rPr>
        <w:t>他</w:t>
      </w:r>
      <w:r w:rsidRPr="00A439F4">
        <w:rPr>
          <w:rFonts w:ascii="微软雅黑" w:hAnsi="微软雅黑" w:hint="eastAsia"/>
        </w:rPr>
        <w:t>的地理环境规定了他没有足够的人天然的能源，而资本主义的生产是无止境的</w:t>
      </w:r>
      <w:r w:rsidR="006524B2" w:rsidRPr="00A439F4">
        <w:rPr>
          <w:rFonts w:ascii="微软雅黑" w:hAnsi="微软雅黑" w:hint="eastAsia"/>
        </w:rPr>
        <w:t>。</w:t>
      </w:r>
      <w:r w:rsidRPr="00A439F4">
        <w:rPr>
          <w:rFonts w:ascii="微软雅黑" w:hAnsi="微软雅黑" w:hint="eastAsia"/>
        </w:rPr>
        <w:t>他的制造业需要源源不断的是天然的能源供给给他，但是他没办法，上帝安排他住在那个空间太恶劣</w:t>
      </w:r>
      <w:r w:rsidR="001B2930" w:rsidRPr="00A439F4">
        <w:rPr>
          <w:rFonts w:ascii="微软雅黑" w:hAnsi="微软雅黑" w:hint="eastAsia"/>
        </w:rPr>
        <w:t>，</w:t>
      </w:r>
      <w:r w:rsidRPr="00A439F4">
        <w:rPr>
          <w:rFonts w:ascii="微软雅黑" w:hAnsi="微软雅黑" w:hint="eastAsia"/>
        </w:rPr>
        <w:t>那个岛国躺在地震带上。那么我们劝日本人算了，你们不用核能了</w:t>
      </w:r>
      <w:r w:rsidR="006524B2" w:rsidRPr="00A439F4">
        <w:rPr>
          <w:rFonts w:ascii="微软雅黑" w:hAnsi="微软雅黑" w:hint="eastAsia"/>
        </w:rPr>
        <w:t>，</w:t>
      </w:r>
      <w:r w:rsidRPr="00A439F4">
        <w:rPr>
          <w:rFonts w:ascii="微软雅黑" w:hAnsi="微软雅黑" w:hint="eastAsia"/>
        </w:rPr>
        <w:t>以上帝的名义劝</w:t>
      </w:r>
      <w:r w:rsidR="006524B2" w:rsidRPr="00A439F4">
        <w:rPr>
          <w:rFonts w:ascii="微软雅黑" w:hAnsi="微软雅黑" w:hint="eastAsia"/>
        </w:rPr>
        <w:t>你</w:t>
      </w:r>
      <w:r w:rsidRPr="00A439F4">
        <w:rPr>
          <w:rFonts w:ascii="微软雅黑" w:hAnsi="微软雅黑" w:hint="eastAsia"/>
        </w:rPr>
        <w:t>们。既然没有达到世界大同的那一天，我们还有国界之分，那你就要认命</w:t>
      </w:r>
      <w:r w:rsidR="006524B2" w:rsidRPr="00A439F4">
        <w:rPr>
          <w:rFonts w:ascii="微软雅黑" w:hAnsi="微软雅黑" w:hint="eastAsia"/>
        </w:rPr>
        <w:t>。</w:t>
      </w:r>
      <w:r w:rsidRPr="00A439F4">
        <w:rPr>
          <w:rFonts w:ascii="微软雅黑" w:hAnsi="微软雅黑" w:hint="eastAsia"/>
        </w:rPr>
        <w:t>你们日本人一年赚十块钱的话，你们用</w:t>
      </w:r>
      <w:r w:rsidR="001B2930" w:rsidRPr="00A439F4">
        <w:rPr>
          <w:rFonts w:ascii="微软雅黑" w:hAnsi="微软雅黑" w:hint="eastAsia"/>
        </w:rPr>
        <w:t>五</w:t>
      </w:r>
      <w:r w:rsidRPr="00A439F4">
        <w:rPr>
          <w:rFonts w:ascii="微软雅黑" w:hAnsi="微软雅黑" w:hint="eastAsia"/>
        </w:rPr>
        <w:t>元钱</w:t>
      </w:r>
      <w:r w:rsidR="006524B2" w:rsidRPr="00A439F4">
        <w:rPr>
          <w:rFonts w:ascii="微软雅黑" w:hAnsi="微软雅黑" w:hint="eastAsia"/>
        </w:rPr>
        <w:t>向</w:t>
      </w:r>
      <w:r w:rsidRPr="00A439F4">
        <w:rPr>
          <w:rFonts w:ascii="微软雅黑" w:hAnsi="微软雅黑" w:hint="eastAsia"/>
        </w:rPr>
        <w:t>其他有天然能源的民族购买能源，剩下</w:t>
      </w:r>
      <w:r w:rsidR="001B2930" w:rsidRPr="00A439F4">
        <w:rPr>
          <w:rFonts w:ascii="微软雅黑" w:hAnsi="微软雅黑" w:hint="eastAsia"/>
        </w:rPr>
        <w:t>五</w:t>
      </w:r>
      <w:r w:rsidRPr="00A439F4">
        <w:rPr>
          <w:rFonts w:ascii="微软雅黑" w:hAnsi="微软雅黑" w:hint="eastAsia"/>
        </w:rPr>
        <w:t>元</w:t>
      </w:r>
      <w:proofErr w:type="gramStart"/>
      <w:r w:rsidRPr="00A439F4">
        <w:rPr>
          <w:rFonts w:ascii="微软雅黑" w:hAnsi="微软雅黑" w:hint="eastAsia"/>
        </w:rPr>
        <w:t>钱改善</w:t>
      </w:r>
      <w:proofErr w:type="gramEnd"/>
      <w:r w:rsidRPr="00A439F4">
        <w:rPr>
          <w:rFonts w:ascii="微软雅黑" w:hAnsi="微软雅黑" w:hint="eastAsia"/>
        </w:rPr>
        <w:t>生活。日本人能接受这句话的advise</w:t>
      </w:r>
      <w:r w:rsidR="006524B2" w:rsidRPr="00A439F4">
        <w:rPr>
          <w:rFonts w:ascii="微软雅黑" w:hAnsi="微软雅黑" w:hint="eastAsia"/>
        </w:rPr>
        <w:t>吗</w:t>
      </w:r>
      <w:r w:rsidRPr="00A439F4">
        <w:rPr>
          <w:rFonts w:ascii="微软雅黑" w:hAnsi="微软雅黑" w:hint="eastAsia"/>
        </w:rPr>
        <w:t>？不可以的。所以日本经济不是两头在外</w:t>
      </w:r>
      <w:r w:rsidR="006524B2" w:rsidRPr="00A439F4">
        <w:rPr>
          <w:rFonts w:ascii="微软雅黑" w:hAnsi="微软雅黑" w:hint="eastAsia"/>
        </w:rPr>
        <w:t>，</w:t>
      </w:r>
      <w:r w:rsidRPr="00A439F4">
        <w:rPr>
          <w:rFonts w:ascii="微软雅黑" w:hAnsi="微软雅黑" w:hint="eastAsia"/>
        </w:rPr>
        <w:t>能源、资源在外，生产了产品以后卖到国外去，两头在外头的。他怎么好说我光凭借我赚来的那些钱去买</w:t>
      </w:r>
      <w:r w:rsidR="006524B2" w:rsidRPr="00A439F4">
        <w:rPr>
          <w:rFonts w:ascii="微软雅黑" w:hAnsi="微软雅黑" w:hint="eastAsia"/>
        </w:rPr>
        <w:t>、</w:t>
      </w:r>
      <w:r w:rsidRPr="00A439F4">
        <w:rPr>
          <w:rFonts w:ascii="微软雅黑" w:hAnsi="微软雅黑" w:hint="eastAsia"/>
        </w:rPr>
        <w:t>向其他民族首先购买能源，派两个用处，一个照明，一个取暖，剩下一点</w:t>
      </w:r>
      <w:proofErr w:type="gramStart"/>
      <w:r w:rsidRPr="00A439F4">
        <w:rPr>
          <w:rFonts w:ascii="微软雅黑" w:hAnsi="微软雅黑" w:hint="eastAsia"/>
        </w:rPr>
        <w:t>钱改善</w:t>
      </w:r>
      <w:proofErr w:type="gramEnd"/>
      <w:r w:rsidRPr="00A439F4">
        <w:rPr>
          <w:rFonts w:ascii="微软雅黑" w:hAnsi="微软雅黑" w:hint="eastAsia"/>
        </w:rPr>
        <w:t>生活</w:t>
      </w:r>
      <w:r w:rsidR="006524B2" w:rsidRPr="00A439F4">
        <w:rPr>
          <w:rFonts w:ascii="微软雅黑" w:hAnsi="微软雅黑" w:hint="eastAsia"/>
        </w:rPr>
        <w:t>？</w:t>
      </w:r>
      <w:r w:rsidRPr="00A439F4">
        <w:rPr>
          <w:rFonts w:ascii="微软雅黑" w:hAnsi="微软雅黑" w:hint="eastAsia"/>
        </w:rPr>
        <w:t>我们要过的日子跟西方资本主义国家过得一样好</w:t>
      </w:r>
      <w:r w:rsidR="006524B2" w:rsidRPr="00A439F4">
        <w:rPr>
          <w:rFonts w:ascii="微软雅黑" w:hAnsi="微软雅黑" w:hint="eastAsia"/>
        </w:rPr>
        <w:t>嘛</w:t>
      </w:r>
      <w:r w:rsidRPr="00A439F4">
        <w:rPr>
          <w:rFonts w:ascii="微软雅黑" w:hAnsi="微软雅黑" w:hint="eastAsia"/>
        </w:rPr>
        <w:t>。资本的原则就是如此。你看这一根鱼骨头叫核能的利用，是咽不下去也吐不出来了。</w:t>
      </w:r>
    </w:p>
    <w:p w14:paraId="24E4BFE0" w14:textId="32CB06B4" w:rsidR="008D6A7B" w:rsidRPr="00A439F4" w:rsidRDefault="00570C35" w:rsidP="00116B2E">
      <w:pPr>
        <w:ind w:firstLine="540"/>
        <w:rPr>
          <w:rFonts w:ascii="微软雅黑" w:hAnsi="微软雅黑"/>
        </w:rPr>
      </w:pPr>
      <w:r w:rsidRPr="00A439F4">
        <w:rPr>
          <w:rFonts w:ascii="微软雅黑" w:hAnsi="微软雅黑" w:hint="eastAsia"/>
        </w:rPr>
        <w:t>还有第二根鱼骨头恐怖主义，恐怖主义现象的国际化。我为什么要把恐怖主义单独的提出来谈，并且看成是哽在当代人类喉咙口的另一根骨头呢？因为恐怖主义意味着对现代政治国家的否定。恐怖主义的目标不是建立一个另外的国家形态，而是反对一切国家。一定要注意恐怖主义的定义</w:t>
      </w:r>
      <w:r w:rsidR="008D6A7B" w:rsidRPr="00A439F4">
        <w:rPr>
          <w:rFonts w:ascii="微软雅黑" w:hAnsi="微软雅黑" w:hint="eastAsia"/>
        </w:rPr>
        <w:t>，</w:t>
      </w:r>
      <w:r w:rsidRPr="00A439F4">
        <w:rPr>
          <w:rFonts w:ascii="微软雅黑" w:hAnsi="微软雅黑" w:hint="eastAsia"/>
        </w:rPr>
        <w:t>否则的话，比如说毛泽东主席所领导的有些战争也叫恐怖主义了。夺取一个政权</w:t>
      </w:r>
      <w:r w:rsidR="008D6A7B" w:rsidRPr="00A439F4">
        <w:rPr>
          <w:rFonts w:ascii="微软雅黑" w:hAnsi="微软雅黑" w:hint="eastAsia"/>
        </w:rPr>
        <w:t>、</w:t>
      </w:r>
      <w:r w:rsidRPr="00A439F4">
        <w:rPr>
          <w:rFonts w:ascii="微软雅黑" w:hAnsi="微软雅黑" w:hint="eastAsia"/>
        </w:rPr>
        <w:t>建立一个新政权的</w:t>
      </w:r>
      <w:r w:rsidR="008D6A7B" w:rsidRPr="00A439F4">
        <w:rPr>
          <w:rFonts w:ascii="微软雅黑" w:hAnsi="微软雅黑" w:hint="eastAsia"/>
        </w:rPr>
        <w:t>那种</w:t>
      </w:r>
      <w:r w:rsidRPr="00A439F4">
        <w:rPr>
          <w:rFonts w:ascii="微软雅黑" w:hAnsi="微软雅黑" w:hint="eastAsia"/>
        </w:rPr>
        <w:t>目标，绝不是恐怖主义目标。恐怖主义的目标是否定一切国家。所以今天各个国家不管</w:t>
      </w:r>
      <w:r w:rsidRPr="00A439F4">
        <w:rPr>
          <w:rFonts w:ascii="微软雅黑" w:hAnsi="微软雅黑" w:hint="eastAsia"/>
        </w:rPr>
        <w:lastRenderedPageBreak/>
        <w:t>他的制度如何</w:t>
      </w:r>
      <w:r w:rsidR="008D6A7B" w:rsidRPr="00A439F4">
        <w:rPr>
          <w:rFonts w:ascii="微软雅黑" w:hAnsi="微软雅黑" w:hint="eastAsia"/>
        </w:rPr>
        <w:t>，</w:t>
      </w:r>
      <w:r w:rsidRPr="00A439F4">
        <w:rPr>
          <w:rFonts w:ascii="微软雅黑" w:hAnsi="微软雅黑" w:hint="eastAsia"/>
        </w:rPr>
        <w:t>意识形态的差异如何，他们在反对恐怖主义这件事情上结成了神圣的同盟</w:t>
      </w:r>
      <w:r w:rsidR="008D6A7B" w:rsidRPr="00A439F4">
        <w:rPr>
          <w:rFonts w:ascii="微软雅黑" w:hAnsi="微软雅黑" w:hint="eastAsia"/>
        </w:rPr>
        <w:t>，</w:t>
      </w:r>
      <w:r w:rsidRPr="00A439F4">
        <w:rPr>
          <w:rFonts w:ascii="微软雅黑" w:hAnsi="微软雅黑" w:hint="eastAsia"/>
        </w:rPr>
        <w:t>因为恐怖主义是国家的敌人，国家本身的敌人。</w:t>
      </w:r>
    </w:p>
    <w:p w14:paraId="6F589F5D" w14:textId="3AF28F81" w:rsidR="001B2930" w:rsidRPr="00A439F4" w:rsidRDefault="00570C35" w:rsidP="00116B2E">
      <w:pPr>
        <w:ind w:firstLine="540"/>
        <w:rPr>
          <w:rFonts w:ascii="微软雅黑" w:hAnsi="微软雅黑"/>
        </w:rPr>
      </w:pPr>
      <w:r w:rsidRPr="00A439F4">
        <w:rPr>
          <w:rFonts w:ascii="微软雅黑" w:hAnsi="微软雅黑" w:hint="eastAsia"/>
        </w:rPr>
        <w:t>那么试问为什么会出现恐怖主义？就不再相信政治的安排能够解决人类生活世界的矛盾和冲突。政治的安排，只是用另外一种强权来限制</w:t>
      </w:r>
      <w:r w:rsidR="001B2930" w:rsidRPr="00A439F4">
        <w:rPr>
          <w:rFonts w:ascii="微软雅黑" w:hAnsi="微软雅黑" w:hint="eastAsia"/>
        </w:rPr>
        <w:t>它</w:t>
      </w:r>
      <w:r w:rsidRPr="00A439F4">
        <w:rPr>
          <w:rFonts w:ascii="微软雅黑" w:hAnsi="微软雅黑" w:hint="eastAsia"/>
        </w:rPr>
        <w:t>认为应当</w:t>
      </w:r>
      <w:r w:rsidR="001B2930" w:rsidRPr="00A439F4">
        <w:rPr>
          <w:rFonts w:ascii="微软雅黑" w:hAnsi="微软雅黑" w:hint="eastAsia"/>
        </w:rPr>
        <w:t>、</w:t>
      </w:r>
      <w:r w:rsidRPr="00A439F4">
        <w:rPr>
          <w:rFonts w:ascii="微软雅黑" w:hAnsi="微软雅黑" w:hint="eastAsia"/>
        </w:rPr>
        <w:t>不应当提出来的利益要求，而不是消解</w:t>
      </w:r>
      <w:r w:rsidR="008D6A7B" w:rsidRPr="00A439F4">
        <w:rPr>
          <w:rFonts w:ascii="微软雅黑" w:hAnsi="微软雅黑" w:hint="eastAsia"/>
        </w:rPr>
        <w:t>这种</w:t>
      </w:r>
      <w:r w:rsidRPr="00A439F4">
        <w:rPr>
          <w:rFonts w:ascii="微软雅黑" w:hAnsi="微软雅黑" w:hint="eastAsia"/>
        </w:rPr>
        <w:t>利益冲突。对国家本身失去了信心，这就表明近代以来登上世界舞台的近代资产阶级政治国家，它的根据被撼动了</w:t>
      </w:r>
      <w:r w:rsidR="008D6A7B" w:rsidRPr="00A439F4">
        <w:rPr>
          <w:rFonts w:ascii="微软雅黑" w:hAnsi="微软雅黑" w:hint="eastAsia"/>
        </w:rPr>
        <w:t>；</w:t>
      </w:r>
      <w:r w:rsidRPr="00A439F4">
        <w:rPr>
          <w:rFonts w:ascii="微软雅黑" w:hAnsi="微软雅黑" w:hint="eastAsia"/>
        </w:rPr>
        <w:t>国家本身陷入虚无主义状态。今天我们很少见到真正的政治家，大多发现是个政客的领域。</w:t>
      </w:r>
    </w:p>
    <w:p w14:paraId="724A52BF" w14:textId="5BD6D48A" w:rsidR="00584AB5" w:rsidRPr="00A439F4" w:rsidRDefault="00570C35" w:rsidP="00116B2E">
      <w:pPr>
        <w:ind w:firstLine="540"/>
        <w:rPr>
          <w:rFonts w:ascii="微软雅黑" w:hAnsi="微软雅黑"/>
        </w:rPr>
      </w:pPr>
      <w:r w:rsidRPr="00A439F4">
        <w:rPr>
          <w:rFonts w:ascii="微软雅黑" w:hAnsi="微软雅黑" w:hint="eastAsia"/>
        </w:rPr>
        <w:t>所以我们看，有两根鱼骨头是真实的哽在了当代人类的喉咙里了，如</w:t>
      </w:r>
      <w:proofErr w:type="gramStart"/>
      <w:r w:rsidRPr="00A439F4">
        <w:rPr>
          <w:rFonts w:ascii="微软雅黑" w:hAnsi="微软雅黑" w:hint="eastAsia"/>
        </w:rPr>
        <w:t>鲠</w:t>
      </w:r>
      <w:proofErr w:type="gramEnd"/>
      <w:r w:rsidRPr="00A439F4">
        <w:rPr>
          <w:rFonts w:ascii="微软雅黑" w:hAnsi="微软雅黑" w:hint="eastAsia"/>
        </w:rPr>
        <w:t>在喉。这就是我们的21世纪。我们如何去消化这两根鱼骨头呢？用科学、自然科学，还加上社会科学，联合起来的努力。消化这两根鱼骨头靠的不是科学，需要人类重返思想和智慧的领域。这就是我今天要讲的第一点，我们的时代呼唤哲学。</w:t>
      </w:r>
    </w:p>
    <w:p w14:paraId="1B9ED587" w14:textId="2E6D273B" w:rsidR="00E764EA" w:rsidRPr="00A439F4" w:rsidRDefault="00584AB5" w:rsidP="005762CB">
      <w:pPr>
        <w:ind w:firstLine="540"/>
        <w:rPr>
          <w:rFonts w:ascii="微软雅黑" w:hAnsi="微软雅黑"/>
        </w:rPr>
      </w:pPr>
      <w:r w:rsidRPr="00A439F4">
        <w:rPr>
          <w:rFonts w:ascii="微软雅黑" w:hAnsi="微软雅黑" w:hint="eastAsia"/>
        </w:rPr>
        <w:t>第二点，哲学是一门怎样的学问？最简单的说法就用philosophy这个英语的单词。或者说德语</w:t>
      </w:r>
      <w:proofErr w:type="gramStart"/>
      <w:r w:rsidRPr="00A439F4">
        <w:rPr>
          <w:rFonts w:ascii="微软雅黑" w:hAnsi="微软雅黑" w:hint="eastAsia"/>
        </w:rPr>
        <w:t>当中说</w:t>
      </w:r>
      <w:proofErr w:type="gramEnd"/>
      <w:r w:rsidR="005762CB" w:rsidRPr="00A439F4">
        <w:rPr>
          <w:rFonts w:ascii="微软雅黑" w:hAnsi="微软雅黑"/>
        </w:rPr>
        <w:t>Philosophie</w:t>
      </w:r>
      <w:r w:rsidRPr="00A439F4">
        <w:rPr>
          <w:rFonts w:ascii="微软雅黑" w:hAnsi="微软雅黑" w:hint="eastAsia"/>
        </w:rPr>
        <w:t>。这样的单词的构词法便可知道哲学是怎样的学问？philosophy或者说</w:t>
      </w:r>
      <w:r w:rsidR="005762CB" w:rsidRPr="00A439F4">
        <w:rPr>
          <w:rFonts w:ascii="微软雅黑" w:hAnsi="微软雅黑"/>
        </w:rPr>
        <w:t>Philosophie</w:t>
      </w:r>
      <w:r w:rsidRPr="00A439F4">
        <w:rPr>
          <w:rFonts w:ascii="微软雅黑" w:hAnsi="微软雅黑" w:hint="eastAsia"/>
        </w:rPr>
        <w:t>这样的拉丁化的词</w:t>
      </w:r>
      <w:r w:rsidR="005762CB" w:rsidRPr="00A439F4">
        <w:rPr>
          <w:rFonts w:ascii="微软雅黑" w:hAnsi="微软雅黑" w:hint="eastAsia"/>
        </w:rPr>
        <w:t>，</w:t>
      </w:r>
      <w:r w:rsidR="00E764EA" w:rsidRPr="00A439F4">
        <w:rPr>
          <w:rFonts w:ascii="微软雅黑" w:hAnsi="微软雅黑" w:hint="eastAsia"/>
        </w:rPr>
        <w:t>它</w:t>
      </w:r>
      <w:r w:rsidRPr="00A439F4">
        <w:rPr>
          <w:rFonts w:ascii="微软雅黑" w:hAnsi="微软雅黑" w:hint="eastAsia"/>
        </w:rPr>
        <w:t>来自对于一个古希腊的那个词语的拉丁化。哲学一词，有两个希腊语的单词合成</w:t>
      </w:r>
      <w:r w:rsidR="005762CB" w:rsidRPr="00A439F4">
        <w:rPr>
          <w:rFonts w:ascii="微软雅黑" w:hAnsi="微软雅黑" w:hint="eastAsia"/>
        </w:rPr>
        <w:t>，</w:t>
      </w:r>
      <w:r w:rsidRPr="00A439F4">
        <w:rPr>
          <w:rFonts w:ascii="微软雅黑" w:hAnsi="微软雅黑" w:hint="eastAsia"/>
        </w:rPr>
        <w:t>一个叫</w:t>
      </w:r>
      <w:proofErr w:type="spellStart"/>
      <w:r w:rsidR="003F0772" w:rsidRPr="00A439F4">
        <w:rPr>
          <w:rFonts w:ascii="微软雅黑" w:hAnsi="微软雅黑" w:hint="eastAsia"/>
        </w:rPr>
        <w:t>p</w:t>
      </w:r>
      <w:r w:rsidR="003F0772" w:rsidRPr="00A439F4">
        <w:rPr>
          <w:rFonts w:ascii="微软雅黑" w:hAnsi="微软雅黑"/>
        </w:rPr>
        <w:t>hilo</w:t>
      </w:r>
      <w:proofErr w:type="spellEnd"/>
      <w:r w:rsidR="00E764EA" w:rsidRPr="00A439F4">
        <w:rPr>
          <w:rFonts w:ascii="微软雅黑" w:hAnsi="微软雅黑" w:hint="eastAsia"/>
        </w:rPr>
        <w:t>，</w:t>
      </w:r>
      <w:r w:rsidRPr="00A439F4">
        <w:rPr>
          <w:rFonts w:ascii="微软雅黑" w:hAnsi="微软雅黑" w:hint="eastAsia"/>
        </w:rPr>
        <w:t>我的读音是不符合希腊语的啊</w:t>
      </w:r>
      <w:r w:rsidR="005762CB" w:rsidRPr="00A439F4">
        <w:rPr>
          <w:rFonts w:ascii="微软雅黑" w:hAnsi="微软雅黑" w:hint="eastAsia"/>
        </w:rPr>
        <w:t>，</w:t>
      </w:r>
      <w:r w:rsidRPr="00A439F4">
        <w:rPr>
          <w:rFonts w:ascii="微软雅黑" w:hAnsi="微软雅黑" w:hint="eastAsia"/>
        </w:rPr>
        <w:t>用英语的读音方法的</w:t>
      </w:r>
      <w:r w:rsidR="005762CB" w:rsidRPr="00A439F4">
        <w:rPr>
          <w:rFonts w:ascii="微软雅黑" w:hAnsi="微软雅黑" w:hint="eastAsia"/>
        </w:rPr>
        <w:t>，</w:t>
      </w:r>
      <w:proofErr w:type="spellStart"/>
      <w:r w:rsidR="003F0772" w:rsidRPr="00A439F4">
        <w:rPr>
          <w:rFonts w:ascii="微软雅黑" w:hAnsi="微软雅黑" w:hint="eastAsia"/>
        </w:rPr>
        <w:t>p</w:t>
      </w:r>
      <w:r w:rsidR="003F0772" w:rsidRPr="00A439F4">
        <w:rPr>
          <w:rFonts w:ascii="微软雅黑" w:hAnsi="微软雅黑"/>
        </w:rPr>
        <w:t>hilo</w:t>
      </w:r>
      <w:proofErr w:type="spellEnd"/>
      <w:r w:rsidRPr="00A439F4">
        <w:rPr>
          <w:rFonts w:ascii="微软雅黑" w:hAnsi="微软雅黑" w:hint="eastAsia"/>
        </w:rPr>
        <w:t>就是爱的意思。</w:t>
      </w:r>
      <w:proofErr w:type="spellStart"/>
      <w:r w:rsidRPr="00A439F4">
        <w:rPr>
          <w:rFonts w:ascii="微软雅黑" w:hAnsi="微软雅黑" w:hint="eastAsia"/>
        </w:rPr>
        <w:t>sophia</w:t>
      </w:r>
      <w:proofErr w:type="spellEnd"/>
      <w:r w:rsidRPr="00A439F4">
        <w:rPr>
          <w:rFonts w:ascii="微软雅黑" w:hAnsi="微软雅黑" w:hint="eastAsia"/>
        </w:rPr>
        <w:t>智慧，合起来构成了所谓</w:t>
      </w:r>
      <w:r w:rsidR="003F0772" w:rsidRPr="00A439F4">
        <w:rPr>
          <w:rFonts w:ascii="微软雅黑" w:hAnsi="微软雅黑"/>
        </w:rPr>
        <w:t>philosophia</w:t>
      </w:r>
      <w:r w:rsidRPr="00A439F4">
        <w:rPr>
          <w:rFonts w:ascii="微软雅黑" w:hAnsi="微软雅黑" w:hint="eastAsia"/>
        </w:rPr>
        <w:t>或者</w:t>
      </w:r>
      <w:proofErr w:type="spellStart"/>
      <w:r w:rsidR="003F0772" w:rsidRPr="00A439F4">
        <w:rPr>
          <w:rFonts w:ascii="微软雅黑" w:hAnsi="微软雅黑"/>
        </w:rPr>
        <w:t>philosophiam</w:t>
      </w:r>
      <w:proofErr w:type="spellEnd"/>
      <w:r w:rsidRPr="00A439F4">
        <w:rPr>
          <w:rFonts w:ascii="微软雅黑" w:hAnsi="微软雅黑" w:hint="eastAsia"/>
        </w:rPr>
        <w:t>。从构词法上我们看哲学就是爱智慧，所以叫爱智之学。</w:t>
      </w:r>
    </w:p>
    <w:p w14:paraId="4CC20E18" w14:textId="77777777" w:rsidR="003F0772" w:rsidRPr="00A439F4" w:rsidRDefault="00E764EA" w:rsidP="00116B2E">
      <w:pPr>
        <w:ind w:firstLine="540"/>
        <w:rPr>
          <w:rFonts w:ascii="微软雅黑" w:hAnsi="微软雅黑"/>
        </w:rPr>
      </w:pPr>
      <w:r w:rsidRPr="00A439F4">
        <w:rPr>
          <w:rFonts w:ascii="微软雅黑" w:hAnsi="微软雅黑" w:hint="eastAsia"/>
        </w:rPr>
        <w:t>各位想要学习哲学，切勿以为在这个领域里边，我们可以获得最高的知识，那个knowledge。不，除非你在另外一种含义上，比如说黑格尔的含义上说最高的理念，对最高的绝对的理念的认识是绝对知识，那是广义的知识概念。进入哲学，不是求知</w:t>
      </w:r>
      <w:r w:rsidR="003F0772" w:rsidRPr="00A439F4">
        <w:rPr>
          <w:rFonts w:ascii="微软雅黑" w:hAnsi="微软雅黑" w:hint="eastAsia"/>
        </w:rPr>
        <w:t>，</w:t>
      </w:r>
      <w:r w:rsidRPr="00A439F4">
        <w:rPr>
          <w:rFonts w:ascii="微软雅黑" w:hAnsi="微软雅黑" w:hint="eastAsia"/>
        </w:rPr>
        <w:t>不是求一份知识</w:t>
      </w:r>
      <w:r w:rsidR="003F0772" w:rsidRPr="00A439F4">
        <w:rPr>
          <w:rFonts w:ascii="微软雅黑" w:hAnsi="微软雅黑" w:hint="eastAsia"/>
        </w:rPr>
        <w:t>，</w:t>
      </w:r>
      <w:r w:rsidRPr="00A439F4">
        <w:rPr>
          <w:rFonts w:ascii="微软雅黑" w:hAnsi="微软雅黑" w:hint="eastAsia"/>
        </w:rPr>
        <w:t>你进入经济学或者说物理学求的是知识。你进入哲学求的是智慧。</w:t>
      </w:r>
    </w:p>
    <w:p w14:paraId="1585BB91" w14:textId="3C127E84" w:rsidR="00E764EA" w:rsidRDefault="00E764EA" w:rsidP="00116B2E">
      <w:pPr>
        <w:ind w:firstLine="540"/>
      </w:pPr>
      <w:r w:rsidRPr="00A439F4">
        <w:rPr>
          <w:rFonts w:ascii="微软雅黑" w:hAnsi="微软雅黑" w:hint="eastAsia"/>
        </w:rPr>
        <w:t>那么知识和智慧有什么区别？你在知识中不等于在智慧中</w:t>
      </w:r>
      <w:r w:rsidR="003F0772" w:rsidRPr="00A439F4">
        <w:rPr>
          <w:rFonts w:ascii="微软雅黑" w:hAnsi="微软雅黑" w:hint="eastAsia"/>
        </w:rPr>
        <w:t>，</w:t>
      </w:r>
      <w:r w:rsidRPr="00A439F4">
        <w:rPr>
          <w:rFonts w:ascii="微软雅黑" w:hAnsi="微软雅黑" w:hint="eastAsia"/>
        </w:rPr>
        <w:t>你在科学中不等于在思想中。这是我先要说的这个第二个方面的第一点。也许某人博学广闻，拥有大量的知识，你不可因此就推断他会有很高的智慧，</w:t>
      </w:r>
      <w:r w:rsidRPr="00E764EA">
        <w:rPr>
          <w:rFonts w:hint="eastAsia"/>
        </w:rPr>
        <w:t>也许他什么智慧都没有，知</w:t>
      </w:r>
      <w:r w:rsidRPr="00E764EA">
        <w:rPr>
          <w:rFonts w:hint="eastAsia"/>
        </w:rPr>
        <w:lastRenderedPageBreak/>
        <w:t>识很多。反过来一个人没多少知识，他甚至是文盲，却可能有很高的智慧。你不能指望一个文盲会有很多的知识</w:t>
      </w:r>
      <w:r w:rsidR="003F0772">
        <w:rPr>
          <w:rFonts w:hint="eastAsia"/>
        </w:rPr>
        <w:t>，</w:t>
      </w:r>
      <w:r w:rsidRPr="00E764EA">
        <w:rPr>
          <w:rFonts w:hint="eastAsia"/>
        </w:rPr>
        <w:t>但是他却可能有很高的智慧，这样的人在中国历史上向来有，最为典型的是禅宗第六祖，慧能。</w:t>
      </w:r>
    </w:p>
    <w:p w14:paraId="6B3CD578" w14:textId="57F52E7C" w:rsidR="00E764EA" w:rsidRPr="003F0772" w:rsidRDefault="00E764EA" w:rsidP="00116B2E">
      <w:pPr>
        <w:ind w:firstLine="540"/>
        <w:rPr>
          <w:rFonts w:ascii="微软雅黑" w:hAnsi="微软雅黑"/>
        </w:rPr>
      </w:pPr>
      <w:r w:rsidRPr="00E764EA">
        <w:rPr>
          <w:rFonts w:hint="eastAsia"/>
        </w:rPr>
        <w:t>慧能是禅宗的真正的奠基人，而禅宗是佛学中国化的最</w:t>
      </w:r>
      <w:r w:rsidRPr="003F0772">
        <w:rPr>
          <w:rFonts w:ascii="微软雅黑" w:hAnsi="微软雅黑" w:hint="eastAsia"/>
        </w:rPr>
        <w:t>高成果。为禅宗奠基的慧能，实际上是中国思想史上里程碑式的人物</w:t>
      </w:r>
      <w:r w:rsidR="003F0772">
        <w:rPr>
          <w:rFonts w:ascii="微软雅黑" w:hAnsi="微软雅黑" w:hint="eastAsia"/>
        </w:rPr>
        <w:t>，</w:t>
      </w:r>
      <w:r w:rsidRPr="003F0772">
        <w:rPr>
          <w:rFonts w:ascii="微软雅黑" w:hAnsi="微软雅黑" w:hint="eastAsia"/>
        </w:rPr>
        <w:t>但他是文盲，不识字的</w:t>
      </w:r>
      <w:r w:rsidR="003F0772">
        <w:rPr>
          <w:rFonts w:ascii="微软雅黑" w:hAnsi="微软雅黑" w:hint="eastAsia"/>
        </w:rPr>
        <w:t>。</w:t>
      </w:r>
      <w:r w:rsidRPr="003F0772">
        <w:rPr>
          <w:rFonts w:ascii="微软雅黑" w:hAnsi="微软雅黑" w:hint="eastAsia"/>
        </w:rPr>
        <w:t>我们的</w:t>
      </w:r>
      <w:proofErr w:type="gramStart"/>
      <w:r w:rsidRPr="003F0772">
        <w:rPr>
          <w:rFonts w:ascii="微软雅黑" w:hAnsi="微软雅黑" w:hint="eastAsia"/>
        </w:rPr>
        <w:t>先主席</w:t>
      </w:r>
      <w:proofErr w:type="gramEnd"/>
      <w:r w:rsidRPr="003F0772">
        <w:rPr>
          <w:rFonts w:ascii="微软雅黑" w:hAnsi="微软雅黑" w:hint="eastAsia"/>
        </w:rPr>
        <w:t>毛泽东</w:t>
      </w:r>
      <w:r w:rsidR="003F0772">
        <w:rPr>
          <w:rFonts w:ascii="微软雅黑" w:hAnsi="微软雅黑" w:hint="eastAsia"/>
        </w:rPr>
        <w:t>，</w:t>
      </w:r>
      <w:r w:rsidRPr="003F0772">
        <w:rPr>
          <w:rFonts w:ascii="微软雅黑" w:hAnsi="微软雅黑" w:hint="eastAsia"/>
        </w:rPr>
        <w:t>关于慧能有这样一段话。他说唐代出了一个唯心主义哲学家六祖慧能，被视为禅宗的真正的创始人</w:t>
      </w:r>
      <w:r w:rsidR="003F0772">
        <w:rPr>
          <w:rFonts w:ascii="微软雅黑" w:hAnsi="微软雅黑" w:hint="eastAsia"/>
        </w:rPr>
        <w:t>，</w:t>
      </w:r>
      <w:r w:rsidRPr="003F0772">
        <w:rPr>
          <w:rFonts w:ascii="微软雅黑" w:hAnsi="微软雅黑" w:hint="eastAsia"/>
        </w:rPr>
        <w:t>他的《六祖坛经》是非常深刻的，是人民群众的佛经。毛主席的这个基本评价很到位，非常准确。</w:t>
      </w:r>
      <w:proofErr w:type="gramStart"/>
      <w:r w:rsidRPr="003F0772">
        <w:rPr>
          <w:rFonts w:ascii="微软雅黑" w:hAnsi="微软雅黑" w:hint="eastAsia"/>
        </w:rPr>
        <w:t>为什么说慧能</w:t>
      </w:r>
      <w:proofErr w:type="gramEnd"/>
      <w:r w:rsidRPr="003F0772">
        <w:rPr>
          <w:rFonts w:ascii="微软雅黑" w:hAnsi="微软雅黑" w:hint="eastAsia"/>
        </w:rPr>
        <w:t>的《六祖坛经》是人民群众的佛经呢</w:t>
      </w:r>
      <w:r w:rsidR="00CC3059">
        <w:rPr>
          <w:rFonts w:ascii="微软雅黑" w:hAnsi="微软雅黑" w:hint="eastAsia"/>
        </w:rPr>
        <w:t>？</w:t>
      </w:r>
      <w:r w:rsidRPr="003F0772">
        <w:rPr>
          <w:rFonts w:ascii="微软雅黑" w:hAnsi="微软雅黑" w:hint="eastAsia"/>
        </w:rPr>
        <w:t>因为慧能完成了一次佛学的革命，把佛学的研究从知识分子的小圈子里面解放出来了。慧能在《六祖坛经》的这样一个文字记载当中，他的弟子记下了他说佛法的言论。其中有一句慧能这么说，“下下人有上上智，上上人有没意智。”所谓下下人群是生活在社会</w:t>
      </w:r>
      <w:proofErr w:type="gramStart"/>
      <w:r w:rsidRPr="003F0772">
        <w:rPr>
          <w:rFonts w:ascii="微软雅黑" w:hAnsi="微软雅黑" w:hint="eastAsia"/>
        </w:rPr>
        <w:t>最</w:t>
      </w:r>
      <w:proofErr w:type="gramEnd"/>
      <w:r w:rsidRPr="003F0772">
        <w:rPr>
          <w:rFonts w:ascii="微软雅黑" w:hAnsi="微软雅黑" w:hint="eastAsia"/>
        </w:rPr>
        <w:t>底层的人</w:t>
      </w:r>
      <w:r w:rsidR="00CC3059">
        <w:rPr>
          <w:rFonts w:ascii="微软雅黑" w:hAnsi="微软雅黑" w:hint="eastAsia"/>
        </w:rPr>
        <w:t>，</w:t>
      </w:r>
      <w:r w:rsidRPr="003F0772">
        <w:rPr>
          <w:rFonts w:ascii="微软雅黑" w:hAnsi="微软雅黑" w:hint="eastAsia"/>
        </w:rPr>
        <w:t>却可能有上上智，智慧的智</w:t>
      </w:r>
      <w:r w:rsidR="00CC3059">
        <w:rPr>
          <w:rFonts w:ascii="微软雅黑" w:hAnsi="微软雅黑" w:hint="eastAsia"/>
        </w:rPr>
        <w:t>；</w:t>
      </w:r>
      <w:r w:rsidRPr="003F0772">
        <w:rPr>
          <w:rFonts w:ascii="微软雅黑" w:hAnsi="微软雅黑" w:hint="eastAsia"/>
        </w:rPr>
        <w:t>而生活在社会地位很高的人呢，却可能没智慧。这样的话是慧能说</w:t>
      </w:r>
      <w:r w:rsidR="00CC3059">
        <w:rPr>
          <w:rFonts w:ascii="微软雅黑" w:hAnsi="微软雅黑" w:hint="eastAsia"/>
        </w:rPr>
        <w:t>的，</w:t>
      </w:r>
      <w:r w:rsidRPr="003F0772">
        <w:rPr>
          <w:rFonts w:ascii="微软雅黑" w:hAnsi="微软雅黑" w:hint="eastAsia"/>
        </w:rPr>
        <w:t>可见我们有还是没有智慧这件事情，不是靠我们比较高的社会地位和更多的知识可以保证的。所以毛泽东要说《六祖坛经》是人民群众的佛经。</w:t>
      </w:r>
    </w:p>
    <w:p w14:paraId="363DD1D5" w14:textId="77777777" w:rsidR="00CC3059" w:rsidRDefault="00E764EA" w:rsidP="00116B2E">
      <w:pPr>
        <w:ind w:firstLine="540"/>
      </w:pPr>
      <w:proofErr w:type="gramStart"/>
      <w:r w:rsidRPr="003F0772">
        <w:rPr>
          <w:rFonts w:ascii="微软雅黑" w:hAnsi="微软雅黑" w:hint="eastAsia"/>
        </w:rPr>
        <w:t>我讲慧能</w:t>
      </w:r>
      <w:proofErr w:type="gramEnd"/>
      <w:r w:rsidRPr="003F0772">
        <w:rPr>
          <w:rFonts w:ascii="微软雅黑" w:hAnsi="微软雅黑" w:hint="eastAsia"/>
        </w:rPr>
        <w:t>这个例子来说明什么？说明知识与智慧的区分。倘若各位接受高等教育，在大学本科四年乃至后面还读研究生，那么不断的吸取了大量的知识</w:t>
      </w:r>
      <w:r w:rsidR="00CC3059">
        <w:rPr>
          <w:rFonts w:ascii="微软雅黑" w:hAnsi="微软雅黑" w:hint="eastAsia"/>
        </w:rPr>
        <w:t>，</w:t>
      </w:r>
      <w:r w:rsidRPr="003F0772">
        <w:rPr>
          <w:rFonts w:ascii="微软雅黑" w:hAnsi="微软雅黑" w:hint="eastAsia"/>
        </w:rPr>
        <w:t>但这件事情还不至于让我们自豪。倘若我们在智慧和思想的领域里边境界</w:t>
      </w:r>
      <w:r w:rsidRPr="00E764EA">
        <w:rPr>
          <w:rFonts w:hint="eastAsia"/>
        </w:rPr>
        <w:t>当中没有任何提升</w:t>
      </w:r>
      <w:r w:rsidR="00CC3059">
        <w:rPr>
          <w:rFonts w:hint="eastAsia"/>
        </w:rPr>
        <w:t>，</w:t>
      </w:r>
      <w:r w:rsidRPr="00E764EA">
        <w:rPr>
          <w:rFonts w:hint="eastAsia"/>
        </w:rPr>
        <w:t>我们的高等教育则是一个知识的训练，知识的掌握</w:t>
      </w:r>
      <w:r>
        <w:rPr>
          <w:rFonts w:hint="eastAsia"/>
        </w:rPr>
        <w:t>，</w:t>
      </w:r>
      <w:r w:rsidRPr="00E764EA">
        <w:rPr>
          <w:rFonts w:hint="eastAsia"/>
        </w:rPr>
        <w:t>为未来职业做准备。</w:t>
      </w:r>
      <w:r w:rsidRPr="00CC3059">
        <w:rPr>
          <w:rFonts w:hint="eastAsia"/>
        </w:rPr>
        <w:t>高等教育一个核心的内容是什么？思想的修养，心灵境界的提高</w:t>
      </w:r>
      <w:r w:rsidRPr="007A5E25">
        <w:rPr>
          <w:rFonts w:hint="eastAsia"/>
        </w:rPr>
        <w:t>。</w:t>
      </w:r>
    </w:p>
    <w:p w14:paraId="4098E4C6" w14:textId="3D6A76FF" w:rsidR="007A5E25" w:rsidRPr="007A5E25" w:rsidRDefault="00E764EA" w:rsidP="00116B2E">
      <w:pPr>
        <w:ind w:firstLine="540"/>
        <w:rPr>
          <w:u w:val="single"/>
        </w:rPr>
      </w:pPr>
      <w:r w:rsidRPr="00E764EA">
        <w:rPr>
          <w:rFonts w:hint="eastAsia"/>
        </w:rPr>
        <w:t>那么你从哪里去求智慧呢？你别指望你在那门金融学领域里边可以求得智慧</w:t>
      </w:r>
      <w:r w:rsidR="00CC3059">
        <w:rPr>
          <w:rFonts w:hint="eastAsia"/>
        </w:rPr>
        <w:t>，</w:t>
      </w:r>
      <w:r w:rsidRPr="00E764EA">
        <w:rPr>
          <w:rFonts w:hint="eastAsia"/>
        </w:rPr>
        <w:t>求得先进的知识、前沿的知识，可能的。你要在生活中求智慧，要阅历人生，但是光是阅历人生不能担保你有智慧</w:t>
      </w:r>
      <w:r w:rsidR="00CC3059">
        <w:rPr>
          <w:rFonts w:hint="eastAsia"/>
        </w:rPr>
        <w:t>，</w:t>
      </w:r>
      <w:r w:rsidRPr="00E764EA">
        <w:rPr>
          <w:rFonts w:hint="eastAsia"/>
        </w:rPr>
        <w:t>你还要</w:t>
      </w:r>
      <w:proofErr w:type="gramStart"/>
      <w:r w:rsidRPr="00E764EA">
        <w:rPr>
          <w:rFonts w:hint="eastAsia"/>
        </w:rPr>
        <w:t>读另外</w:t>
      </w:r>
      <w:proofErr w:type="gramEnd"/>
      <w:r w:rsidRPr="00E764EA">
        <w:rPr>
          <w:rFonts w:hint="eastAsia"/>
        </w:rPr>
        <w:t>一本书，人文的经典</w:t>
      </w:r>
      <w:r w:rsidR="00CC3059">
        <w:rPr>
          <w:rFonts w:hint="eastAsia"/>
        </w:rPr>
        <w:t>。</w:t>
      </w:r>
      <w:r w:rsidRPr="00E764EA">
        <w:rPr>
          <w:rFonts w:hint="eastAsia"/>
        </w:rPr>
        <w:t>人生、现实人生是无字的书</w:t>
      </w:r>
      <w:r w:rsidR="00CC3059">
        <w:rPr>
          <w:rFonts w:hint="eastAsia"/>
        </w:rPr>
        <w:t>，</w:t>
      </w:r>
      <w:r w:rsidRPr="00E764EA">
        <w:rPr>
          <w:rFonts w:hint="eastAsia"/>
        </w:rPr>
        <w:t>我们已经开始读了读了好多年，将来还继续</w:t>
      </w:r>
      <w:r w:rsidR="00CC3059">
        <w:rPr>
          <w:rFonts w:hint="eastAsia"/>
        </w:rPr>
        <w:t>读，</w:t>
      </w:r>
      <w:r w:rsidRPr="00E764EA">
        <w:rPr>
          <w:rFonts w:hint="eastAsia"/>
        </w:rPr>
        <w:t>越</w:t>
      </w:r>
      <w:r w:rsidR="007A5E25" w:rsidRPr="007A5E25">
        <w:rPr>
          <w:rFonts w:hint="eastAsia"/>
        </w:rPr>
        <w:t>读</w:t>
      </w:r>
      <w:r w:rsidRPr="00E764EA">
        <w:rPr>
          <w:rFonts w:hint="eastAsia"/>
        </w:rPr>
        <w:t>越厚</w:t>
      </w:r>
      <w:r w:rsidR="00CC3059">
        <w:rPr>
          <w:rFonts w:hint="eastAsia"/>
        </w:rPr>
        <w:t>，</w:t>
      </w:r>
      <w:r w:rsidRPr="00E764EA">
        <w:rPr>
          <w:rFonts w:hint="eastAsia"/>
        </w:rPr>
        <w:t>那是一部无字的书</w:t>
      </w:r>
      <w:r w:rsidR="00CC3059">
        <w:rPr>
          <w:rFonts w:hint="eastAsia"/>
        </w:rPr>
        <w:t>，</w:t>
      </w:r>
      <w:r w:rsidRPr="00E764EA">
        <w:rPr>
          <w:rFonts w:hint="eastAsia"/>
        </w:rPr>
        <w:t>但是我们还要多读一部无字的书</w:t>
      </w:r>
      <w:r w:rsidR="00CC3059">
        <w:rPr>
          <w:rFonts w:hint="eastAsia"/>
        </w:rPr>
        <w:t>，</w:t>
      </w:r>
      <w:r w:rsidRPr="00E764EA">
        <w:rPr>
          <w:rFonts w:hint="eastAsia"/>
        </w:rPr>
        <w:t>我指的不是科学的书，是哲学、宗教、文学、艺术等等的经典，那叫人文经典。我们要在这两本大书之间来回的走，才能长智慧。</w:t>
      </w:r>
    </w:p>
    <w:p w14:paraId="4AC82E12" w14:textId="514555F0" w:rsidR="00057E04" w:rsidRDefault="00E764EA" w:rsidP="00116B2E">
      <w:pPr>
        <w:ind w:firstLine="540"/>
        <w:rPr>
          <w:rFonts w:ascii="微软雅黑" w:hAnsi="微软雅黑"/>
        </w:rPr>
      </w:pPr>
      <w:r w:rsidRPr="00E764EA">
        <w:rPr>
          <w:rFonts w:hint="eastAsia"/>
        </w:rPr>
        <w:lastRenderedPageBreak/>
        <w:t>我这个人孤陋寡闻，因为基本上平时不看报，不听新闻</w:t>
      </w:r>
      <w:r w:rsidR="00CC3059">
        <w:rPr>
          <w:rFonts w:hint="eastAsia"/>
        </w:rPr>
        <w:t>，</w:t>
      </w:r>
      <w:r w:rsidRPr="00E764EA">
        <w:rPr>
          <w:rFonts w:hint="eastAsia"/>
        </w:rPr>
        <w:t>所以很晚才知道，等到乔布斯去世的时候，我才知道苹果是他开创的。然后上海电视台有一个专栏节目，在乔布斯去世后不久，有</w:t>
      </w:r>
      <w:r w:rsidRPr="00CC3059">
        <w:rPr>
          <w:rFonts w:ascii="微软雅黑" w:hAnsi="微软雅黑" w:hint="eastAsia"/>
        </w:rPr>
        <w:t>一个专栏节目介绍乔布斯生前的故事，有一个镜头我看到了，乔布斯生前曾经在美国的斯坦福大学做过一次演讲。那个演讲的形象播出来了，底下就打字幕，英文的字幕，就他</w:t>
      </w:r>
      <w:proofErr w:type="gramStart"/>
      <w:r w:rsidRPr="00CC3059">
        <w:rPr>
          <w:rFonts w:ascii="微软雅黑" w:hAnsi="微软雅黑" w:hint="eastAsia"/>
        </w:rPr>
        <w:t>正在说</w:t>
      </w:r>
      <w:proofErr w:type="gramEnd"/>
      <w:r w:rsidRPr="00CC3059">
        <w:rPr>
          <w:rFonts w:ascii="微软雅黑" w:hAnsi="微软雅黑" w:hint="eastAsia"/>
        </w:rPr>
        <w:t>什么。我突然看到一句</w:t>
      </w:r>
      <w:r w:rsidR="00CC3059">
        <w:rPr>
          <w:rFonts w:ascii="微软雅黑" w:hAnsi="微软雅黑" w:hint="eastAsia"/>
        </w:rPr>
        <w:t>，</w:t>
      </w:r>
      <w:r w:rsidRPr="00CC3059">
        <w:rPr>
          <w:rFonts w:ascii="微软雅黑" w:hAnsi="微软雅黑" w:hint="eastAsia"/>
        </w:rPr>
        <w:t>英语是这么说的：stay</w:t>
      </w:r>
      <w:r w:rsidR="00DE60BC">
        <w:rPr>
          <w:rFonts w:ascii="微软雅黑" w:hAnsi="微软雅黑"/>
        </w:rPr>
        <w:t xml:space="preserve"> </w:t>
      </w:r>
      <w:r w:rsidRPr="00CC3059">
        <w:rPr>
          <w:rFonts w:ascii="微软雅黑" w:hAnsi="微软雅黑" w:hint="eastAsia"/>
        </w:rPr>
        <w:t>foolish，stay</w:t>
      </w:r>
      <w:r w:rsidR="00DE60BC">
        <w:rPr>
          <w:rFonts w:ascii="微软雅黑" w:hAnsi="微软雅黑"/>
        </w:rPr>
        <w:t xml:space="preserve"> </w:t>
      </w:r>
      <w:r w:rsidRPr="00CC3059">
        <w:rPr>
          <w:rFonts w:ascii="微软雅黑" w:hAnsi="微软雅黑" w:hint="eastAsia"/>
        </w:rPr>
        <w:t>hungry</w:t>
      </w:r>
      <w:r w:rsidR="00CC3059">
        <w:rPr>
          <w:rFonts w:ascii="微软雅黑" w:hAnsi="微软雅黑" w:hint="eastAsia"/>
        </w:rPr>
        <w:t>，</w:t>
      </w:r>
      <w:r w:rsidRPr="00CC3059">
        <w:rPr>
          <w:rFonts w:ascii="微软雅黑" w:hAnsi="微软雅黑" w:hint="eastAsia"/>
        </w:rPr>
        <w:t>听说过吧。各位学过英语，知道foolish表示什么，愚笨，hungry，饥饿。然后他用了一个动词叫stay</w:t>
      </w:r>
      <w:r w:rsidR="00CC3059">
        <w:rPr>
          <w:rFonts w:ascii="微软雅黑" w:hAnsi="微软雅黑" w:hint="eastAsia"/>
        </w:rPr>
        <w:t>。</w:t>
      </w:r>
      <w:r w:rsidRPr="00CC3059">
        <w:rPr>
          <w:rFonts w:ascii="微软雅黑" w:hAnsi="微软雅黑" w:hint="eastAsia"/>
        </w:rPr>
        <w:t>由于foolish和hungry都是形容词。那么stay放在这两个形容词面前，</w:t>
      </w:r>
      <w:r w:rsidR="007A5E25" w:rsidRPr="00CC3059">
        <w:rPr>
          <w:rFonts w:ascii="微软雅黑" w:hAnsi="微软雅黑" w:hint="eastAsia"/>
        </w:rPr>
        <w:t>它</w:t>
      </w:r>
      <w:r w:rsidRPr="00CC3059">
        <w:rPr>
          <w:rFonts w:ascii="微软雅黑" w:hAnsi="微软雅黑" w:hint="eastAsia"/>
        </w:rPr>
        <w:t>就不是行为动词，可以视为联系动词</w:t>
      </w:r>
      <w:r w:rsidR="00057E04">
        <w:rPr>
          <w:rFonts w:ascii="微软雅黑" w:hAnsi="微软雅黑" w:hint="eastAsia"/>
        </w:rPr>
        <w:t>，</w:t>
      </w:r>
      <w:r w:rsidRPr="00CC3059">
        <w:rPr>
          <w:rFonts w:ascii="微软雅黑" w:hAnsi="微软雅黑" w:hint="eastAsia"/>
        </w:rPr>
        <w:t>构成一个系表结构。这个stay大概可以翻译成保持。</w:t>
      </w:r>
      <w:r w:rsidR="00DE60BC" w:rsidRPr="00CC3059">
        <w:rPr>
          <w:rFonts w:ascii="微软雅黑" w:hAnsi="微软雅黑"/>
        </w:rPr>
        <w:t>S</w:t>
      </w:r>
      <w:r w:rsidRPr="00CC3059">
        <w:rPr>
          <w:rFonts w:ascii="微软雅黑" w:hAnsi="微软雅黑" w:hint="eastAsia"/>
        </w:rPr>
        <w:t>tay</w:t>
      </w:r>
      <w:r w:rsidR="00DE60BC">
        <w:rPr>
          <w:rFonts w:ascii="微软雅黑" w:hAnsi="微软雅黑"/>
        </w:rPr>
        <w:t xml:space="preserve"> </w:t>
      </w:r>
      <w:r w:rsidRPr="00CC3059">
        <w:rPr>
          <w:rFonts w:ascii="微软雅黑" w:hAnsi="微软雅黑" w:hint="eastAsia"/>
        </w:rPr>
        <w:t>foolish</w:t>
      </w:r>
      <w:r w:rsidR="00DE60BC">
        <w:rPr>
          <w:rFonts w:ascii="微软雅黑" w:hAnsi="微软雅黑"/>
        </w:rPr>
        <w:t xml:space="preserve"> </w:t>
      </w:r>
      <w:r w:rsidRPr="00CC3059">
        <w:rPr>
          <w:rFonts w:ascii="微软雅黑" w:hAnsi="微软雅黑" w:hint="eastAsia"/>
        </w:rPr>
        <w:t>and</w:t>
      </w:r>
      <w:r w:rsidR="00DE60BC">
        <w:rPr>
          <w:rFonts w:ascii="微软雅黑" w:hAnsi="微软雅黑"/>
        </w:rPr>
        <w:t xml:space="preserve"> </w:t>
      </w:r>
      <w:r w:rsidRPr="00CC3059">
        <w:rPr>
          <w:rFonts w:ascii="微软雅黑" w:hAnsi="微软雅黑" w:hint="eastAsia"/>
        </w:rPr>
        <w:t>stay</w:t>
      </w:r>
      <w:r w:rsidR="00DE60BC">
        <w:rPr>
          <w:rFonts w:ascii="微软雅黑" w:hAnsi="微软雅黑"/>
        </w:rPr>
        <w:t xml:space="preserve"> </w:t>
      </w:r>
      <w:r w:rsidRPr="00CC3059">
        <w:rPr>
          <w:rFonts w:ascii="微软雅黑" w:hAnsi="微软雅黑" w:hint="eastAsia"/>
        </w:rPr>
        <w:t>hungry，翻译成汉语，保持愚笨保持饥饿。我看到这样的话，第一个反应，乔布斯学过佛</w:t>
      </w:r>
      <w:r w:rsidR="007A5E25" w:rsidRPr="00CC3059">
        <w:rPr>
          <w:rFonts w:ascii="微软雅黑" w:hAnsi="微软雅黑" w:hint="eastAsia"/>
        </w:rPr>
        <w:t>。</w:t>
      </w:r>
      <w:r w:rsidRPr="00CC3059">
        <w:rPr>
          <w:rFonts w:ascii="微软雅黑" w:hAnsi="微软雅黑" w:hint="eastAsia"/>
        </w:rPr>
        <w:t>后来有人告诉我过来，果然他真学过佛。</w:t>
      </w:r>
    </w:p>
    <w:p w14:paraId="278F94C4" w14:textId="42B3F908" w:rsidR="00057E04" w:rsidRDefault="00E764EA" w:rsidP="00116B2E">
      <w:pPr>
        <w:ind w:firstLine="540"/>
      </w:pPr>
      <w:r w:rsidRPr="00CC3059">
        <w:rPr>
          <w:rFonts w:ascii="微软雅黑" w:hAnsi="微软雅黑" w:hint="eastAsia"/>
        </w:rPr>
        <w:t>我为什么对他这句话有这样一个第一反应呢？因为我看到这句话</w:t>
      </w:r>
      <w:r w:rsidRPr="00057E04">
        <w:rPr>
          <w:rFonts w:ascii="微软雅黑" w:hAnsi="微软雅黑" w:hint="eastAsia"/>
        </w:rPr>
        <w:t>的意思</w:t>
      </w:r>
      <w:r w:rsidR="00057E04" w:rsidRPr="00057E04">
        <w:rPr>
          <w:rFonts w:ascii="微软雅黑" w:hAnsi="微软雅黑" w:hint="eastAsia"/>
        </w:rPr>
        <w:t>，</w:t>
      </w:r>
      <w:r w:rsidRPr="00057E04">
        <w:rPr>
          <w:rFonts w:ascii="微软雅黑" w:hAnsi="微软雅黑" w:hint="eastAsia"/>
        </w:rPr>
        <w:t>恰好是</w:t>
      </w:r>
      <w:proofErr w:type="gramStart"/>
      <w:r w:rsidRPr="00057E04">
        <w:rPr>
          <w:rFonts w:ascii="微软雅黑" w:hAnsi="微软雅黑" w:hint="eastAsia"/>
        </w:rPr>
        <w:t>在说慧能</w:t>
      </w:r>
      <w:proofErr w:type="gramEnd"/>
      <w:r w:rsidRPr="00057E04">
        <w:rPr>
          <w:rFonts w:ascii="微软雅黑" w:hAnsi="微软雅黑" w:hint="eastAsia"/>
        </w:rPr>
        <w:t>的那句话的意思。什么人是foolish</w:t>
      </w:r>
      <w:r w:rsidR="00DE60BC">
        <w:rPr>
          <w:rFonts w:ascii="微软雅黑" w:hAnsi="微软雅黑"/>
        </w:rPr>
        <w:t xml:space="preserve"> </w:t>
      </w:r>
      <w:r w:rsidRPr="00057E04">
        <w:rPr>
          <w:rFonts w:ascii="微软雅黑" w:hAnsi="微软雅黑" w:hint="eastAsia"/>
        </w:rPr>
        <w:t>and</w:t>
      </w:r>
      <w:r w:rsidR="00DE60BC">
        <w:rPr>
          <w:rFonts w:ascii="微软雅黑" w:hAnsi="微软雅黑"/>
        </w:rPr>
        <w:t xml:space="preserve"> </w:t>
      </w:r>
      <w:r w:rsidRPr="00057E04">
        <w:rPr>
          <w:rFonts w:ascii="微软雅黑" w:hAnsi="微软雅黑" w:hint="eastAsia"/>
        </w:rPr>
        <w:t>hungry？下下人，既愚笨而又饥饿的，就是下下人，</w:t>
      </w:r>
      <w:r w:rsidR="007A5E25" w:rsidRPr="00057E04">
        <w:rPr>
          <w:rFonts w:ascii="微软雅黑" w:hAnsi="微软雅黑" w:hint="eastAsia"/>
        </w:rPr>
        <w:t>“</w:t>
      </w:r>
      <w:r w:rsidRPr="00057E04">
        <w:rPr>
          <w:rFonts w:ascii="微软雅黑" w:hAnsi="微软雅黑" w:hint="eastAsia"/>
        </w:rPr>
        <w:t>下下人有上上智</w:t>
      </w:r>
      <w:r w:rsidR="007A5E25" w:rsidRPr="00057E04">
        <w:rPr>
          <w:rFonts w:ascii="微软雅黑" w:hAnsi="微软雅黑" w:hint="eastAsia"/>
        </w:rPr>
        <w:t>”</w:t>
      </w:r>
      <w:r w:rsidRPr="00057E04">
        <w:rPr>
          <w:rFonts w:ascii="微软雅黑" w:hAnsi="微软雅黑" w:hint="eastAsia"/>
        </w:rPr>
        <w:t>。</w:t>
      </w:r>
      <w:r w:rsidRPr="00E764EA">
        <w:rPr>
          <w:rFonts w:hint="eastAsia"/>
        </w:rPr>
        <w:t>你哪怕在中南海政治局里边做了常委，你也别忘了你是下下人，否则你的智慧可能消失了。我们年轻的一代要早早的懂得这个道理，这就是智慧的一个例子。我们不要把自己这个自我，每个人都是个小我，看的无限重要，我们要把它无掉。</w:t>
      </w:r>
      <w:proofErr w:type="gramStart"/>
      <w:r w:rsidRPr="00E764EA">
        <w:rPr>
          <w:rFonts w:hint="eastAsia"/>
        </w:rPr>
        <w:t>那叫悟了</w:t>
      </w:r>
      <w:proofErr w:type="gramEnd"/>
      <w:r w:rsidRPr="00E764EA">
        <w:rPr>
          <w:rFonts w:hint="eastAsia"/>
        </w:rPr>
        <w:t>，觉悟的悟，悟的一个方面。</w:t>
      </w:r>
    </w:p>
    <w:p w14:paraId="3961A77B" w14:textId="6CD97416" w:rsidR="00E764EA" w:rsidRDefault="00E764EA" w:rsidP="00116B2E">
      <w:pPr>
        <w:ind w:firstLine="540"/>
      </w:pPr>
      <w:r w:rsidRPr="00E764EA">
        <w:rPr>
          <w:rFonts w:hint="eastAsia"/>
        </w:rPr>
        <w:t>比方说今天我在这里讲课，假定我讲课讲得蛮成功的。课程结束的时候，全体鼓掌，然后还有美貌的姑娘向我送上鲜花。我在掌声和鲜花面前，我正得意。</w:t>
      </w:r>
      <w:proofErr w:type="gramStart"/>
      <w:r w:rsidRPr="00E764EA">
        <w:rPr>
          <w:rFonts w:hint="eastAsia"/>
        </w:rPr>
        <w:t>此刻门</w:t>
      </w:r>
      <w:proofErr w:type="gramEnd"/>
      <w:r w:rsidRPr="00E764EA">
        <w:rPr>
          <w:rFonts w:hint="eastAsia"/>
        </w:rPr>
        <w:t>打开了，走进一个禅宗祖师，</w:t>
      </w:r>
      <w:proofErr w:type="gramStart"/>
      <w:r w:rsidR="007A5E25">
        <w:rPr>
          <w:rFonts w:hint="eastAsia"/>
        </w:rPr>
        <w:t>劈</w:t>
      </w:r>
      <w:r w:rsidRPr="00E764EA">
        <w:rPr>
          <w:rFonts w:hint="eastAsia"/>
        </w:rPr>
        <w:t>头问</w:t>
      </w:r>
      <w:proofErr w:type="gramEnd"/>
      <w:r w:rsidRPr="00E764EA">
        <w:rPr>
          <w:rFonts w:hint="eastAsia"/>
        </w:rPr>
        <w:t>我一句话，</w:t>
      </w:r>
      <w:r w:rsidR="00057E04">
        <w:rPr>
          <w:rFonts w:hint="eastAsia"/>
        </w:rPr>
        <w:t>“</w:t>
      </w:r>
      <w:r w:rsidRPr="00E764EA">
        <w:rPr>
          <w:rFonts w:hint="eastAsia"/>
        </w:rPr>
        <w:t>谁在讲课？</w:t>
      </w:r>
      <w:r w:rsidR="00057E04">
        <w:rPr>
          <w:rFonts w:hint="eastAsia"/>
        </w:rPr>
        <w:t>”</w:t>
      </w:r>
      <w:r w:rsidRPr="00E764EA">
        <w:rPr>
          <w:rFonts w:hint="eastAsia"/>
        </w:rPr>
        <w:t>假如我王德峰应声回答</w:t>
      </w:r>
      <w:r w:rsidR="00062343">
        <w:rPr>
          <w:rFonts w:hint="eastAsia"/>
        </w:rPr>
        <w:t>“</w:t>
      </w:r>
      <w:r w:rsidRPr="00E764EA">
        <w:rPr>
          <w:rFonts w:hint="eastAsia"/>
        </w:rPr>
        <w:t>我王德峰在讲课</w:t>
      </w:r>
      <w:r w:rsidR="00062343">
        <w:rPr>
          <w:rFonts w:hint="eastAsia"/>
        </w:rPr>
        <w:t>”，</w:t>
      </w:r>
      <w:r w:rsidRPr="00E764EA">
        <w:rPr>
          <w:rFonts w:hint="eastAsia"/>
        </w:rPr>
        <w:t>完蛋了。这个禅宗祖师问我谁在讲课，他是让</w:t>
      </w:r>
      <w:r w:rsidR="00057E04">
        <w:rPr>
          <w:rFonts w:hint="eastAsia"/>
        </w:rPr>
        <w:t>我</w:t>
      </w:r>
      <w:r w:rsidRPr="00E764EA">
        <w:rPr>
          <w:rFonts w:hint="eastAsia"/>
        </w:rPr>
        <w:t>参禅，那叫参禅，参话头。我怎么好说我王德峰在讲课呢？请问我讲课用的语言，汉语是我创造的吗？不是。我今天讲课的内容涉及到哲学。也可能是西方哲学和中国哲学都有一点，这些哲学的思想是我创造的吗？也不是。各位听了我</w:t>
      </w:r>
      <w:proofErr w:type="gramStart"/>
      <w:r w:rsidRPr="00E764EA">
        <w:rPr>
          <w:rFonts w:hint="eastAsia"/>
        </w:rPr>
        <w:t>的课很开心</w:t>
      </w:r>
      <w:proofErr w:type="gramEnd"/>
      <w:r w:rsidRPr="00E764EA">
        <w:rPr>
          <w:rFonts w:hint="eastAsia"/>
        </w:rPr>
        <w:t>，也就是说大家对我讲课的内容有了兴趣。各位的兴趣是我造成的吗？也不是。总而言之呢，我今天讲课获得成功的所有条件都不是我造成的。所以我不能回答说</w:t>
      </w:r>
      <w:r w:rsidR="00062343">
        <w:rPr>
          <w:rFonts w:hint="eastAsia"/>
        </w:rPr>
        <w:t>“</w:t>
      </w:r>
      <w:r w:rsidR="00062343" w:rsidRPr="00E764EA">
        <w:rPr>
          <w:rFonts w:hint="eastAsia"/>
        </w:rPr>
        <w:t>我王德峰在讲课</w:t>
      </w:r>
      <w:r w:rsidR="00062343">
        <w:rPr>
          <w:rFonts w:hint="eastAsia"/>
        </w:rPr>
        <w:t>”</w:t>
      </w:r>
      <w:r w:rsidRPr="00E764EA">
        <w:rPr>
          <w:rFonts w:hint="eastAsia"/>
        </w:rPr>
        <w:t>，怎么可以这样</w:t>
      </w:r>
      <w:r w:rsidR="00062343">
        <w:rPr>
          <w:rFonts w:hint="eastAsia"/>
        </w:rPr>
        <w:t>？</w:t>
      </w:r>
      <w:r w:rsidRPr="00E764EA">
        <w:rPr>
          <w:rFonts w:hint="eastAsia"/>
        </w:rPr>
        <w:t>我必须应声回答</w:t>
      </w:r>
      <w:r w:rsidR="00062343">
        <w:rPr>
          <w:rFonts w:hint="eastAsia"/>
        </w:rPr>
        <w:t>“</w:t>
      </w:r>
      <w:r w:rsidR="00062343" w:rsidRPr="00E764EA">
        <w:rPr>
          <w:rFonts w:hint="eastAsia"/>
        </w:rPr>
        <w:t>佛性在讲课</w:t>
      </w:r>
      <w:r w:rsidR="00062343">
        <w:rPr>
          <w:rFonts w:hint="eastAsia"/>
        </w:rPr>
        <w:t>”。</w:t>
      </w:r>
      <w:r w:rsidRPr="00E764EA">
        <w:rPr>
          <w:rFonts w:hint="eastAsia"/>
        </w:rPr>
        <w:t>又一个例子来说明什么叫智慧，</w:t>
      </w:r>
      <w:r w:rsidR="007A5E25">
        <w:rPr>
          <w:rFonts w:hint="eastAsia"/>
        </w:rPr>
        <w:t>它</w:t>
      </w:r>
      <w:r w:rsidRPr="00E764EA">
        <w:rPr>
          <w:rFonts w:hint="eastAsia"/>
        </w:rPr>
        <w:t>不是知识。各位学习学哲学就是进入爱智慧的学问。</w:t>
      </w:r>
    </w:p>
    <w:p w14:paraId="386EB92F" w14:textId="77777777" w:rsidR="00062343" w:rsidRDefault="00E764EA" w:rsidP="00116B2E">
      <w:pPr>
        <w:ind w:firstLine="540"/>
        <w:rPr>
          <w:rFonts w:ascii="微软雅黑" w:hAnsi="微软雅黑"/>
        </w:rPr>
      </w:pPr>
      <w:r w:rsidRPr="00E764EA">
        <w:rPr>
          <w:rFonts w:hint="eastAsia"/>
        </w:rPr>
        <w:lastRenderedPageBreak/>
        <w:t>那么下面我再谈一谈</w:t>
      </w:r>
      <w:r w:rsidR="007A5E25">
        <w:rPr>
          <w:rFonts w:hint="eastAsia"/>
        </w:rPr>
        <w:t>，</w:t>
      </w:r>
      <w:r w:rsidRPr="00E764EA">
        <w:rPr>
          <w:rFonts w:hint="eastAsia"/>
        </w:rPr>
        <w:t>这门爱智慧的学问</w:t>
      </w:r>
      <w:proofErr w:type="gramStart"/>
      <w:r w:rsidRPr="00E764EA">
        <w:rPr>
          <w:rFonts w:hint="eastAsia"/>
        </w:rPr>
        <w:t>跟科学</w:t>
      </w:r>
      <w:proofErr w:type="gramEnd"/>
      <w:r w:rsidRPr="00E764EA">
        <w:rPr>
          <w:rFonts w:hint="eastAsia"/>
        </w:rPr>
        <w:t>的创立与科学的进展之间的关系</w:t>
      </w:r>
      <w:r w:rsidR="00062343">
        <w:rPr>
          <w:rFonts w:hint="eastAsia"/>
        </w:rPr>
        <w:t>，</w:t>
      </w:r>
      <w:r w:rsidRPr="00E764EA">
        <w:rPr>
          <w:rFonts w:hint="eastAsia"/>
        </w:rPr>
        <w:t>一句话，哲学与科学的关系。有人说哲学是最高的科学，</w:t>
      </w:r>
      <w:proofErr w:type="gramStart"/>
      <w:r w:rsidRPr="00E764EA">
        <w:rPr>
          <w:rFonts w:hint="eastAsia"/>
        </w:rPr>
        <w:t>叫科学</w:t>
      </w:r>
      <w:proofErr w:type="gramEnd"/>
      <w:r w:rsidRPr="00E764EA">
        <w:rPr>
          <w:rFonts w:hint="eastAsia"/>
        </w:rPr>
        <w:t>的科学</w:t>
      </w:r>
      <w:r w:rsidR="00062343">
        <w:rPr>
          <w:rFonts w:hint="eastAsia"/>
        </w:rPr>
        <w:t>，</w:t>
      </w:r>
      <w:r w:rsidRPr="00E764EA">
        <w:rPr>
          <w:rFonts w:hint="eastAsia"/>
        </w:rPr>
        <w:t>听上去在抬高哲学</w:t>
      </w:r>
      <w:r w:rsidR="00062343">
        <w:rPr>
          <w:rFonts w:hint="eastAsia"/>
        </w:rPr>
        <w:t>，</w:t>
      </w:r>
      <w:r w:rsidRPr="00062343">
        <w:rPr>
          <w:rFonts w:ascii="微软雅黑" w:hAnsi="微软雅黑" w:hint="eastAsia"/>
        </w:rPr>
        <w:t>在我听来却贬低哲学。为什么</w:t>
      </w:r>
      <w:r w:rsidR="00062343">
        <w:rPr>
          <w:rFonts w:ascii="微软雅黑" w:hAnsi="微软雅黑" w:hint="eastAsia"/>
        </w:rPr>
        <w:t>？</w:t>
      </w:r>
      <w:r w:rsidRPr="00062343">
        <w:rPr>
          <w:rFonts w:ascii="微软雅黑" w:hAnsi="微软雅黑" w:hint="eastAsia"/>
        </w:rPr>
        <w:t>哲学难道要依赖各种科学获得它的发展、获得它的成果，然后哲学再来概括和总结科学</w:t>
      </w:r>
      <w:r w:rsidR="00062343">
        <w:rPr>
          <w:rFonts w:ascii="微软雅黑" w:hAnsi="微软雅黑" w:hint="eastAsia"/>
        </w:rPr>
        <w:t>，哲学（口误？）</w:t>
      </w:r>
      <w:r w:rsidRPr="00062343">
        <w:rPr>
          <w:rFonts w:ascii="微软雅黑" w:hAnsi="微软雅黑" w:hint="eastAsia"/>
        </w:rPr>
        <w:t>不要你干这件事情，切勿以为哲学是科学的科学，是社会知识自然知识的概括和总结，最高的知识</w:t>
      </w:r>
      <w:r w:rsidR="00062343">
        <w:rPr>
          <w:rFonts w:ascii="微软雅黑" w:hAnsi="微软雅黑" w:hint="eastAsia"/>
        </w:rPr>
        <w:t>，</w:t>
      </w:r>
      <w:r w:rsidRPr="00062343">
        <w:rPr>
          <w:rFonts w:ascii="微软雅黑" w:hAnsi="微软雅黑" w:hint="eastAsia"/>
        </w:rPr>
        <w:t>不是这样的。哲学与科学的关系是什么？哲学是科学研究的前提和基础。</w:t>
      </w:r>
    </w:p>
    <w:p w14:paraId="1E19BB34" w14:textId="0732BF35" w:rsidR="00B02F89" w:rsidRDefault="00E764EA" w:rsidP="00116B2E">
      <w:pPr>
        <w:ind w:firstLine="540"/>
      </w:pPr>
      <w:r w:rsidRPr="00062343">
        <w:rPr>
          <w:rFonts w:ascii="微软雅黑" w:hAnsi="微软雅黑" w:hint="eastAsia"/>
        </w:rPr>
        <w:t>科学干什么事情？西方近代以来典型的自然科学，为所有的各门自然科学树立典范的、伽利略的物理学干什么事情？就是把自然状态成功地放到数学公式里去，一个物理学的理论体系就是一个主要用数学的理性来描述的自然状态，它构成一个命题系统。每一条感性的经验要能够最后的变成一个命题的表达，然后诸命题之间构成一个system，叫系统。也就是说，科学把世界或说是自然界或者是社会事件</w:t>
      </w:r>
      <w:r w:rsidR="00062343">
        <w:rPr>
          <w:rFonts w:ascii="微软雅黑" w:hAnsi="微软雅黑" w:hint="eastAsia"/>
        </w:rPr>
        <w:t>，</w:t>
      </w:r>
      <w:r w:rsidRPr="00062343">
        <w:rPr>
          <w:rFonts w:ascii="微软雅黑" w:hAnsi="微软雅黑" w:hint="eastAsia"/>
        </w:rPr>
        <w:t>都</w:t>
      </w:r>
      <w:r w:rsidR="00062343">
        <w:rPr>
          <w:rFonts w:ascii="微软雅黑" w:hAnsi="微软雅黑" w:hint="eastAsia"/>
        </w:rPr>
        <w:t>置</w:t>
      </w:r>
      <w:r w:rsidRPr="00062343">
        <w:rPr>
          <w:rFonts w:ascii="微软雅黑" w:hAnsi="微软雅黑" w:hint="eastAsia"/>
        </w:rPr>
        <w:t>入到命题系统中去。好，那么命题系统当然是语言的系统。那么在语言当中深藏着什么呢？隐藏着什么呢？我们人类为什么能够把一个外部的、会被我们的感官所接受到的自然状态、感觉材料组织为命</w:t>
      </w:r>
      <w:r w:rsidRPr="00E764EA">
        <w:rPr>
          <w:rFonts w:hint="eastAsia"/>
        </w:rPr>
        <w:t>题呢，那么运用人类的语言做成这件事情。自然的规律，物理学的定律总是用语言表达的。但是这个语言表达的定律并不写在天空上</w:t>
      </w:r>
      <w:r w:rsidR="007A5E25">
        <w:rPr>
          <w:rFonts w:hint="eastAsia"/>
        </w:rPr>
        <w:t>，</w:t>
      </w:r>
      <w:r w:rsidRPr="00E764EA">
        <w:rPr>
          <w:rFonts w:hint="eastAsia"/>
        </w:rPr>
        <w:t>是我们人类加给它的。那么我们这个命题系统，即</w:t>
      </w:r>
      <w:r w:rsidR="007A5E25">
        <w:rPr>
          <w:rFonts w:hint="eastAsia"/>
        </w:rPr>
        <w:t>是</w:t>
      </w:r>
      <w:r w:rsidRPr="00E764EA">
        <w:rPr>
          <w:rFonts w:hint="eastAsia"/>
        </w:rPr>
        <w:t>语言系统</w:t>
      </w:r>
      <w:r w:rsidR="007A5E25">
        <w:rPr>
          <w:rFonts w:hint="eastAsia"/>
        </w:rPr>
        <w:t>。</w:t>
      </w:r>
      <w:r w:rsidRPr="00E764EA">
        <w:rPr>
          <w:rFonts w:hint="eastAsia"/>
        </w:rPr>
        <w:t>那么语言当中大有东西了</w:t>
      </w:r>
      <w:r w:rsidR="00FF55C0">
        <w:rPr>
          <w:rFonts w:hint="eastAsia"/>
        </w:rPr>
        <w:t>，</w:t>
      </w:r>
      <w:r w:rsidRPr="00E764EA">
        <w:rPr>
          <w:rFonts w:hint="eastAsia"/>
        </w:rPr>
        <w:t>在语言当中隐藏着人心对世界的隐秘的判断。如果没有这种对世界预先有的隐秘的判断，怎么会有科学的语言命题系统呢？哲学来干什么？</w:t>
      </w:r>
      <w:r w:rsidRPr="00FF55C0">
        <w:rPr>
          <w:rFonts w:hint="eastAsia"/>
          <w:u w:val="single"/>
        </w:rPr>
        <w:t>哲学来做这样一件事情，把那个人心对世界的隐秘的判断揭示出来</w:t>
      </w:r>
      <w:r w:rsidR="00A04255">
        <w:rPr>
          <w:rFonts w:hint="eastAsia"/>
          <w:u w:val="single"/>
        </w:rPr>
        <w:t>，</w:t>
      </w:r>
      <w:r w:rsidRPr="00FF55C0">
        <w:rPr>
          <w:rFonts w:hint="eastAsia"/>
          <w:u w:val="single"/>
        </w:rPr>
        <w:t>然后追问这些隐秘的判断的性质、来历和</w:t>
      </w:r>
      <w:r w:rsidR="007A5E25" w:rsidRPr="00FF55C0">
        <w:rPr>
          <w:rFonts w:hint="eastAsia"/>
          <w:u w:val="single"/>
        </w:rPr>
        <w:t>它</w:t>
      </w:r>
      <w:r w:rsidRPr="00FF55C0">
        <w:rPr>
          <w:rFonts w:hint="eastAsia"/>
          <w:u w:val="single"/>
        </w:rPr>
        <w:t>的可靠性。</w:t>
      </w:r>
    </w:p>
    <w:p w14:paraId="39A54D2F" w14:textId="77777777" w:rsidR="00FF55C0" w:rsidRDefault="00E764EA" w:rsidP="00116B2E">
      <w:pPr>
        <w:ind w:firstLine="540"/>
      </w:pPr>
      <w:r w:rsidRPr="00E764EA">
        <w:rPr>
          <w:rFonts w:hint="eastAsia"/>
        </w:rPr>
        <w:t>这样说起来还不免抽象了一点</w:t>
      </w:r>
      <w:r w:rsidR="00B02F89">
        <w:rPr>
          <w:rFonts w:hint="eastAsia"/>
        </w:rPr>
        <w:t>，</w:t>
      </w:r>
      <w:r w:rsidRPr="00E764EA">
        <w:rPr>
          <w:rFonts w:hint="eastAsia"/>
        </w:rPr>
        <w:t>那么我们具体来说</w:t>
      </w:r>
      <w:r w:rsidR="00FF55C0">
        <w:rPr>
          <w:rFonts w:hint="eastAsia"/>
        </w:rPr>
        <w:t>，</w:t>
      </w:r>
      <w:r w:rsidRPr="00E764EA">
        <w:rPr>
          <w:rFonts w:hint="eastAsia"/>
        </w:rPr>
        <w:t>举一个简单的例子。我们在孩提时代就有一条经验</w:t>
      </w:r>
      <w:r w:rsidR="00B02F89">
        <w:rPr>
          <w:rFonts w:hint="eastAsia"/>
        </w:rPr>
        <w:t>：</w:t>
      </w:r>
      <w:r w:rsidRPr="00E764EA">
        <w:rPr>
          <w:rFonts w:hint="eastAsia"/>
        </w:rPr>
        <w:t>在冬天我们看到水结成了冰</w:t>
      </w:r>
      <w:r w:rsidR="00FF55C0">
        <w:rPr>
          <w:rFonts w:hint="eastAsia"/>
        </w:rPr>
        <w:t>，</w:t>
      </w:r>
      <w:r w:rsidRPr="00E764EA">
        <w:rPr>
          <w:rFonts w:hint="eastAsia"/>
        </w:rPr>
        <w:t>于是我们就说这样一句简单的话，</w:t>
      </w:r>
      <w:r w:rsidR="00FF55C0">
        <w:rPr>
          <w:rFonts w:hint="eastAsia"/>
        </w:rPr>
        <w:t>“</w:t>
      </w:r>
      <w:r w:rsidRPr="00E764EA">
        <w:rPr>
          <w:rFonts w:hint="eastAsia"/>
        </w:rPr>
        <w:t>水结成了冰。</w:t>
      </w:r>
      <w:r w:rsidR="00FF55C0">
        <w:rPr>
          <w:rFonts w:hint="eastAsia"/>
        </w:rPr>
        <w:t>”</w:t>
      </w:r>
      <w:r w:rsidRPr="00E764EA">
        <w:rPr>
          <w:rFonts w:hint="eastAsia"/>
        </w:rPr>
        <w:t>试问这一条经验现在用一句话来表达了</w:t>
      </w:r>
      <w:r w:rsidR="00FF55C0">
        <w:rPr>
          <w:rFonts w:hint="eastAsia"/>
        </w:rPr>
        <w:t>，“</w:t>
      </w:r>
      <w:r w:rsidRPr="00E764EA">
        <w:rPr>
          <w:rFonts w:hint="eastAsia"/>
        </w:rPr>
        <w:t>水结成了冰。</w:t>
      </w:r>
      <w:r w:rsidR="00FF55C0">
        <w:rPr>
          <w:rFonts w:hint="eastAsia"/>
        </w:rPr>
        <w:t>”</w:t>
      </w:r>
      <w:r w:rsidRPr="00E764EA">
        <w:rPr>
          <w:rFonts w:hint="eastAsia"/>
        </w:rPr>
        <w:t>我们问这条经验来自哪里？大家可能回答说来自我们的观察</w:t>
      </w:r>
      <w:r w:rsidR="00FF55C0">
        <w:rPr>
          <w:rFonts w:hint="eastAsia"/>
        </w:rPr>
        <w:t>。</w:t>
      </w:r>
      <w:r w:rsidRPr="00E764EA">
        <w:rPr>
          <w:rFonts w:hint="eastAsia"/>
        </w:rPr>
        <w:t>没错</w:t>
      </w:r>
      <w:r w:rsidR="00FF55C0">
        <w:rPr>
          <w:rFonts w:hint="eastAsia"/>
        </w:rPr>
        <w:t>，</w:t>
      </w:r>
      <w:r w:rsidRPr="00E764EA">
        <w:rPr>
          <w:rFonts w:hint="eastAsia"/>
        </w:rPr>
        <w:t>你先要观察到液体</w:t>
      </w:r>
      <w:r w:rsidR="00B02F89">
        <w:rPr>
          <w:rFonts w:hint="eastAsia"/>
        </w:rPr>
        <w:t>、</w:t>
      </w:r>
      <w:r w:rsidRPr="00E764EA">
        <w:rPr>
          <w:rFonts w:hint="eastAsia"/>
        </w:rPr>
        <w:t>液态的水，后来又要观察到固态的冰</w:t>
      </w:r>
      <w:r w:rsidR="00FF55C0">
        <w:rPr>
          <w:rFonts w:hint="eastAsia"/>
        </w:rPr>
        <w:t>，</w:t>
      </w:r>
      <w:r w:rsidRPr="00E764EA">
        <w:rPr>
          <w:rFonts w:hint="eastAsia"/>
        </w:rPr>
        <w:t>这一点是没错的。但是你再怎么观察，你的感官在怎么</w:t>
      </w:r>
      <w:proofErr w:type="gramStart"/>
      <w:r w:rsidRPr="00E764EA">
        <w:rPr>
          <w:rFonts w:hint="eastAsia"/>
        </w:rPr>
        <w:t>去受到</w:t>
      </w:r>
      <w:proofErr w:type="gramEnd"/>
      <w:r w:rsidRPr="00E764EA">
        <w:rPr>
          <w:rFonts w:hint="eastAsia"/>
        </w:rPr>
        <w:t>液态的东西对你的刺激，给你留下表象</w:t>
      </w:r>
      <w:r w:rsidR="00FF55C0">
        <w:rPr>
          <w:rFonts w:hint="eastAsia"/>
        </w:rPr>
        <w:t>；</w:t>
      </w:r>
      <w:r w:rsidRPr="00E764EA">
        <w:rPr>
          <w:rFonts w:hint="eastAsia"/>
        </w:rPr>
        <w:t>也不管你怎样的感官是怎样的接受固态的冰给你的刺激留下的表象</w:t>
      </w:r>
      <w:r w:rsidR="00FF55C0">
        <w:rPr>
          <w:rFonts w:hint="eastAsia"/>
        </w:rPr>
        <w:t>，</w:t>
      </w:r>
      <w:r w:rsidRPr="00E764EA">
        <w:rPr>
          <w:rFonts w:hint="eastAsia"/>
        </w:rPr>
        <w:t>你仍然说不出</w:t>
      </w:r>
      <w:r w:rsidR="00FF55C0">
        <w:rPr>
          <w:rFonts w:hint="eastAsia"/>
        </w:rPr>
        <w:t>“</w:t>
      </w:r>
      <w:r w:rsidR="00FF55C0" w:rsidRPr="00E764EA">
        <w:rPr>
          <w:rFonts w:hint="eastAsia"/>
        </w:rPr>
        <w:t>水结成冰</w:t>
      </w:r>
      <w:r w:rsidR="00FF55C0">
        <w:rPr>
          <w:rFonts w:hint="eastAsia"/>
        </w:rPr>
        <w:t>”</w:t>
      </w:r>
      <w:r w:rsidRPr="00E764EA">
        <w:rPr>
          <w:rFonts w:hint="eastAsia"/>
        </w:rPr>
        <w:t>这句话来。想想看是这样吧？</w:t>
      </w:r>
    </w:p>
    <w:p w14:paraId="310ED06D" w14:textId="77777777" w:rsidR="00745E40" w:rsidRDefault="00E764EA" w:rsidP="00116B2E">
      <w:pPr>
        <w:ind w:firstLine="540"/>
      </w:pPr>
      <w:r w:rsidRPr="00E764EA">
        <w:rPr>
          <w:rFonts w:hint="eastAsia"/>
        </w:rPr>
        <w:lastRenderedPageBreak/>
        <w:t>当我们的感官在接受外部事务对我们刺激的时候，我们形成的是关于外部事物的一系列知觉状态。比方说对液态的水有一份知觉状态</w:t>
      </w:r>
      <w:r w:rsidR="00FF55C0">
        <w:rPr>
          <w:rFonts w:hint="eastAsia"/>
        </w:rPr>
        <w:t>；</w:t>
      </w:r>
      <w:r w:rsidRPr="00E764EA">
        <w:rPr>
          <w:rFonts w:hint="eastAsia"/>
        </w:rPr>
        <w:t>对固态的冰又有一份知觉状态</w:t>
      </w:r>
      <w:r w:rsidR="00FF55C0">
        <w:rPr>
          <w:rFonts w:hint="eastAsia"/>
        </w:rPr>
        <w:t>，</w:t>
      </w:r>
      <w:r w:rsidRPr="00E764EA">
        <w:rPr>
          <w:rFonts w:hint="eastAsia"/>
        </w:rPr>
        <w:t>但是我们凭什么说这两个知觉状态表达是意味着同一个东西的两种形态呢？谁告诉你的？在</w:t>
      </w:r>
      <w:r w:rsidR="00FF55C0">
        <w:rPr>
          <w:rFonts w:hint="eastAsia"/>
        </w:rPr>
        <w:t>“</w:t>
      </w:r>
      <w:r w:rsidR="00FF55C0" w:rsidRPr="00E764EA">
        <w:rPr>
          <w:rFonts w:hint="eastAsia"/>
        </w:rPr>
        <w:t>水结成冰</w:t>
      </w:r>
      <w:r w:rsidR="00FF55C0">
        <w:rPr>
          <w:rFonts w:hint="eastAsia"/>
        </w:rPr>
        <w:t>”</w:t>
      </w:r>
      <w:r w:rsidRPr="00E764EA">
        <w:rPr>
          <w:rFonts w:hint="eastAsia"/>
        </w:rPr>
        <w:t>这句话里边，已经隐含着一条</w:t>
      </w:r>
      <w:r w:rsidR="00FF55C0">
        <w:rPr>
          <w:rFonts w:hint="eastAsia"/>
        </w:rPr>
        <w:t>：</w:t>
      </w:r>
      <w:r w:rsidRPr="00E764EA">
        <w:rPr>
          <w:rFonts w:hint="eastAsia"/>
        </w:rPr>
        <w:t>先前的水和后来的冰是同一个东西</w:t>
      </w:r>
      <w:r w:rsidR="00FF55C0">
        <w:rPr>
          <w:rFonts w:hint="eastAsia"/>
        </w:rPr>
        <w:t>，</w:t>
      </w:r>
      <w:r w:rsidRPr="00E764EA">
        <w:rPr>
          <w:rFonts w:hint="eastAsia"/>
        </w:rPr>
        <w:t>这件事谁告诉你的，感官告诉你的吗？你说还是感官告诉我的</w:t>
      </w:r>
      <w:r w:rsidR="00745E40">
        <w:rPr>
          <w:rFonts w:hint="eastAsia"/>
        </w:rPr>
        <w:t>，</w:t>
      </w:r>
      <w:r w:rsidRPr="00E764EA">
        <w:rPr>
          <w:rFonts w:hint="eastAsia"/>
        </w:rPr>
        <w:t>理由是什么？那一盆水放在院子里，冬天的时候</w:t>
      </w:r>
      <w:r w:rsidR="00745E40">
        <w:rPr>
          <w:rFonts w:hint="eastAsia"/>
        </w:rPr>
        <w:t>，</w:t>
      </w:r>
      <w:r w:rsidRPr="00E764EA">
        <w:rPr>
          <w:rFonts w:hint="eastAsia"/>
        </w:rPr>
        <w:t>先前是水，然后我一直呆在这个面盆边上没离开过</w:t>
      </w:r>
      <w:r w:rsidR="00745E40">
        <w:rPr>
          <w:rFonts w:hint="eastAsia"/>
        </w:rPr>
        <w:t>，</w:t>
      </w:r>
      <w:r w:rsidRPr="00E764EA">
        <w:rPr>
          <w:rFonts w:hint="eastAsia"/>
        </w:rPr>
        <w:t>不让任何人把先前的水倒掉，把后来</w:t>
      </w:r>
      <w:proofErr w:type="gramStart"/>
      <w:r w:rsidRPr="00E764EA">
        <w:rPr>
          <w:rFonts w:hint="eastAsia"/>
        </w:rPr>
        <w:t>的冰放进去</w:t>
      </w:r>
      <w:proofErr w:type="gramEnd"/>
      <w:r w:rsidRPr="00E764EA">
        <w:rPr>
          <w:rFonts w:hint="eastAsia"/>
        </w:rPr>
        <w:t>，没有这样一件事情</w:t>
      </w:r>
      <w:r w:rsidR="00745E40">
        <w:rPr>
          <w:rFonts w:hint="eastAsia"/>
        </w:rPr>
        <w:t>，</w:t>
      </w:r>
      <w:r w:rsidRPr="00E764EA">
        <w:rPr>
          <w:rFonts w:hint="eastAsia"/>
        </w:rPr>
        <w:t>我就一直待在边上，眼睁睁的看着</w:t>
      </w:r>
      <w:r w:rsidR="00745E40">
        <w:rPr>
          <w:rFonts w:hint="eastAsia"/>
        </w:rPr>
        <w:t>它</w:t>
      </w:r>
      <w:r w:rsidRPr="00E764EA">
        <w:rPr>
          <w:rFonts w:hint="eastAsia"/>
        </w:rPr>
        <w:t>从水变成冰了</w:t>
      </w:r>
      <w:r w:rsidR="00745E40">
        <w:rPr>
          <w:rFonts w:hint="eastAsia"/>
        </w:rPr>
        <w:t>，</w:t>
      </w:r>
      <w:r w:rsidRPr="00E764EA">
        <w:rPr>
          <w:rFonts w:hint="eastAsia"/>
        </w:rPr>
        <w:t>所以还是感官告诉我的。这样的理由、这样的解释对不对？还是错的。这样的解释仍然错了。</w:t>
      </w:r>
    </w:p>
    <w:p w14:paraId="31CDDF1E" w14:textId="345735AB" w:rsidR="00EE6791" w:rsidRPr="00745E40" w:rsidRDefault="00E764EA" w:rsidP="00116B2E">
      <w:pPr>
        <w:ind w:firstLine="540"/>
        <w:rPr>
          <w:rFonts w:ascii="微软雅黑" w:hAnsi="微软雅黑"/>
        </w:rPr>
      </w:pPr>
      <w:r w:rsidRPr="00E764EA">
        <w:rPr>
          <w:rFonts w:hint="eastAsia"/>
        </w:rPr>
        <w:t>先前被称为水的东西</w:t>
      </w:r>
      <w:r w:rsidR="00745E40">
        <w:rPr>
          <w:rFonts w:hint="eastAsia"/>
        </w:rPr>
        <w:t>，</w:t>
      </w:r>
      <w:r w:rsidRPr="00745E40">
        <w:rPr>
          <w:rFonts w:ascii="微软雅黑" w:hAnsi="微软雅黑" w:hint="eastAsia"/>
        </w:rPr>
        <w:t>你为什么不认为</w:t>
      </w:r>
      <w:r w:rsidR="00745E40" w:rsidRPr="00745E40">
        <w:rPr>
          <w:rFonts w:ascii="微软雅黑" w:hAnsi="微软雅黑" w:hint="eastAsia"/>
        </w:rPr>
        <w:t>它</w:t>
      </w:r>
      <w:r w:rsidRPr="00745E40">
        <w:rPr>
          <w:rFonts w:ascii="微软雅黑" w:hAnsi="微软雅黑" w:hint="eastAsia"/>
        </w:rPr>
        <w:t>后来完全消失了，从有到无的没了</w:t>
      </w:r>
      <w:r w:rsidR="00745E40" w:rsidRPr="00745E40">
        <w:rPr>
          <w:rFonts w:ascii="微软雅黑" w:hAnsi="微软雅黑" w:hint="eastAsia"/>
        </w:rPr>
        <w:t>；</w:t>
      </w:r>
      <w:r w:rsidRPr="00745E40">
        <w:rPr>
          <w:rFonts w:ascii="微软雅黑" w:hAnsi="微软雅黑" w:hint="eastAsia"/>
        </w:rPr>
        <w:t>后来被称为冰的东西是无中生有的来了。你为什么不这么想呢？谁禁止了你这么想，感官没有禁止你这么想</w:t>
      </w:r>
      <w:r w:rsidR="00745E40" w:rsidRPr="00745E40">
        <w:rPr>
          <w:rFonts w:ascii="微软雅黑" w:hAnsi="微软雅黑" w:hint="eastAsia"/>
        </w:rPr>
        <w:t>，</w:t>
      </w:r>
      <w:r w:rsidRPr="00745E40">
        <w:rPr>
          <w:rFonts w:ascii="微软雅黑" w:hAnsi="微软雅黑" w:hint="eastAsia"/>
        </w:rPr>
        <w:t>你心里的某一条信念禁止了你这么想。什么信念？世界上没有任何东西可以无中生有的来，也不可能从有变成彻底的无</w:t>
      </w:r>
      <w:r w:rsidR="00745E40">
        <w:rPr>
          <w:rFonts w:ascii="微软雅黑" w:hAnsi="微软雅黑" w:hint="eastAsia"/>
        </w:rPr>
        <w:t>，</w:t>
      </w:r>
      <w:r w:rsidRPr="00745E40">
        <w:rPr>
          <w:rFonts w:ascii="微软雅黑" w:hAnsi="微软雅黑" w:hint="eastAsia"/>
        </w:rPr>
        <w:t>感官所及的变化背后有一个不变的实体。你心中有这条实体的信念，叫substance。</w:t>
      </w:r>
    </w:p>
    <w:p w14:paraId="2E5556BA" w14:textId="77777777" w:rsidR="00745E40" w:rsidRDefault="00E764EA" w:rsidP="00116B2E">
      <w:pPr>
        <w:ind w:firstLine="540"/>
        <w:rPr>
          <w:rFonts w:ascii="微软雅黑" w:hAnsi="微软雅黑"/>
        </w:rPr>
      </w:pPr>
      <w:r w:rsidRPr="00745E40">
        <w:rPr>
          <w:rFonts w:ascii="微软雅黑" w:hAnsi="微软雅黑" w:hint="eastAsia"/>
        </w:rPr>
        <w:t>西方的哲学，特别是康德的哲学，把这个substance实体视为一个思维的范畴，思维范畴。思维的范畴</w:t>
      </w:r>
      <w:proofErr w:type="gramStart"/>
      <w:r w:rsidRPr="00745E40">
        <w:rPr>
          <w:rFonts w:ascii="微软雅黑" w:hAnsi="微软雅黑" w:hint="eastAsia"/>
        </w:rPr>
        <w:t>不</w:t>
      </w:r>
      <w:proofErr w:type="gramEnd"/>
      <w:r w:rsidRPr="00745E40">
        <w:rPr>
          <w:rFonts w:ascii="微软雅黑" w:hAnsi="微软雅黑" w:hint="eastAsia"/>
        </w:rPr>
        <w:t>来自于感觉经验，这点同意吗？你的感官不可能给你一条实体的信念吧。你的感官只是给你不同的知觉状态</w:t>
      </w:r>
      <w:r w:rsidR="00745E40">
        <w:rPr>
          <w:rFonts w:ascii="微软雅黑" w:hAnsi="微软雅黑" w:hint="eastAsia"/>
        </w:rPr>
        <w:t>，</w:t>
      </w:r>
      <w:r w:rsidRPr="00745E40">
        <w:rPr>
          <w:rFonts w:ascii="微软雅黑" w:hAnsi="微软雅黑" w:hint="eastAsia"/>
        </w:rPr>
        <w:t>但是你把两个知觉状态连接为同一个东西是吧</w:t>
      </w:r>
      <w:r w:rsidR="00EE6791" w:rsidRPr="00745E40">
        <w:rPr>
          <w:rFonts w:ascii="微软雅黑" w:hAnsi="微软雅黑" w:hint="eastAsia"/>
        </w:rPr>
        <w:t>，</w:t>
      </w:r>
      <w:r w:rsidRPr="00745E40">
        <w:rPr>
          <w:rFonts w:ascii="微软雅黑" w:hAnsi="微软雅黑" w:hint="eastAsia"/>
        </w:rPr>
        <w:t>是另外一种力量做的</w:t>
      </w:r>
      <w:r w:rsidR="00745E40">
        <w:rPr>
          <w:rFonts w:ascii="微软雅黑" w:hAnsi="微软雅黑" w:hint="eastAsia"/>
        </w:rPr>
        <w:t>，</w:t>
      </w:r>
      <w:r w:rsidRPr="00745E40">
        <w:rPr>
          <w:rFonts w:ascii="微软雅黑" w:hAnsi="微软雅黑" w:hint="eastAsia"/>
        </w:rPr>
        <w:t>我们的人心自己规定的</w:t>
      </w:r>
      <w:r w:rsidR="00745E40">
        <w:rPr>
          <w:rFonts w:ascii="微软雅黑" w:hAnsi="微软雅黑" w:hint="eastAsia"/>
        </w:rPr>
        <w:t>。</w:t>
      </w:r>
      <w:r w:rsidRPr="00745E40">
        <w:rPr>
          <w:rFonts w:ascii="微软雅黑" w:hAnsi="微软雅黑" w:hint="eastAsia"/>
        </w:rPr>
        <w:t>所</w:t>
      </w:r>
      <w:r w:rsidR="00745E40">
        <w:rPr>
          <w:rFonts w:ascii="微软雅黑" w:hAnsi="微软雅黑" w:hint="eastAsia"/>
        </w:rPr>
        <w:t>谓</w:t>
      </w:r>
      <w:r w:rsidRPr="00745E40">
        <w:rPr>
          <w:rFonts w:ascii="微软雅黑" w:hAnsi="微软雅黑" w:hint="eastAsia"/>
        </w:rPr>
        <w:t>物质不灭定律，看上去是一个化学家发现的定律，其实是我们人</w:t>
      </w:r>
      <w:r w:rsidR="00745E40">
        <w:rPr>
          <w:rFonts w:ascii="微软雅黑" w:hAnsi="微软雅黑" w:hint="eastAsia"/>
        </w:rPr>
        <w:t>心</w:t>
      </w:r>
      <w:r w:rsidRPr="00745E40">
        <w:rPr>
          <w:rFonts w:ascii="微软雅黑" w:hAnsi="微软雅黑" w:hint="eastAsia"/>
        </w:rPr>
        <w:t>固有的。我们不相信从有变成彻底的无，也不会相信无中生有。这一个信念</w:t>
      </w:r>
      <w:proofErr w:type="gramStart"/>
      <w:r w:rsidRPr="00745E40">
        <w:rPr>
          <w:rFonts w:ascii="微软雅黑" w:hAnsi="微软雅黑" w:hint="eastAsia"/>
        </w:rPr>
        <w:t>不</w:t>
      </w:r>
      <w:proofErr w:type="gramEnd"/>
      <w:r w:rsidRPr="00745E40">
        <w:rPr>
          <w:rFonts w:ascii="微软雅黑" w:hAnsi="微软雅黑" w:hint="eastAsia"/>
        </w:rPr>
        <w:t>来自感官的判断</w:t>
      </w:r>
      <w:r w:rsidR="00745E40">
        <w:rPr>
          <w:rFonts w:ascii="微软雅黑" w:hAnsi="微软雅黑" w:hint="eastAsia"/>
        </w:rPr>
        <w:t>，</w:t>
      </w:r>
      <w:r w:rsidRPr="00745E40">
        <w:rPr>
          <w:rFonts w:ascii="微软雅黑" w:hAnsi="微软雅黑" w:hint="eastAsia"/>
        </w:rPr>
        <w:t>感官的知觉</w:t>
      </w:r>
      <w:r w:rsidR="00745E40">
        <w:rPr>
          <w:rFonts w:ascii="微软雅黑" w:hAnsi="微软雅黑" w:hint="eastAsia"/>
        </w:rPr>
        <w:t>，</w:t>
      </w:r>
      <w:r w:rsidRPr="00745E40">
        <w:rPr>
          <w:rFonts w:ascii="微软雅黑" w:hAnsi="微软雅黑" w:hint="eastAsia"/>
        </w:rPr>
        <w:t>来自思维的范畴。</w:t>
      </w:r>
    </w:p>
    <w:p w14:paraId="7686E488" w14:textId="03648574" w:rsidR="00003865" w:rsidRDefault="00E764EA" w:rsidP="00116B2E">
      <w:pPr>
        <w:ind w:firstLine="540"/>
        <w:rPr>
          <w:rFonts w:ascii="微软雅黑" w:hAnsi="微软雅黑"/>
        </w:rPr>
      </w:pPr>
      <w:r w:rsidRPr="00745E40">
        <w:rPr>
          <w:rFonts w:ascii="微软雅黑" w:hAnsi="微软雅黑" w:hint="eastAsia"/>
        </w:rPr>
        <w:t>好，这就是康德向我们说的经验，每一条经验都可以</w:t>
      </w:r>
      <w:r w:rsidR="00745E40">
        <w:rPr>
          <w:rFonts w:ascii="微软雅黑" w:hAnsi="微软雅黑" w:hint="eastAsia"/>
        </w:rPr>
        <w:t>说</w:t>
      </w:r>
      <w:r w:rsidRPr="00745E40">
        <w:rPr>
          <w:rFonts w:ascii="微软雅黑" w:hAnsi="微软雅黑" w:hint="eastAsia"/>
        </w:rPr>
        <w:t>成一个命题</w:t>
      </w:r>
      <w:r w:rsidR="00745E40">
        <w:rPr>
          <w:rFonts w:ascii="微软雅黑" w:hAnsi="微软雅黑" w:hint="eastAsia"/>
        </w:rPr>
        <w:t>。</w:t>
      </w:r>
      <w:r w:rsidRPr="00745E40">
        <w:rPr>
          <w:rFonts w:ascii="微软雅黑" w:hAnsi="微软雅黑" w:hint="eastAsia"/>
        </w:rPr>
        <w:t>每一条经验有两个来历。一个来历是我们感官接受外部事物的刺激，有了感觉材料、知觉材料，这是来历之一，但不是来历的全部</w:t>
      </w:r>
      <w:r w:rsidR="00003865">
        <w:rPr>
          <w:rFonts w:ascii="微软雅黑" w:hAnsi="微软雅黑" w:hint="eastAsia"/>
        </w:rPr>
        <w:t>。</w:t>
      </w:r>
      <w:r w:rsidRPr="00745E40">
        <w:rPr>
          <w:rFonts w:ascii="微软雅黑" w:hAnsi="微软雅黑" w:hint="eastAsia"/>
        </w:rPr>
        <w:t>把不同的知觉状态粘合起来，连接成一条经验，另有一个来历，人心有一种规定</w:t>
      </w:r>
      <w:r w:rsidR="00003865">
        <w:rPr>
          <w:rFonts w:ascii="微软雅黑" w:hAnsi="微软雅黑" w:hint="eastAsia"/>
        </w:rPr>
        <w:t>、</w:t>
      </w:r>
      <w:r w:rsidRPr="00745E40">
        <w:rPr>
          <w:rFonts w:ascii="微软雅黑" w:hAnsi="微软雅黑" w:hint="eastAsia"/>
        </w:rPr>
        <w:t>感觉材料之间的关系的认识形式，这是人</w:t>
      </w:r>
      <w:r w:rsidR="00003865">
        <w:rPr>
          <w:rFonts w:ascii="微软雅黑" w:hAnsi="微软雅黑" w:hint="eastAsia"/>
        </w:rPr>
        <w:t>心</w:t>
      </w:r>
      <w:r w:rsidRPr="00745E40">
        <w:rPr>
          <w:rFonts w:ascii="微软雅黑" w:hAnsi="微软雅黑" w:hint="eastAsia"/>
        </w:rPr>
        <w:t>共有的</w:t>
      </w:r>
      <w:r w:rsidR="00003865">
        <w:rPr>
          <w:rFonts w:ascii="微软雅黑" w:hAnsi="微软雅黑" w:hint="eastAsia"/>
        </w:rPr>
        <w:t>，</w:t>
      </w:r>
      <w:r w:rsidRPr="00745E40">
        <w:rPr>
          <w:rFonts w:ascii="微软雅黑" w:hAnsi="微软雅黑" w:hint="eastAsia"/>
        </w:rPr>
        <w:t>它被称为范畴，思维的范畴。好，感觉的材料加上思维的范畴，做成一条experience经验。我举这个例子来说明什么，</w:t>
      </w:r>
      <w:r w:rsidRPr="00003865">
        <w:rPr>
          <w:rFonts w:ascii="微软雅黑" w:hAnsi="微软雅黑" w:hint="eastAsia"/>
        </w:rPr>
        <w:t>西方的哲学想要做的一件</w:t>
      </w:r>
      <w:r w:rsidRPr="00003865">
        <w:rPr>
          <w:rFonts w:ascii="微软雅黑" w:hAnsi="微软雅黑" w:hint="eastAsia"/>
        </w:rPr>
        <w:lastRenderedPageBreak/>
        <w:t>事情是什么？从我们的经验当中寻找让经验成为可能的</w:t>
      </w:r>
      <w:r w:rsidR="00003865">
        <w:rPr>
          <w:rFonts w:ascii="微软雅黑" w:hAnsi="微软雅黑" w:hint="eastAsia"/>
        </w:rPr>
        <w:t>，</w:t>
      </w:r>
      <w:proofErr w:type="gramStart"/>
      <w:r w:rsidRPr="00003865">
        <w:rPr>
          <w:rFonts w:ascii="微软雅黑" w:hAnsi="微软雅黑" w:hint="eastAsia"/>
        </w:rPr>
        <w:t>超感觉</w:t>
      </w:r>
      <w:proofErr w:type="gramEnd"/>
      <w:r w:rsidRPr="00003865">
        <w:rPr>
          <w:rFonts w:ascii="微软雅黑" w:hAnsi="微软雅黑" w:hint="eastAsia"/>
        </w:rPr>
        <w:t>的那个根据</w:t>
      </w:r>
      <w:r w:rsidR="00003865">
        <w:rPr>
          <w:rFonts w:ascii="微软雅黑" w:hAnsi="微软雅黑" w:hint="eastAsia"/>
        </w:rPr>
        <w:t>，</w:t>
      </w:r>
      <w:r w:rsidRPr="00745E40">
        <w:rPr>
          <w:rFonts w:ascii="微软雅黑" w:hAnsi="微软雅黑" w:hint="eastAsia"/>
        </w:rPr>
        <w:t>你把这根据拿掉，经验不成立。自然的经验是如此，社会的经验亦复如斯。</w:t>
      </w:r>
    </w:p>
    <w:p w14:paraId="4972BA46" w14:textId="7FE0C0D1" w:rsidR="00EC1C4E" w:rsidRDefault="00E764EA" w:rsidP="00116B2E">
      <w:pPr>
        <w:ind w:firstLine="540"/>
        <w:rPr>
          <w:rFonts w:ascii="微软雅黑" w:hAnsi="微软雅黑"/>
        </w:rPr>
      </w:pPr>
      <w:r w:rsidRPr="00745E40">
        <w:rPr>
          <w:rFonts w:ascii="微软雅黑" w:hAnsi="微软雅黑" w:hint="eastAsia"/>
        </w:rPr>
        <w:t>比方说，你在某月某日上午几点钟在上海南京路经过，看见两群人在打架，你是新闻记者，要报道</w:t>
      </w:r>
      <w:r w:rsidR="00003865">
        <w:rPr>
          <w:rFonts w:ascii="微软雅黑" w:hAnsi="微软雅黑" w:hint="eastAsia"/>
        </w:rPr>
        <w:t>它</w:t>
      </w:r>
      <w:r w:rsidRPr="00745E40">
        <w:rPr>
          <w:rFonts w:ascii="微软雅黑" w:hAnsi="微软雅黑" w:hint="eastAsia"/>
        </w:rPr>
        <w:t>，你想要报道一个社会的事实</w:t>
      </w:r>
      <w:r w:rsidR="00003865">
        <w:rPr>
          <w:rFonts w:ascii="微软雅黑" w:hAnsi="微软雅黑" w:hint="eastAsia"/>
        </w:rPr>
        <w:t>，</w:t>
      </w:r>
      <w:r w:rsidRPr="00745E40">
        <w:rPr>
          <w:rFonts w:ascii="微软雅黑" w:hAnsi="微软雅黑" w:hint="eastAsia"/>
        </w:rPr>
        <w:t>你怎么报道？你要么把它报道成黑社会内讧，要么把它报道成警匪之战，或者报道成人民起义。你总得报道社会</w:t>
      </w:r>
      <w:r w:rsidR="00003865">
        <w:rPr>
          <w:rFonts w:ascii="微软雅黑" w:hAnsi="微软雅黑" w:hint="eastAsia"/>
        </w:rPr>
        <w:t>事实把，</w:t>
      </w:r>
      <w:r w:rsidRPr="00745E40">
        <w:rPr>
          <w:rFonts w:ascii="微软雅黑" w:hAnsi="微软雅黑" w:hint="eastAsia"/>
        </w:rPr>
        <w:t>但是警匪之战还是黑社会内讧，还是人民起义这件事</w:t>
      </w:r>
      <w:r w:rsidR="00EC1C4E">
        <w:rPr>
          <w:rFonts w:ascii="微软雅黑" w:hAnsi="微软雅黑" w:hint="eastAsia"/>
        </w:rPr>
        <w:t>，</w:t>
      </w:r>
      <w:r w:rsidRPr="00745E40">
        <w:rPr>
          <w:rFonts w:ascii="微软雅黑" w:hAnsi="微软雅黑" w:hint="eastAsia"/>
        </w:rPr>
        <w:t>这种区别不是你以感官看见的吧，不是你眼睛看得到的。你如实的报道你眼睛所看到的事件，你应该这么写：某月某日某时</w:t>
      </w:r>
      <w:r w:rsidR="00EC1C4E">
        <w:rPr>
          <w:rFonts w:ascii="微软雅黑" w:hAnsi="微软雅黑" w:hint="eastAsia"/>
        </w:rPr>
        <w:t>在</w:t>
      </w:r>
      <w:r w:rsidRPr="00745E40">
        <w:rPr>
          <w:rFonts w:ascii="微软雅黑" w:hAnsi="微软雅黑" w:hint="eastAsia"/>
        </w:rPr>
        <w:t>南京路两群高级灵长类动物在做肉体搏斗。</w:t>
      </w:r>
    </w:p>
    <w:p w14:paraId="79A0EB1A" w14:textId="740F0932" w:rsidR="00EE6791" w:rsidRDefault="00E764EA" w:rsidP="00116B2E">
      <w:pPr>
        <w:ind w:firstLine="540"/>
      </w:pPr>
      <w:r w:rsidRPr="00745E40">
        <w:rPr>
          <w:rFonts w:ascii="微软雅黑" w:hAnsi="微软雅黑" w:hint="eastAsia"/>
        </w:rPr>
        <w:t>那我们要获得social</w:t>
      </w:r>
      <w:r w:rsidR="00DE60BC">
        <w:rPr>
          <w:rFonts w:ascii="微软雅黑" w:hAnsi="微软雅黑"/>
        </w:rPr>
        <w:t xml:space="preserve"> </w:t>
      </w:r>
      <w:r w:rsidRPr="00745E40">
        <w:rPr>
          <w:rFonts w:ascii="微软雅黑" w:hAnsi="微软雅黑" w:hint="eastAsia"/>
        </w:rPr>
        <w:t>fact，就社会事实，我们仍然就像我们获得关于自然界的经验一样，人心还要有另外一套意义的法则加到感觉材料上去</w:t>
      </w:r>
      <w:r w:rsidR="00EC1C4E">
        <w:rPr>
          <w:rFonts w:ascii="微软雅黑" w:hAnsi="微软雅黑" w:hint="eastAsia"/>
        </w:rPr>
        <w:t>，</w:t>
      </w:r>
      <w:r w:rsidRPr="00745E40">
        <w:rPr>
          <w:rFonts w:ascii="微软雅黑" w:hAnsi="微软雅黑" w:hint="eastAsia"/>
        </w:rPr>
        <w:t>构成一个所谓社会存在的层面</w:t>
      </w:r>
      <w:r w:rsidR="00EC1C4E">
        <w:rPr>
          <w:rFonts w:ascii="微软雅黑" w:hAnsi="微软雅黑" w:hint="eastAsia"/>
        </w:rPr>
        <w:t>；</w:t>
      </w:r>
      <w:r w:rsidRPr="00745E40">
        <w:rPr>
          <w:rFonts w:ascii="微软雅黑" w:hAnsi="微软雅黑" w:hint="eastAsia"/>
        </w:rPr>
        <w:t>这个意义法则</w:t>
      </w:r>
      <w:proofErr w:type="gramStart"/>
      <w:r w:rsidRPr="00745E40">
        <w:rPr>
          <w:rFonts w:ascii="微软雅黑" w:hAnsi="微软雅黑" w:hint="eastAsia"/>
        </w:rPr>
        <w:t>不</w:t>
      </w:r>
      <w:proofErr w:type="gramEnd"/>
      <w:r w:rsidRPr="00745E40">
        <w:rPr>
          <w:rFonts w:ascii="微软雅黑" w:hAnsi="微软雅黑" w:hint="eastAsia"/>
        </w:rPr>
        <w:t>来自感官。哲学要让这种规定出社会事实、社会经验的那个意义法则也加以揭示。如果不揭示，社会科学不能成立</w:t>
      </w:r>
      <w:r w:rsidR="00EC1C4E">
        <w:rPr>
          <w:rFonts w:ascii="微软雅黑" w:hAnsi="微软雅黑" w:hint="eastAsia"/>
        </w:rPr>
        <w:t>；</w:t>
      </w:r>
      <w:r w:rsidRPr="00745E40">
        <w:rPr>
          <w:rFonts w:ascii="微软雅黑" w:hAnsi="微软雅黑" w:hint="eastAsia"/>
        </w:rPr>
        <w:t>如果不揭示让我们规定</w:t>
      </w:r>
      <w:r w:rsidRPr="00E764EA">
        <w:rPr>
          <w:rFonts w:hint="eastAsia"/>
        </w:rPr>
        <w:t>自然界的那个心的先天形式</w:t>
      </w:r>
      <w:r w:rsidR="00EC1C4E">
        <w:rPr>
          <w:rFonts w:hint="eastAsia"/>
        </w:rPr>
        <w:t>，</w:t>
      </w:r>
      <w:r w:rsidRPr="00E764EA">
        <w:rPr>
          <w:rFonts w:hint="eastAsia"/>
        </w:rPr>
        <w:t>人心的认识形式，那么自然科学也不能成立。自然科学虽然是经验科学，但是一切经验科学都有一个</w:t>
      </w:r>
      <w:proofErr w:type="gramStart"/>
      <w:r w:rsidRPr="00E764EA">
        <w:rPr>
          <w:rFonts w:hint="eastAsia"/>
        </w:rPr>
        <w:t>非经验</w:t>
      </w:r>
      <w:proofErr w:type="gramEnd"/>
      <w:r w:rsidRPr="00E764EA">
        <w:rPr>
          <w:rFonts w:hint="eastAsia"/>
        </w:rPr>
        <w:t>的基础。这一切都是康德哲学所告诉我们的</w:t>
      </w:r>
      <w:r w:rsidR="00417CD8">
        <w:rPr>
          <w:rFonts w:hint="eastAsia"/>
        </w:rPr>
        <w:t>，</w:t>
      </w:r>
      <w:r w:rsidRPr="00E764EA">
        <w:rPr>
          <w:rFonts w:hint="eastAsia"/>
        </w:rPr>
        <w:t>那么就西方近代德国的先验哲学。我拿</w:t>
      </w:r>
      <w:r w:rsidR="00417CD8">
        <w:rPr>
          <w:rFonts w:hint="eastAsia"/>
        </w:rPr>
        <w:t>它</w:t>
      </w:r>
      <w:r w:rsidRPr="00E764EA">
        <w:rPr>
          <w:rFonts w:hint="eastAsia"/>
        </w:rPr>
        <w:t>做一个例子来说，一般而言，普泛所谓哲学，它在研究什么？研究让经验成为可能的根据。这根据不是经验的对象，是造成经验的东西。这根据恐怕不能看观看到，所以这根据不是感觉的对象。哲学用什么方法，用观察实验？不，用思辨！哲学让我们去思辨，学会思辨，思辨所要找到的是让经验成立起来的根据。我这样说大体的透露一些哲学研究的趣味在哪里</w:t>
      </w:r>
      <w:r w:rsidR="00417CD8">
        <w:rPr>
          <w:rFonts w:hint="eastAsia"/>
        </w:rPr>
        <w:t>了。</w:t>
      </w:r>
    </w:p>
    <w:p w14:paraId="408436A7" w14:textId="77777777" w:rsidR="00417CD8" w:rsidRDefault="00E764EA" w:rsidP="00116B2E">
      <w:pPr>
        <w:ind w:firstLine="540"/>
      </w:pPr>
      <w:r w:rsidRPr="00E764EA">
        <w:rPr>
          <w:rFonts w:hint="eastAsia"/>
        </w:rPr>
        <w:t>我们老早就形成了，古代的人类就形成了一系列自然知识，也形成一点社会知识。但不知道这些社会知识或者自然知识所表达的自然经验和社会经验的来历。只有当一个民族哲学起步，然它才追问这些自然经验和社会经验的根据，于是思想的事业才来。世界上只有少数几个民族形成了它的哲学的思想，但未必以欧洲哲学的形态来形成。</w:t>
      </w:r>
    </w:p>
    <w:p w14:paraId="07813B72" w14:textId="77777777" w:rsidR="00C571AE" w:rsidRDefault="00E764EA" w:rsidP="00116B2E">
      <w:pPr>
        <w:ind w:firstLine="540"/>
      </w:pPr>
      <w:r w:rsidRPr="00E764EA">
        <w:rPr>
          <w:rFonts w:hint="eastAsia"/>
        </w:rPr>
        <w:t>公元前五世纪左右，四个伟大的民族为人类打开了</w:t>
      </w:r>
      <w:r w:rsidR="00EE6791">
        <w:rPr>
          <w:rFonts w:hint="eastAsia"/>
        </w:rPr>
        <w:t>四</w:t>
      </w:r>
      <w:r w:rsidRPr="00E764EA">
        <w:rPr>
          <w:rFonts w:hint="eastAsia"/>
        </w:rPr>
        <w:t>种不同的思想境界，一个中华民族在这段时间公元前五世纪左右，也就是先秦的时候，为人们提供了孔子和老子。一个古代希腊也在这段时间为人类提供了苏格拉底和柏拉图。一个古代印度也在这段时间为人们提供了</w:t>
      </w:r>
      <w:r w:rsidR="00723E00">
        <w:rPr>
          <w:rFonts w:hint="eastAsia"/>
        </w:rPr>
        <w:t>释迦摩尼</w:t>
      </w:r>
      <w:r w:rsidRPr="00E764EA">
        <w:rPr>
          <w:rFonts w:hint="eastAsia"/>
        </w:rPr>
        <w:t>，打开的是佛学思想的境界。还有一个古代以色列，也在这段时间，有一批犹太教</w:t>
      </w:r>
      <w:r w:rsidRPr="00E764EA">
        <w:rPr>
          <w:rFonts w:hint="eastAsia"/>
        </w:rPr>
        <w:lastRenderedPageBreak/>
        <w:t>最</w:t>
      </w:r>
      <w:r w:rsidR="00417CD8">
        <w:rPr>
          <w:rFonts w:hint="eastAsia"/>
        </w:rPr>
        <w:t>初</w:t>
      </w:r>
      <w:r w:rsidRPr="00E764EA">
        <w:rPr>
          <w:rFonts w:hint="eastAsia"/>
        </w:rPr>
        <w:t>的先知人物，人很多，姓名无法考，他们共同打开了东方犹太思想的境界。人类的思想境界就是</w:t>
      </w:r>
      <w:r w:rsidR="00EE6791">
        <w:rPr>
          <w:rFonts w:hint="eastAsia"/>
        </w:rPr>
        <w:t>四</w:t>
      </w:r>
      <w:r w:rsidRPr="00E764EA">
        <w:rPr>
          <w:rFonts w:hint="eastAsia"/>
        </w:rPr>
        <w:t>种，没有第五种了。</w:t>
      </w:r>
      <w:r w:rsidR="00C571AE">
        <w:rPr>
          <w:rFonts w:hint="eastAsia"/>
        </w:rPr>
        <w:t>它</w:t>
      </w:r>
      <w:r w:rsidRPr="00E764EA">
        <w:rPr>
          <w:rFonts w:hint="eastAsia"/>
        </w:rPr>
        <w:t>们的核心处都是哲学思想。</w:t>
      </w:r>
    </w:p>
    <w:p w14:paraId="796C56B5" w14:textId="77777777" w:rsidR="00C571AE" w:rsidRDefault="00E764EA" w:rsidP="00116B2E">
      <w:pPr>
        <w:ind w:firstLine="540"/>
      </w:pPr>
      <w:r w:rsidRPr="00E764EA">
        <w:rPr>
          <w:rFonts w:hint="eastAsia"/>
        </w:rPr>
        <w:t>犹太教的核心处是哲学思想，释迦牟尼佛学的学问，</w:t>
      </w:r>
      <w:r w:rsidR="00417CD8">
        <w:rPr>
          <w:rFonts w:hint="eastAsia"/>
        </w:rPr>
        <w:t>它</w:t>
      </w:r>
      <w:r w:rsidRPr="00E764EA">
        <w:rPr>
          <w:rFonts w:hint="eastAsia"/>
        </w:rPr>
        <w:t>的核心处也是</w:t>
      </w:r>
      <w:r w:rsidR="00417CD8">
        <w:rPr>
          <w:rFonts w:hint="eastAsia"/>
        </w:rPr>
        <w:t>它</w:t>
      </w:r>
      <w:r w:rsidRPr="00E764EA">
        <w:rPr>
          <w:rFonts w:hint="eastAsia"/>
        </w:rPr>
        <w:t>的哲学思想。古希腊向来被称为哲学的标准</w:t>
      </w:r>
      <w:r w:rsidR="00417CD8">
        <w:rPr>
          <w:rFonts w:hint="eastAsia"/>
        </w:rPr>
        <w:t>、</w:t>
      </w:r>
      <w:r w:rsidRPr="00E764EA">
        <w:rPr>
          <w:rFonts w:hint="eastAsia"/>
        </w:rPr>
        <w:t>哲学的发明者，其实只是</w:t>
      </w:r>
      <w:r w:rsidR="00417CD8">
        <w:rPr>
          <w:rFonts w:hint="eastAsia"/>
        </w:rPr>
        <w:t>它</w:t>
      </w:r>
      <w:r w:rsidRPr="00E764EA">
        <w:rPr>
          <w:rFonts w:hint="eastAsia"/>
        </w:rPr>
        <w:t>那个形态充当了所谓哲学理论的标准形态</w:t>
      </w:r>
      <w:r w:rsidR="00417CD8">
        <w:rPr>
          <w:rFonts w:hint="eastAsia"/>
        </w:rPr>
        <w:t>，</w:t>
      </w:r>
      <w:r w:rsidRPr="00E764EA">
        <w:rPr>
          <w:rFonts w:hint="eastAsia"/>
        </w:rPr>
        <w:t>如果这样理解，就是欧洲中心主义，古希腊中心主义，言必称希腊，不对的。那么中国的儒家和道家，</w:t>
      </w:r>
      <w:r w:rsidR="00417CD8">
        <w:rPr>
          <w:rFonts w:hint="eastAsia"/>
        </w:rPr>
        <w:t>它</w:t>
      </w:r>
      <w:r w:rsidRPr="00E764EA">
        <w:rPr>
          <w:rFonts w:hint="eastAsia"/>
        </w:rPr>
        <w:t>的核心处也是中国的哲学思想。由此看到宗教和哲学在本质上的关联</w:t>
      </w:r>
      <w:r w:rsidR="00417CD8">
        <w:rPr>
          <w:rFonts w:hint="eastAsia"/>
        </w:rPr>
        <w:t>，</w:t>
      </w:r>
      <w:r w:rsidRPr="00E764EA">
        <w:rPr>
          <w:rFonts w:hint="eastAsia"/>
        </w:rPr>
        <w:t>宗教的语言不是理论的语言，是信仰的语言，但这个信仰的核心仍然是一种哲学思想。</w:t>
      </w:r>
    </w:p>
    <w:p w14:paraId="33D3573D" w14:textId="30E26C95" w:rsidR="00C571AE" w:rsidRDefault="00E764EA" w:rsidP="00116B2E">
      <w:pPr>
        <w:ind w:firstLine="540"/>
      </w:pPr>
      <w:r w:rsidRPr="00E764EA">
        <w:rPr>
          <w:rFonts w:hint="eastAsia"/>
        </w:rPr>
        <w:t>哲学和宗教，还加上艺术，是人类思想以不同的形态赤裸裸地表现自己，而不是拿来规定外部事物</w:t>
      </w:r>
      <w:r w:rsidR="00417CD8">
        <w:rPr>
          <w:rFonts w:hint="eastAsia"/>
        </w:rPr>
        <w:t>。</w:t>
      </w:r>
      <w:r w:rsidRPr="00E764EA">
        <w:rPr>
          <w:rFonts w:hint="eastAsia"/>
        </w:rPr>
        <w:t>拿来规定外部事物形成科学或者经验知识，拿来说</w:t>
      </w:r>
      <w:r w:rsidR="00C571AE">
        <w:rPr>
          <w:rFonts w:hint="eastAsia"/>
        </w:rPr>
        <w:t>它</w:t>
      </w:r>
      <w:r w:rsidRPr="00E764EA">
        <w:rPr>
          <w:rFonts w:hint="eastAsia"/>
        </w:rPr>
        <w:t>自己本身，人类的思想自己来说自己</w:t>
      </w:r>
      <w:r w:rsidR="00C571AE">
        <w:rPr>
          <w:rFonts w:hint="eastAsia"/>
        </w:rPr>
        <w:t>——</w:t>
      </w:r>
      <w:r w:rsidRPr="00E764EA">
        <w:rPr>
          <w:rFonts w:hint="eastAsia"/>
        </w:rPr>
        <w:t>哲学，宗教，艺术。</w:t>
      </w:r>
    </w:p>
    <w:p w14:paraId="60ED4426" w14:textId="6632106B" w:rsidR="003E1F84" w:rsidRDefault="00E764EA" w:rsidP="00116B2E">
      <w:pPr>
        <w:ind w:firstLine="540"/>
      </w:pPr>
      <w:r w:rsidRPr="00E764EA">
        <w:rPr>
          <w:rFonts w:hint="eastAsia"/>
        </w:rPr>
        <w:t>所以尼采有一句话说的真好。大家都知道尼</w:t>
      </w:r>
      <w:proofErr w:type="gramStart"/>
      <w:r w:rsidRPr="00E764EA">
        <w:rPr>
          <w:rFonts w:hint="eastAsia"/>
        </w:rPr>
        <w:t>采这个</w:t>
      </w:r>
      <w:proofErr w:type="gramEnd"/>
      <w:r w:rsidRPr="00E764EA">
        <w:rPr>
          <w:rFonts w:hint="eastAsia"/>
        </w:rPr>
        <w:t>人物，尼采说</w:t>
      </w:r>
      <w:r w:rsidR="00C571AE">
        <w:rPr>
          <w:rFonts w:hint="eastAsia"/>
        </w:rPr>
        <w:t>“</w:t>
      </w:r>
      <w:r w:rsidRPr="00E764EA">
        <w:rPr>
          <w:rFonts w:hint="eastAsia"/>
        </w:rPr>
        <w:t>我们从事物中发现的东西，其实是我们预先塞到事物中去的，塞进去叫艺术和宗教，重新把它领出来，叫科学。</w:t>
      </w:r>
      <w:r w:rsidR="00C571AE">
        <w:rPr>
          <w:rFonts w:hint="eastAsia"/>
        </w:rPr>
        <w:t>”</w:t>
      </w:r>
      <w:r w:rsidRPr="00E764EA">
        <w:rPr>
          <w:rFonts w:hint="eastAsia"/>
        </w:rPr>
        <w:t>这样的话，对于今天科学主义的时代，大多数人听不懂</w:t>
      </w:r>
      <w:r w:rsidR="00C571AE">
        <w:rPr>
          <w:rFonts w:hint="eastAsia"/>
        </w:rPr>
        <w:t>，</w:t>
      </w:r>
      <w:r w:rsidRPr="00E764EA">
        <w:rPr>
          <w:rFonts w:hint="eastAsia"/>
        </w:rPr>
        <w:t>因为大家相信科学是纯粹的研究那个自然、自然现象、自然状态本身了，不带任何信念，不带任何信仰，不带任何想象</w:t>
      </w:r>
      <w:r w:rsidR="00C571AE">
        <w:rPr>
          <w:rFonts w:hint="eastAsia"/>
        </w:rPr>
        <w:t>，</w:t>
      </w:r>
      <w:r w:rsidRPr="00E764EA">
        <w:rPr>
          <w:rFonts w:hint="eastAsia"/>
        </w:rPr>
        <w:t>那是最纯粹的理性的学问。其实最纯粹的理性的学问要有前提，就这个事物已经在人与这个事物的生命实践的方式中被已经预先规定过了</w:t>
      </w:r>
      <w:r w:rsidR="00C571AE">
        <w:rPr>
          <w:rFonts w:hint="eastAsia"/>
        </w:rPr>
        <w:t>，</w:t>
      </w:r>
      <w:r w:rsidRPr="00E764EA">
        <w:rPr>
          <w:rFonts w:hint="eastAsia"/>
        </w:rPr>
        <w:t>然后把这个规定方式专门的做成理论叫科学。要明白这一点，不难。试想一下，人们冶炼金属的时代早不早？青铜器时代很早吧，当时有没有化学？没有化学。没有化学，照样冶炼青铜器。所以化学的基础是什么？在化学之前人类已经冶炼或者炼金术，或者中国的方式</w:t>
      </w:r>
      <w:r w:rsidR="00C571AE">
        <w:rPr>
          <w:rFonts w:hint="eastAsia"/>
        </w:rPr>
        <w:t>——</w:t>
      </w:r>
      <w:r w:rsidRPr="00E764EA">
        <w:rPr>
          <w:rFonts w:hint="eastAsia"/>
        </w:rPr>
        <w:t>道教的方式，已经与事物如此这般的打交道了呀</w:t>
      </w:r>
      <w:r w:rsidR="00C571AE">
        <w:rPr>
          <w:rFonts w:hint="eastAsia"/>
        </w:rPr>
        <w:t>，</w:t>
      </w:r>
      <w:r w:rsidRPr="00E764EA">
        <w:rPr>
          <w:rFonts w:hint="eastAsia"/>
        </w:rPr>
        <w:t>然后化学才能描述</w:t>
      </w:r>
      <w:r w:rsidR="003E1F84">
        <w:rPr>
          <w:rFonts w:hint="eastAsia"/>
        </w:rPr>
        <w:t>它</w:t>
      </w:r>
      <w:r w:rsidRPr="00E764EA">
        <w:rPr>
          <w:rFonts w:hint="eastAsia"/>
        </w:rPr>
        <w:t>。然后化学在描述自然物的化学属性的时候，</w:t>
      </w:r>
      <w:r w:rsidR="003E1F84">
        <w:rPr>
          <w:rFonts w:hint="eastAsia"/>
        </w:rPr>
        <w:t>它</w:t>
      </w:r>
      <w:r w:rsidRPr="00E764EA">
        <w:rPr>
          <w:rFonts w:hint="eastAsia"/>
        </w:rPr>
        <w:t>天真</w:t>
      </w:r>
      <w:r w:rsidR="00C571AE">
        <w:rPr>
          <w:rFonts w:hint="eastAsia"/>
        </w:rPr>
        <w:t>地</w:t>
      </w:r>
      <w:r w:rsidRPr="00E764EA">
        <w:rPr>
          <w:rFonts w:hint="eastAsia"/>
        </w:rPr>
        <w:t>以为这些化学属性就是自然物自身的规定性</w:t>
      </w:r>
      <w:r w:rsidR="00C571AE">
        <w:rPr>
          <w:rFonts w:hint="eastAsia"/>
        </w:rPr>
        <w:t>；</w:t>
      </w:r>
      <w:r w:rsidRPr="00E764EA">
        <w:rPr>
          <w:rFonts w:hint="eastAsia"/>
        </w:rPr>
        <w:t>其实不是，是我们人类与这个自然物打交道的某种方式。哲学要揭示这一切。</w:t>
      </w:r>
    </w:p>
    <w:p w14:paraId="34A265E8" w14:textId="77777777" w:rsidR="00C571AE" w:rsidRDefault="00E764EA" w:rsidP="00116B2E">
      <w:pPr>
        <w:ind w:firstLine="540"/>
      </w:pPr>
      <w:r w:rsidRPr="00E764EA">
        <w:rPr>
          <w:rFonts w:hint="eastAsia"/>
        </w:rPr>
        <w:t>各位大多学的是科学，在座的同学，属于哲学专业的学生，大概属于少数。学科学是好事情，但是要有哲学的修养。哲学专业的学生呢，也应该多学一点自然科学和社会科学，以便自己对哲学的理论有一种更加丰富和真切的领会。如果这样，你将来本科毕业了以后，你读研究生不准备再读哲学了，你可以去考某一门具体科学的研究生。</w:t>
      </w:r>
      <w:proofErr w:type="gramStart"/>
      <w:r w:rsidRPr="00E764EA">
        <w:rPr>
          <w:rFonts w:hint="eastAsia"/>
        </w:rPr>
        <w:t>只要你略用功</w:t>
      </w:r>
      <w:proofErr w:type="gramEnd"/>
      <w:r w:rsidRPr="00E764EA">
        <w:rPr>
          <w:rFonts w:hint="eastAsia"/>
        </w:rPr>
        <w:t>一点儿，</w:t>
      </w:r>
      <w:r w:rsidRPr="00E764EA">
        <w:rPr>
          <w:rFonts w:hint="eastAsia"/>
        </w:rPr>
        <w:lastRenderedPageBreak/>
        <w:t>你考的一定会很好。因为那门科学的那个教材啊，第一章你看完了，基本懂了，这门学科</w:t>
      </w:r>
      <w:r w:rsidR="003E1F84">
        <w:rPr>
          <w:rFonts w:hint="eastAsia"/>
        </w:rPr>
        <w:t>它</w:t>
      </w:r>
      <w:r w:rsidRPr="00E764EA">
        <w:rPr>
          <w:rFonts w:hint="eastAsia"/>
        </w:rPr>
        <w:t>的前提</w:t>
      </w:r>
      <w:r w:rsidR="00C571AE">
        <w:rPr>
          <w:rFonts w:hint="eastAsia"/>
        </w:rPr>
        <w:t>、</w:t>
      </w:r>
      <w:r w:rsidRPr="00E764EA">
        <w:rPr>
          <w:rFonts w:hint="eastAsia"/>
        </w:rPr>
        <w:t>方法</w:t>
      </w:r>
      <w:r w:rsidR="00C571AE">
        <w:rPr>
          <w:rFonts w:hint="eastAsia"/>
        </w:rPr>
        <w:t>、</w:t>
      </w:r>
      <w:r w:rsidRPr="00E764EA">
        <w:rPr>
          <w:rFonts w:hint="eastAsia"/>
        </w:rPr>
        <w:t>基础，你全明白了，因为你有哲学的思辨的能力</w:t>
      </w:r>
      <w:r w:rsidR="00C571AE">
        <w:rPr>
          <w:rFonts w:hint="eastAsia"/>
        </w:rPr>
        <w:t>，</w:t>
      </w:r>
      <w:r w:rsidRPr="00E764EA">
        <w:rPr>
          <w:rFonts w:hint="eastAsia"/>
        </w:rPr>
        <w:t>你已经知道这门科学的前提和基础。</w:t>
      </w:r>
    </w:p>
    <w:p w14:paraId="37D95488" w14:textId="17B8CE6C" w:rsidR="003E1F84" w:rsidRDefault="00E764EA" w:rsidP="00116B2E">
      <w:pPr>
        <w:ind w:firstLine="540"/>
      </w:pPr>
      <w:r w:rsidRPr="00E764EA">
        <w:rPr>
          <w:rFonts w:hint="eastAsia"/>
        </w:rPr>
        <w:t>我在这里是王婆卖瓜，自卖自夸，哲学好是吧</w:t>
      </w:r>
      <w:r w:rsidR="00C571AE">
        <w:rPr>
          <w:rFonts w:hint="eastAsia"/>
        </w:rPr>
        <w:t>，</w:t>
      </w:r>
      <w:r w:rsidRPr="00E764EA">
        <w:rPr>
          <w:rFonts w:hint="eastAsia"/>
        </w:rPr>
        <w:t>其实哲学是什么？姜太公钓鱼，愿者上钩。它比较高贵，这门学问。为什么高贵，因为</w:t>
      </w:r>
      <w:r w:rsidR="003E1F84">
        <w:rPr>
          <w:rFonts w:hint="eastAsia"/>
        </w:rPr>
        <w:t>它</w:t>
      </w:r>
      <w:r w:rsidRPr="00E764EA">
        <w:rPr>
          <w:rFonts w:hint="eastAsia"/>
        </w:rPr>
        <w:t>无用。没有实用价值，所以</w:t>
      </w:r>
      <w:r w:rsidR="003E1F84">
        <w:rPr>
          <w:rFonts w:hint="eastAsia"/>
        </w:rPr>
        <w:t>它</w:t>
      </w:r>
      <w:r w:rsidRPr="00E764EA">
        <w:rPr>
          <w:rFonts w:hint="eastAsia"/>
        </w:rPr>
        <w:t>就高贵。许多的科学都有实用的价值。假如人类成天的呈现在各种实用的学问里边，那么人</w:t>
      </w:r>
      <w:r w:rsidR="003E1F84">
        <w:rPr>
          <w:rFonts w:hint="eastAsia"/>
        </w:rPr>
        <w:t>类</w:t>
      </w:r>
      <w:r w:rsidRPr="00E764EA">
        <w:rPr>
          <w:rFonts w:hint="eastAsia"/>
        </w:rPr>
        <w:t>还拿什么来思想呢？拿什么来判断我们生活的道路和方向，我们的意义在哪里</w:t>
      </w:r>
      <w:r w:rsidR="00F52404">
        <w:rPr>
          <w:rFonts w:hint="eastAsia"/>
        </w:rPr>
        <w:t>？</w:t>
      </w:r>
      <w:r w:rsidRPr="00E764EA">
        <w:rPr>
          <w:rFonts w:hint="eastAsia"/>
        </w:rPr>
        <w:t>专门有的人想了，这些人被称为哲学家</w:t>
      </w:r>
      <w:r w:rsidR="00F52404">
        <w:rPr>
          <w:rFonts w:hint="eastAsia"/>
        </w:rPr>
        <w:t>，</w:t>
      </w:r>
      <w:r w:rsidRPr="00E764EA">
        <w:rPr>
          <w:rFonts w:hint="eastAsia"/>
        </w:rPr>
        <w:t>哲学家想的这些事情，但切不要以为哲学就是哲学家的事情，哲学是每一个人的事情。</w:t>
      </w:r>
    </w:p>
    <w:p w14:paraId="20F7ED1B" w14:textId="77777777" w:rsidR="00DB0AD3" w:rsidRDefault="00E764EA" w:rsidP="00116B2E">
      <w:pPr>
        <w:ind w:firstLine="540"/>
      </w:pPr>
      <w:r w:rsidRPr="00E764EA">
        <w:rPr>
          <w:rFonts w:hint="eastAsia"/>
        </w:rPr>
        <w:t>哲学研究什么？我刚才说研究让经验成为可能的那个根据</w:t>
      </w:r>
      <w:r w:rsidR="00DB0AD3">
        <w:rPr>
          <w:rFonts w:hint="eastAsia"/>
        </w:rPr>
        <w:t>，</w:t>
      </w:r>
      <w:r w:rsidRPr="00E764EA">
        <w:rPr>
          <w:rFonts w:hint="eastAsia"/>
        </w:rPr>
        <w:t>这根据不能感官的获得，而是我们在对经验进行思辨的时候发现它的根据。那么这个根据又来自哪里，来自人心</w:t>
      </w:r>
      <w:r w:rsidR="00DB0AD3">
        <w:rPr>
          <w:rFonts w:hint="eastAsia"/>
        </w:rPr>
        <w:t>。</w:t>
      </w:r>
      <w:r w:rsidRPr="00E764EA">
        <w:rPr>
          <w:rFonts w:hint="eastAsia"/>
        </w:rPr>
        <w:t>于是哲学归根到底是研究我们的心。心怎么领会世界，我们人类就做出怎样的学问</w:t>
      </w:r>
      <w:r w:rsidR="00DB0AD3">
        <w:rPr>
          <w:rFonts w:hint="eastAsia"/>
        </w:rPr>
        <w:t>，</w:t>
      </w:r>
      <w:r w:rsidRPr="00E764EA">
        <w:rPr>
          <w:rFonts w:hint="eastAsia"/>
        </w:rPr>
        <w:t>或者不做科学，做宗教，做艺术都可以。</w:t>
      </w:r>
    </w:p>
    <w:p w14:paraId="7AB51947" w14:textId="77777777" w:rsidR="00DB0AD3" w:rsidRDefault="00E764EA" w:rsidP="00116B2E">
      <w:pPr>
        <w:ind w:firstLine="540"/>
      </w:pPr>
      <w:r w:rsidRPr="00E764EA">
        <w:rPr>
          <w:rFonts w:hint="eastAsia"/>
        </w:rPr>
        <w:t>我们的心开两扇门，就是佛学里边讲的一个道理，叫</w:t>
      </w:r>
      <w:r w:rsidR="00EE7DD0">
        <w:rPr>
          <w:rFonts w:hint="eastAsia"/>
        </w:rPr>
        <w:t>“</w:t>
      </w:r>
      <w:r w:rsidRPr="00E764EA">
        <w:rPr>
          <w:rFonts w:hint="eastAsia"/>
        </w:rPr>
        <w:t>一心开二门</w:t>
      </w:r>
      <w:r w:rsidR="00EE7DD0">
        <w:rPr>
          <w:rFonts w:hint="eastAsia"/>
        </w:rPr>
        <w:t>”</w:t>
      </w:r>
      <w:r w:rsidR="00DB0AD3">
        <w:rPr>
          <w:rFonts w:hint="eastAsia"/>
        </w:rPr>
        <w:t>，</w:t>
      </w:r>
      <w:r w:rsidRPr="00E764EA">
        <w:rPr>
          <w:rFonts w:hint="eastAsia"/>
        </w:rPr>
        <w:t>心还是同一个心，开两扇门，一扇门叫</w:t>
      </w:r>
      <w:r w:rsidR="003E1F84">
        <w:rPr>
          <w:rFonts w:hint="eastAsia"/>
        </w:rPr>
        <w:t>“</w:t>
      </w:r>
      <w:r w:rsidRPr="00E764EA">
        <w:rPr>
          <w:rFonts w:hint="eastAsia"/>
        </w:rPr>
        <w:t>生灭门</w:t>
      </w:r>
      <w:r w:rsidR="003E1F84">
        <w:rPr>
          <w:rFonts w:hint="eastAsia"/>
        </w:rPr>
        <w:t>”</w:t>
      </w:r>
      <w:r w:rsidRPr="00E764EA">
        <w:rPr>
          <w:rFonts w:hint="eastAsia"/>
        </w:rPr>
        <w:t>。这个</w:t>
      </w:r>
      <w:r w:rsidR="003E1F84">
        <w:rPr>
          <w:rFonts w:hint="eastAsia"/>
        </w:rPr>
        <w:t>《</w:t>
      </w:r>
      <w:r w:rsidRPr="003E1F84">
        <w:rPr>
          <w:rFonts w:hint="eastAsia"/>
        </w:rPr>
        <w:t>大乘起信论</w:t>
      </w:r>
      <w:r w:rsidR="003E1F84">
        <w:rPr>
          <w:rFonts w:hint="eastAsia"/>
        </w:rPr>
        <w:t>》</w:t>
      </w:r>
      <w:r w:rsidRPr="00E764EA">
        <w:rPr>
          <w:rFonts w:hint="eastAsia"/>
        </w:rPr>
        <w:t>，它是佛学的经典，讲我们的心开两扇门。</w:t>
      </w:r>
      <w:r w:rsidR="003E1F84" w:rsidRPr="003E1F84">
        <w:rPr>
          <w:rFonts w:hint="eastAsia"/>
        </w:rPr>
        <w:t>“生灭门”</w:t>
      </w:r>
      <w:r w:rsidRPr="00E764EA">
        <w:rPr>
          <w:rFonts w:hint="eastAsia"/>
        </w:rPr>
        <w:t>是什么，能够领会外部世界的种种经验，知觉到</w:t>
      </w:r>
      <w:r w:rsidR="003E1F84">
        <w:rPr>
          <w:rFonts w:hint="eastAsia"/>
        </w:rPr>
        <w:t>、</w:t>
      </w:r>
      <w:r w:rsidRPr="00E764EA">
        <w:rPr>
          <w:rFonts w:hint="eastAsia"/>
        </w:rPr>
        <w:t>感觉到这些经验还能表达。为什么说关于外部事物的经验的领域叫</w:t>
      </w:r>
      <w:r w:rsidR="003E1F84" w:rsidRPr="003E1F84">
        <w:rPr>
          <w:rFonts w:hint="eastAsia"/>
        </w:rPr>
        <w:t>“生灭门”</w:t>
      </w:r>
      <w:r w:rsidRPr="00E764EA">
        <w:rPr>
          <w:rFonts w:hint="eastAsia"/>
        </w:rPr>
        <w:t>打开了呢</w:t>
      </w:r>
      <w:r w:rsidR="003E1F84">
        <w:rPr>
          <w:rFonts w:hint="eastAsia"/>
        </w:rPr>
        <w:t>？</w:t>
      </w:r>
      <w:r w:rsidRPr="00E764EA">
        <w:rPr>
          <w:rFonts w:hint="eastAsia"/>
        </w:rPr>
        <w:t>因为经验的对象都生生灭</w:t>
      </w:r>
      <w:proofErr w:type="gramStart"/>
      <w:r w:rsidRPr="00E764EA">
        <w:rPr>
          <w:rFonts w:hint="eastAsia"/>
        </w:rPr>
        <w:t>灭</w:t>
      </w:r>
      <w:proofErr w:type="gramEnd"/>
      <w:r w:rsidRPr="00E764EA">
        <w:rPr>
          <w:rFonts w:hint="eastAsia"/>
        </w:rPr>
        <w:t>。苹果会腐烂</w:t>
      </w:r>
      <w:r w:rsidR="00DB0AD3">
        <w:rPr>
          <w:rFonts w:hint="eastAsia"/>
        </w:rPr>
        <w:t>，</w:t>
      </w:r>
      <w:r w:rsidRPr="00E764EA">
        <w:rPr>
          <w:rFonts w:hint="eastAsia"/>
        </w:rPr>
        <w:t>这个比较长久的岩石也会什么水滴石穿、也会风化。所有的自然物都生生灭</w:t>
      </w:r>
      <w:proofErr w:type="gramStart"/>
      <w:r w:rsidRPr="00E764EA">
        <w:rPr>
          <w:rFonts w:hint="eastAsia"/>
        </w:rPr>
        <w:t>灭</w:t>
      </w:r>
      <w:proofErr w:type="gramEnd"/>
      <w:r w:rsidR="003E1F84">
        <w:rPr>
          <w:rFonts w:hint="eastAsia"/>
        </w:rPr>
        <w:t>，</w:t>
      </w:r>
      <w:r w:rsidRPr="00E764EA">
        <w:rPr>
          <w:rFonts w:hint="eastAsia"/>
        </w:rPr>
        <w:t>对外部具体的自然物的经验的打开，叫</w:t>
      </w:r>
      <w:r w:rsidR="003E1F84">
        <w:rPr>
          <w:rFonts w:hint="eastAsia"/>
        </w:rPr>
        <w:t>“</w:t>
      </w:r>
      <w:r w:rsidRPr="00E764EA">
        <w:rPr>
          <w:rFonts w:hint="eastAsia"/>
        </w:rPr>
        <w:t>生灭门</w:t>
      </w:r>
      <w:r w:rsidR="003E1F84">
        <w:rPr>
          <w:rFonts w:hint="eastAsia"/>
        </w:rPr>
        <w:t>”</w:t>
      </w:r>
      <w:r w:rsidRPr="00E764EA">
        <w:rPr>
          <w:rFonts w:hint="eastAsia"/>
        </w:rPr>
        <w:t>的打开。但人心还不仅可以获得关于外部世界的经验和知识</w:t>
      </w:r>
      <w:r w:rsidR="00DB0AD3">
        <w:rPr>
          <w:rFonts w:hint="eastAsia"/>
        </w:rPr>
        <w:t>，</w:t>
      </w:r>
      <w:r w:rsidRPr="00E764EA">
        <w:rPr>
          <w:rFonts w:hint="eastAsia"/>
        </w:rPr>
        <w:t>人心还有另外一种用法，可以打开</w:t>
      </w:r>
      <w:r w:rsidR="003E1F84">
        <w:rPr>
          <w:rFonts w:hint="eastAsia"/>
        </w:rPr>
        <w:t>“</w:t>
      </w:r>
      <w:r w:rsidRPr="00E764EA">
        <w:rPr>
          <w:rFonts w:hint="eastAsia"/>
        </w:rPr>
        <w:t>真如门</w:t>
      </w:r>
      <w:r w:rsidR="003E1F84">
        <w:rPr>
          <w:rFonts w:hint="eastAsia"/>
        </w:rPr>
        <w:t>”</w:t>
      </w:r>
      <w:r w:rsidR="00DB0AD3">
        <w:rPr>
          <w:rFonts w:hint="eastAsia"/>
        </w:rPr>
        <w:t>，</w:t>
      </w:r>
      <w:r w:rsidR="003E1F84">
        <w:rPr>
          <w:rFonts w:hint="eastAsia"/>
        </w:rPr>
        <w:t>“</w:t>
      </w:r>
      <w:r w:rsidRPr="00E764EA">
        <w:rPr>
          <w:rFonts w:hint="eastAsia"/>
        </w:rPr>
        <w:t>如</w:t>
      </w:r>
      <w:r w:rsidR="003E1F84">
        <w:rPr>
          <w:rFonts w:hint="eastAsia"/>
        </w:rPr>
        <w:t>”</w:t>
      </w:r>
      <w:r w:rsidRPr="00E764EA">
        <w:rPr>
          <w:rFonts w:hint="eastAsia"/>
        </w:rPr>
        <w:t>就是如其所是，如其本来</w:t>
      </w:r>
      <w:r w:rsidR="003E1F84">
        <w:rPr>
          <w:rFonts w:hint="eastAsia"/>
        </w:rPr>
        <w:t>，</w:t>
      </w:r>
      <w:r w:rsidRPr="00E764EA">
        <w:rPr>
          <w:rFonts w:hint="eastAsia"/>
        </w:rPr>
        <w:t>就是讲事物的本质真相</w:t>
      </w:r>
      <w:r w:rsidR="00DB0AD3">
        <w:rPr>
          <w:rFonts w:hint="eastAsia"/>
        </w:rPr>
        <w:t>；</w:t>
      </w:r>
      <w:r w:rsidRPr="00E764EA">
        <w:rPr>
          <w:rFonts w:hint="eastAsia"/>
        </w:rPr>
        <w:t>人心也可以打开这扇门。打开这扇门是人心无限的一面</w:t>
      </w:r>
      <w:r w:rsidR="003E1F84">
        <w:rPr>
          <w:rFonts w:hint="eastAsia"/>
        </w:rPr>
        <w:t>，</w:t>
      </w:r>
      <w:r w:rsidRPr="00E764EA">
        <w:rPr>
          <w:rFonts w:hint="eastAsia"/>
        </w:rPr>
        <w:t>能够把握到无限的东西</w:t>
      </w:r>
      <w:r w:rsidR="00DB0AD3">
        <w:rPr>
          <w:rFonts w:hint="eastAsia"/>
        </w:rPr>
        <w:t>、</w:t>
      </w:r>
      <w:r w:rsidRPr="00E764EA">
        <w:rPr>
          <w:rFonts w:hint="eastAsia"/>
        </w:rPr>
        <w:t>绝对的东西。</w:t>
      </w:r>
    </w:p>
    <w:p w14:paraId="7382EC57" w14:textId="12B9BDDA" w:rsidR="003E1F84" w:rsidRDefault="00E764EA" w:rsidP="00116B2E">
      <w:pPr>
        <w:ind w:firstLine="540"/>
      </w:pPr>
      <w:r w:rsidRPr="00E764EA">
        <w:rPr>
          <w:rFonts w:hint="eastAsia"/>
        </w:rPr>
        <w:t>开</w:t>
      </w:r>
      <w:r w:rsidR="003E1F84">
        <w:rPr>
          <w:rFonts w:hint="eastAsia"/>
        </w:rPr>
        <w:t>“</w:t>
      </w:r>
      <w:r w:rsidRPr="00E764EA">
        <w:rPr>
          <w:rFonts w:hint="eastAsia"/>
        </w:rPr>
        <w:t>生灭门</w:t>
      </w:r>
      <w:r w:rsidR="003E1F84">
        <w:rPr>
          <w:rFonts w:hint="eastAsia"/>
        </w:rPr>
        <w:t>”</w:t>
      </w:r>
      <w:r w:rsidRPr="00E764EA">
        <w:rPr>
          <w:rFonts w:hint="eastAsia"/>
        </w:rPr>
        <w:t>是人心有限的一面</w:t>
      </w:r>
      <w:r w:rsidR="00DB0AD3">
        <w:rPr>
          <w:rFonts w:hint="eastAsia"/>
        </w:rPr>
        <w:t>，</w:t>
      </w:r>
      <w:r w:rsidR="003E1F84">
        <w:rPr>
          <w:rFonts w:hint="eastAsia"/>
        </w:rPr>
        <w:t>“</w:t>
      </w:r>
      <w:r w:rsidRPr="00E764EA">
        <w:rPr>
          <w:rFonts w:hint="eastAsia"/>
        </w:rPr>
        <w:t>生灭门</w:t>
      </w:r>
      <w:r w:rsidR="003E1F84">
        <w:rPr>
          <w:rFonts w:hint="eastAsia"/>
        </w:rPr>
        <w:t>”</w:t>
      </w:r>
      <w:r w:rsidRPr="00E764EA">
        <w:rPr>
          <w:rFonts w:hint="eastAsia"/>
        </w:rPr>
        <w:t>里边被人所认知的感受的东西，都是生生灭</w:t>
      </w:r>
      <w:proofErr w:type="gramStart"/>
      <w:r w:rsidRPr="00E764EA">
        <w:rPr>
          <w:rFonts w:hint="eastAsia"/>
        </w:rPr>
        <w:t>灭</w:t>
      </w:r>
      <w:proofErr w:type="gramEnd"/>
      <w:r w:rsidRPr="00E764EA">
        <w:rPr>
          <w:rFonts w:hint="eastAsia"/>
        </w:rPr>
        <w:t>的有限的事物。而</w:t>
      </w:r>
      <w:r w:rsidR="003E1F84" w:rsidRPr="003E1F84">
        <w:rPr>
          <w:rFonts w:hint="eastAsia"/>
        </w:rPr>
        <w:t>“真如门”</w:t>
      </w:r>
      <w:r w:rsidRPr="00E764EA">
        <w:rPr>
          <w:rFonts w:hint="eastAsia"/>
        </w:rPr>
        <w:t>都是说那些生生灭</w:t>
      </w:r>
      <w:proofErr w:type="gramStart"/>
      <w:r w:rsidRPr="00E764EA">
        <w:rPr>
          <w:rFonts w:hint="eastAsia"/>
        </w:rPr>
        <w:t>灭</w:t>
      </w:r>
      <w:proofErr w:type="gramEnd"/>
      <w:r w:rsidRPr="00E764EA">
        <w:rPr>
          <w:rFonts w:hint="eastAsia"/>
        </w:rPr>
        <w:t>的事物所依赖的、从中产生的那个不不生不灭的本质真相，那叫心开无限的一面。</w:t>
      </w:r>
      <w:r w:rsidR="003E1F84">
        <w:rPr>
          <w:rFonts w:hint="eastAsia"/>
        </w:rPr>
        <w:t>“</w:t>
      </w:r>
      <w:r w:rsidRPr="00E764EA">
        <w:rPr>
          <w:rFonts w:hint="eastAsia"/>
        </w:rPr>
        <w:t>一心开二门</w:t>
      </w:r>
      <w:r w:rsidR="003E1F84">
        <w:rPr>
          <w:rFonts w:hint="eastAsia"/>
        </w:rPr>
        <w:t>”，</w:t>
      </w:r>
      <w:r w:rsidRPr="00E764EA">
        <w:rPr>
          <w:rFonts w:hint="eastAsia"/>
        </w:rPr>
        <w:t>有无限心</w:t>
      </w:r>
      <w:r w:rsidR="003E1F84">
        <w:rPr>
          <w:rFonts w:hint="eastAsia"/>
        </w:rPr>
        <w:t>。</w:t>
      </w:r>
      <w:r w:rsidRPr="00E764EA">
        <w:rPr>
          <w:rFonts w:hint="eastAsia"/>
        </w:rPr>
        <w:t>我们的心既是有限的又是无限的。</w:t>
      </w:r>
    </w:p>
    <w:p w14:paraId="7639321E" w14:textId="687C4C57" w:rsidR="003E1F84" w:rsidRDefault="00E764EA" w:rsidP="00116B2E">
      <w:pPr>
        <w:ind w:firstLine="540"/>
      </w:pPr>
      <w:r w:rsidRPr="00E764EA">
        <w:rPr>
          <w:rFonts w:hint="eastAsia"/>
        </w:rPr>
        <w:lastRenderedPageBreak/>
        <w:t>倘若我们的心不是无限的</w:t>
      </w:r>
      <w:r w:rsidR="003E1F84">
        <w:rPr>
          <w:rFonts w:hint="eastAsia"/>
        </w:rPr>
        <w:t>、</w:t>
      </w:r>
      <w:r w:rsidRPr="00E764EA">
        <w:rPr>
          <w:rFonts w:hint="eastAsia"/>
        </w:rPr>
        <w:t>没有无限的一面，那么我们的心总是跟着有限的感觉经验走</w:t>
      </w:r>
      <w:r w:rsidR="003E1F84">
        <w:rPr>
          <w:rFonts w:hint="eastAsia"/>
        </w:rPr>
        <w:t>，</w:t>
      </w:r>
      <w:r w:rsidRPr="00E764EA">
        <w:rPr>
          <w:rFonts w:hint="eastAsia"/>
        </w:rPr>
        <w:t>那么我们永远不可能发现有超声波</w:t>
      </w:r>
      <w:r w:rsidR="00DB0AD3">
        <w:rPr>
          <w:rFonts w:hint="eastAsia"/>
        </w:rPr>
        <w:t>，</w:t>
      </w:r>
      <w:r w:rsidRPr="00E764EA">
        <w:rPr>
          <w:rFonts w:hint="eastAsia"/>
        </w:rPr>
        <w:t>超声波是你永远听不见的事啊。你会发现红外线紫外线</w:t>
      </w:r>
      <w:r w:rsidR="00DB0AD3">
        <w:rPr>
          <w:rFonts w:hint="eastAsia"/>
        </w:rPr>
        <w:t>吗</w:t>
      </w:r>
      <w:r w:rsidRPr="00E764EA">
        <w:rPr>
          <w:rFonts w:hint="eastAsia"/>
        </w:rPr>
        <w:t>，你也永远看不到。但是</w:t>
      </w:r>
      <w:r w:rsidR="00DB0AD3">
        <w:rPr>
          <w:rFonts w:hint="eastAsia"/>
        </w:rPr>
        <w:t>它</w:t>
      </w:r>
      <w:r w:rsidRPr="00E764EA">
        <w:rPr>
          <w:rFonts w:hint="eastAsia"/>
        </w:rPr>
        <w:t>居然被我们推论出来的啊，一定有超声波，一定有紫外线、红外线</w:t>
      </w:r>
      <w:r w:rsidR="00DB0AD3">
        <w:rPr>
          <w:rFonts w:hint="eastAsia"/>
        </w:rPr>
        <w:t>，</w:t>
      </w:r>
      <w:r w:rsidRPr="00E764EA">
        <w:rPr>
          <w:rFonts w:hint="eastAsia"/>
        </w:rPr>
        <w:t>那么这种推论建立在科学理论的基础上</w:t>
      </w:r>
      <w:r w:rsidR="00DB0AD3">
        <w:rPr>
          <w:rFonts w:hint="eastAsia"/>
        </w:rPr>
        <w:t>，</w:t>
      </w:r>
      <w:r w:rsidRPr="00E764EA">
        <w:rPr>
          <w:rFonts w:hint="eastAsia"/>
        </w:rPr>
        <w:t>那么</w:t>
      </w:r>
      <w:proofErr w:type="gramStart"/>
      <w:r w:rsidRPr="00E764EA">
        <w:rPr>
          <w:rFonts w:hint="eastAsia"/>
        </w:rPr>
        <w:t>这科学</w:t>
      </w:r>
      <w:proofErr w:type="gramEnd"/>
      <w:r w:rsidRPr="00E764EA">
        <w:rPr>
          <w:rFonts w:hint="eastAsia"/>
        </w:rPr>
        <w:t>理论是无限心的一种用法，这种理论有</w:t>
      </w:r>
      <w:r w:rsidR="003E1F84">
        <w:rPr>
          <w:rFonts w:hint="eastAsia"/>
        </w:rPr>
        <w:t>它</w:t>
      </w:r>
      <w:r w:rsidRPr="00E764EA">
        <w:rPr>
          <w:rFonts w:hint="eastAsia"/>
        </w:rPr>
        <w:t>的基础，是哲学的思想。所以这就是我们说哲学研究的是无限心</w:t>
      </w:r>
      <w:r w:rsidR="00DB0AD3">
        <w:rPr>
          <w:rFonts w:hint="eastAsia"/>
        </w:rPr>
        <w:t>；</w:t>
      </w:r>
      <w:r w:rsidR="003E1F84">
        <w:rPr>
          <w:rFonts w:hint="eastAsia"/>
        </w:rPr>
        <w:t>“</w:t>
      </w:r>
      <w:r w:rsidRPr="00E764EA">
        <w:rPr>
          <w:rFonts w:hint="eastAsia"/>
        </w:rPr>
        <w:t>生灭门</w:t>
      </w:r>
      <w:r w:rsidR="003E1F84">
        <w:rPr>
          <w:rFonts w:hint="eastAsia"/>
        </w:rPr>
        <w:t>”</w:t>
      </w:r>
      <w:r w:rsidRPr="00E764EA">
        <w:rPr>
          <w:rFonts w:hint="eastAsia"/>
        </w:rPr>
        <w:t>如何开取决于</w:t>
      </w:r>
      <w:r w:rsidR="003E1F84">
        <w:rPr>
          <w:rFonts w:hint="eastAsia"/>
        </w:rPr>
        <w:t>“</w:t>
      </w:r>
      <w:r w:rsidRPr="00E764EA">
        <w:rPr>
          <w:rFonts w:hint="eastAsia"/>
        </w:rPr>
        <w:t>真如门</w:t>
      </w:r>
      <w:r w:rsidR="003E1F84">
        <w:rPr>
          <w:rFonts w:hint="eastAsia"/>
        </w:rPr>
        <w:t>”</w:t>
      </w:r>
      <w:r w:rsidRPr="00E764EA">
        <w:rPr>
          <w:rFonts w:hint="eastAsia"/>
        </w:rPr>
        <w:t>如何开。</w:t>
      </w:r>
    </w:p>
    <w:p w14:paraId="2FA89DF4" w14:textId="77777777" w:rsidR="00DA226E" w:rsidRDefault="00E764EA" w:rsidP="00116B2E">
      <w:pPr>
        <w:ind w:firstLine="540"/>
        <w:rPr>
          <w:rFonts w:ascii="微软雅黑" w:hAnsi="微软雅黑"/>
        </w:rPr>
      </w:pPr>
      <w:r w:rsidRPr="00E764EA">
        <w:rPr>
          <w:rFonts w:hint="eastAsia"/>
        </w:rPr>
        <w:t>我想起了一个</w:t>
      </w:r>
      <w:r w:rsidRPr="00267E36">
        <w:rPr>
          <w:rFonts w:ascii="微软雅黑" w:hAnsi="微软雅黑" w:hint="eastAsia"/>
        </w:rPr>
        <w:t>，我们也许都听说过的故事，那就是慧能。在</w:t>
      </w:r>
      <w:r w:rsidR="003E1F84" w:rsidRPr="00267E36">
        <w:rPr>
          <w:rFonts w:ascii="微软雅黑" w:hAnsi="微软雅黑" w:hint="eastAsia"/>
        </w:rPr>
        <w:t>《</w:t>
      </w:r>
      <w:r w:rsidRPr="00267E36">
        <w:rPr>
          <w:rFonts w:ascii="微软雅黑" w:hAnsi="微软雅黑" w:hint="eastAsia"/>
        </w:rPr>
        <w:t>六祖坛经</w:t>
      </w:r>
      <w:r w:rsidR="003E1F84" w:rsidRPr="00267E36">
        <w:rPr>
          <w:rFonts w:ascii="微软雅黑" w:hAnsi="微软雅黑" w:hint="eastAsia"/>
        </w:rPr>
        <w:t>》</w:t>
      </w:r>
      <w:r w:rsidRPr="00267E36">
        <w:rPr>
          <w:rFonts w:ascii="微软雅黑" w:hAnsi="微软雅黑" w:hint="eastAsia"/>
        </w:rPr>
        <w:t>里面</w:t>
      </w:r>
      <w:proofErr w:type="gramStart"/>
      <w:r w:rsidRPr="00267E36">
        <w:rPr>
          <w:rFonts w:ascii="微软雅黑" w:hAnsi="微软雅黑" w:hint="eastAsia"/>
        </w:rPr>
        <w:t>记载着慧能</w:t>
      </w:r>
      <w:proofErr w:type="gramEnd"/>
      <w:r w:rsidRPr="00267E36">
        <w:rPr>
          <w:rFonts w:ascii="微软雅黑" w:hAnsi="微软雅黑" w:hint="eastAsia"/>
        </w:rPr>
        <w:t>这样一件事情。他从这个湖北黄梅县东禅寺第五祖弘忍法师那里得了衣钵。因为弘忍法师确证了他</w:t>
      </w:r>
      <w:r w:rsidR="00267E36">
        <w:rPr>
          <w:rFonts w:ascii="微软雅黑" w:hAnsi="微软雅黑" w:hint="eastAsia"/>
        </w:rPr>
        <w:t>、</w:t>
      </w:r>
      <w:r w:rsidRPr="00267E36">
        <w:rPr>
          <w:rFonts w:ascii="微软雅黑" w:hAnsi="微软雅黑" w:hint="eastAsia"/>
        </w:rPr>
        <w:t>印证了他已经悟了佛法，就把衣钵传给了他。得了衣钵之后，弘忍法师就跟他讲，你要隐居十五年，</w:t>
      </w:r>
      <w:r w:rsidR="00EE7DD0" w:rsidRPr="00267E36">
        <w:rPr>
          <w:rFonts w:ascii="微软雅黑" w:hAnsi="微软雅黑" w:hint="eastAsia"/>
        </w:rPr>
        <w:t>十五</w:t>
      </w:r>
      <w:r w:rsidRPr="00267E36">
        <w:rPr>
          <w:rFonts w:ascii="微软雅黑" w:hAnsi="微软雅黑" w:hint="eastAsia"/>
        </w:rPr>
        <w:t>年里边你不能出头露面。因为不宜诉说</w:t>
      </w:r>
      <w:r w:rsidR="00DA226E">
        <w:rPr>
          <w:rFonts w:ascii="微软雅黑" w:hAnsi="微软雅黑" w:hint="eastAsia"/>
        </w:rPr>
        <w:t>，</w:t>
      </w:r>
      <w:r w:rsidRPr="00267E36">
        <w:rPr>
          <w:rFonts w:ascii="微软雅黑" w:hAnsi="微软雅黑" w:hint="eastAsia"/>
        </w:rPr>
        <w:t>佛法难启。那个时代的环境状况，第五祖弘忍法师判断的非常准确。</w:t>
      </w:r>
      <w:r w:rsidR="00DA226E">
        <w:rPr>
          <w:rFonts w:ascii="微软雅黑" w:hAnsi="微软雅黑" w:hint="eastAsia"/>
        </w:rPr>
        <w:t>“</w:t>
      </w:r>
      <w:r w:rsidRPr="00267E36">
        <w:rPr>
          <w:rFonts w:ascii="微软雅黑" w:hAnsi="微软雅黑" w:hint="eastAsia"/>
        </w:rPr>
        <w:t>你现在说佛法没人要听的，要</w:t>
      </w:r>
      <w:r w:rsidR="00EE7DD0" w:rsidRPr="00267E36">
        <w:rPr>
          <w:rFonts w:ascii="微软雅黑" w:hAnsi="微软雅黑" w:hint="eastAsia"/>
        </w:rPr>
        <w:t>十五</w:t>
      </w:r>
      <w:r w:rsidRPr="00267E36">
        <w:rPr>
          <w:rFonts w:ascii="微软雅黑" w:hAnsi="微软雅黑" w:hint="eastAsia"/>
        </w:rPr>
        <w:t>年之后了。</w:t>
      </w:r>
      <w:r w:rsidR="00DA226E">
        <w:rPr>
          <w:rFonts w:ascii="微软雅黑" w:hAnsi="微软雅黑" w:hint="eastAsia"/>
        </w:rPr>
        <w:t>”</w:t>
      </w:r>
      <w:r w:rsidRPr="00267E36">
        <w:rPr>
          <w:rFonts w:ascii="微软雅黑" w:hAnsi="微软雅黑" w:hint="eastAsia"/>
        </w:rPr>
        <w:t>这话也对的啊。假如1978年把衣钵传给慧能呢？弘忍法师就跟大家讲，你要隐居</w:t>
      </w:r>
      <w:r w:rsidR="00EE7DD0" w:rsidRPr="00267E36">
        <w:rPr>
          <w:rFonts w:ascii="微软雅黑" w:hAnsi="微软雅黑" w:hint="eastAsia"/>
        </w:rPr>
        <w:t>三十</w:t>
      </w:r>
      <w:r w:rsidRPr="00267E36">
        <w:rPr>
          <w:rFonts w:ascii="微软雅黑" w:hAnsi="微软雅黑" w:hint="eastAsia"/>
        </w:rPr>
        <w:t>年，</w:t>
      </w:r>
      <w:r w:rsidR="00EE7DD0" w:rsidRPr="00267E36">
        <w:rPr>
          <w:rFonts w:ascii="微软雅黑" w:hAnsi="微软雅黑" w:hint="eastAsia"/>
        </w:rPr>
        <w:t>三十</w:t>
      </w:r>
      <w:r w:rsidRPr="00267E36">
        <w:rPr>
          <w:rFonts w:ascii="微软雅黑" w:hAnsi="微软雅黑" w:hint="eastAsia"/>
        </w:rPr>
        <w:t>年里边不能说佛法，为什么？因为</w:t>
      </w:r>
      <w:r w:rsidR="00EE7DD0" w:rsidRPr="00267E36">
        <w:rPr>
          <w:rFonts w:ascii="微软雅黑" w:hAnsi="微软雅黑" w:hint="eastAsia"/>
        </w:rPr>
        <w:t>“</w:t>
      </w:r>
      <w:r w:rsidRPr="00267E36">
        <w:rPr>
          <w:rFonts w:ascii="微软雅黑" w:hAnsi="微软雅黑" w:hint="eastAsia"/>
        </w:rPr>
        <w:t>不宜诉说</w:t>
      </w:r>
      <w:r w:rsidR="00DA226E">
        <w:rPr>
          <w:rFonts w:ascii="微软雅黑" w:hAnsi="微软雅黑" w:hint="eastAsia"/>
        </w:rPr>
        <w:t>，</w:t>
      </w:r>
      <w:r w:rsidRPr="00267E36">
        <w:rPr>
          <w:rFonts w:ascii="微软雅黑" w:hAnsi="微软雅黑" w:hint="eastAsia"/>
        </w:rPr>
        <w:t>佛法难启</w:t>
      </w:r>
      <w:r w:rsidR="00EE7DD0" w:rsidRPr="00267E36">
        <w:rPr>
          <w:rFonts w:ascii="微软雅黑" w:hAnsi="微软雅黑" w:hint="eastAsia"/>
        </w:rPr>
        <w:t>”</w:t>
      </w:r>
      <w:r w:rsidRPr="00267E36">
        <w:rPr>
          <w:rFonts w:ascii="微软雅黑" w:hAnsi="微软雅黑" w:hint="eastAsia"/>
        </w:rPr>
        <w:t>，我相信</w:t>
      </w:r>
      <w:proofErr w:type="gramStart"/>
      <w:r w:rsidRPr="00267E36">
        <w:rPr>
          <w:rFonts w:ascii="微软雅黑" w:hAnsi="微软雅黑" w:hint="eastAsia"/>
        </w:rPr>
        <w:t>是会样的</w:t>
      </w:r>
      <w:proofErr w:type="gramEnd"/>
      <w:r w:rsidRPr="00267E36">
        <w:rPr>
          <w:rFonts w:ascii="微软雅黑" w:hAnsi="微软雅黑" w:hint="eastAsia"/>
        </w:rPr>
        <w:t>。</w:t>
      </w:r>
    </w:p>
    <w:p w14:paraId="06259406" w14:textId="16CF2285" w:rsidR="00EE7DD0" w:rsidRPr="00267E36" w:rsidRDefault="00EE7DD0" w:rsidP="00116B2E">
      <w:pPr>
        <w:ind w:firstLine="540"/>
        <w:rPr>
          <w:rFonts w:ascii="微软雅黑" w:hAnsi="微软雅黑"/>
        </w:rPr>
      </w:pPr>
      <w:r w:rsidRPr="00267E36">
        <w:rPr>
          <w:rFonts w:ascii="微软雅黑" w:hAnsi="微软雅黑" w:hint="eastAsia"/>
        </w:rPr>
        <w:t>十五</w:t>
      </w:r>
      <w:r w:rsidR="00E764EA" w:rsidRPr="00267E36">
        <w:rPr>
          <w:rFonts w:ascii="微软雅黑" w:hAnsi="微软雅黑" w:hint="eastAsia"/>
        </w:rPr>
        <w:t>年之后的慧能到了广州法性寺，他觉得时间差不多了，该出来说佛法了。当那一天广州</w:t>
      </w:r>
      <w:proofErr w:type="gramStart"/>
      <w:r w:rsidR="00E764EA" w:rsidRPr="00267E36">
        <w:rPr>
          <w:rFonts w:ascii="微软雅黑" w:hAnsi="微软雅黑" w:hint="eastAsia"/>
        </w:rPr>
        <w:t>法性寺的</w:t>
      </w:r>
      <w:proofErr w:type="gramEnd"/>
      <w:r w:rsidR="00E764EA" w:rsidRPr="00267E36">
        <w:rPr>
          <w:rFonts w:ascii="微软雅黑" w:hAnsi="微软雅黑" w:hint="eastAsia"/>
        </w:rPr>
        <w:t>方丈印宗法师正在那里讲经</w:t>
      </w:r>
      <w:r w:rsidR="00DA226E">
        <w:rPr>
          <w:rFonts w:ascii="微软雅黑" w:hAnsi="微软雅黑" w:hint="eastAsia"/>
        </w:rPr>
        <w:t>，</w:t>
      </w:r>
      <w:r w:rsidR="00E764EA" w:rsidRPr="00267E36">
        <w:rPr>
          <w:rFonts w:ascii="微软雅黑" w:hAnsi="微软雅黑" w:hint="eastAsia"/>
        </w:rPr>
        <w:t>涉及到一个问题，什么问题，风吹那个旗子动</w:t>
      </w:r>
      <w:r w:rsidR="00DA226E">
        <w:rPr>
          <w:rFonts w:ascii="微软雅黑" w:hAnsi="微软雅黑" w:hint="eastAsia"/>
        </w:rPr>
        <w:t>，</w:t>
      </w:r>
      <w:r w:rsidR="00E764EA" w:rsidRPr="00267E36">
        <w:rPr>
          <w:rFonts w:ascii="微软雅黑" w:hAnsi="微软雅黑" w:hint="eastAsia"/>
        </w:rPr>
        <w:t>旗子叫做幡</w:t>
      </w:r>
      <w:r w:rsidR="00DA226E">
        <w:rPr>
          <w:rFonts w:ascii="微软雅黑" w:hAnsi="微软雅黑" w:hint="eastAsia"/>
        </w:rPr>
        <w:t>，</w:t>
      </w:r>
      <w:r w:rsidR="00E764EA" w:rsidRPr="00267E36">
        <w:rPr>
          <w:rFonts w:ascii="微软雅黑" w:hAnsi="微软雅黑" w:hint="eastAsia"/>
        </w:rPr>
        <w:t>风吹</w:t>
      </w:r>
      <w:r w:rsidR="00DA226E" w:rsidRPr="00DA226E">
        <w:rPr>
          <w:rFonts w:ascii="微软雅黑" w:hAnsi="微软雅黑" w:hint="eastAsia"/>
        </w:rPr>
        <w:t>幡</w:t>
      </w:r>
      <w:r w:rsidR="00E764EA" w:rsidRPr="00267E36">
        <w:rPr>
          <w:rFonts w:ascii="微软雅黑" w:hAnsi="微软雅黑" w:hint="eastAsia"/>
        </w:rPr>
        <w:t>动，究竟是风动呢，还是幡动。一派和尚主张风动，另一派和尚主张幡动，争论不休。突然有人站出来说了一句话</w:t>
      </w:r>
      <w:r w:rsidRPr="00267E36">
        <w:rPr>
          <w:rFonts w:ascii="微软雅黑" w:hAnsi="微软雅黑" w:hint="eastAsia"/>
        </w:rPr>
        <w:t>，“</w:t>
      </w:r>
      <w:r w:rsidR="00E764EA" w:rsidRPr="00267E36">
        <w:rPr>
          <w:rFonts w:ascii="微软雅黑" w:hAnsi="微软雅黑" w:hint="eastAsia"/>
        </w:rPr>
        <w:t>不是风动，也不是幡动，是仁者心动。</w:t>
      </w:r>
      <w:r w:rsidRPr="00267E36">
        <w:rPr>
          <w:rFonts w:ascii="微软雅黑" w:hAnsi="微软雅黑" w:hint="eastAsia"/>
        </w:rPr>
        <w:t>”</w:t>
      </w:r>
      <w:r w:rsidR="00E764EA" w:rsidRPr="00267E36">
        <w:rPr>
          <w:rFonts w:ascii="微软雅黑" w:hAnsi="微软雅黑" w:hint="eastAsia"/>
        </w:rPr>
        <w:t>举座皆惊</w:t>
      </w:r>
      <w:r w:rsidRPr="00267E36">
        <w:rPr>
          <w:rFonts w:ascii="微软雅黑" w:hAnsi="微软雅黑" w:hint="eastAsia"/>
        </w:rPr>
        <w:t>。</w:t>
      </w:r>
      <w:r w:rsidR="00E764EA" w:rsidRPr="00267E36">
        <w:rPr>
          <w:rFonts w:ascii="微软雅黑" w:hAnsi="微软雅黑" w:hint="eastAsia"/>
        </w:rPr>
        <w:t>印宗法师就走到说话的这个人边上，悄悄跟他讲，</w:t>
      </w:r>
      <w:r w:rsidR="00DA226E">
        <w:rPr>
          <w:rFonts w:ascii="微软雅黑" w:hAnsi="微软雅黑" w:hint="eastAsia"/>
        </w:rPr>
        <w:t>“</w:t>
      </w:r>
      <w:r w:rsidR="00E764EA" w:rsidRPr="00267E36">
        <w:rPr>
          <w:rFonts w:ascii="微软雅黑" w:hAnsi="微软雅黑" w:hint="eastAsia"/>
        </w:rPr>
        <w:t>我知道你是谁</w:t>
      </w:r>
      <w:r w:rsidR="00DA226E">
        <w:rPr>
          <w:rFonts w:ascii="微软雅黑" w:hAnsi="微软雅黑" w:hint="eastAsia"/>
        </w:rPr>
        <w:t>，</w:t>
      </w:r>
      <w:r w:rsidR="00E764EA" w:rsidRPr="00267E36">
        <w:rPr>
          <w:rFonts w:ascii="微软雅黑" w:hAnsi="微软雅黑" w:hint="eastAsia"/>
        </w:rPr>
        <w:t>黄梅的衣钵肯定你得了</w:t>
      </w:r>
      <w:r w:rsidR="00DA226E">
        <w:rPr>
          <w:rFonts w:ascii="微软雅黑" w:hAnsi="微软雅黑" w:hint="eastAsia"/>
        </w:rPr>
        <w:t>”</w:t>
      </w:r>
      <w:r w:rsidR="00E764EA" w:rsidRPr="00267E36">
        <w:rPr>
          <w:rFonts w:ascii="微软雅黑" w:hAnsi="微软雅黑" w:hint="eastAsia"/>
        </w:rPr>
        <w:t>，黄梅代指谁呀？弘忍法师第五祖，那人坦率承认了</w:t>
      </w:r>
      <w:r w:rsidR="00DA226E">
        <w:rPr>
          <w:rFonts w:ascii="微软雅黑" w:hAnsi="微软雅黑" w:hint="eastAsia"/>
        </w:rPr>
        <w:t>，此人</w:t>
      </w:r>
      <w:r w:rsidR="00E764EA" w:rsidRPr="00267E36">
        <w:rPr>
          <w:rFonts w:ascii="微软雅黑" w:hAnsi="微软雅黑" w:hint="eastAsia"/>
        </w:rPr>
        <w:t>就是慧能。</w:t>
      </w:r>
    </w:p>
    <w:p w14:paraId="5945EB45" w14:textId="77777777" w:rsidR="00DA226E" w:rsidRDefault="00E764EA" w:rsidP="00116B2E">
      <w:pPr>
        <w:ind w:firstLine="540"/>
      </w:pPr>
      <w:r w:rsidRPr="00267E36">
        <w:rPr>
          <w:rFonts w:ascii="微软雅黑" w:hAnsi="微软雅黑" w:hint="eastAsia"/>
        </w:rPr>
        <w:t>好，这个故事。说明什么？大家会想风动也是对的，幡动也是对的，偏偏想不到心动</w:t>
      </w:r>
      <w:r w:rsidR="00DA226E">
        <w:rPr>
          <w:rFonts w:ascii="微软雅黑" w:hAnsi="微软雅黑" w:hint="eastAsia"/>
        </w:rPr>
        <w:t>。</w:t>
      </w:r>
      <w:r w:rsidRPr="00267E36">
        <w:rPr>
          <w:rFonts w:ascii="微软雅黑" w:hAnsi="微软雅黑" w:hint="eastAsia"/>
        </w:rPr>
        <w:t>因为我们觉得</w:t>
      </w:r>
      <w:r w:rsidRPr="00E764EA">
        <w:rPr>
          <w:rFonts w:hint="eastAsia"/>
        </w:rPr>
        <w:t>外部事物的运动是它是客观的，是自然的事物自身的状态</w:t>
      </w:r>
      <w:r w:rsidR="00EE7DD0">
        <w:rPr>
          <w:rFonts w:hint="eastAsia"/>
        </w:rPr>
        <w:t>，</w:t>
      </w:r>
      <w:r w:rsidRPr="00E764EA">
        <w:rPr>
          <w:rFonts w:hint="eastAsia"/>
        </w:rPr>
        <w:t>与我们的心有什么关系？你这样想，你的水平是前康德的水平</w:t>
      </w:r>
      <w:r w:rsidR="00DA226E">
        <w:rPr>
          <w:rFonts w:hint="eastAsia"/>
        </w:rPr>
        <w:t>，</w:t>
      </w:r>
      <w:r w:rsidRPr="00E764EA">
        <w:rPr>
          <w:rFonts w:hint="eastAsia"/>
        </w:rPr>
        <w:t>康德之前的水平</w:t>
      </w:r>
      <w:r w:rsidR="00DA226E">
        <w:rPr>
          <w:rFonts w:hint="eastAsia"/>
        </w:rPr>
        <w:t>，</w:t>
      </w:r>
      <w:r w:rsidRPr="00E764EA">
        <w:rPr>
          <w:rFonts w:hint="eastAsia"/>
        </w:rPr>
        <w:t>把运动和静止看成是物质实在自身的状态</w:t>
      </w:r>
      <w:r w:rsidR="00DA226E">
        <w:rPr>
          <w:rFonts w:hint="eastAsia"/>
        </w:rPr>
        <w:t>。</w:t>
      </w:r>
      <w:r w:rsidRPr="00E764EA">
        <w:rPr>
          <w:rFonts w:hint="eastAsia"/>
        </w:rPr>
        <w:t>其实物质实在自身无所谓动或者静。运动和静止是我们把握外部世界的两个范畴，这是康德的说法。大家想一下是不是这样。</w:t>
      </w:r>
    </w:p>
    <w:p w14:paraId="2E6A9CF7" w14:textId="77777777" w:rsidR="008C3956" w:rsidRDefault="00E764EA" w:rsidP="00116B2E">
      <w:pPr>
        <w:ind w:firstLine="540"/>
        <w:rPr>
          <w:rFonts w:ascii="微软雅黑" w:hAnsi="微软雅黑"/>
        </w:rPr>
      </w:pPr>
      <w:r w:rsidRPr="00E764EA">
        <w:rPr>
          <w:rFonts w:hint="eastAsia"/>
        </w:rPr>
        <w:lastRenderedPageBreak/>
        <w:t>你说这个事物是运动的还是静止的？是它自身吗？是人心的规定，康德说是范畴。所以我们不再去讨论那个物质实在本身是绝对的运动，还是绝对</w:t>
      </w:r>
      <w:r w:rsidRPr="008C3956">
        <w:rPr>
          <w:rFonts w:ascii="微软雅黑" w:hAnsi="微软雅黑" w:hint="eastAsia"/>
        </w:rPr>
        <w:t>的</w:t>
      </w:r>
      <w:r w:rsidR="00DA226E" w:rsidRPr="008C3956">
        <w:rPr>
          <w:rFonts w:ascii="微软雅黑" w:hAnsi="微软雅黑" w:hint="eastAsia"/>
        </w:rPr>
        <w:t>静止</w:t>
      </w:r>
      <w:r w:rsidRPr="008C3956">
        <w:rPr>
          <w:rFonts w:ascii="微软雅黑" w:hAnsi="微软雅黑" w:hint="eastAsia"/>
        </w:rPr>
        <w:t>，这是没有意思的。其实是我们用一对范畴</w:t>
      </w:r>
      <w:r w:rsidR="00DA226E" w:rsidRPr="008C3956">
        <w:rPr>
          <w:rFonts w:ascii="微软雅黑" w:hAnsi="微软雅黑" w:hint="eastAsia"/>
        </w:rPr>
        <w:t>——</w:t>
      </w:r>
      <w:r w:rsidRPr="008C3956">
        <w:rPr>
          <w:rFonts w:ascii="微软雅黑" w:hAnsi="微软雅黑" w:hint="eastAsia"/>
        </w:rPr>
        <w:t>运动和静止来描述经验了。同样的慧能也达到如此的思想境界</w:t>
      </w:r>
      <w:r w:rsidR="008C3956" w:rsidRPr="008C3956">
        <w:rPr>
          <w:rFonts w:ascii="微软雅黑" w:hAnsi="微软雅黑" w:hint="eastAsia"/>
        </w:rPr>
        <w:t>，</w:t>
      </w:r>
      <w:r w:rsidRPr="008C3956">
        <w:rPr>
          <w:rFonts w:ascii="微软雅黑" w:hAnsi="微软雅黑" w:hint="eastAsia"/>
        </w:rPr>
        <w:t>所以说</w:t>
      </w:r>
      <w:r w:rsidR="00EE7DD0" w:rsidRPr="008C3956">
        <w:rPr>
          <w:rFonts w:ascii="微软雅黑" w:hAnsi="微软雅黑" w:hint="eastAsia"/>
        </w:rPr>
        <w:t>“</w:t>
      </w:r>
      <w:r w:rsidRPr="008C3956">
        <w:rPr>
          <w:rFonts w:ascii="微软雅黑" w:hAnsi="微软雅黑" w:hint="eastAsia"/>
        </w:rPr>
        <w:t>不是风动，也不是幡动，仁者心动。</w:t>
      </w:r>
      <w:r w:rsidR="00EE7DD0" w:rsidRPr="008C3956">
        <w:rPr>
          <w:rFonts w:ascii="微软雅黑" w:hAnsi="微软雅黑" w:hint="eastAsia"/>
        </w:rPr>
        <w:t>”</w:t>
      </w:r>
    </w:p>
    <w:p w14:paraId="0C45DC52" w14:textId="50E3A791" w:rsidR="00EE7DD0" w:rsidRDefault="00E764EA" w:rsidP="00116B2E">
      <w:pPr>
        <w:ind w:firstLine="540"/>
      </w:pPr>
      <w:r w:rsidRPr="00E764EA">
        <w:rPr>
          <w:rFonts w:hint="eastAsia"/>
        </w:rPr>
        <w:t>不过这个心跟康德所说的心又有不同了，康德所说的心是形式逻辑的心，范畴规定的心，可以给出范畴规定的心。慧能可没这么想，因为慧能是中国人</w:t>
      </w:r>
      <w:r w:rsidR="009C6D66">
        <w:rPr>
          <w:rFonts w:hint="eastAsia"/>
        </w:rPr>
        <w:t>，</w:t>
      </w:r>
      <w:r w:rsidRPr="00E764EA">
        <w:rPr>
          <w:rFonts w:hint="eastAsia"/>
        </w:rPr>
        <w:t>他在中国哲学思想里的。他没说范畴</w:t>
      </w:r>
      <w:r w:rsidR="009C6D66">
        <w:rPr>
          <w:rFonts w:hint="eastAsia"/>
        </w:rPr>
        <w:t>，</w:t>
      </w:r>
      <w:r w:rsidRPr="00E764EA">
        <w:rPr>
          <w:rFonts w:hint="eastAsia"/>
        </w:rPr>
        <w:t>他也是这一层意思</w:t>
      </w:r>
      <w:r w:rsidR="009C6D66">
        <w:rPr>
          <w:rFonts w:hint="eastAsia"/>
        </w:rPr>
        <w:t>，</w:t>
      </w:r>
      <w:r w:rsidRPr="00E764EA">
        <w:rPr>
          <w:rFonts w:hint="eastAsia"/>
        </w:rPr>
        <w:t>就是人心规定。而且这个意思还比</w:t>
      </w:r>
      <w:r w:rsidR="009C6D66">
        <w:rPr>
          <w:rFonts w:hint="eastAsia"/>
        </w:rPr>
        <w:t>康德</w:t>
      </w:r>
      <w:r w:rsidRPr="00E764EA">
        <w:rPr>
          <w:rFonts w:hint="eastAsia"/>
        </w:rPr>
        <w:t>的更多一层，什么</w:t>
      </w:r>
      <w:r w:rsidRPr="00EC3A2A">
        <w:rPr>
          <w:rFonts w:ascii="微软雅黑" w:hAnsi="微软雅黑" w:hint="eastAsia"/>
        </w:rPr>
        <w:t>意思呢？这个心还不仅仅是能够规定自然物的动还是静，还根本上规定了我们的心怎么面对社会生活。比如说佛学里边有一句话说</w:t>
      </w:r>
      <w:r w:rsidR="009C6D66" w:rsidRPr="00EC3A2A">
        <w:rPr>
          <w:rFonts w:ascii="微软雅黑" w:hAnsi="微软雅黑" w:hint="eastAsia"/>
        </w:rPr>
        <w:t>，</w:t>
      </w:r>
      <w:r w:rsidRPr="00EC3A2A">
        <w:rPr>
          <w:rFonts w:ascii="微软雅黑" w:hAnsi="微软雅黑" w:hint="eastAsia"/>
        </w:rPr>
        <w:t>人世间</w:t>
      </w:r>
      <w:r w:rsidR="00EC3A2A">
        <w:rPr>
          <w:rFonts w:ascii="微软雅黑" w:hAnsi="微软雅黑" w:hint="eastAsia"/>
        </w:rPr>
        <w:t>，</w:t>
      </w:r>
      <w:r w:rsidRPr="00EC3A2A">
        <w:rPr>
          <w:rFonts w:ascii="微软雅黑" w:hAnsi="微软雅黑" w:hint="eastAsia"/>
        </w:rPr>
        <w:t>你</w:t>
      </w:r>
      <w:r w:rsidR="009C6D66" w:rsidRPr="00EC3A2A">
        <w:rPr>
          <w:rFonts w:ascii="微软雅黑" w:hAnsi="微软雅黑" w:hint="eastAsia"/>
        </w:rPr>
        <w:t>所</w:t>
      </w:r>
      <w:r w:rsidRPr="00EC3A2A">
        <w:rPr>
          <w:rFonts w:ascii="微软雅黑" w:hAnsi="微软雅黑" w:hint="eastAsia"/>
        </w:rPr>
        <w:t>在这个社会里边总是有</w:t>
      </w:r>
      <w:r w:rsidR="00EE7DD0" w:rsidRPr="00EC3A2A">
        <w:rPr>
          <w:rFonts w:ascii="微软雅黑" w:hAnsi="微软雅黑" w:hint="eastAsia"/>
        </w:rPr>
        <w:t>八</w:t>
      </w:r>
      <w:r w:rsidRPr="00EC3A2A">
        <w:rPr>
          <w:rFonts w:ascii="微软雅黑" w:hAnsi="微软雅黑" w:hint="eastAsia"/>
        </w:rPr>
        <w:t>种风来吹给你</w:t>
      </w:r>
      <w:r w:rsidR="009C6D66" w:rsidRPr="00EC3A2A">
        <w:rPr>
          <w:rFonts w:ascii="微软雅黑" w:hAnsi="微软雅黑" w:hint="eastAsia"/>
        </w:rPr>
        <w:t>，</w:t>
      </w:r>
      <w:r w:rsidRPr="00EC3A2A">
        <w:rPr>
          <w:rFonts w:ascii="微软雅黑" w:hAnsi="微软雅黑" w:hint="eastAsia"/>
        </w:rPr>
        <w:t>有的人表扬你一种风</w:t>
      </w:r>
      <w:r w:rsidR="009C6D66" w:rsidRPr="00EC3A2A">
        <w:rPr>
          <w:rFonts w:ascii="微软雅黑" w:hAnsi="微软雅黑" w:hint="eastAsia"/>
        </w:rPr>
        <w:t>，</w:t>
      </w:r>
      <w:r w:rsidRPr="00EC3A2A">
        <w:rPr>
          <w:rFonts w:ascii="微软雅黑" w:hAnsi="微软雅黑" w:hint="eastAsia"/>
        </w:rPr>
        <w:t>有的人批评一种风，有的人诋毁你、冤枉你又是什么风，一共有</w:t>
      </w:r>
      <w:r w:rsidR="00EE7DD0" w:rsidRPr="00EC3A2A">
        <w:rPr>
          <w:rFonts w:ascii="微软雅黑" w:hAnsi="微软雅黑" w:hint="eastAsia"/>
        </w:rPr>
        <w:t>八</w:t>
      </w:r>
      <w:r w:rsidRPr="00EC3A2A">
        <w:rPr>
          <w:rFonts w:ascii="微软雅黑" w:hAnsi="微软雅黑" w:hint="eastAsia"/>
        </w:rPr>
        <w:t>种。那么苏东坡也修佛</w:t>
      </w:r>
      <w:r w:rsidR="00EC3A2A" w:rsidRPr="00EC3A2A">
        <w:rPr>
          <w:rFonts w:ascii="微软雅黑" w:hAnsi="微软雅黑" w:hint="eastAsia"/>
        </w:rPr>
        <w:t>，</w:t>
      </w:r>
      <w:r w:rsidRPr="00EC3A2A">
        <w:rPr>
          <w:rFonts w:ascii="微软雅黑" w:hAnsi="微软雅黑" w:hint="eastAsia"/>
        </w:rPr>
        <w:t>修到后来他觉得境界很高了，写了一首诗，最后两句“八风吹不动，端坐紫金莲。”他很得意，我的修养到了这样一个境界</w:t>
      </w:r>
      <w:r w:rsidR="00EC3A2A">
        <w:rPr>
          <w:rFonts w:ascii="微软雅黑" w:hAnsi="微软雅黑" w:hint="eastAsia"/>
        </w:rPr>
        <w:t>。</w:t>
      </w:r>
      <w:r w:rsidRPr="00EC3A2A">
        <w:rPr>
          <w:rFonts w:ascii="微软雅黑" w:hAnsi="微软雅黑" w:hint="eastAsia"/>
        </w:rPr>
        <w:t>写下这首诗就派底下的人过江</w:t>
      </w:r>
      <w:r w:rsidR="00EC3A2A">
        <w:rPr>
          <w:rFonts w:ascii="微软雅黑" w:hAnsi="微软雅黑" w:hint="eastAsia"/>
        </w:rPr>
        <w:t>，</w:t>
      </w:r>
      <w:r w:rsidRPr="00EC3A2A">
        <w:rPr>
          <w:rFonts w:ascii="微软雅黑" w:hAnsi="微软雅黑" w:hint="eastAsia"/>
        </w:rPr>
        <w:t>递给他的一个佛教界的和尚的朋友看看我苏东坡的境界如何</w:t>
      </w:r>
      <w:r w:rsidR="00EC3A2A">
        <w:rPr>
          <w:rFonts w:ascii="微软雅黑" w:hAnsi="微软雅黑" w:hint="eastAsia"/>
        </w:rPr>
        <w:t>，</w:t>
      </w:r>
      <w:r w:rsidRPr="00EC3A2A">
        <w:rPr>
          <w:rFonts w:ascii="微软雅黑" w:hAnsi="微软雅黑" w:hint="eastAsia"/>
        </w:rPr>
        <w:t>那个和尚看着</w:t>
      </w:r>
      <w:r w:rsidR="00EC3A2A">
        <w:rPr>
          <w:rFonts w:ascii="微软雅黑" w:hAnsi="微软雅黑" w:hint="eastAsia"/>
        </w:rPr>
        <w:t>，</w:t>
      </w:r>
      <w:r w:rsidRPr="00EC3A2A">
        <w:rPr>
          <w:rFonts w:ascii="微软雅黑" w:hAnsi="微软雅黑" w:hint="eastAsia"/>
        </w:rPr>
        <w:t>那过江了啊，他们正好隔江而居。那个和尚看了以后，在下面批了两个字叫“放屁”。然后这个东坡底下的人就把这张纸又带回来。带回来，过了这个江，又给个苏东坡看，苏东坡一看</w:t>
      </w:r>
      <w:r w:rsidR="00EC3A2A">
        <w:rPr>
          <w:rFonts w:ascii="微软雅黑" w:hAnsi="微软雅黑" w:hint="eastAsia"/>
        </w:rPr>
        <w:t>，不禁</w:t>
      </w:r>
      <w:r w:rsidRPr="00EC3A2A">
        <w:rPr>
          <w:rFonts w:ascii="微软雅黑" w:hAnsi="微软雅黑" w:hint="eastAsia"/>
        </w:rPr>
        <w:t>生气了</w:t>
      </w:r>
      <w:r w:rsidR="00EC3A2A">
        <w:rPr>
          <w:rFonts w:ascii="微软雅黑" w:hAnsi="微软雅黑" w:hint="eastAsia"/>
        </w:rPr>
        <w:t>，</w:t>
      </w:r>
      <w:r w:rsidRPr="00EC3A2A">
        <w:rPr>
          <w:rFonts w:ascii="微软雅黑" w:hAnsi="微软雅黑" w:hint="eastAsia"/>
        </w:rPr>
        <w:t>我不容易达到这个境界，叫“八风吹不动”啊。你居然说我放屁，我要跟你理论</w:t>
      </w:r>
      <w:proofErr w:type="gramStart"/>
      <w:r w:rsidRPr="00EC3A2A">
        <w:rPr>
          <w:rFonts w:ascii="微软雅黑" w:hAnsi="微软雅黑" w:hint="eastAsia"/>
        </w:rPr>
        <w:t>理论</w:t>
      </w:r>
      <w:proofErr w:type="gramEnd"/>
      <w:r w:rsidRPr="00EC3A2A">
        <w:rPr>
          <w:rFonts w:ascii="微软雅黑" w:hAnsi="微软雅黑" w:hint="eastAsia"/>
        </w:rPr>
        <w:t>，他过江了。找那个和尚理论，</w:t>
      </w:r>
      <w:proofErr w:type="gramStart"/>
      <w:r w:rsidRPr="00EC3A2A">
        <w:rPr>
          <w:rFonts w:ascii="微软雅黑" w:hAnsi="微软雅黑" w:hint="eastAsia"/>
        </w:rPr>
        <w:t>和尚笑</w:t>
      </w:r>
      <w:proofErr w:type="gramEnd"/>
      <w:r w:rsidRPr="00EC3A2A">
        <w:rPr>
          <w:rFonts w:ascii="微软雅黑" w:hAnsi="微软雅黑" w:hint="eastAsia"/>
        </w:rPr>
        <w:t>起来了</w:t>
      </w:r>
      <w:r w:rsidR="00EC3A2A">
        <w:rPr>
          <w:rFonts w:ascii="微软雅黑" w:hAnsi="微软雅黑" w:hint="eastAsia"/>
        </w:rPr>
        <w:t>，</w:t>
      </w:r>
      <w:r w:rsidRPr="00EC3A2A">
        <w:rPr>
          <w:rFonts w:ascii="微软雅黑" w:hAnsi="微软雅黑" w:hint="eastAsia"/>
        </w:rPr>
        <w:t>你还“八风吹不动”，我小小的一</w:t>
      </w:r>
      <w:r w:rsidRPr="00E764EA">
        <w:rPr>
          <w:rFonts w:hint="eastAsia"/>
        </w:rPr>
        <w:t>个</w:t>
      </w:r>
      <w:r w:rsidR="00EE7DD0">
        <w:rPr>
          <w:rFonts w:hint="eastAsia"/>
        </w:rPr>
        <w:t>“</w:t>
      </w:r>
      <w:r w:rsidR="00EE7DD0" w:rsidRPr="00E764EA">
        <w:rPr>
          <w:rFonts w:hint="eastAsia"/>
        </w:rPr>
        <w:t>屁</w:t>
      </w:r>
      <w:r w:rsidR="00EE7DD0">
        <w:rPr>
          <w:rFonts w:hint="eastAsia"/>
        </w:rPr>
        <w:t>”</w:t>
      </w:r>
      <w:r w:rsidRPr="00E764EA">
        <w:rPr>
          <w:rFonts w:hint="eastAsia"/>
        </w:rPr>
        <w:t>就把你从对面</w:t>
      </w:r>
      <w:r w:rsidR="00EE7DD0">
        <w:rPr>
          <w:rFonts w:hint="eastAsia"/>
        </w:rPr>
        <w:t>吹</w:t>
      </w:r>
      <w:r w:rsidRPr="00E764EA">
        <w:rPr>
          <w:rFonts w:hint="eastAsia"/>
        </w:rPr>
        <w:t>过来了。</w:t>
      </w:r>
    </w:p>
    <w:p w14:paraId="2905EA2E" w14:textId="77777777" w:rsidR="00946590" w:rsidRDefault="00E764EA" w:rsidP="00116B2E">
      <w:pPr>
        <w:ind w:firstLine="540"/>
      </w:pPr>
      <w:r w:rsidRPr="00E764EA">
        <w:rPr>
          <w:rFonts w:hint="eastAsia"/>
        </w:rPr>
        <w:t>那这个未必是真实的故事啊，没有考证过。但这个故事很说明问题，说明慧能讲的</w:t>
      </w:r>
      <w:r w:rsidR="00EE7DD0">
        <w:rPr>
          <w:rFonts w:hint="eastAsia"/>
        </w:rPr>
        <w:t>“</w:t>
      </w:r>
      <w:r w:rsidRPr="00E764EA">
        <w:rPr>
          <w:rFonts w:hint="eastAsia"/>
        </w:rPr>
        <w:t>仁者心动</w:t>
      </w:r>
      <w:r w:rsidR="00EE7DD0">
        <w:rPr>
          <w:rFonts w:hint="eastAsia"/>
        </w:rPr>
        <w:t>”</w:t>
      </w:r>
      <w:r w:rsidRPr="00E764EA">
        <w:rPr>
          <w:rFonts w:hint="eastAsia"/>
        </w:rPr>
        <w:t>还有一层含义</w:t>
      </w:r>
      <w:r w:rsidR="00EC3A2A">
        <w:rPr>
          <w:rFonts w:hint="eastAsia"/>
        </w:rPr>
        <w:t>，</w:t>
      </w:r>
      <w:r w:rsidRPr="00E764EA">
        <w:rPr>
          <w:rFonts w:hint="eastAsia"/>
        </w:rPr>
        <w:t>世界上有八种风，还是人心</w:t>
      </w:r>
      <w:proofErr w:type="gramStart"/>
      <w:r w:rsidRPr="00E764EA">
        <w:rPr>
          <w:rFonts w:hint="eastAsia"/>
        </w:rPr>
        <w:t>本身规定</w:t>
      </w:r>
      <w:proofErr w:type="gramEnd"/>
      <w:r w:rsidRPr="00E764EA">
        <w:rPr>
          <w:rFonts w:hint="eastAsia"/>
        </w:rPr>
        <w:t>出来的。假如人家在赞美你，你没以为这是在赞美？人家在诋毁你，你没认为这叫诋毁，有风吗？没有风的</w:t>
      </w:r>
      <w:r w:rsidR="00EC3A2A">
        <w:rPr>
          <w:rFonts w:hint="eastAsia"/>
        </w:rPr>
        <w:t>。</w:t>
      </w:r>
      <w:r w:rsidRPr="00E764EA">
        <w:rPr>
          <w:rFonts w:hint="eastAsia"/>
        </w:rPr>
        <w:t>不是说风来了，你抵抗</w:t>
      </w:r>
      <w:r w:rsidR="0011639F">
        <w:rPr>
          <w:rFonts w:hint="eastAsia"/>
        </w:rPr>
        <w:t>着</w:t>
      </w:r>
      <w:r w:rsidRPr="00E764EA">
        <w:rPr>
          <w:rFonts w:hint="eastAsia"/>
        </w:rPr>
        <w:t>说不动，而是这个风就是你的</w:t>
      </w:r>
      <w:proofErr w:type="gramStart"/>
      <w:r w:rsidRPr="00E764EA">
        <w:rPr>
          <w:rFonts w:hint="eastAsia"/>
        </w:rPr>
        <w:t>心造成</w:t>
      </w:r>
      <w:proofErr w:type="gramEnd"/>
      <w:r w:rsidRPr="00E764EA">
        <w:rPr>
          <w:rFonts w:hint="eastAsia"/>
        </w:rPr>
        <w:t>的呀，境界高了一层。</w:t>
      </w:r>
    </w:p>
    <w:p w14:paraId="6881898B" w14:textId="7087B326" w:rsidR="00584AB5" w:rsidRPr="00B12705" w:rsidRDefault="00E764EA" w:rsidP="00116B2E">
      <w:pPr>
        <w:ind w:firstLine="540"/>
        <w:rPr>
          <w:rFonts w:ascii="Arial" w:hAnsi="Arial"/>
          <w:color w:val="626675"/>
          <w:sz w:val="14"/>
          <w:szCs w:val="14"/>
        </w:rPr>
      </w:pPr>
      <w:r w:rsidRPr="00E764EA">
        <w:rPr>
          <w:rFonts w:hint="eastAsia"/>
        </w:rPr>
        <w:t>慧能与康德的共同之处都是认为人心有无限的方面</w:t>
      </w:r>
      <w:r w:rsidR="0011639F">
        <w:rPr>
          <w:rFonts w:hint="eastAsia"/>
        </w:rPr>
        <w:t>，</w:t>
      </w:r>
      <w:r w:rsidRPr="00E764EA">
        <w:rPr>
          <w:rFonts w:hint="eastAsia"/>
        </w:rPr>
        <w:t>在人心的无限的方面规定出世界来。各位听到这里，也许会想王德峰此刻在宣扬唯心主义，大肆的宣扬唯心主义。这个结论先慢点下</w:t>
      </w:r>
      <w:r w:rsidR="00946590">
        <w:rPr>
          <w:rFonts w:hint="eastAsia"/>
        </w:rPr>
        <w:t>。</w:t>
      </w:r>
      <w:r w:rsidRPr="00E764EA">
        <w:rPr>
          <w:rFonts w:hint="eastAsia"/>
        </w:rPr>
        <w:t>关于唯物主义和唯心主义对立的根据究竟在什么地方？如何说出它的对立，这话还说来话长啊。今天短短的一节课是无法讲。不管是唯物主义哲学还是唯心主义哲学是人类哲学思想历史当中的重要的环节和方面，我们都应当细细的领会。这样来提高我们的思想的境界，我们有可能进入智慧。</w:t>
      </w:r>
    </w:p>
    <w:p w14:paraId="4C6A0B3D" w14:textId="77777777" w:rsidR="008D24A3" w:rsidRDefault="00584AB5" w:rsidP="00116B2E">
      <w:pPr>
        <w:ind w:firstLine="540"/>
        <w:rPr>
          <w:rFonts w:ascii="微软雅黑" w:hAnsi="微软雅黑"/>
        </w:rPr>
      </w:pPr>
      <w:r w:rsidRPr="00DC7364">
        <w:rPr>
          <w:rFonts w:hint="eastAsia"/>
        </w:rPr>
        <w:lastRenderedPageBreak/>
        <w:t>那么接下来我要讲的第三</w:t>
      </w:r>
      <w:r w:rsidRPr="008D24A3">
        <w:rPr>
          <w:rFonts w:ascii="微软雅黑" w:hAnsi="微软雅黑" w:hint="eastAsia"/>
        </w:rPr>
        <w:t>点。这第三点就是哲学是对隐藏在艺术和宗教中的无限心的自觉表达。这一点涉及到哲学与艺术和哲学与宗教的关系问题。人类精神活动的最高领域不是科学</w:t>
      </w:r>
      <w:r w:rsidR="008D24A3">
        <w:rPr>
          <w:rFonts w:ascii="微软雅黑" w:hAnsi="微软雅黑" w:hint="eastAsia"/>
        </w:rPr>
        <w:t>，</w:t>
      </w:r>
      <w:r w:rsidRPr="008D24A3">
        <w:rPr>
          <w:rFonts w:ascii="微软雅黑" w:hAnsi="微软雅黑" w:hint="eastAsia"/>
        </w:rPr>
        <w:t>是这样三项：艺术</w:t>
      </w:r>
      <w:r w:rsidR="008D24A3">
        <w:rPr>
          <w:rFonts w:ascii="微软雅黑" w:hAnsi="微软雅黑" w:hint="eastAsia"/>
        </w:rPr>
        <w:t>、</w:t>
      </w:r>
      <w:r w:rsidRPr="008D24A3">
        <w:rPr>
          <w:rFonts w:ascii="微软雅黑" w:hAnsi="微软雅黑" w:hint="eastAsia"/>
        </w:rPr>
        <w:t>宗教、哲学。爱因斯坦提出他的相对论，这是个物理学的巨大的思考，很高境界的思考。他完成了一场物理学的革命。那么试问爱因斯坦如何能够实现一场物理学革命来克服19世纪下半叶发生的物理学危机呢？这个科学的工作</w:t>
      </w:r>
      <w:r w:rsidR="008D24A3">
        <w:rPr>
          <w:rFonts w:ascii="微软雅黑" w:hAnsi="微软雅黑" w:hint="eastAsia"/>
        </w:rPr>
        <w:t>，</w:t>
      </w:r>
      <w:r w:rsidRPr="008D24A3">
        <w:rPr>
          <w:rFonts w:ascii="微软雅黑" w:hAnsi="微软雅黑" w:hint="eastAsia"/>
        </w:rPr>
        <w:t>在爱因斯坦那里完成了那个巨大的工作</w:t>
      </w:r>
      <w:r w:rsidR="00B41FF7" w:rsidRPr="008D24A3">
        <w:rPr>
          <w:rFonts w:ascii="微软雅黑" w:hAnsi="微软雅黑" w:hint="eastAsia"/>
        </w:rPr>
        <w:t>，</w:t>
      </w:r>
      <w:r w:rsidRPr="008D24A3">
        <w:rPr>
          <w:rFonts w:ascii="微软雅黑" w:hAnsi="微软雅黑" w:hint="eastAsia"/>
        </w:rPr>
        <w:t>前提是爱因斯坦对艺术和哲学的领悟。爱因斯坦一直公开的承认，一个音乐</w:t>
      </w:r>
      <w:r w:rsidR="00B41FF7" w:rsidRPr="008D24A3">
        <w:rPr>
          <w:rFonts w:ascii="微软雅黑" w:hAnsi="微软雅黑" w:hint="eastAsia"/>
        </w:rPr>
        <w:t>、</w:t>
      </w:r>
      <w:r w:rsidRPr="008D24A3">
        <w:rPr>
          <w:rFonts w:ascii="微软雅黑" w:hAnsi="微软雅黑" w:hint="eastAsia"/>
        </w:rPr>
        <w:t>一个哲学对他的物理学思考的巨大的推动作用。爱因斯坦一生没有放弃过的业余爱好是什么？拉小提琴</w:t>
      </w:r>
      <w:r w:rsidR="008D24A3">
        <w:rPr>
          <w:rFonts w:ascii="微软雅黑" w:hAnsi="微软雅黑" w:hint="eastAsia"/>
        </w:rPr>
        <w:t>，</w:t>
      </w:r>
      <w:r w:rsidRPr="008D24A3">
        <w:rPr>
          <w:rFonts w:ascii="微软雅黑" w:hAnsi="微软雅黑" w:hint="eastAsia"/>
        </w:rPr>
        <w:t>那他始终在音乐中了。爱因斯坦也是不断</w:t>
      </w:r>
      <w:r w:rsidR="008D24A3">
        <w:rPr>
          <w:rFonts w:ascii="微软雅黑" w:hAnsi="微软雅黑" w:hint="eastAsia"/>
        </w:rPr>
        <w:t>地</w:t>
      </w:r>
      <w:r w:rsidRPr="008D24A3">
        <w:rPr>
          <w:rFonts w:ascii="微软雅黑" w:hAnsi="微软雅黑" w:hint="eastAsia"/>
        </w:rPr>
        <w:t>发表在哲学方面的思想和见解的人</w:t>
      </w:r>
      <w:r w:rsidR="008D24A3">
        <w:rPr>
          <w:rFonts w:ascii="微软雅黑" w:hAnsi="微软雅黑" w:hint="eastAsia"/>
        </w:rPr>
        <w:t>，</w:t>
      </w:r>
      <w:r w:rsidRPr="008D24A3">
        <w:rPr>
          <w:rFonts w:ascii="微软雅黑" w:hAnsi="微软雅黑" w:hint="eastAsia"/>
        </w:rPr>
        <w:t>他也公开的承认了，比如说马赫的哲学学说对他的巨大启发。虽然马赫这个人物在欧洲哲学史上并不那么重要，但是他毕竟是哲学家马赫。人类精神活动的最高领域艺术、宗教、哲学都是无限心的体现。</w:t>
      </w:r>
    </w:p>
    <w:p w14:paraId="322B912D" w14:textId="77777777" w:rsidR="008D24A3" w:rsidRDefault="00584AB5" w:rsidP="00116B2E">
      <w:pPr>
        <w:ind w:firstLine="540"/>
      </w:pPr>
      <w:r w:rsidRPr="008D24A3">
        <w:rPr>
          <w:rFonts w:ascii="微软雅黑" w:hAnsi="微软雅黑" w:hint="eastAsia"/>
        </w:rPr>
        <w:t>艺术的创造是无限心的体现</w:t>
      </w:r>
      <w:r w:rsidR="00B41FF7" w:rsidRPr="008D24A3">
        <w:rPr>
          <w:rFonts w:ascii="微软雅黑" w:hAnsi="微软雅黑" w:hint="eastAsia"/>
        </w:rPr>
        <w:t>，</w:t>
      </w:r>
      <w:r w:rsidRPr="008D24A3">
        <w:rPr>
          <w:rFonts w:ascii="微软雅黑" w:hAnsi="微软雅黑" w:hint="eastAsia"/>
        </w:rPr>
        <w:t>从有限的形象当中打开无限的视</w:t>
      </w:r>
      <w:r w:rsidR="00B41FF7" w:rsidRPr="008D24A3">
        <w:rPr>
          <w:rFonts w:ascii="微软雅黑" w:hAnsi="微软雅黑" w:hint="eastAsia"/>
        </w:rPr>
        <w:t>阈vision，</w:t>
      </w:r>
      <w:r w:rsidRPr="008D24A3">
        <w:rPr>
          <w:rFonts w:ascii="微软雅黑" w:hAnsi="微软雅黑" w:hint="eastAsia"/>
        </w:rPr>
        <w:t>所谓言有尽而意无穷，也是无限心的体现。宗教当然是无限心的体现，能够超越现实的世界去揭示领会那个超验的存在</w:t>
      </w:r>
      <w:r w:rsidR="00B41FF7" w:rsidRPr="008D24A3">
        <w:rPr>
          <w:rFonts w:ascii="微软雅黑" w:hAnsi="微软雅黑" w:hint="eastAsia"/>
        </w:rPr>
        <w:t>，</w:t>
      </w:r>
      <w:r w:rsidRPr="008D24A3">
        <w:rPr>
          <w:rFonts w:ascii="微软雅黑" w:hAnsi="微软雅黑" w:hint="eastAsia"/>
        </w:rPr>
        <w:t>比方说上帝，基督教来说</w:t>
      </w:r>
      <w:r w:rsidR="00B41FF7">
        <w:rPr>
          <w:rFonts w:hint="eastAsia"/>
        </w:rPr>
        <w:t>，</w:t>
      </w:r>
      <w:r w:rsidRPr="00DC7364">
        <w:rPr>
          <w:rFonts w:hint="eastAsia"/>
        </w:rPr>
        <w:t>也是无限心的体现</w:t>
      </w:r>
      <w:r w:rsidR="00B41FF7">
        <w:rPr>
          <w:rFonts w:hint="eastAsia"/>
        </w:rPr>
        <w:t>。</w:t>
      </w:r>
      <w:r w:rsidRPr="00DC7364">
        <w:rPr>
          <w:rFonts w:hint="eastAsia"/>
        </w:rPr>
        <w:t>哲学也是无限心的表达。</w:t>
      </w:r>
    </w:p>
    <w:p w14:paraId="02B1D4ED" w14:textId="77777777" w:rsidR="007618C8" w:rsidRDefault="00584AB5" w:rsidP="00116B2E">
      <w:pPr>
        <w:ind w:firstLine="540"/>
      </w:pPr>
      <w:r w:rsidRPr="00DC7364">
        <w:rPr>
          <w:rFonts w:hint="eastAsia"/>
        </w:rPr>
        <w:t>那么三者的区分是什么？艺术和宗教是实践的无限</w:t>
      </w:r>
      <w:r w:rsidR="0081723F">
        <w:rPr>
          <w:rFonts w:hint="eastAsia"/>
        </w:rPr>
        <w:t>心</w:t>
      </w:r>
      <w:r w:rsidRPr="00DC7364">
        <w:rPr>
          <w:rFonts w:hint="eastAsia"/>
        </w:rPr>
        <w:t>，实践的</w:t>
      </w:r>
      <w:r w:rsidR="008D24A3">
        <w:rPr>
          <w:rFonts w:hint="eastAsia"/>
        </w:rPr>
        <w:t>；</w:t>
      </w:r>
      <w:r w:rsidRPr="00DC7364">
        <w:rPr>
          <w:rFonts w:hint="eastAsia"/>
        </w:rPr>
        <w:t>哲学是理论的无限</w:t>
      </w:r>
      <w:r w:rsidR="0081723F">
        <w:rPr>
          <w:rFonts w:hint="eastAsia"/>
        </w:rPr>
        <w:t>心</w:t>
      </w:r>
      <w:r w:rsidRPr="00DC7364">
        <w:rPr>
          <w:rFonts w:hint="eastAsia"/>
        </w:rPr>
        <w:t>，</w:t>
      </w:r>
      <w:bookmarkStart w:id="2" w:name="_Hlk84238040"/>
      <w:r w:rsidR="00B41FF7">
        <w:rPr>
          <w:rFonts w:hint="eastAsia"/>
        </w:rPr>
        <w:t>它</w:t>
      </w:r>
      <w:bookmarkEnd w:id="2"/>
      <w:r w:rsidRPr="00DC7364">
        <w:rPr>
          <w:rFonts w:hint="eastAsia"/>
        </w:rPr>
        <w:t>不借助形象</w:t>
      </w:r>
      <w:r w:rsidR="008D24A3">
        <w:rPr>
          <w:rFonts w:hint="eastAsia"/>
        </w:rPr>
        <w:t>，不</w:t>
      </w:r>
      <w:r w:rsidRPr="00DC7364">
        <w:rPr>
          <w:rFonts w:hint="eastAsia"/>
        </w:rPr>
        <w:t>借助象征</w:t>
      </w:r>
      <w:r w:rsidR="008D24A3">
        <w:rPr>
          <w:rFonts w:hint="eastAsia"/>
        </w:rPr>
        <w:t>，</w:t>
      </w:r>
      <w:r w:rsidR="00B41FF7" w:rsidRPr="00B41FF7">
        <w:rPr>
          <w:rFonts w:hint="eastAsia"/>
        </w:rPr>
        <w:t>它</w:t>
      </w:r>
      <w:r w:rsidRPr="00DC7364">
        <w:rPr>
          <w:rFonts w:hint="eastAsia"/>
        </w:rPr>
        <w:t>用人类自身的语言纯粹的来表达的一个无限心，它所及的范围，所能揭示的东西</w:t>
      </w:r>
      <w:r w:rsidR="00503473">
        <w:rPr>
          <w:rFonts w:hint="eastAsia"/>
        </w:rPr>
        <w:t>，</w:t>
      </w:r>
      <w:r w:rsidRPr="00DC7364">
        <w:rPr>
          <w:rFonts w:hint="eastAsia"/>
        </w:rPr>
        <w:t>所以说</w:t>
      </w:r>
      <w:r w:rsidR="00B41FF7" w:rsidRPr="00B41FF7">
        <w:rPr>
          <w:rFonts w:hint="eastAsia"/>
        </w:rPr>
        <w:t>它</w:t>
      </w:r>
      <w:r w:rsidRPr="00DC7364">
        <w:rPr>
          <w:rFonts w:hint="eastAsia"/>
        </w:rPr>
        <w:t>理论的无限</w:t>
      </w:r>
      <w:r w:rsidR="00B41FF7">
        <w:rPr>
          <w:rFonts w:hint="eastAsia"/>
        </w:rPr>
        <w:t>心</w:t>
      </w:r>
      <w:r w:rsidRPr="00DC7364">
        <w:rPr>
          <w:rFonts w:hint="eastAsia"/>
        </w:rPr>
        <w:t>。</w:t>
      </w:r>
    </w:p>
    <w:p w14:paraId="6FA71CE6" w14:textId="7B42423D" w:rsidR="00913C1A" w:rsidRDefault="00584AB5" w:rsidP="00116B2E">
      <w:pPr>
        <w:ind w:firstLine="540"/>
      </w:pPr>
      <w:r w:rsidRPr="00DC7364">
        <w:rPr>
          <w:rFonts w:hint="eastAsia"/>
        </w:rPr>
        <w:t>中国人跟欧洲人不一样</w:t>
      </w:r>
      <w:r w:rsidR="00503473">
        <w:rPr>
          <w:rFonts w:hint="eastAsia"/>
        </w:rPr>
        <w:t>，</w:t>
      </w:r>
      <w:r w:rsidRPr="00DC7364">
        <w:rPr>
          <w:rFonts w:hint="eastAsia"/>
        </w:rPr>
        <w:t>中华民族不是一个宗教的民族</w:t>
      </w:r>
      <w:r w:rsidR="00503473">
        <w:rPr>
          <w:rFonts w:hint="eastAsia"/>
        </w:rPr>
        <w:t>，</w:t>
      </w:r>
      <w:r w:rsidRPr="00DC7364">
        <w:rPr>
          <w:rFonts w:hint="eastAsia"/>
        </w:rPr>
        <w:t>虽然有宗教徒，整个民族的文化精神不是宗教精神，这一点毫无疑问。欧洲有漫长的中世纪，那是基督教时代</w:t>
      </w:r>
      <w:r w:rsidR="00503473">
        <w:rPr>
          <w:rFonts w:hint="eastAsia"/>
        </w:rPr>
        <w:t>，</w:t>
      </w:r>
      <w:r w:rsidRPr="00DC7364">
        <w:rPr>
          <w:rFonts w:hint="eastAsia"/>
        </w:rPr>
        <w:t>欧洲是宗教的民族。所以欧洲人看中国人有</w:t>
      </w:r>
      <w:proofErr w:type="gramStart"/>
      <w:r w:rsidRPr="00DC7364">
        <w:rPr>
          <w:rFonts w:hint="eastAsia"/>
        </w:rPr>
        <w:t>一点常</w:t>
      </w:r>
      <w:proofErr w:type="gramEnd"/>
      <w:r w:rsidRPr="00DC7364">
        <w:rPr>
          <w:rFonts w:hint="eastAsia"/>
        </w:rPr>
        <w:t>觉得不可思议的</w:t>
      </w:r>
      <w:r w:rsidR="00503473">
        <w:rPr>
          <w:rFonts w:hint="eastAsia"/>
        </w:rPr>
        <w:t>，</w:t>
      </w:r>
      <w:r w:rsidRPr="00DC7364">
        <w:rPr>
          <w:rFonts w:hint="eastAsia"/>
        </w:rPr>
        <w:t>这个民族没有上帝的，没有上帝管人心的</w:t>
      </w:r>
      <w:r w:rsidR="00503473">
        <w:rPr>
          <w:rFonts w:hint="eastAsia"/>
        </w:rPr>
        <w:t>，</w:t>
      </w:r>
      <w:r w:rsidRPr="00DC7364">
        <w:rPr>
          <w:rFonts w:hint="eastAsia"/>
        </w:rPr>
        <w:t>这个民族怎么会有文明漫长的历史？欧洲人想不通他们这个民族靠什么</w:t>
      </w:r>
      <w:r w:rsidR="00503473">
        <w:rPr>
          <w:rFonts w:hint="eastAsia"/>
        </w:rPr>
        <w:t>？</w:t>
      </w:r>
      <w:r w:rsidRPr="00DC7364">
        <w:rPr>
          <w:rFonts w:hint="eastAsia"/>
        </w:rPr>
        <w:t>我们中国的历史上也会有天下大治的时代</w:t>
      </w:r>
      <w:r w:rsidR="00503473">
        <w:rPr>
          <w:rFonts w:hint="eastAsia"/>
        </w:rPr>
        <w:t>，</w:t>
      </w:r>
      <w:r w:rsidRPr="00DC7364">
        <w:rPr>
          <w:rFonts w:hint="eastAsia"/>
        </w:rPr>
        <w:t>夜不闭户，路不拾遗。没有上帝管人心的这个民族怎么做到这一点的？他</w:t>
      </w:r>
      <w:r w:rsidR="00913C1A">
        <w:rPr>
          <w:rFonts w:hint="eastAsia"/>
        </w:rPr>
        <w:t>们</w:t>
      </w:r>
      <w:r w:rsidRPr="00DC7364">
        <w:rPr>
          <w:rFonts w:hint="eastAsia"/>
        </w:rPr>
        <w:t>不明白了。我们明白，我们中国人靠的是哲学。我们是全世界真正的一个哲学的民族。</w:t>
      </w:r>
    </w:p>
    <w:p w14:paraId="321A405C" w14:textId="265C87A4" w:rsidR="007618C8" w:rsidRDefault="00584AB5" w:rsidP="00116B2E">
      <w:pPr>
        <w:ind w:firstLine="540"/>
      </w:pPr>
      <w:r w:rsidRPr="00DC7364">
        <w:rPr>
          <w:rFonts w:hint="eastAsia"/>
        </w:rPr>
        <w:t>在欧洲的基督教时代</w:t>
      </w:r>
      <w:r w:rsidR="001A6238">
        <w:rPr>
          <w:rFonts w:hint="eastAsia"/>
        </w:rPr>
        <w:t>，</w:t>
      </w:r>
      <w:r w:rsidRPr="00DC7364">
        <w:rPr>
          <w:rFonts w:hint="eastAsia"/>
        </w:rPr>
        <w:t>宗教家曾经是文化的牧师。我借用新教这个概念</w:t>
      </w:r>
      <w:r w:rsidR="001A6238">
        <w:rPr>
          <w:rFonts w:hint="eastAsia"/>
        </w:rPr>
        <w:t>——</w:t>
      </w:r>
      <w:r w:rsidRPr="00DC7364">
        <w:rPr>
          <w:rFonts w:hint="eastAsia"/>
        </w:rPr>
        <w:t>牧师。欧洲近代以来的现代化运动结束了基督教时代</w:t>
      </w:r>
      <w:r w:rsidR="001A6238">
        <w:rPr>
          <w:rFonts w:hint="eastAsia"/>
        </w:rPr>
        <w:t>，</w:t>
      </w:r>
      <w:r w:rsidRPr="00DC7364">
        <w:rPr>
          <w:rFonts w:hint="eastAsia"/>
        </w:rPr>
        <w:t>就</w:t>
      </w:r>
      <w:r w:rsidR="001A6238">
        <w:rPr>
          <w:rFonts w:hint="eastAsia"/>
        </w:rPr>
        <w:t>使得</w:t>
      </w:r>
      <w:r w:rsidRPr="00DC7364">
        <w:rPr>
          <w:rFonts w:hint="eastAsia"/>
        </w:rPr>
        <w:t>西方的哲学家取代了宗教家而充当文化的指导者</w:t>
      </w:r>
      <w:r w:rsidR="001A6238">
        <w:rPr>
          <w:rFonts w:hint="eastAsia"/>
        </w:rPr>
        <w:t>，</w:t>
      </w:r>
      <w:r w:rsidRPr="00DC7364">
        <w:rPr>
          <w:rFonts w:hint="eastAsia"/>
        </w:rPr>
        <w:t>哲学的时代才来。虽然古希腊有哲学，但是从古希</w:t>
      </w:r>
      <w:r w:rsidRPr="00DC7364">
        <w:rPr>
          <w:rFonts w:hint="eastAsia"/>
        </w:rPr>
        <w:lastRenderedPageBreak/>
        <w:t>腊一直到近代的欧洲历史的是宗教思想</w:t>
      </w:r>
      <w:r w:rsidR="001A6238">
        <w:rPr>
          <w:rFonts w:hint="eastAsia"/>
        </w:rPr>
        <w:t>，</w:t>
      </w:r>
      <w:r w:rsidRPr="00DC7364">
        <w:rPr>
          <w:rFonts w:hint="eastAsia"/>
        </w:rPr>
        <w:t>欧洲人是近代以来才开始向中国人历来所做的那样，用哲学来</w:t>
      </w:r>
      <w:r w:rsidR="001A6238">
        <w:rPr>
          <w:rFonts w:hint="eastAsia"/>
        </w:rPr>
        <w:t>叙</w:t>
      </w:r>
      <w:r w:rsidRPr="00DC7364">
        <w:rPr>
          <w:rFonts w:hint="eastAsia"/>
        </w:rPr>
        <w:t>说价值的真理。但是西方近代的哲学是理性的知识体系</w:t>
      </w:r>
      <w:r w:rsidR="001A6238">
        <w:rPr>
          <w:rFonts w:hint="eastAsia"/>
        </w:rPr>
        <w:t>，</w:t>
      </w:r>
      <w:r w:rsidRPr="00DC7364">
        <w:rPr>
          <w:rFonts w:hint="eastAsia"/>
        </w:rPr>
        <w:t>所以当西方的哲学家充当现代文化的牧师的时候</w:t>
      </w:r>
      <w:r w:rsidR="001A6238">
        <w:rPr>
          <w:rFonts w:hint="eastAsia"/>
        </w:rPr>
        <w:t>，</w:t>
      </w:r>
      <w:r w:rsidRPr="00DC7364">
        <w:rPr>
          <w:rFonts w:hint="eastAsia"/>
        </w:rPr>
        <w:t>他们为人类的社会生活所建构的价值理性的努力就构成了西方近代以来哲学的主要任务</w:t>
      </w:r>
      <w:r w:rsidR="001A6238">
        <w:rPr>
          <w:rFonts w:hint="eastAsia"/>
        </w:rPr>
        <w:t>，</w:t>
      </w:r>
      <w:r w:rsidRPr="00DC7364">
        <w:rPr>
          <w:rFonts w:hint="eastAsia"/>
        </w:rPr>
        <w:t>但是这一任务就像我今天讲课一开始就提到的</w:t>
      </w:r>
      <w:r w:rsidR="001A6238">
        <w:rPr>
          <w:rFonts w:hint="eastAsia"/>
        </w:rPr>
        <w:t>，</w:t>
      </w:r>
      <w:r w:rsidRPr="00DC7364">
        <w:rPr>
          <w:rFonts w:hint="eastAsia"/>
        </w:rPr>
        <w:t>这些任务直到今天仍然被证实是无法完成的</w:t>
      </w:r>
      <w:r w:rsidR="001A6238">
        <w:rPr>
          <w:rFonts w:hint="eastAsia"/>
        </w:rPr>
        <w:t>——</w:t>
      </w:r>
      <w:r w:rsidRPr="00DC7364">
        <w:rPr>
          <w:rFonts w:hint="eastAsia"/>
        </w:rPr>
        <w:t>脱离生活事件去建构价值理性的努力，一定沦为无根的</w:t>
      </w:r>
      <w:r w:rsidR="0081723F">
        <w:rPr>
          <w:rFonts w:hint="eastAsia"/>
        </w:rPr>
        <w:t>、</w:t>
      </w:r>
      <w:r w:rsidRPr="00DC7364">
        <w:rPr>
          <w:rFonts w:hint="eastAsia"/>
        </w:rPr>
        <w:t>没有根的理性主义，叫无根的理性主义。</w:t>
      </w:r>
      <w:r w:rsidR="0081723F">
        <w:rPr>
          <w:rFonts w:hint="eastAsia"/>
        </w:rPr>
        <w:t>它</w:t>
      </w:r>
      <w:r w:rsidRPr="00DC7364">
        <w:rPr>
          <w:rFonts w:hint="eastAsia"/>
        </w:rPr>
        <w:t>只能给出极其抽象的道德法则，比方说康德给了三条绝对命令，那是极度抽象的道德法则，其实没有实践上的意义</w:t>
      </w:r>
      <w:r w:rsidR="001A6238">
        <w:rPr>
          <w:rFonts w:hint="eastAsia"/>
        </w:rPr>
        <w:t>，</w:t>
      </w:r>
      <w:r w:rsidRPr="00DC7364">
        <w:rPr>
          <w:rFonts w:hint="eastAsia"/>
        </w:rPr>
        <w:t>不可能按照它来</w:t>
      </w:r>
      <w:r w:rsidR="001A6238">
        <w:rPr>
          <w:rFonts w:hint="eastAsia"/>
        </w:rPr>
        <w:t>实践，</w:t>
      </w:r>
      <w:r w:rsidRPr="00DC7364">
        <w:rPr>
          <w:rFonts w:hint="eastAsia"/>
        </w:rPr>
        <w:t>按照极度抽象的道德法则来</w:t>
      </w:r>
      <w:r w:rsidR="001A6238">
        <w:rPr>
          <w:rFonts w:hint="eastAsia"/>
        </w:rPr>
        <w:t>实践</w:t>
      </w:r>
      <w:r w:rsidRPr="00DC7364">
        <w:rPr>
          <w:rFonts w:hint="eastAsia"/>
        </w:rPr>
        <w:t>。在现实中，欧洲近代以来的社会和文化，</w:t>
      </w:r>
      <w:r w:rsidR="0081723F">
        <w:rPr>
          <w:rFonts w:hint="eastAsia"/>
        </w:rPr>
        <w:t>它</w:t>
      </w:r>
      <w:r w:rsidRPr="00DC7364">
        <w:rPr>
          <w:rFonts w:hint="eastAsia"/>
        </w:rPr>
        <w:t>的实践形态上还是欧洲中心主义，还是利己主义和无穷无尽的占有欲</w:t>
      </w:r>
      <w:r w:rsidR="007618C8">
        <w:rPr>
          <w:rFonts w:hint="eastAsia"/>
        </w:rPr>
        <w:t>，</w:t>
      </w:r>
      <w:r w:rsidRPr="00DC7364">
        <w:rPr>
          <w:rFonts w:hint="eastAsia"/>
        </w:rPr>
        <w:t>于是就听任了资本的逻辑，带着自身固有的矛盾来左右人类的生活。</w:t>
      </w:r>
    </w:p>
    <w:p w14:paraId="541E4735" w14:textId="77777777" w:rsidR="007618C8" w:rsidRDefault="00584AB5" w:rsidP="00116B2E">
      <w:pPr>
        <w:ind w:firstLine="540"/>
      </w:pPr>
      <w:r w:rsidRPr="00DC7364">
        <w:rPr>
          <w:rFonts w:hint="eastAsia"/>
        </w:rPr>
        <w:t>西方近代文明走出来的这条道路和目前的状况就是如此。不是我作为一个中国人来批评他们</w:t>
      </w:r>
      <w:r w:rsidR="007618C8">
        <w:rPr>
          <w:rFonts w:hint="eastAsia"/>
        </w:rPr>
        <w:t>，</w:t>
      </w:r>
      <w:r w:rsidRPr="00DC7364">
        <w:rPr>
          <w:rFonts w:hint="eastAsia"/>
        </w:rPr>
        <w:t>他们自己的了不起的思想家自己这么说</w:t>
      </w:r>
      <w:r w:rsidR="007618C8">
        <w:rPr>
          <w:rFonts w:hint="eastAsia"/>
        </w:rPr>
        <w:t>。</w:t>
      </w:r>
      <w:r w:rsidRPr="00DC7364">
        <w:rPr>
          <w:rFonts w:hint="eastAsia"/>
        </w:rPr>
        <w:t>尼采说</w:t>
      </w:r>
      <w:r w:rsidR="007618C8">
        <w:rPr>
          <w:rFonts w:hint="eastAsia"/>
        </w:rPr>
        <w:t>“</w:t>
      </w:r>
      <w:r w:rsidRPr="00DC7364">
        <w:rPr>
          <w:rFonts w:hint="eastAsia"/>
        </w:rPr>
        <w:t>上帝死了</w:t>
      </w:r>
      <w:r w:rsidR="007618C8">
        <w:rPr>
          <w:rFonts w:hint="eastAsia"/>
        </w:rPr>
        <w:t>”，</w:t>
      </w:r>
      <w:r w:rsidRPr="00DC7364">
        <w:rPr>
          <w:rFonts w:hint="eastAsia"/>
        </w:rPr>
        <w:t>这个上帝不仅是基督教的上帝，也是黑格尔哲学的那个绝对理念</w:t>
      </w:r>
      <w:r w:rsidR="0081723F">
        <w:rPr>
          <w:rFonts w:hint="eastAsia"/>
        </w:rPr>
        <w:t>、</w:t>
      </w:r>
      <w:r w:rsidRPr="00DC7364">
        <w:rPr>
          <w:rFonts w:hint="eastAsia"/>
        </w:rPr>
        <w:t>绝对精神的上帝死了。那么后来</w:t>
      </w:r>
      <w:proofErr w:type="gramStart"/>
      <w:r w:rsidRPr="00DC7364">
        <w:rPr>
          <w:rFonts w:hint="eastAsia"/>
        </w:rPr>
        <w:t>来</w:t>
      </w:r>
      <w:proofErr w:type="gramEnd"/>
      <w:r w:rsidRPr="00DC7364">
        <w:rPr>
          <w:rFonts w:hint="eastAsia"/>
        </w:rPr>
        <w:t>了海德格尔</w:t>
      </w:r>
      <w:r w:rsidR="0081723F">
        <w:rPr>
          <w:rFonts w:hint="eastAsia"/>
        </w:rPr>
        <w:t>，</w:t>
      </w:r>
      <w:r w:rsidRPr="00DC7364">
        <w:rPr>
          <w:rFonts w:hint="eastAsia"/>
        </w:rPr>
        <w:t>二十世纪德国最了不起的哲学家</w:t>
      </w:r>
      <w:r w:rsidR="007618C8">
        <w:rPr>
          <w:rFonts w:hint="eastAsia"/>
        </w:rPr>
        <w:t>、</w:t>
      </w:r>
      <w:r w:rsidRPr="00DC7364">
        <w:rPr>
          <w:rFonts w:hint="eastAsia"/>
        </w:rPr>
        <w:t>存在主义，当然他自己拒绝被称为存在主义者，但是他确实是存在主义的一个真实的奠基人。海德格尔说，</w:t>
      </w:r>
      <w:r w:rsidR="007618C8">
        <w:rPr>
          <w:rFonts w:hint="eastAsia"/>
        </w:rPr>
        <w:t>“</w:t>
      </w:r>
      <w:r w:rsidRPr="00DC7364">
        <w:rPr>
          <w:rFonts w:hint="eastAsia"/>
        </w:rPr>
        <w:t>欧洲人陷入无家可归的状态。</w:t>
      </w:r>
      <w:r w:rsidR="007618C8">
        <w:rPr>
          <w:rFonts w:hint="eastAsia"/>
        </w:rPr>
        <w:t>”</w:t>
      </w:r>
      <w:r w:rsidRPr="00DC7364">
        <w:rPr>
          <w:rFonts w:hint="eastAsia"/>
        </w:rPr>
        <w:t>他说</w:t>
      </w:r>
      <w:r w:rsidR="007618C8">
        <w:rPr>
          <w:rFonts w:hint="eastAsia"/>
        </w:rPr>
        <w:t>“</w:t>
      </w:r>
      <w:r w:rsidRPr="00DC7364">
        <w:rPr>
          <w:rFonts w:hint="eastAsia"/>
        </w:rPr>
        <w:t>尼采公开</w:t>
      </w:r>
      <w:r w:rsidR="0081723F">
        <w:rPr>
          <w:rFonts w:hint="eastAsia"/>
        </w:rPr>
        <w:t>地</w:t>
      </w:r>
      <w:r w:rsidRPr="00DC7364">
        <w:rPr>
          <w:rFonts w:hint="eastAsia"/>
        </w:rPr>
        <w:t>揭示了欧洲近代以来文明的虚无主义</w:t>
      </w:r>
      <w:r w:rsidR="0081723F">
        <w:rPr>
          <w:rFonts w:hint="eastAsia"/>
        </w:rPr>
        <w:t>，这</w:t>
      </w:r>
      <w:r w:rsidRPr="00DC7364">
        <w:rPr>
          <w:rFonts w:hint="eastAsia"/>
        </w:rPr>
        <w:t>一切都表明了脱离生活世界去建构价值理性的努力，注定要成为无根的理性主义。</w:t>
      </w:r>
      <w:r w:rsidR="007618C8">
        <w:rPr>
          <w:rFonts w:hint="eastAsia"/>
        </w:rPr>
        <w:t>”</w:t>
      </w:r>
    </w:p>
    <w:p w14:paraId="5E736B5C" w14:textId="02E02D3A" w:rsidR="00584AB5" w:rsidRPr="00DC7364" w:rsidRDefault="00584AB5" w:rsidP="00116B2E">
      <w:pPr>
        <w:ind w:firstLine="540"/>
      </w:pPr>
      <w:r w:rsidRPr="00DC7364">
        <w:rPr>
          <w:rFonts w:hint="eastAsia"/>
        </w:rPr>
        <w:t>面对如此的当代西方文明的危机，那个无家可归的痛苦。他们该怎么办？我们中国人也染上了欧洲近代以来文化传播给我们的现代性的病症</w:t>
      </w:r>
      <w:r w:rsidR="0081723F">
        <w:rPr>
          <w:rFonts w:hint="eastAsia"/>
        </w:rPr>
        <w:t>，</w:t>
      </w:r>
      <w:r w:rsidRPr="00DC7364">
        <w:rPr>
          <w:rFonts w:hint="eastAsia"/>
        </w:rPr>
        <w:t>我们该怎么办？没有别的出路，再度返回古代的思想和智慧中去</w:t>
      </w:r>
      <w:r w:rsidR="007618C8">
        <w:rPr>
          <w:rFonts w:hint="eastAsia"/>
        </w:rPr>
        <w:t>。</w:t>
      </w:r>
      <w:r w:rsidRPr="00DC7364">
        <w:rPr>
          <w:rFonts w:hint="eastAsia"/>
        </w:rPr>
        <w:t>有四种</w:t>
      </w:r>
      <w:r w:rsidR="007618C8">
        <w:rPr>
          <w:rFonts w:hint="eastAsia"/>
        </w:rPr>
        <w:t>，</w:t>
      </w:r>
      <w:r w:rsidRPr="00DC7364">
        <w:rPr>
          <w:rFonts w:hint="eastAsia"/>
        </w:rPr>
        <w:t>古希腊、古代中国、古代印度、古代以色列，再度返回古代的智慧，去展开与不同民族的智慧的对话，以便达到不同民族的相互启发，而这也就是承认不同民族的不同的价值具有不可还原的多元性。你不可怕</w:t>
      </w:r>
      <w:r w:rsidR="0081723F">
        <w:rPr>
          <w:rFonts w:hint="eastAsia"/>
        </w:rPr>
        <w:t>，</w:t>
      </w:r>
      <w:r w:rsidRPr="00DC7364">
        <w:rPr>
          <w:rFonts w:hint="eastAsia"/>
        </w:rPr>
        <w:t>不同民族的价值多</w:t>
      </w:r>
      <w:r w:rsidR="007618C8">
        <w:rPr>
          <w:rFonts w:hint="eastAsia"/>
        </w:rPr>
        <w:t>；</w:t>
      </w:r>
      <w:r w:rsidR="0081723F">
        <w:rPr>
          <w:rFonts w:hint="eastAsia"/>
        </w:rPr>
        <w:t>它</w:t>
      </w:r>
      <w:r>
        <w:rPr>
          <w:rFonts w:hint="eastAsia"/>
        </w:rPr>
        <w:t>的多元性彻底还原为单一的一元的价值，所谓普</w:t>
      </w:r>
      <w:proofErr w:type="gramStart"/>
      <w:r>
        <w:rPr>
          <w:rFonts w:hint="eastAsia"/>
        </w:rPr>
        <w:t>世</w:t>
      </w:r>
      <w:proofErr w:type="gramEnd"/>
      <w:r>
        <w:rPr>
          <w:rFonts w:hint="eastAsia"/>
        </w:rPr>
        <w:t>价值</w:t>
      </w:r>
      <w:r w:rsidR="0081723F">
        <w:rPr>
          <w:rFonts w:hint="eastAsia"/>
        </w:rPr>
        <w:t>，</w:t>
      </w:r>
      <w:r>
        <w:rPr>
          <w:rFonts w:hint="eastAsia"/>
        </w:rPr>
        <w:t>这是个天真</w:t>
      </w:r>
      <w:r w:rsidRPr="00DC7364">
        <w:rPr>
          <w:rFonts w:hint="eastAsia"/>
        </w:rPr>
        <w:t>的幻想</w:t>
      </w:r>
      <w:r w:rsidR="0081723F">
        <w:rPr>
          <w:rFonts w:hint="eastAsia"/>
        </w:rPr>
        <w:t>！</w:t>
      </w:r>
      <w:r w:rsidRPr="00DC7364">
        <w:rPr>
          <w:rFonts w:hint="eastAsia"/>
        </w:rPr>
        <w:t>只有在这个基础上才可能重建当代人类生活的意义和理想。那么这样一种不同民族的智慧的对话是当代哲学的工作，</w:t>
      </w:r>
      <w:r w:rsidR="0081723F">
        <w:rPr>
          <w:rFonts w:hint="eastAsia"/>
        </w:rPr>
        <w:t>它</w:t>
      </w:r>
      <w:r w:rsidRPr="00DC7364">
        <w:rPr>
          <w:rFonts w:hint="eastAsia"/>
        </w:rPr>
        <w:t>可能产生出新宗教，也可能在某一个民族的</w:t>
      </w:r>
      <w:r>
        <w:rPr>
          <w:rFonts w:hint="eastAsia"/>
        </w:rPr>
        <w:t>领域</w:t>
      </w:r>
      <w:r w:rsidRPr="00DC7364">
        <w:rPr>
          <w:rFonts w:hint="eastAsia"/>
        </w:rPr>
        <w:t>产生出哲学的新境界，我们</w:t>
      </w:r>
      <w:r w:rsidRPr="00DC7364">
        <w:rPr>
          <w:rFonts w:hint="eastAsia"/>
        </w:rPr>
        <w:lastRenderedPageBreak/>
        <w:t>现在不得而知。总而言之，哲学的非常重大的意义在于在那个实践的艺术和实践的宗教当中活动着的无限</w:t>
      </w:r>
      <w:r w:rsidR="009F2389">
        <w:rPr>
          <w:rFonts w:hint="eastAsia"/>
        </w:rPr>
        <w:t>心</w:t>
      </w:r>
      <w:r w:rsidRPr="00DC7364">
        <w:rPr>
          <w:rFonts w:hint="eastAsia"/>
        </w:rPr>
        <w:t>，要在哲学中得到了纯粹的自觉的表达。</w:t>
      </w:r>
    </w:p>
    <w:p w14:paraId="6FE7FFD3" w14:textId="58AADA9A" w:rsidR="006863FA" w:rsidRDefault="00FF39CA" w:rsidP="00116B2E">
      <w:pPr>
        <w:ind w:firstLine="540"/>
      </w:pPr>
      <w:r w:rsidRPr="00FF39CA">
        <w:rPr>
          <w:rFonts w:hint="eastAsia"/>
        </w:rPr>
        <w:t>我今天要讲的第四点是讲中华民族</w:t>
      </w:r>
      <w:r w:rsidR="00231A03">
        <w:rPr>
          <w:rFonts w:hint="eastAsia"/>
        </w:rPr>
        <w:t>。</w:t>
      </w:r>
      <w:r w:rsidRPr="00FF39CA">
        <w:rPr>
          <w:rFonts w:hint="eastAsia"/>
        </w:rPr>
        <w:t>我们在这里开始讲</w:t>
      </w:r>
      <w:r w:rsidR="00231A03">
        <w:rPr>
          <w:rFonts w:hint="eastAsia"/>
        </w:rPr>
        <w:t>《</w:t>
      </w:r>
      <w:r w:rsidR="00231A03" w:rsidRPr="00FF39CA">
        <w:rPr>
          <w:rFonts w:hint="eastAsia"/>
        </w:rPr>
        <w:t>哲学导论</w:t>
      </w:r>
      <w:r w:rsidR="00231A03">
        <w:rPr>
          <w:rFonts w:hint="eastAsia"/>
        </w:rPr>
        <w:t>》</w:t>
      </w:r>
      <w:r w:rsidRPr="00FF39CA">
        <w:rPr>
          <w:rFonts w:hint="eastAsia"/>
        </w:rPr>
        <w:t>这门课程，是中国人在讲</w:t>
      </w:r>
      <w:r w:rsidR="00231A03">
        <w:rPr>
          <w:rFonts w:hint="eastAsia"/>
        </w:rPr>
        <w:t>《</w:t>
      </w:r>
      <w:r w:rsidR="00231A03" w:rsidRPr="00FF39CA">
        <w:rPr>
          <w:rFonts w:hint="eastAsia"/>
        </w:rPr>
        <w:t>哲学导论</w:t>
      </w:r>
      <w:r w:rsidR="00231A03">
        <w:rPr>
          <w:rFonts w:hint="eastAsia"/>
        </w:rPr>
        <w:t>》</w:t>
      </w:r>
      <w:r w:rsidRPr="00FF39CA">
        <w:rPr>
          <w:rFonts w:hint="eastAsia"/>
        </w:rPr>
        <w:t>，是中国人在听</w:t>
      </w:r>
      <w:r w:rsidR="00231A03">
        <w:rPr>
          <w:rFonts w:hint="eastAsia"/>
        </w:rPr>
        <w:t>《</w:t>
      </w:r>
      <w:r w:rsidR="00231A03" w:rsidRPr="00FF39CA">
        <w:rPr>
          <w:rFonts w:hint="eastAsia"/>
        </w:rPr>
        <w:t>哲学导论</w:t>
      </w:r>
      <w:r w:rsidR="00231A03">
        <w:rPr>
          <w:rFonts w:hint="eastAsia"/>
        </w:rPr>
        <w:t>》</w:t>
      </w:r>
      <w:r w:rsidRPr="00FF39CA">
        <w:rPr>
          <w:rFonts w:hint="eastAsia"/>
        </w:rPr>
        <w:t>，是中国人在进行哲学的交流和对话，那么我们谈谈中国人。我刚才已经说过中华民族不是一个宗教的民族。这件事情是不是让我们感到遗憾？倘若我们也是个宗教的民族，我们可以在宗教的形态当中去达到一个超越现实尘世</w:t>
      </w:r>
      <w:r w:rsidR="00723E00">
        <w:rPr>
          <w:rFonts w:hint="eastAsia"/>
        </w:rPr>
        <w:t>，</w:t>
      </w:r>
      <w:r w:rsidRPr="00FF39CA">
        <w:rPr>
          <w:rFonts w:hint="eastAsia"/>
        </w:rPr>
        <w:t>那个灰尘的尘啊，去追求那个超越现实尘世的那个更高价值</w:t>
      </w:r>
      <w:r w:rsidR="008B34D3">
        <w:rPr>
          <w:rFonts w:hint="eastAsia"/>
        </w:rPr>
        <w:t>，</w:t>
      </w:r>
      <w:r w:rsidRPr="00FF39CA">
        <w:rPr>
          <w:rFonts w:hint="eastAsia"/>
        </w:rPr>
        <w:t>我们由于缺少宗教，我们就没有这样一种努力了</w:t>
      </w:r>
      <w:r w:rsidR="008B34D3">
        <w:rPr>
          <w:rFonts w:hint="eastAsia"/>
        </w:rPr>
        <w:t>。</w:t>
      </w:r>
      <w:r w:rsidRPr="00FF39CA">
        <w:rPr>
          <w:rFonts w:hint="eastAsia"/>
        </w:rPr>
        <w:t>不是，我们有的是哲学。</w:t>
      </w:r>
    </w:p>
    <w:p w14:paraId="2566031A" w14:textId="69BA3FA9" w:rsidR="00723E00" w:rsidRDefault="00FF39CA" w:rsidP="00116B2E">
      <w:pPr>
        <w:ind w:firstLine="540"/>
      </w:pPr>
      <w:r w:rsidRPr="00FF39CA">
        <w:rPr>
          <w:rFonts w:hint="eastAsia"/>
        </w:rPr>
        <w:t>在种种的知识和人世间的种种的事物之中，人的心灵是无法安顿的</w:t>
      </w:r>
      <w:r w:rsidR="00723E00">
        <w:rPr>
          <w:rFonts w:hint="eastAsia"/>
        </w:rPr>
        <w:t>，</w:t>
      </w:r>
      <w:r w:rsidRPr="00FF39CA">
        <w:rPr>
          <w:rFonts w:hint="eastAsia"/>
        </w:rPr>
        <w:t>这一点先确认</w:t>
      </w:r>
      <w:r w:rsidR="00723E00">
        <w:rPr>
          <w:rFonts w:hint="eastAsia"/>
        </w:rPr>
        <w:t>。</w:t>
      </w:r>
      <w:r w:rsidRPr="00FF39CA">
        <w:rPr>
          <w:rFonts w:hint="eastAsia"/>
        </w:rPr>
        <w:t>如果没有对超乎现世的、更高的价值的追求</w:t>
      </w:r>
      <w:r w:rsidR="00723E00">
        <w:rPr>
          <w:rFonts w:hint="eastAsia"/>
        </w:rPr>
        <w:t>，</w:t>
      </w:r>
      <w:r w:rsidRPr="00FF39CA">
        <w:rPr>
          <w:rFonts w:hint="eastAsia"/>
        </w:rPr>
        <w:t>人心无从安顿。我们无法</w:t>
      </w:r>
      <w:r w:rsidR="00723E00">
        <w:rPr>
          <w:rFonts w:hint="eastAsia"/>
        </w:rPr>
        <w:t>想象</w:t>
      </w:r>
      <w:r w:rsidRPr="00FF39CA">
        <w:rPr>
          <w:rFonts w:hint="eastAsia"/>
        </w:rPr>
        <w:t>我们可以把我们的心安顿在经济学里，安顿在管理科学里，安顿在新闻学、法学等等，不可能</w:t>
      </w:r>
      <w:r w:rsidR="008B34D3">
        <w:rPr>
          <w:rFonts w:hint="eastAsia"/>
        </w:rPr>
        <w:t>！</w:t>
      </w:r>
      <w:r w:rsidRPr="00FF39CA">
        <w:rPr>
          <w:rFonts w:hint="eastAsia"/>
        </w:rPr>
        <w:t>人心有无限的一面，有超越现实的一面</w:t>
      </w:r>
      <w:r w:rsidR="008B34D3">
        <w:rPr>
          <w:rFonts w:hint="eastAsia"/>
        </w:rPr>
        <w:t>，</w:t>
      </w:r>
      <w:r w:rsidRPr="00FF39CA">
        <w:rPr>
          <w:rFonts w:hint="eastAsia"/>
        </w:rPr>
        <w:t>这是人</w:t>
      </w:r>
      <w:r w:rsidR="008B34D3">
        <w:rPr>
          <w:rFonts w:hint="eastAsia"/>
        </w:rPr>
        <w:t>生</w:t>
      </w:r>
      <w:r w:rsidRPr="00FF39CA">
        <w:rPr>
          <w:rFonts w:hint="eastAsia"/>
        </w:rPr>
        <w:t>意义的所维系的地方</w:t>
      </w:r>
      <w:r w:rsidR="008B34D3">
        <w:rPr>
          <w:rFonts w:hint="eastAsia"/>
        </w:rPr>
        <w:t>——</w:t>
      </w:r>
      <w:r w:rsidRPr="00FF39CA">
        <w:rPr>
          <w:rFonts w:hint="eastAsia"/>
        </w:rPr>
        <w:t>所谓安心立命</w:t>
      </w:r>
      <w:r w:rsidR="008B34D3">
        <w:rPr>
          <w:rFonts w:hint="eastAsia"/>
        </w:rPr>
        <w:t>，</w:t>
      </w:r>
      <w:r w:rsidRPr="00FF39CA">
        <w:rPr>
          <w:rFonts w:hint="eastAsia"/>
        </w:rPr>
        <w:t>我们不可能在自然科学或者社会科学里安心立命，科学不解决人生观问题。人最大的烦恼是对自己生命的意义的烦恼。人心在哪里安顿？在那个可以让我们去追求超越现实的更高价值的、那种努力的精神形态中才能安顿的。</w:t>
      </w:r>
    </w:p>
    <w:p w14:paraId="31ECA097" w14:textId="77777777" w:rsidR="008B34D3" w:rsidRDefault="00FF39CA" w:rsidP="00116B2E">
      <w:pPr>
        <w:ind w:firstLine="540"/>
      </w:pPr>
      <w:r w:rsidRPr="00FF39CA">
        <w:rPr>
          <w:rFonts w:hint="eastAsia"/>
        </w:rPr>
        <w:t>中华民族如果把它跟西方欧洲的一个宗教的民族作比较，我们会发现中华民族更关心的是现实人世</w:t>
      </w:r>
      <w:r w:rsidR="008B34D3">
        <w:rPr>
          <w:rFonts w:hint="eastAsia"/>
        </w:rPr>
        <w:t>；</w:t>
      </w:r>
      <w:r w:rsidRPr="00FF39CA">
        <w:rPr>
          <w:rFonts w:hint="eastAsia"/>
        </w:rPr>
        <w:t>我们的入世的精神。所以我们并不真正的关心指出一个超</w:t>
      </w:r>
      <w:proofErr w:type="gramStart"/>
      <w:r w:rsidRPr="00FF39CA">
        <w:rPr>
          <w:rFonts w:hint="eastAsia"/>
        </w:rPr>
        <w:t>验世界</w:t>
      </w:r>
      <w:proofErr w:type="gramEnd"/>
      <w:r w:rsidRPr="00FF39CA">
        <w:rPr>
          <w:rFonts w:hint="eastAsia"/>
        </w:rPr>
        <w:t>的</w:t>
      </w:r>
      <w:r w:rsidR="008B34D3">
        <w:rPr>
          <w:rFonts w:hint="eastAsia"/>
        </w:rPr>
        <w:t>*</w:t>
      </w:r>
      <w:r w:rsidR="006863FA">
        <w:rPr>
          <w:rFonts w:hint="eastAsia"/>
        </w:rPr>
        <w:t>状</w:t>
      </w:r>
      <w:r w:rsidRPr="00FF39CA">
        <w:rPr>
          <w:rFonts w:hint="eastAsia"/>
        </w:rPr>
        <w:t>，表面上看如此。但是不要忘了，绝不能因此就是说中国人没有对超乎现世的、更高价值的追求</w:t>
      </w:r>
      <w:r w:rsidR="008B34D3">
        <w:rPr>
          <w:rFonts w:hint="eastAsia"/>
        </w:rPr>
        <w:t>，</w:t>
      </w:r>
      <w:r w:rsidRPr="00FF39CA">
        <w:rPr>
          <w:rFonts w:hint="eastAsia"/>
        </w:rPr>
        <w:t>因为全体人类都有无限心，所以都有对超验的存在的领会和追求，中华民族也不例外。</w:t>
      </w:r>
    </w:p>
    <w:p w14:paraId="429E713D" w14:textId="465AF370" w:rsidR="00781E2E" w:rsidRDefault="00FF39CA" w:rsidP="00116B2E">
      <w:pPr>
        <w:ind w:firstLine="540"/>
      </w:pPr>
      <w:r w:rsidRPr="00FF39CA">
        <w:rPr>
          <w:rFonts w:hint="eastAsia"/>
        </w:rPr>
        <w:t>中华民族把这种追求放到了哲学中去了，中国哲学的目标正是提高心灵的境界。跟西方某些哲学派别的目标是不一样的</w:t>
      </w:r>
      <w:r w:rsidR="008B34D3">
        <w:rPr>
          <w:rFonts w:hint="eastAsia"/>
        </w:rPr>
        <w:t>，</w:t>
      </w:r>
      <w:r w:rsidRPr="00FF39CA">
        <w:rPr>
          <w:rFonts w:hint="eastAsia"/>
        </w:rPr>
        <w:t>比如说古希腊自然哲学</w:t>
      </w:r>
      <w:r w:rsidR="00781E2E">
        <w:rPr>
          <w:rFonts w:hint="eastAsia"/>
        </w:rPr>
        <w:t>，它</w:t>
      </w:r>
      <w:r w:rsidRPr="00FF39CA">
        <w:rPr>
          <w:rFonts w:hint="eastAsia"/>
        </w:rPr>
        <w:t>的目标就不是提高心灵的境界，从苏格拉底开始才是这样。但是中国哲学又要求把这更高的价值实现在世俗生活中，</w:t>
      </w:r>
      <w:proofErr w:type="gramStart"/>
      <w:r w:rsidRPr="00FF39CA">
        <w:rPr>
          <w:rFonts w:hint="eastAsia"/>
        </w:rPr>
        <w:t>所谓既</w:t>
      </w:r>
      <w:proofErr w:type="gramEnd"/>
      <w:r w:rsidRPr="00FF39CA">
        <w:rPr>
          <w:rFonts w:hint="eastAsia"/>
        </w:rPr>
        <w:t>出世又入世</w:t>
      </w:r>
      <w:r w:rsidR="008B34D3">
        <w:rPr>
          <w:rFonts w:hint="eastAsia"/>
        </w:rPr>
        <w:t>，</w:t>
      </w:r>
      <w:r w:rsidRPr="00FF39CA">
        <w:rPr>
          <w:rFonts w:hint="eastAsia"/>
        </w:rPr>
        <w:t>要求把出世和入世统一起来，这不容易。</w:t>
      </w:r>
      <w:r w:rsidR="008B34D3">
        <w:rPr>
          <w:rFonts w:hint="eastAsia"/>
        </w:rPr>
        <w:t>用</w:t>
      </w:r>
      <w:r w:rsidRPr="00FF39CA">
        <w:rPr>
          <w:rFonts w:hint="eastAsia"/>
        </w:rPr>
        <w:t>今天简单的话、通俗的话说就是把理想主义和现实主义统一起来</w:t>
      </w:r>
      <w:r w:rsidR="002F4D87">
        <w:rPr>
          <w:rFonts w:hint="eastAsia"/>
        </w:rPr>
        <w:t>。</w:t>
      </w:r>
      <w:r w:rsidRPr="00FF39CA">
        <w:rPr>
          <w:rFonts w:hint="eastAsia"/>
        </w:rPr>
        <w:t>真正的理想主义都是一种出世的精神，都是超乎现世追求更高价值的努力，这叫理想主义。但是它如果脱离现实人世呢，又是中国哲学所反对的</w:t>
      </w:r>
      <w:r w:rsidR="00781E2E">
        <w:rPr>
          <w:rFonts w:hint="eastAsia"/>
        </w:rPr>
        <w:t>，</w:t>
      </w:r>
      <w:r w:rsidRPr="00FF39CA">
        <w:rPr>
          <w:rFonts w:hint="eastAsia"/>
        </w:rPr>
        <w:t>入世的精神是现实主义的</w:t>
      </w:r>
      <w:r w:rsidR="00781E2E">
        <w:rPr>
          <w:rFonts w:hint="eastAsia"/>
        </w:rPr>
        <w:t>。</w:t>
      </w:r>
      <w:r w:rsidRPr="00FF39CA">
        <w:rPr>
          <w:rFonts w:hint="eastAsia"/>
        </w:rPr>
        <w:t>要把这理想主义和现实主义统一</w:t>
      </w:r>
      <w:r w:rsidRPr="00FF39CA">
        <w:rPr>
          <w:rFonts w:hint="eastAsia"/>
        </w:rPr>
        <w:lastRenderedPageBreak/>
        <w:t>起来，是中国哲学一直以来的主题。中国哲学的根本问题，要解决的根本问题，就是这一个问题</w:t>
      </w:r>
      <w:r w:rsidR="00781E2E">
        <w:rPr>
          <w:rFonts w:hint="eastAsia"/>
        </w:rPr>
        <w:t>。</w:t>
      </w:r>
      <w:r w:rsidRPr="00FF39CA">
        <w:rPr>
          <w:rFonts w:hint="eastAsia"/>
        </w:rPr>
        <w:t>既出世又入世，把出世和入世统一起来，这是中国哲学</w:t>
      </w:r>
      <w:r w:rsidR="00781E2E">
        <w:rPr>
          <w:rFonts w:hint="eastAsia"/>
        </w:rPr>
        <w:t>致力</w:t>
      </w:r>
      <w:r w:rsidRPr="00FF39CA">
        <w:rPr>
          <w:rFonts w:hint="eastAsia"/>
        </w:rPr>
        <w:t>的根本目标。这也就表明一个放弃了宗教的民族，比方说中华民族，总体上</w:t>
      </w:r>
      <w:r w:rsidR="002F4D87">
        <w:rPr>
          <w:rFonts w:hint="eastAsia"/>
        </w:rPr>
        <w:t>她</w:t>
      </w:r>
      <w:r w:rsidRPr="00FF39CA">
        <w:rPr>
          <w:rFonts w:hint="eastAsia"/>
        </w:rPr>
        <w:t>是放弃宗教的，不排除个别成员是正宗的宗教徒，但整个民族的精神不是宗教精神。一个放弃了宗教的民族，如果没有代替宗教的东西，也就丧失了更高的价值。幸好人类从来除了有宗教外还有哲学。</w:t>
      </w:r>
    </w:p>
    <w:p w14:paraId="2127E64A" w14:textId="2B63FC5C" w:rsidR="00181CF1" w:rsidRDefault="00FF39CA" w:rsidP="00116B2E">
      <w:pPr>
        <w:ind w:firstLine="540"/>
      </w:pPr>
      <w:r w:rsidRPr="00FF39CA">
        <w:rPr>
          <w:rFonts w:hint="eastAsia"/>
        </w:rPr>
        <w:t>中国的哲学并不专门的以知识论、宇宙论为它的主题，而是以人生论为主题。在这个意义上，一切真正的中国哲学都是人生哲学。为什么不以宇宙论为主题，因为宇宙是人生的背景</w:t>
      </w:r>
      <w:r w:rsidR="00781E2E">
        <w:rPr>
          <w:rFonts w:hint="eastAsia"/>
        </w:rPr>
        <w:t>，</w:t>
      </w:r>
      <w:r w:rsidRPr="00FF39CA">
        <w:rPr>
          <w:rFonts w:hint="eastAsia"/>
        </w:rPr>
        <w:t>我们不可放弃人生去问那宇宙是什么</w:t>
      </w:r>
      <w:r w:rsidR="00181CF1">
        <w:rPr>
          <w:rFonts w:hint="eastAsia"/>
        </w:rPr>
        <w:t>，</w:t>
      </w:r>
      <w:r w:rsidRPr="00FF39CA">
        <w:rPr>
          <w:rFonts w:hint="eastAsia"/>
        </w:rPr>
        <w:t>没意思。为什么不是</w:t>
      </w:r>
      <w:proofErr w:type="gramStart"/>
      <w:r w:rsidRPr="00FF39CA">
        <w:rPr>
          <w:rFonts w:hint="eastAsia"/>
        </w:rPr>
        <w:t>知识论</w:t>
      </w:r>
      <w:r w:rsidR="00781E2E">
        <w:rPr>
          <w:rFonts w:hint="eastAsia"/>
        </w:rPr>
        <w:t>做</w:t>
      </w:r>
      <w:r w:rsidRPr="00FF39CA">
        <w:rPr>
          <w:rFonts w:hint="eastAsia"/>
        </w:rPr>
        <w:t>主题</w:t>
      </w:r>
      <w:proofErr w:type="gramEnd"/>
      <w:r w:rsidRPr="00FF39CA">
        <w:rPr>
          <w:rFonts w:hint="eastAsia"/>
        </w:rPr>
        <w:t>？知识是反思人生的方法，不是人生的目的。对于中国哲学来讲</w:t>
      </w:r>
      <w:r w:rsidR="00781E2E">
        <w:rPr>
          <w:rFonts w:hint="eastAsia"/>
        </w:rPr>
        <w:t>，</w:t>
      </w:r>
      <w:r w:rsidRPr="00FF39CA">
        <w:rPr>
          <w:rFonts w:hint="eastAsia"/>
        </w:rPr>
        <w:t>知识不是人生的目的，知识只是用来反思人生的方法，目的还是要提高心灵的境界</w:t>
      </w:r>
      <w:r w:rsidR="00181CF1">
        <w:rPr>
          <w:rFonts w:hint="eastAsia"/>
        </w:rPr>
        <w:t>，</w:t>
      </w:r>
      <w:r w:rsidRPr="00FF39CA">
        <w:rPr>
          <w:rFonts w:hint="eastAsia"/>
        </w:rPr>
        <w:t>于是中国人不像西方哲学专门发展出逻辑学来。第一个发展的完整的逻辑学的就是亚里士多德。中国人也不是不知道逻辑，</w:t>
      </w:r>
      <w:r w:rsidR="00181CF1">
        <w:rPr>
          <w:rFonts w:hint="eastAsia"/>
        </w:rPr>
        <w:t>“</w:t>
      </w:r>
      <w:r w:rsidRPr="00FF39CA">
        <w:rPr>
          <w:rFonts w:hint="eastAsia"/>
        </w:rPr>
        <w:t>百家争鸣</w:t>
      </w:r>
      <w:r w:rsidR="00181CF1">
        <w:rPr>
          <w:rFonts w:hint="eastAsia"/>
        </w:rPr>
        <w:t>”</w:t>
      </w:r>
      <w:r w:rsidRPr="00FF39CA">
        <w:rPr>
          <w:rFonts w:hint="eastAsia"/>
        </w:rPr>
        <w:t>有一家叫名家</w:t>
      </w:r>
      <w:r w:rsidR="00181CF1">
        <w:rPr>
          <w:rFonts w:hint="eastAsia"/>
        </w:rPr>
        <w:t>，</w:t>
      </w:r>
      <w:r w:rsidRPr="00FF39CA">
        <w:rPr>
          <w:rFonts w:hint="eastAsia"/>
        </w:rPr>
        <w:t>名名称的名，名就是讲逻辑，</w:t>
      </w:r>
      <w:proofErr w:type="gramStart"/>
      <w:r w:rsidRPr="00FF39CA">
        <w:rPr>
          <w:rFonts w:hint="eastAsia"/>
        </w:rPr>
        <w:t>讲名理</w:t>
      </w:r>
      <w:proofErr w:type="gramEnd"/>
      <w:r w:rsidRPr="00FF39CA">
        <w:rPr>
          <w:rFonts w:hint="eastAsia"/>
        </w:rPr>
        <w:t>，概念的道理。这一派叫名家，</w:t>
      </w:r>
      <w:r w:rsidR="006D10BF">
        <w:rPr>
          <w:rFonts w:hint="eastAsia"/>
        </w:rPr>
        <w:t>它</w:t>
      </w:r>
      <w:r w:rsidRPr="00FF39CA">
        <w:rPr>
          <w:rFonts w:hint="eastAsia"/>
        </w:rPr>
        <w:t>倒是致力于逻辑。致力于知识的构成和方法</w:t>
      </w:r>
      <w:r w:rsidR="00181CF1">
        <w:rPr>
          <w:rFonts w:hint="eastAsia"/>
        </w:rPr>
        <w:t>，</w:t>
      </w:r>
      <w:r w:rsidRPr="00FF39CA">
        <w:rPr>
          <w:rFonts w:hint="eastAsia"/>
        </w:rPr>
        <w:t>但它从来没有成为中国哲学思想的主流，它自然可以去争论</w:t>
      </w:r>
      <w:r w:rsidR="00181CF1">
        <w:rPr>
          <w:rFonts w:hint="eastAsia"/>
        </w:rPr>
        <w:t>“</w:t>
      </w:r>
      <w:r w:rsidR="00181CF1" w:rsidRPr="00FF39CA">
        <w:rPr>
          <w:rFonts w:hint="eastAsia"/>
        </w:rPr>
        <w:t>白马非马</w:t>
      </w:r>
      <w:r w:rsidR="00181CF1">
        <w:rPr>
          <w:rFonts w:hint="eastAsia"/>
        </w:rPr>
        <w:t>”</w:t>
      </w:r>
      <w:r w:rsidR="006D10BF">
        <w:rPr>
          <w:rFonts w:hint="eastAsia"/>
        </w:rPr>
        <w:t>，</w:t>
      </w:r>
      <w:r w:rsidRPr="00FF39CA">
        <w:rPr>
          <w:rFonts w:hint="eastAsia"/>
        </w:rPr>
        <w:t>提出这样的命题是逻辑问题，但是它的目的还在于现实社会，要证明那个名啊</w:t>
      </w:r>
      <w:r w:rsidR="00181CF1">
        <w:rPr>
          <w:rFonts w:hint="eastAsia"/>
        </w:rPr>
        <w:t>，“</w:t>
      </w:r>
      <w:r w:rsidRPr="00FF39CA">
        <w:rPr>
          <w:rFonts w:hint="eastAsia"/>
        </w:rPr>
        <w:t>名不正</w:t>
      </w:r>
      <w:r w:rsidR="00181CF1">
        <w:rPr>
          <w:rFonts w:hint="eastAsia"/>
        </w:rPr>
        <w:t>，</w:t>
      </w:r>
      <w:r w:rsidRPr="00FF39CA">
        <w:rPr>
          <w:rFonts w:hint="eastAsia"/>
        </w:rPr>
        <w:t>言不顺</w:t>
      </w:r>
      <w:r w:rsidR="00181CF1">
        <w:rPr>
          <w:rFonts w:hint="eastAsia"/>
        </w:rPr>
        <w:t>。”</w:t>
      </w:r>
      <w:r w:rsidRPr="00FF39CA">
        <w:rPr>
          <w:rFonts w:hint="eastAsia"/>
        </w:rPr>
        <w:t>讨论概念和概念的关系的目的还在现实人生、现实社会里。不是纯粹的逻辑本身的任务，这就又跟西方人不一样</w:t>
      </w:r>
      <w:r w:rsidR="003B75D3">
        <w:rPr>
          <w:rFonts w:hint="eastAsia"/>
        </w:rPr>
        <w:t>，</w:t>
      </w:r>
      <w:r w:rsidRPr="00FF39CA">
        <w:rPr>
          <w:rFonts w:hint="eastAsia"/>
        </w:rPr>
        <w:t>这样我们来看中华民族才真正算得上是真正的哲学民族。</w:t>
      </w:r>
    </w:p>
    <w:p w14:paraId="4E2C7D96" w14:textId="77777777" w:rsidR="003B75D3" w:rsidRDefault="00FF39CA" w:rsidP="00116B2E">
      <w:pPr>
        <w:ind w:firstLine="540"/>
        <w:rPr>
          <w:rFonts w:ascii="微软雅黑" w:hAnsi="微软雅黑"/>
        </w:rPr>
      </w:pPr>
      <w:r w:rsidRPr="00FF39CA">
        <w:rPr>
          <w:rFonts w:hint="eastAsia"/>
        </w:rPr>
        <w:t>因为哲学它不能停留为一个范畴的体系</w:t>
      </w:r>
      <w:r w:rsidR="006D10BF">
        <w:rPr>
          <w:rFonts w:hint="eastAsia"/>
        </w:rPr>
        <w:t>、</w:t>
      </w:r>
      <w:r w:rsidRPr="00FF39CA">
        <w:rPr>
          <w:rFonts w:hint="eastAsia"/>
        </w:rPr>
        <w:t>抽象的理论。我们对哲学的了解，当然要发挥我们理性思考的能力。但是我们学哲学，受用的不仅是思维方式的提高，更重要的是心灵境</w:t>
      </w:r>
      <w:r w:rsidRPr="003B75D3">
        <w:rPr>
          <w:rFonts w:ascii="微软雅黑" w:hAnsi="微软雅黑" w:hint="eastAsia"/>
        </w:rPr>
        <w:t>界的提升。所以我们还要把哲学两个字倒过来，叫学哲。你如果只是哲学终于只是学术，你还要学哲，那才有受用。学哲学是要有受用的，我们心灵的受用。所以根据中国的传统，研究哲学不是一种职业</w:t>
      </w:r>
      <w:r w:rsidR="003B75D3">
        <w:rPr>
          <w:rFonts w:ascii="微软雅黑" w:hAnsi="微软雅黑" w:hint="eastAsia"/>
        </w:rPr>
        <w:t>，</w:t>
      </w:r>
      <w:r w:rsidRPr="003B75D3">
        <w:rPr>
          <w:rFonts w:ascii="微软雅黑" w:hAnsi="微软雅黑" w:hint="eastAsia"/>
        </w:rPr>
        <w:t>每个人都需要学哲学，小孩子就开始要学了，后来文人就编了</w:t>
      </w:r>
      <w:r w:rsidR="006D10BF" w:rsidRPr="003B75D3">
        <w:rPr>
          <w:rFonts w:ascii="微软雅黑" w:hAnsi="微软雅黑" w:hint="eastAsia"/>
        </w:rPr>
        <w:t>《</w:t>
      </w:r>
      <w:r w:rsidRPr="003B75D3">
        <w:rPr>
          <w:rFonts w:ascii="微软雅黑" w:hAnsi="微软雅黑" w:hint="eastAsia"/>
        </w:rPr>
        <w:t>三字经</w:t>
      </w:r>
      <w:r w:rsidR="006D10BF" w:rsidRPr="003B75D3">
        <w:rPr>
          <w:rFonts w:ascii="微软雅黑" w:hAnsi="微软雅黑" w:hint="eastAsia"/>
        </w:rPr>
        <w:t>》</w:t>
      </w:r>
      <w:r w:rsidRPr="003B75D3">
        <w:rPr>
          <w:rFonts w:ascii="微软雅黑" w:hAnsi="微软雅黑" w:hint="eastAsia"/>
        </w:rPr>
        <w:t>，儿童的读本，它既是识字的读本，又是最初的哲学修养的读本。</w:t>
      </w:r>
      <w:r w:rsidR="006D10BF" w:rsidRPr="003B75D3">
        <w:rPr>
          <w:rFonts w:ascii="微软雅黑" w:hAnsi="微软雅黑" w:hint="eastAsia"/>
        </w:rPr>
        <w:t>《三字经》</w:t>
      </w:r>
      <w:r w:rsidRPr="003B75D3">
        <w:rPr>
          <w:rFonts w:ascii="微软雅黑" w:hAnsi="微软雅黑" w:hint="eastAsia"/>
        </w:rPr>
        <w:t>第一句话</w:t>
      </w:r>
      <w:r w:rsidR="006D10BF" w:rsidRPr="003B75D3">
        <w:rPr>
          <w:rFonts w:ascii="微软雅黑" w:hAnsi="微软雅黑" w:hint="eastAsia"/>
        </w:rPr>
        <w:t>“</w:t>
      </w:r>
      <w:r w:rsidRPr="003B75D3">
        <w:rPr>
          <w:rFonts w:ascii="微软雅黑" w:hAnsi="微软雅黑" w:hint="eastAsia"/>
        </w:rPr>
        <w:t>人之初，性本善</w:t>
      </w:r>
      <w:r w:rsidR="006D10BF" w:rsidRPr="003B75D3">
        <w:rPr>
          <w:rFonts w:ascii="微软雅黑" w:hAnsi="微软雅黑" w:hint="eastAsia"/>
        </w:rPr>
        <w:t>”</w:t>
      </w:r>
      <w:r w:rsidRPr="003B75D3">
        <w:rPr>
          <w:rFonts w:ascii="微软雅黑" w:hAnsi="微软雅黑" w:hint="eastAsia"/>
        </w:rPr>
        <w:t>，一个哲学的命题</w:t>
      </w:r>
      <w:r w:rsidR="003B75D3">
        <w:rPr>
          <w:rFonts w:ascii="微软雅黑" w:hAnsi="微软雅黑" w:hint="eastAsia"/>
        </w:rPr>
        <w:t>，</w:t>
      </w:r>
      <w:r w:rsidRPr="003B75D3">
        <w:rPr>
          <w:rFonts w:ascii="微软雅黑" w:hAnsi="微软雅黑" w:hint="eastAsia"/>
        </w:rPr>
        <w:t>是孟子思想的表达</w:t>
      </w:r>
      <w:r w:rsidR="003B75D3">
        <w:rPr>
          <w:rFonts w:ascii="微软雅黑" w:hAnsi="微软雅黑" w:hint="eastAsia"/>
        </w:rPr>
        <w:t>，</w:t>
      </w:r>
      <w:r w:rsidRPr="003B75D3">
        <w:rPr>
          <w:rFonts w:ascii="微软雅黑" w:hAnsi="微软雅黑" w:hint="eastAsia"/>
        </w:rPr>
        <w:t>所以研究哲学不是一种职业</w:t>
      </w:r>
      <w:r w:rsidR="003B75D3">
        <w:rPr>
          <w:rFonts w:ascii="微软雅黑" w:hAnsi="微软雅黑" w:hint="eastAsia"/>
        </w:rPr>
        <w:t>。</w:t>
      </w:r>
    </w:p>
    <w:p w14:paraId="305B7EA5" w14:textId="07450475" w:rsidR="006D10BF" w:rsidRDefault="00FF39CA" w:rsidP="00116B2E">
      <w:pPr>
        <w:ind w:firstLine="540"/>
      </w:pPr>
      <w:r w:rsidRPr="003B75D3">
        <w:rPr>
          <w:rFonts w:ascii="微软雅黑" w:hAnsi="微软雅黑" w:hint="eastAsia"/>
        </w:rPr>
        <w:lastRenderedPageBreak/>
        <w:t>当然现在大学的学科体系，就学术体制</w:t>
      </w:r>
      <w:r w:rsidR="003B75D3">
        <w:rPr>
          <w:rFonts w:ascii="微软雅黑" w:hAnsi="微软雅黑" w:hint="eastAsia"/>
        </w:rPr>
        <w:t>、</w:t>
      </w:r>
      <w:r w:rsidRPr="003B75D3">
        <w:rPr>
          <w:rFonts w:ascii="微软雅黑" w:hAnsi="微软雅黑" w:hint="eastAsia"/>
        </w:rPr>
        <w:t>专业区分，那么我们有了哲学系</w:t>
      </w:r>
      <w:r w:rsidR="003B75D3">
        <w:rPr>
          <w:rFonts w:ascii="微软雅黑" w:hAnsi="微软雅黑" w:hint="eastAsia"/>
        </w:rPr>
        <w:t>，</w:t>
      </w:r>
      <w:r w:rsidRPr="003B75D3">
        <w:rPr>
          <w:rFonts w:ascii="微软雅黑" w:hAnsi="微软雅黑" w:hint="eastAsia"/>
        </w:rPr>
        <w:t>哲学系里面还有什么西方哲学专业、中国哲学专业、马克思主义哲学专业、科学哲学专业，种种的</w:t>
      </w:r>
      <w:r w:rsidR="006D10BF" w:rsidRPr="003B75D3">
        <w:rPr>
          <w:rFonts w:ascii="微软雅黑" w:hAnsi="微软雅黑"/>
        </w:rPr>
        <w:t>specialty</w:t>
      </w:r>
      <w:r w:rsidRPr="003B75D3">
        <w:rPr>
          <w:rFonts w:ascii="微软雅黑" w:hAnsi="微软雅黑" w:hint="eastAsia"/>
        </w:rPr>
        <w:t>，其实是很无聊的，哲学好像是专家的事情</w:t>
      </w:r>
      <w:r w:rsidR="003B75D3">
        <w:rPr>
          <w:rFonts w:ascii="微软雅黑" w:hAnsi="微软雅黑" w:hint="eastAsia"/>
        </w:rPr>
        <w:t>，</w:t>
      </w:r>
      <w:r w:rsidRPr="003B75D3">
        <w:rPr>
          <w:rFonts w:ascii="微软雅黑" w:hAnsi="微软雅黑" w:hint="eastAsia"/>
        </w:rPr>
        <w:t>这是人类当代的学术状况的一种悲哀，专业的细分造成狭隘的头脑。</w:t>
      </w:r>
      <w:r w:rsidRPr="00FF39CA">
        <w:rPr>
          <w:rFonts w:hint="eastAsia"/>
        </w:rPr>
        <w:t>你到某哲学系，你问他休</w:t>
      </w:r>
      <w:proofErr w:type="gramStart"/>
      <w:r w:rsidRPr="00FF39CA">
        <w:rPr>
          <w:rFonts w:hint="eastAsia"/>
        </w:rPr>
        <w:t>谟</w:t>
      </w:r>
      <w:proofErr w:type="gramEnd"/>
      <w:r w:rsidRPr="00FF39CA">
        <w:rPr>
          <w:rFonts w:hint="eastAsia"/>
        </w:rPr>
        <w:t>问题，那老师跟你说</w:t>
      </w:r>
      <w:r w:rsidR="003B75D3" w:rsidRPr="00FF39CA">
        <w:rPr>
          <w:rFonts w:hint="eastAsia"/>
        </w:rPr>
        <w:t>休</w:t>
      </w:r>
      <w:proofErr w:type="gramStart"/>
      <w:r w:rsidR="003B75D3" w:rsidRPr="00FF39CA">
        <w:rPr>
          <w:rFonts w:hint="eastAsia"/>
        </w:rPr>
        <w:t>谟</w:t>
      </w:r>
      <w:proofErr w:type="gramEnd"/>
      <w:r w:rsidRPr="00FF39CA">
        <w:rPr>
          <w:rFonts w:hint="eastAsia"/>
        </w:rPr>
        <w:t>我不研究，如果你问斯宾诺莎可以不。太有意思了。哲学不是专业，不是专业的知识体系，哲学是心灵的修养，思考问题的一种境界和方法。</w:t>
      </w:r>
    </w:p>
    <w:p w14:paraId="3F49BF1D" w14:textId="7DC8A38A" w:rsidR="003B75D3" w:rsidRDefault="00FF39CA" w:rsidP="00116B2E">
      <w:pPr>
        <w:ind w:firstLine="540"/>
        <w:rPr>
          <w:rFonts w:ascii="微软雅黑" w:hAnsi="微软雅黑"/>
        </w:rPr>
      </w:pPr>
      <w:r w:rsidRPr="003B75D3">
        <w:rPr>
          <w:rFonts w:ascii="微软雅黑" w:hAnsi="微软雅黑" w:hint="eastAsia"/>
        </w:rPr>
        <w:t>正像西方人都要进教堂，中国人都要学哲学，道理一样的。学哲学的目的，这是冯友兰先生说的啊，</w:t>
      </w:r>
      <w:r w:rsidR="003B75D3">
        <w:rPr>
          <w:rFonts w:ascii="微软雅黑" w:hAnsi="微软雅黑" w:hint="eastAsia"/>
        </w:rPr>
        <w:t>“</w:t>
      </w:r>
      <w:r w:rsidRPr="003B75D3">
        <w:rPr>
          <w:rFonts w:ascii="微软雅黑" w:hAnsi="微软雅黑" w:hint="eastAsia"/>
        </w:rPr>
        <w:t>学哲学的目的是使人作为人能够成为人，而不是成为某种人。</w:t>
      </w:r>
      <w:r w:rsidR="003B75D3">
        <w:rPr>
          <w:rFonts w:ascii="微软雅黑" w:hAnsi="微软雅黑" w:hint="eastAsia"/>
        </w:rPr>
        <w:t>”</w:t>
      </w:r>
      <w:r w:rsidRPr="003B75D3">
        <w:rPr>
          <w:rFonts w:ascii="微软雅黑" w:hAnsi="微软雅黑" w:hint="eastAsia"/>
        </w:rPr>
        <w:t>这话说的真好，浅显明白，直截了当</w:t>
      </w:r>
      <w:r w:rsidR="006D10BF" w:rsidRPr="003B75D3">
        <w:rPr>
          <w:rFonts w:ascii="微软雅黑" w:hAnsi="微软雅黑" w:hint="eastAsia"/>
        </w:rPr>
        <w:t>。</w:t>
      </w:r>
      <w:r w:rsidRPr="003B75D3">
        <w:rPr>
          <w:rFonts w:ascii="微软雅黑" w:hAnsi="微软雅黑" w:hint="eastAsia"/>
        </w:rPr>
        <w:t>你学工程力学，那</w:t>
      </w:r>
      <w:proofErr w:type="gramStart"/>
      <w:r w:rsidRPr="003B75D3">
        <w:rPr>
          <w:rFonts w:ascii="微软雅黑" w:hAnsi="微软雅黑" w:hint="eastAsia"/>
        </w:rPr>
        <w:t>叫成为</w:t>
      </w:r>
      <w:proofErr w:type="gramEnd"/>
      <w:r w:rsidRPr="003B75D3">
        <w:rPr>
          <w:rFonts w:ascii="微软雅黑" w:hAnsi="微软雅黑" w:hint="eastAsia"/>
        </w:rPr>
        <w:t>某种人，叫engineer工程师。你学医学成为某种人</w:t>
      </w:r>
      <w:r w:rsidR="003B75D3">
        <w:rPr>
          <w:rFonts w:ascii="微软雅黑" w:hAnsi="微软雅黑" w:hint="eastAsia"/>
        </w:rPr>
        <w:t>，</w:t>
      </w:r>
      <w:r w:rsidRPr="003B75D3">
        <w:rPr>
          <w:rFonts w:ascii="微软雅黑" w:hAnsi="微软雅黑" w:hint="eastAsia"/>
        </w:rPr>
        <w:t>叫医生。你学哲学</w:t>
      </w:r>
      <w:r w:rsidR="003B75D3">
        <w:rPr>
          <w:rFonts w:ascii="微软雅黑" w:hAnsi="微软雅黑" w:hint="eastAsia"/>
        </w:rPr>
        <w:t>，</w:t>
      </w:r>
      <w:proofErr w:type="gramStart"/>
      <w:r w:rsidRPr="003B75D3">
        <w:rPr>
          <w:rFonts w:ascii="微软雅黑" w:hAnsi="微软雅黑" w:hint="eastAsia"/>
        </w:rPr>
        <w:t>叫成为</w:t>
      </w:r>
      <w:proofErr w:type="gramEnd"/>
      <w:r w:rsidRPr="003B75D3">
        <w:rPr>
          <w:rFonts w:ascii="微软雅黑" w:hAnsi="微软雅黑" w:hint="eastAsia"/>
        </w:rPr>
        <w:t>人，而不是成为某种人。哲学的意义就在此。假如我们一天工作8个小时，那么这个8个小时里边我是工程师，或者我是医生，但8个小时之外，我还是人</w:t>
      </w:r>
      <w:r w:rsidR="003B75D3">
        <w:rPr>
          <w:rFonts w:ascii="微软雅黑" w:hAnsi="微软雅黑" w:hint="eastAsia"/>
        </w:rPr>
        <w:t>，</w:t>
      </w:r>
      <w:r w:rsidRPr="003B75D3">
        <w:rPr>
          <w:rFonts w:ascii="微软雅黑" w:hAnsi="微软雅黑" w:hint="eastAsia"/>
        </w:rPr>
        <w:t>所以我们要学哲学。你不能把你搞工程师的那一套搬到你家庭生活中去吧。你在这个企业里边是一个经理，如果你回去也搞管理科学，你要求你这个家庭像企业一般有效率，这还是</w:t>
      </w:r>
      <w:r w:rsidR="006D10BF" w:rsidRPr="003B75D3">
        <w:rPr>
          <w:rFonts w:ascii="微软雅黑" w:hAnsi="微软雅黑" w:hint="eastAsia"/>
        </w:rPr>
        <w:t>family</w:t>
      </w:r>
      <w:r w:rsidRPr="003B75D3">
        <w:rPr>
          <w:rFonts w:ascii="微软雅黑" w:hAnsi="微软雅黑" w:hint="eastAsia"/>
        </w:rPr>
        <w:t>的li</w:t>
      </w:r>
      <w:r w:rsidR="003B75D3">
        <w:rPr>
          <w:rFonts w:ascii="微软雅黑" w:hAnsi="微软雅黑" w:hint="eastAsia"/>
        </w:rPr>
        <w:t>f</w:t>
      </w:r>
      <w:r w:rsidRPr="003B75D3">
        <w:rPr>
          <w:rFonts w:ascii="微软雅黑" w:hAnsi="微软雅黑" w:hint="eastAsia"/>
        </w:rPr>
        <w:t>e吗？我们学我们接受高等教育，不仅要成为某种人，更重要的是成为作为人的人，那就是需要哲学</w:t>
      </w:r>
      <w:r w:rsidR="00B50256">
        <w:rPr>
          <w:rFonts w:ascii="微软雅黑" w:hAnsi="微软雅黑" w:hint="eastAsia"/>
        </w:rPr>
        <w:t>。</w:t>
      </w:r>
      <w:r w:rsidRPr="003B75D3">
        <w:rPr>
          <w:rFonts w:ascii="微软雅黑" w:hAnsi="微软雅黑" w:hint="eastAsia"/>
        </w:rPr>
        <w:t>哲学在这一点上引人入胜</w:t>
      </w:r>
      <w:r w:rsidR="003B75D3">
        <w:rPr>
          <w:rFonts w:ascii="微软雅黑" w:hAnsi="微软雅黑" w:hint="eastAsia"/>
        </w:rPr>
        <w:t>，</w:t>
      </w:r>
      <w:r w:rsidR="006D10BF" w:rsidRPr="003B75D3">
        <w:rPr>
          <w:rFonts w:ascii="微软雅黑" w:hAnsi="微软雅黑" w:hint="eastAsia"/>
        </w:rPr>
        <w:t>它</w:t>
      </w:r>
      <w:r w:rsidRPr="003B75D3">
        <w:rPr>
          <w:rFonts w:ascii="微软雅黑" w:hAnsi="微软雅黑" w:hint="eastAsia"/>
        </w:rPr>
        <w:t>跟我们学专业的科学并不矛盾，也并不冲突。</w:t>
      </w:r>
    </w:p>
    <w:p w14:paraId="3D82BC05" w14:textId="573C69AF" w:rsidR="00E42F7D" w:rsidRPr="003B75D3" w:rsidRDefault="00FF39CA" w:rsidP="00116B2E">
      <w:pPr>
        <w:ind w:firstLine="540"/>
        <w:rPr>
          <w:rFonts w:ascii="微软雅黑" w:hAnsi="微软雅黑"/>
        </w:rPr>
      </w:pPr>
      <w:r w:rsidRPr="003B75D3">
        <w:rPr>
          <w:rFonts w:ascii="微软雅黑" w:hAnsi="微软雅黑" w:hint="eastAsia"/>
        </w:rPr>
        <w:t>我们在大学四年的有限的时间里边分出一点点时间来读读哲学的书，以便为今后一辈子的人生道路、总是难免的哲学问题的思考做好了精神的准备、思想的准备</w:t>
      </w:r>
      <w:r w:rsidR="00B50256">
        <w:rPr>
          <w:rFonts w:ascii="微软雅黑" w:hAnsi="微软雅黑" w:hint="eastAsia"/>
        </w:rPr>
        <w:t>，</w:t>
      </w:r>
      <w:r w:rsidRPr="003B75D3">
        <w:rPr>
          <w:rFonts w:ascii="微软雅黑" w:hAnsi="微软雅黑" w:hint="eastAsia"/>
        </w:rPr>
        <w:t>这是非常有意思的</w:t>
      </w:r>
      <w:r w:rsidR="00B50256">
        <w:rPr>
          <w:rFonts w:ascii="微软雅黑" w:hAnsi="微软雅黑" w:hint="eastAsia"/>
        </w:rPr>
        <w:t>。</w:t>
      </w:r>
      <w:r w:rsidRPr="003B75D3">
        <w:rPr>
          <w:rFonts w:ascii="微软雅黑" w:hAnsi="微软雅黑" w:hint="eastAsia"/>
        </w:rPr>
        <w:t>所以离开哲学的教学、哲学的修养是不完整的高等教育，所以难怪黑格尔当初1812年到柏林大学去任哲学系的教授的时候，有一个开讲词，他说我们柏林大学是德国的、德意志的精神中心，而这个精神中心的中心就是哲学系。我看了以后非常高兴啊，我复旦大学是一个南方的精神中心，原</w:t>
      </w:r>
      <w:r w:rsidR="006D10BF" w:rsidRPr="003B75D3">
        <w:rPr>
          <w:rFonts w:ascii="微软雅黑" w:hAnsi="微软雅黑" w:hint="eastAsia"/>
        </w:rPr>
        <w:t>来</w:t>
      </w:r>
      <w:r w:rsidRPr="003B75D3">
        <w:rPr>
          <w:rFonts w:ascii="微软雅黑" w:hAnsi="微软雅黑" w:hint="eastAsia"/>
        </w:rPr>
        <w:t>这个中心的中心叫哲学学院</w:t>
      </w:r>
      <w:r w:rsidR="000B77B0">
        <w:rPr>
          <w:rFonts w:ascii="微软雅黑" w:hAnsi="微软雅黑" w:hint="eastAsia"/>
        </w:rPr>
        <w:t>，</w:t>
      </w:r>
      <w:r w:rsidRPr="003B75D3">
        <w:rPr>
          <w:rFonts w:ascii="微软雅黑" w:hAnsi="微软雅黑" w:hint="eastAsia"/>
        </w:rPr>
        <w:t>非常高兴</w:t>
      </w:r>
      <w:r w:rsidR="000B77B0">
        <w:rPr>
          <w:rFonts w:ascii="微软雅黑" w:hAnsi="微软雅黑" w:hint="eastAsia"/>
        </w:rPr>
        <w:t>啊</w:t>
      </w:r>
      <w:r w:rsidRPr="003B75D3">
        <w:rPr>
          <w:rFonts w:ascii="微软雅黑" w:hAnsi="微软雅黑" w:hint="eastAsia"/>
        </w:rPr>
        <w:t>。据说我们的前校长谢希德当时听到这个环境的压迫</w:t>
      </w:r>
      <w:r w:rsidR="006D10BF" w:rsidRPr="003B75D3">
        <w:rPr>
          <w:rFonts w:ascii="微软雅黑" w:hAnsi="微软雅黑" w:hint="eastAsia"/>
        </w:rPr>
        <w:t>：</w:t>
      </w:r>
      <w:r w:rsidRPr="003B75D3">
        <w:rPr>
          <w:rFonts w:ascii="微软雅黑" w:hAnsi="微软雅黑" w:hint="eastAsia"/>
        </w:rPr>
        <w:t>哲学系招生实在困难，干脆我们哲学系就取消了吧。谢希德校长说复旦大学是综合性大学，叫university，</w:t>
      </w:r>
      <w:r w:rsidR="006D10BF" w:rsidRPr="003B75D3">
        <w:rPr>
          <w:rFonts w:ascii="微软雅黑" w:hAnsi="微软雅黑" w:hint="eastAsia"/>
        </w:rPr>
        <w:t>它</w:t>
      </w:r>
      <w:r w:rsidRPr="003B75D3">
        <w:rPr>
          <w:rFonts w:ascii="微软雅黑" w:hAnsi="微软雅黑" w:hint="eastAsia"/>
        </w:rPr>
        <w:t>可以没有其他学科，偏偏不可以没有哲学。这是一个物理学家说的话，假如它不仅仅是个传闻，如果它是传闻也没关系，反正这一条是对的。我们不可想象一个没有哲</w:t>
      </w:r>
      <w:r w:rsidRPr="003B75D3">
        <w:rPr>
          <w:rFonts w:ascii="微软雅黑" w:hAnsi="微软雅黑" w:hint="eastAsia"/>
        </w:rPr>
        <w:lastRenderedPageBreak/>
        <w:t>学系的复旦university。西方人呢，比如说</w:t>
      </w:r>
      <w:proofErr w:type="gramStart"/>
      <w:r w:rsidRPr="003B75D3">
        <w:rPr>
          <w:rFonts w:ascii="微软雅黑" w:hAnsi="微软雅黑" w:hint="eastAsia"/>
        </w:rPr>
        <w:t>图平根</w:t>
      </w:r>
      <w:proofErr w:type="gramEnd"/>
      <w:r w:rsidRPr="003B75D3">
        <w:rPr>
          <w:rFonts w:ascii="微软雅黑" w:hAnsi="微软雅黑" w:hint="eastAsia"/>
        </w:rPr>
        <w:t>大学，不光要有哲学系，还要有神学系。那是欧洲，一个宗教的民族。那么我们中国人有哲学系就够了。</w:t>
      </w:r>
    </w:p>
    <w:p w14:paraId="0901A6EA" w14:textId="4A808AB3" w:rsidR="00E42F7D" w:rsidRDefault="00FF39CA" w:rsidP="00116B2E">
      <w:pPr>
        <w:ind w:firstLine="540"/>
      </w:pPr>
      <w:r w:rsidRPr="00FF39CA">
        <w:rPr>
          <w:rFonts w:hint="eastAsia"/>
        </w:rPr>
        <w:t>这是我为本学期我们的共享课程哲学导论所做的一个绪论。我想我这一番说话呢</w:t>
      </w:r>
      <w:r w:rsidR="00E42F7D">
        <w:rPr>
          <w:rFonts w:hint="eastAsia"/>
        </w:rPr>
        <w:t>，</w:t>
      </w:r>
      <w:r w:rsidRPr="00FF39CA">
        <w:rPr>
          <w:rFonts w:hint="eastAsia"/>
        </w:rPr>
        <w:t>大概能够唤起大家对哲学的一点热情和兴趣。</w:t>
      </w:r>
    </w:p>
    <w:p w14:paraId="6050AC69" w14:textId="77777777" w:rsidR="000B77B0" w:rsidRDefault="00FF39CA" w:rsidP="00116B2E">
      <w:pPr>
        <w:ind w:firstLine="540"/>
        <w:rPr>
          <w:rFonts w:ascii="微软雅黑" w:hAnsi="微软雅黑"/>
        </w:rPr>
      </w:pPr>
      <w:r w:rsidRPr="00FF39CA">
        <w:rPr>
          <w:rFonts w:hint="eastAsia"/>
        </w:rPr>
        <w:t>那么恐怕各位还有一个比较实际的关心</w:t>
      </w:r>
      <w:r w:rsidRPr="000B77B0">
        <w:rPr>
          <w:rFonts w:ascii="微软雅黑" w:hAnsi="微软雅黑" w:hint="eastAsia"/>
        </w:rPr>
        <w:t>，那我要在这里顺带的交代。这门课作为一种新的探索。大家在自由的时间和自由的空间里看网上的视频，那就是上课了。你半夜三更躺在床上，懒懒</w:t>
      </w:r>
      <w:r w:rsidR="00E93D47" w:rsidRPr="000B77B0">
        <w:rPr>
          <w:rFonts w:ascii="微软雅黑" w:hAnsi="微软雅黑" w:hint="eastAsia"/>
        </w:rPr>
        <w:t>地</w:t>
      </w:r>
      <w:r w:rsidRPr="000B77B0">
        <w:rPr>
          <w:rFonts w:ascii="微软雅黑" w:hAnsi="微软雅黑" w:hint="eastAsia"/>
        </w:rPr>
        <w:t>看着王德峰在那里指手画脚也不防的。这就是我们听课的过程了，也没有任何一个教授来点你的名，你到了还没到是吧，这件事情不存在的。但是还有一件事情倒是存在的。因为我们哲学导论呢是哲学的课程</w:t>
      </w:r>
      <w:r w:rsidR="00E93D47" w:rsidRPr="000B77B0">
        <w:rPr>
          <w:rFonts w:ascii="微软雅黑" w:hAnsi="微软雅黑" w:hint="eastAsia"/>
        </w:rPr>
        <w:t>，</w:t>
      </w:r>
      <w:r w:rsidRPr="000B77B0">
        <w:rPr>
          <w:rFonts w:ascii="微软雅黑" w:hAnsi="微软雅黑" w:hint="eastAsia"/>
        </w:rPr>
        <w:t>它和某些学科的课程最重要的不同是什么呢？</w:t>
      </w:r>
      <w:r w:rsidR="00E93D47" w:rsidRPr="000B77B0">
        <w:rPr>
          <w:rFonts w:ascii="微软雅黑" w:hAnsi="微软雅黑" w:hint="eastAsia"/>
        </w:rPr>
        <w:t>它</w:t>
      </w:r>
      <w:r w:rsidRPr="000B77B0">
        <w:rPr>
          <w:rFonts w:ascii="微软雅黑" w:hAnsi="微软雅黑" w:hint="eastAsia"/>
        </w:rPr>
        <w:t>必须讨论。哲学就应该对话的是吧，这是哲学这门学问的本性规定的。所以那个苏格拉底说辩证法，辩证法最初的含义就是对话的艺术。我们在对话当中去寻求那种概念本来的含义，就是dialectics。辩证法本意就是对话的艺术。如果你学哲学，没有人跟你对话，没有人跟你争论，你多么孤独，多么寂寞。我们在本科学习的阶段应当获得一种机会，比方说就哲学的问题展开争论，展开自由的争鸣。那么我们这门课程就为此设定了讨论课。</w:t>
      </w:r>
    </w:p>
    <w:p w14:paraId="4AFBE2C0" w14:textId="64D5C176" w:rsidR="00E93D47" w:rsidRPr="000B77B0" w:rsidRDefault="00FF39CA" w:rsidP="00116B2E">
      <w:pPr>
        <w:ind w:firstLine="540"/>
        <w:rPr>
          <w:rFonts w:ascii="微软雅黑" w:hAnsi="微软雅黑"/>
        </w:rPr>
      </w:pPr>
      <w:r w:rsidRPr="000B77B0">
        <w:rPr>
          <w:rFonts w:ascii="微软雅黑" w:hAnsi="微软雅黑" w:hint="eastAsia"/>
        </w:rPr>
        <w:t>整个课程的内容，我把它切分成</w:t>
      </w:r>
      <w:r w:rsidR="00E93D47" w:rsidRPr="000B77B0">
        <w:rPr>
          <w:rFonts w:ascii="微软雅黑" w:hAnsi="微软雅黑" w:hint="eastAsia"/>
        </w:rPr>
        <w:t>四</w:t>
      </w:r>
      <w:r w:rsidRPr="000B77B0">
        <w:rPr>
          <w:rFonts w:ascii="微软雅黑" w:hAnsi="微软雅黑" w:hint="eastAsia"/>
        </w:rPr>
        <w:t>个单元。基本上</w:t>
      </w:r>
      <w:r w:rsidR="00E93D47" w:rsidRPr="000B77B0">
        <w:rPr>
          <w:rFonts w:ascii="微软雅黑" w:hAnsi="微软雅黑" w:hint="eastAsia"/>
        </w:rPr>
        <w:t>它</w:t>
      </w:r>
      <w:r w:rsidRPr="000B77B0">
        <w:rPr>
          <w:rFonts w:ascii="微软雅黑" w:hAnsi="微软雅黑" w:hint="eastAsia"/>
        </w:rPr>
        <w:t>的进度是一个月完成一个单元。那么也就是一个单元结束的时候呢，我们要举行一堂讨论课</w:t>
      </w:r>
      <w:r w:rsidR="000B77B0">
        <w:rPr>
          <w:rFonts w:ascii="微软雅黑" w:hAnsi="微软雅黑" w:hint="eastAsia"/>
        </w:rPr>
        <w:t>，</w:t>
      </w:r>
      <w:r w:rsidRPr="000B77B0">
        <w:rPr>
          <w:rFonts w:ascii="微软雅黑" w:hAnsi="微软雅黑" w:hint="eastAsia"/>
        </w:rPr>
        <w:t>西方人叫seminar</w:t>
      </w:r>
      <w:r w:rsidR="000B77B0">
        <w:rPr>
          <w:rFonts w:ascii="微软雅黑" w:hAnsi="微软雅黑" w:hint="eastAsia"/>
        </w:rPr>
        <w:t>，</w:t>
      </w:r>
      <w:r w:rsidRPr="000B77B0">
        <w:rPr>
          <w:rFonts w:ascii="微软雅黑" w:hAnsi="微软雅黑" w:hint="eastAsia"/>
        </w:rPr>
        <w:t>那研究生总是要做seminar</w:t>
      </w:r>
      <w:r w:rsidR="000B77B0">
        <w:rPr>
          <w:rFonts w:ascii="微软雅黑" w:hAnsi="微软雅黑" w:hint="eastAsia"/>
        </w:rPr>
        <w:t>。</w:t>
      </w:r>
      <w:r w:rsidRPr="000B77B0">
        <w:rPr>
          <w:rFonts w:ascii="微软雅黑" w:hAnsi="微软雅黑" w:hint="eastAsia"/>
        </w:rPr>
        <w:t>那么本科生也应该做一点seminar，讨论班。那么在这个讨论班上，大家来参加，在指定的时间和指定的教室，我们同学相遇了。大概25人一个小班，就可以展开讨论。那么讨论之前要做一点准备，哲学的学习需要阅读一点东西，独立的思考，然后做个准备，就是书面上的发言要点</w:t>
      </w:r>
      <w:r w:rsidR="00E93D47" w:rsidRPr="000B77B0">
        <w:rPr>
          <w:rFonts w:ascii="微软雅黑" w:hAnsi="微软雅黑" w:hint="eastAsia"/>
        </w:rPr>
        <w:t>、</w:t>
      </w:r>
      <w:r w:rsidRPr="000B77B0">
        <w:rPr>
          <w:rFonts w:ascii="微软雅黑" w:hAnsi="微软雅黑" w:hint="eastAsia"/>
        </w:rPr>
        <w:t>发言提纲的准备，然后再讨论课上presentation。这是一种很好的方式，这方面西方的大学的文科教学做的比较好，我们应该借鉴。</w:t>
      </w:r>
    </w:p>
    <w:p w14:paraId="356017DF" w14:textId="25CB4D73" w:rsidR="00E93D47" w:rsidRDefault="00FF39CA" w:rsidP="00116B2E">
      <w:pPr>
        <w:ind w:firstLine="540"/>
      </w:pPr>
      <w:r w:rsidRPr="00FF39CA">
        <w:rPr>
          <w:rFonts w:hint="eastAsia"/>
        </w:rPr>
        <w:t>那个理科</w:t>
      </w:r>
      <w:proofErr w:type="gramStart"/>
      <w:r w:rsidRPr="00FF39CA">
        <w:rPr>
          <w:rFonts w:hint="eastAsia"/>
        </w:rPr>
        <w:t>生看到</w:t>
      </w:r>
      <w:proofErr w:type="gramEnd"/>
      <w:r w:rsidRPr="00FF39CA">
        <w:rPr>
          <w:rFonts w:hint="eastAsia"/>
        </w:rPr>
        <w:t>我们文科生，经常很羡慕你知道吧</w:t>
      </w:r>
      <w:r w:rsidR="00E93D47">
        <w:rPr>
          <w:rFonts w:hint="eastAsia"/>
        </w:rPr>
        <w:t>，</w:t>
      </w:r>
      <w:r w:rsidRPr="00FF39CA">
        <w:rPr>
          <w:rFonts w:hint="eastAsia"/>
        </w:rPr>
        <w:t>因为理科生有许多作业</w:t>
      </w:r>
      <w:r w:rsidR="000B77B0">
        <w:rPr>
          <w:rFonts w:hint="eastAsia"/>
        </w:rPr>
        <w:t>、</w:t>
      </w:r>
      <w:r w:rsidRPr="00FF39CA">
        <w:rPr>
          <w:rFonts w:hint="eastAsia"/>
        </w:rPr>
        <w:t>功课要做，题目量还不少。文科生下了课就荡荡西荡的</w:t>
      </w:r>
      <w:r w:rsidR="00E93D47">
        <w:rPr>
          <w:rFonts w:hint="eastAsia"/>
        </w:rPr>
        <w:t>，</w:t>
      </w:r>
      <w:r w:rsidRPr="00FF39CA">
        <w:rPr>
          <w:rFonts w:hint="eastAsia"/>
        </w:rPr>
        <w:t>怎么玩都可以，你们也太轻松了，其实你认真的学习哲学是绝对不轻松的，极为痛苦啊。因为哲学的问</w:t>
      </w:r>
      <w:r w:rsidRPr="00FF39CA">
        <w:rPr>
          <w:rFonts w:hint="eastAsia"/>
        </w:rPr>
        <w:lastRenderedPageBreak/>
        <w:t>题给我们心灵带来巨大的震动，那种莫大的困惑，就像我当初本科学习西方哲学史，读到休</w:t>
      </w:r>
      <w:proofErr w:type="gramStart"/>
      <w:r w:rsidRPr="00FF39CA">
        <w:rPr>
          <w:rFonts w:hint="eastAsia"/>
        </w:rPr>
        <w:t>谟</w:t>
      </w:r>
      <w:proofErr w:type="gramEnd"/>
      <w:r w:rsidRPr="00FF39CA">
        <w:rPr>
          <w:rFonts w:hint="eastAsia"/>
        </w:rPr>
        <w:t>这一段，休</w:t>
      </w:r>
      <w:proofErr w:type="gramStart"/>
      <w:r w:rsidRPr="00FF39CA">
        <w:rPr>
          <w:rFonts w:hint="eastAsia"/>
        </w:rPr>
        <w:t>谟</w:t>
      </w:r>
      <w:proofErr w:type="gramEnd"/>
      <w:r w:rsidRPr="00FF39CA">
        <w:rPr>
          <w:rFonts w:hint="eastAsia"/>
        </w:rPr>
        <w:t>问题</w:t>
      </w:r>
      <w:proofErr w:type="gramStart"/>
      <w:r w:rsidRPr="00FF39CA">
        <w:rPr>
          <w:rFonts w:hint="eastAsia"/>
        </w:rPr>
        <w:t>一</w:t>
      </w:r>
      <w:proofErr w:type="gramEnd"/>
      <w:r w:rsidRPr="00FF39CA">
        <w:rPr>
          <w:rFonts w:hint="eastAsia"/>
        </w:rPr>
        <w:t>就是让</w:t>
      </w:r>
      <w:proofErr w:type="gramStart"/>
      <w:r w:rsidRPr="00FF39CA">
        <w:rPr>
          <w:rFonts w:hint="eastAsia"/>
        </w:rPr>
        <w:t>我慌掉了</w:t>
      </w:r>
      <w:proofErr w:type="gramEnd"/>
      <w:r w:rsidRPr="00FF39CA">
        <w:rPr>
          <w:rFonts w:hint="eastAsia"/>
        </w:rPr>
        <w:t>，你知道吧</w:t>
      </w:r>
      <w:r w:rsidR="00E93D47">
        <w:rPr>
          <w:rFonts w:hint="eastAsia"/>
        </w:rPr>
        <w:t>，</w:t>
      </w:r>
      <w:r w:rsidRPr="00FF39CA">
        <w:rPr>
          <w:rFonts w:hint="eastAsia"/>
        </w:rPr>
        <w:t>然后我就一直想，想来想去想不清楚，想不清楚怎么办，旁人看到我游手好闲的，其实我在紧张的思考。那他们看不出来的，以为我东荡西荡的，其实我内心恐惧，你知道吧？哲学最难</w:t>
      </w:r>
      <w:r w:rsidR="00E93D47">
        <w:rPr>
          <w:rFonts w:hint="eastAsia"/>
        </w:rPr>
        <w:t>的</w:t>
      </w:r>
      <w:r w:rsidRPr="00FF39CA">
        <w:rPr>
          <w:rFonts w:hint="eastAsia"/>
        </w:rPr>
        <w:t>问题让我觉得如临深渊、一无依</w:t>
      </w:r>
      <w:r w:rsidR="00816721">
        <w:rPr>
          <w:rFonts w:hint="eastAsia"/>
        </w:rPr>
        <w:t>傍，</w:t>
      </w:r>
      <w:r w:rsidRPr="00FF39CA">
        <w:rPr>
          <w:rFonts w:hint="eastAsia"/>
        </w:rPr>
        <w:t>我开始怀疑我的智商。我觉得哲学的书如果十句话里边我有九句都看不懂的话，那个原著啊，我就觉得这是我对我智力的严重侮辱。我不能接受这一点，所以我就紧张的思考，然后怎么办，要失眠的。后来想了，后来才懂的，你想不通的最好的办法就睡觉。你先午睡，所以我那时候午睡很厉害的。午饭吃好了以后，因为肚子饱了以后就有点昏昏欲睡的感觉是吧，马上上床，上床睡一觉，醒过来三点半了。浪费时间没有，没有，每每醒过来，突然这事情明白了，豁然开朗。后来有人问，你哲学怎么学的，我说睡出来。你一天到晚很紧张，是学不好哲学的。但是这个问题在你心头了。你排解不开，萦绕心头，所以文科生很苦的各位。理科生一定记得啊，你们那个苦难也就是做题目</w:t>
      </w:r>
      <w:r w:rsidR="00816721">
        <w:rPr>
          <w:rFonts w:hint="eastAsia"/>
        </w:rPr>
        <w:t>，</w:t>
      </w:r>
      <w:r w:rsidRPr="00FF39CA">
        <w:rPr>
          <w:rFonts w:hint="eastAsia"/>
        </w:rPr>
        <w:t>咱们这个苦啊，是灵魂的苦啊。</w:t>
      </w:r>
    </w:p>
    <w:p w14:paraId="50EF0E50" w14:textId="77777777" w:rsidR="00816721" w:rsidRDefault="00FF39CA" w:rsidP="00116B2E">
      <w:pPr>
        <w:ind w:firstLine="540"/>
      </w:pPr>
      <w:r w:rsidRPr="00FF39CA">
        <w:rPr>
          <w:rFonts w:hint="eastAsia"/>
        </w:rPr>
        <w:t>除非你满足于在哲学的学习当中，满足于</w:t>
      </w:r>
      <w:r w:rsidR="00816721">
        <w:rPr>
          <w:rFonts w:hint="eastAsia"/>
        </w:rPr>
        <w:t>肤浅</w:t>
      </w:r>
      <w:r w:rsidRPr="00FF39CA">
        <w:rPr>
          <w:rFonts w:hint="eastAsia"/>
        </w:rPr>
        <w:t>的知识的了解。那你辜负了学哲学的机会，你不辜负这种机会，这种信用的话，你就不得不投入哲学的思考中去，而这种思考带给我们带来的是恐惧、焦虑。休</w:t>
      </w:r>
      <w:proofErr w:type="gramStart"/>
      <w:r w:rsidRPr="00FF39CA">
        <w:rPr>
          <w:rFonts w:hint="eastAsia"/>
        </w:rPr>
        <w:t>谟</w:t>
      </w:r>
      <w:proofErr w:type="gramEnd"/>
      <w:r w:rsidRPr="00FF39CA">
        <w:rPr>
          <w:rFonts w:hint="eastAsia"/>
        </w:rPr>
        <w:t>本人就是个例子，当休</w:t>
      </w:r>
      <w:proofErr w:type="gramStart"/>
      <w:r w:rsidRPr="00FF39CA">
        <w:rPr>
          <w:rFonts w:hint="eastAsia"/>
        </w:rPr>
        <w:t>谟</w:t>
      </w:r>
      <w:proofErr w:type="gramEnd"/>
      <w:r w:rsidRPr="00FF39CA">
        <w:rPr>
          <w:rFonts w:hint="eastAsia"/>
        </w:rPr>
        <w:t>提出“因果关系的客观性的根据在哪里？”这个问题的时候，他自己被自己所提的问题吓坏了。</w:t>
      </w:r>
    </w:p>
    <w:p w14:paraId="677DE549" w14:textId="63D211FC" w:rsidR="00816721" w:rsidRDefault="00FF39CA" w:rsidP="00116B2E">
      <w:pPr>
        <w:ind w:firstLine="540"/>
      </w:pPr>
      <w:r w:rsidRPr="00FF39CA">
        <w:rPr>
          <w:rFonts w:hint="eastAsia"/>
        </w:rPr>
        <w:t>比如说</w:t>
      </w:r>
      <w:r w:rsidR="00816721">
        <w:rPr>
          <w:rFonts w:hint="eastAsia"/>
        </w:rPr>
        <w:t>“</w:t>
      </w:r>
      <w:r w:rsidRPr="00FF39CA">
        <w:rPr>
          <w:rFonts w:hint="eastAsia"/>
        </w:rPr>
        <w:t>太阳照射</w:t>
      </w:r>
      <w:r w:rsidR="00816721">
        <w:rPr>
          <w:rFonts w:hint="eastAsia"/>
        </w:rPr>
        <w:t>，</w:t>
      </w:r>
      <w:r w:rsidRPr="00FF39CA">
        <w:rPr>
          <w:rFonts w:hint="eastAsia"/>
        </w:rPr>
        <w:t>石头发热</w:t>
      </w:r>
      <w:r w:rsidR="00816721">
        <w:rPr>
          <w:rFonts w:hint="eastAsia"/>
        </w:rPr>
        <w:t>”</w:t>
      </w:r>
      <w:r w:rsidRPr="00FF39CA">
        <w:rPr>
          <w:rFonts w:hint="eastAsia"/>
        </w:rPr>
        <w:t>这件事情，我们都知道太阳照射是石头发热的原因，石头发热是太阳照射的结果，这是因果关系，是客观的。对，休</w:t>
      </w:r>
      <w:proofErr w:type="gramStart"/>
      <w:r w:rsidRPr="00FF39CA">
        <w:rPr>
          <w:rFonts w:hint="eastAsia"/>
        </w:rPr>
        <w:t>谟</w:t>
      </w:r>
      <w:proofErr w:type="gramEnd"/>
      <w:r w:rsidRPr="00FF39CA">
        <w:rPr>
          <w:rFonts w:hint="eastAsia"/>
        </w:rPr>
        <w:t>也不否认，但是休</w:t>
      </w:r>
      <w:proofErr w:type="gramStart"/>
      <w:r w:rsidRPr="00FF39CA">
        <w:rPr>
          <w:rFonts w:hint="eastAsia"/>
        </w:rPr>
        <w:t>谟</w:t>
      </w:r>
      <w:proofErr w:type="gramEnd"/>
      <w:r w:rsidRPr="00FF39CA">
        <w:rPr>
          <w:rFonts w:hint="eastAsia"/>
        </w:rPr>
        <w:t>问这从太阳照射造成石头发热，这个因果关系的根据在哪里？如果太阳照射石头偏偏不发热了，它</w:t>
      </w:r>
      <w:r w:rsidR="005E51BE">
        <w:rPr>
          <w:rFonts w:hint="eastAsia"/>
        </w:rPr>
        <w:t>倒</w:t>
      </w:r>
      <w:r w:rsidRPr="00FF39CA">
        <w:rPr>
          <w:rFonts w:hint="eastAsia"/>
        </w:rPr>
        <w:t>冷却了，为什么不可以</w:t>
      </w:r>
      <w:r w:rsidR="005E51BE">
        <w:rPr>
          <w:rFonts w:hint="eastAsia"/>
        </w:rPr>
        <w:t>？</w:t>
      </w:r>
      <w:r w:rsidRPr="00FF39CA">
        <w:rPr>
          <w:rFonts w:hint="eastAsia"/>
        </w:rPr>
        <w:t>谁担保了它一定要发热。从太阳照射这件事情本身</w:t>
      </w:r>
      <w:r w:rsidR="00816721">
        <w:rPr>
          <w:rFonts w:hint="eastAsia"/>
        </w:rPr>
        <w:t>中</w:t>
      </w:r>
      <w:r w:rsidRPr="00FF39CA">
        <w:rPr>
          <w:rFonts w:hint="eastAsia"/>
        </w:rPr>
        <w:t>永远推不出石头发热这件事情来。理性不能担保这一点，各位同意吧？你说太阳照射一定石头发热，我明白物理学道理，因为辐射热加剧了这个石头内部的分子运动是吧</w:t>
      </w:r>
      <w:r w:rsidR="005E51BE">
        <w:rPr>
          <w:rFonts w:hint="eastAsia"/>
        </w:rPr>
        <w:t>，</w:t>
      </w:r>
      <w:r w:rsidRPr="00FF39CA">
        <w:rPr>
          <w:rFonts w:hint="eastAsia"/>
        </w:rPr>
        <w:t>为什么一定加剧？减弱了分子运动为什么不可以</w:t>
      </w:r>
      <w:r w:rsidR="00816721">
        <w:rPr>
          <w:rFonts w:hint="eastAsia"/>
        </w:rPr>
        <w:t>？</w:t>
      </w:r>
      <w:r w:rsidRPr="00FF39CA">
        <w:rPr>
          <w:rFonts w:hint="eastAsia"/>
        </w:rPr>
        <w:t>你把太阳照射叫辐射热的传导，然后石头发热叫分子运动的加剧，你只是把太阳晒热了石头这句话换了一种更复杂的表达方式而已，你没有必然的论证、从此果（石头变热）一定在原因（太阳让石头内部的分子加剧运动）之中，对吧？没有这个论证的。休</w:t>
      </w:r>
      <w:proofErr w:type="gramStart"/>
      <w:r w:rsidRPr="00FF39CA">
        <w:rPr>
          <w:rFonts w:hint="eastAsia"/>
        </w:rPr>
        <w:t>谟</w:t>
      </w:r>
      <w:proofErr w:type="gramEnd"/>
      <w:r w:rsidRPr="00FF39CA">
        <w:rPr>
          <w:rFonts w:hint="eastAsia"/>
        </w:rPr>
        <w:t>一看向自己提了这样一个问题。然后他面对这个问题恐惧了，他从书斋里跑出去了，跑到哪里，咖啡馆，找朋友喝咖啡，想要忘掉这个问</w:t>
      </w:r>
      <w:r w:rsidRPr="00FF39CA">
        <w:rPr>
          <w:rFonts w:hint="eastAsia"/>
        </w:rPr>
        <w:lastRenderedPageBreak/>
        <w:t>题，喝了几杯以后又想起来了，想起来又匆匆忙忙回到书斋里思考了。哲学家的痛苦啊，各位感受到了</w:t>
      </w:r>
      <w:r w:rsidR="005E51BE">
        <w:rPr>
          <w:rFonts w:hint="eastAsia"/>
        </w:rPr>
        <w:t>吗？</w:t>
      </w:r>
      <w:r w:rsidRPr="00FF39CA">
        <w:rPr>
          <w:rFonts w:hint="eastAsia"/>
        </w:rPr>
        <w:t>我们就痛苦一把吧，试试看，人生的未来有许多的苦恼、烦恼，但是这些烦恼和苦恼</w:t>
      </w:r>
      <w:r w:rsidR="005E51BE">
        <w:rPr>
          <w:rFonts w:hint="eastAsia"/>
        </w:rPr>
        <w:t>比起</w:t>
      </w:r>
      <w:r w:rsidRPr="00FF39CA">
        <w:rPr>
          <w:rFonts w:hint="eastAsia"/>
        </w:rPr>
        <w:t>哲学家担当人类之罪恶来说小多了</w:t>
      </w:r>
      <w:r w:rsidR="00816721">
        <w:rPr>
          <w:rFonts w:hint="eastAsia"/>
        </w:rPr>
        <w:t>。</w:t>
      </w:r>
    </w:p>
    <w:p w14:paraId="0BDC0F02" w14:textId="38992DC6" w:rsidR="005E51BE" w:rsidRDefault="00FF39CA" w:rsidP="00116B2E">
      <w:pPr>
        <w:ind w:firstLine="540"/>
      </w:pPr>
      <w:r w:rsidRPr="00FF39CA">
        <w:rPr>
          <w:rFonts w:hint="eastAsia"/>
        </w:rPr>
        <w:t>好，所以我们要独立的思考，在讨论课上展开自由的争鸣，让我们讨论可产生他应当有的学习哲学所应当有的效果。那么我的安排大体是如此，每一个单元出</w:t>
      </w:r>
      <w:r w:rsidR="005E51BE">
        <w:rPr>
          <w:rFonts w:hint="eastAsia"/>
        </w:rPr>
        <w:t>三</w:t>
      </w:r>
      <w:proofErr w:type="gramStart"/>
      <w:r w:rsidRPr="00FF39CA">
        <w:rPr>
          <w:rFonts w:hint="eastAsia"/>
        </w:rPr>
        <w:t>到</w:t>
      </w:r>
      <w:r w:rsidR="005E51BE">
        <w:rPr>
          <w:rFonts w:hint="eastAsia"/>
        </w:rPr>
        <w:t>五</w:t>
      </w:r>
      <w:r w:rsidRPr="00FF39CA">
        <w:rPr>
          <w:rFonts w:hint="eastAsia"/>
        </w:rPr>
        <w:t>题讨论题</w:t>
      </w:r>
      <w:proofErr w:type="gramEnd"/>
      <w:r w:rsidRPr="00FF39CA">
        <w:rPr>
          <w:rFonts w:hint="eastAsia"/>
        </w:rPr>
        <w:t>，然后在网上预告给大家。今天可以预告第一单元的讨论问题，然后大家看第一单元的视频，带着问题去学哲学，那要有强烈的问题意识。</w:t>
      </w:r>
    </w:p>
    <w:p w14:paraId="5339B052" w14:textId="77777777" w:rsidR="008320D5" w:rsidRDefault="00FF39CA" w:rsidP="00116B2E">
      <w:pPr>
        <w:ind w:firstLine="540"/>
      </w:pPr>
      <w:r w:rsidRPr="00FF39CA">
        <w:rPr>
          <w:rFonts w:hint="eastAsia"/>
        </w:rPr>
        <w:t>我们第一单元的主题，就是哲学与民族文化生命。在这个单元里边，我们特别要关注的，要思考的，我把它表达在</w:t>
      </w:r>
      <w:r w:rsidR="005E51BE">
        <w:rPr>
          <w:rFonts w:hint="eastAsia"/>
        </w:rPr>
        <w:t>五</w:t>
      </w:r>
      <w:r w:rsidRPr="00FF39CA">
        <w:rPr>
          <w:rFonts w:hint="eastAsia"/>
        </w:rPr>
        <w:t>个问题里</w:t>
      </w:r>
      <w:r w:rsidR="008320D5">
        <w:rPr>
          <w:rFonts w:hint="eastAsia"/>
        </w:rPr>
        <w:t>了。（</w:t>
      </w:r>
      <w:r w:rsidRPr="005E51BE">
        <w:rPr>
          <w:rFonts w:hint="eastAsia"/>
        </w:rPr>
        <w:t>1.</w:t>
      </w:r>
      <w:r w:rsidRPr="005E51BE">
        <w:rPr>
          <w:rFonts w:hint="eastAsia"/>
        </w:rPr>
        <w:t>如何说明道和器的关系？</w:t>
      </w:r>
      <w:r w:rsidRPr="005E51BE">
        <w:rPr>
          <w:rFonts w:hint="eastAsia"/>
        </w:rPr>
        <w:t>2.</w:t>
      </w:r>
      <w:r w:rsidRPr="005E51BE">
        <w:rPr>
          <w:rFonts w:hint="eastAsia"/>
        </w:rPr>
        <w:t>如何理解孟子所说的“心”（有四个善端的心）？</w:t>
      </w:r>
      <w:r w:rsidRPr="005E51BE">
        <w:rPr>
          <w:rFonts w:hint="eastAsia"/>
        </w:rPr>
        <w:t>3.</w:t>
      </w:r>
      <w:r w:rsidRPr="005E51BE">
        <w:rPr>
          <w:rFonts w:hint="eastAsia"/>
        </w:rPr>
        <w:t>中国传统的伦理政治的性质及其困境是什么？</w:t>
      </w:r>
      <w:r w:rsidRPr="005E51BE">
        <w:rPr>
          <w:rFonts w:hint="eastAsia"/>
        </w:rPr>
        <w:t>4.</w:t>
      </w:r>
      <w:r w:rsidRPr="005E51BE">
        <w:rPr>
          <w:rFonts w:hint="eastAsia"/>
        </w:rPr>
        <w:t>程朱理学与陆王心学的根本对立是什么？</w:t>
      </w:r>
      <w:r w:rsidRPr="005E51BE">
        <w:rPr>
          <w:rFonts w:hint="eastAsia"/>
        </w:rPr>
        <w:t>5.</w:t>
      </w:r>
      <w:r w:rsidRPr="005E51BE">
        <w:rPr>
          <w:rFonts w:hint="eastAsia"/>
        </w:rPr>
        <w:t>从文化精神上看，在无论哪一个民族里，传统社会与现代社会之区分的根本标志是什么？</w:t>
      </w:r>
      <w:r w:rsidR="008320D5">
        <w:rPr>
          <w:rFonts w:hint="eastAsia"/>
        </w:rPr>
        <w:t>）</w:t>
      </w:r>
    </w:p>
    <w:p w14:paraId="5AED8865" w14:textId="77777777" w:rsidR="00CD5DB4" w:rsidRDefault="00FF39CA" w:rsidP="00116B2E">
      <w:pPr>
        <w:ind w:firstLine="540"/>
      </w:pPr>
      <w:r w:rsidRPr="00FF39CA">
        <w:rPr>
          <w:rFonts w:hint="eastAsia"/>
        </w:rPr>
        <w:t>然后第一单元呢也有阅读材料，那么各位首先要阅读的当然是我编的这部小册子啊，这本小册子叫</w:t>
      </w:r>
      <w:r w:rsidR="005E51BE">
        <w:rPr>
          <w:rFonts w:hint="eastAsia"/>
        </w:rPr>
        <w:t>《</w:t>
      </w:r>
      <w:r w:rsidRPr="00FF39CA">
        <w:rPr>
          <w:rFonts w:hint="eastAsia"/>
        </w:rPr>
        <w:t>哲学导论</w:t>
      </w:r>
      <w:r w:rsidR="005E51BE">
        <w:rPr>
          <w:rFonts w:hint="eastAsia"/>
        </w:rPr>
        <w:t>》</w:t>
      </w:r>
      <w:r w:rsidRPr="00FF39CA">
        <w:rPr>
          <w:rFonts w:hint="eastAsia"/>
        </w:rPr>
        <w:t>。我是有一点惶恐不安的推荐给大家。因为一门课程总要有一个文本的依据</w:t>
      </w:r>
      <w:r w:rsidR="005E51BE">
        <w:rPr>
          <w:rFonts w:hint="eastAsia"/>
        </w:rPr>
        <w:t>，</w:t>
      </w:r>
      <w:r w:rsidRPr="00FF39CA">
        <w:rPr>
          <w:rFonts w:hint="eastAsia"/>
        </w:rPr>
        <w:t>那么有一部教材了</w:t>
      </w:r>
      <w:r w:rsidR="005E51BE">
        <w:rPr>
          <w:rFonts w:hint="eastAsia"/>
        </w:rPr>
        <w:t>。</w:t>
      </w:r>
      <w:r w:rsidRPr="00FF39CA">
        <w:rPr>
          <w:rFonts w:hint="eastAsia"/>
        </w:rPr>
        <w:t>但别以为这里边都有关于哲学的金科玉律和真理的颁布，没有的。但是大家呢，听我的视频课程，同时要读一下</w:t>
      </w:r>
      <w:r w:rsidR="005E51BE">
        <w:rPr>
          <w:rFonts w:hint="eastAsia"/>
        </w:rPr>
        <w:t>《</w:t>
      </w:r>
      <w:r w:rsidRPr="00FF39CA">
        <w:rPr>
          <w:rFonts w:hint="eastAsia"/>
        </w:rPr>
        <w:t>哲学导论</w:t>
      </w:r>
      <w:r w:rsidR="005E51BE">
        <w:rPr>
          <w:rFonts w:hint="eastAsia"/>
        </w:rPr>
        <w:t>》</w:t>
      </w:r>
      <w:r w:rsidRPr="00FF39CA">
        <w:rPr>
          <w:rFonts w:hint="eastAsia"/>
        </w:rPr>
        <w:t>。因为这个教材的这个文字是比较的严谨了。跟讲课那个说话方式不一样。那么大家恐怕可以借助这个阅读呢来思考问题。那么还有一些参考的阅读材料，那些阅读材料的提供者要比我高明得多，比方说冯友兰先生《中国哲学简史》，在第一单元的学习当中，我们可以读他的《中国哲学简史》的第一章，中国哲学的精神。我还推荐给大家的阅读材料是牟宗三先生，他是中国第二代新儒家的中坚人物，熊十力的弟子，那本书叫《中西哲学之会通十四讲》</w:t>
      </w:r>
      <w:r w:rsidR="008320D5">
        <w:rPr>
          <w:rFonts w:hint="eastAsia"/>
        </w:rPr>
        <w:t>，</w:t>
      </w:r>
      <w:r w:rsidRPr="00FF39CA">
        <w:rPr>
          <w:rFonts w:hint="eastAsia"/>
        </w:rPr>
        <w:t>网上查查看，有有没有这本书？上海古籍出版社出版，在第一单元的部分，请大家阅读牟宗三这本书的第一讲</w:t>
      </w:r>
      <w:r w:rsidR="005E51BE" w:rsidRPr="00FF39CA">
        <w:rPr>
          <w:rFonts w:hint="eastAsia"/>
        </w:rPr>
        <w:t>、第二讲</w:t>
      </w:r>
      <w:r w:rsidR="008320D5">
        <w:rPr>
          <w:rFonts w:hint="eastAsia"/>
        </w:rPr>
        <w:t>。</w:t>
      </w:r>
    </w:p>
    <w:p w14:paraId="6609C684" w14:textId="65966EB8" w:rsidR="00FF39CA" w:rsidRDefault="00FF39CA" w:rsidP="00116B2E">
      <w:pPr>
        <w:ind w:firstLine="540"/>
      </w:pPr>
      <w:r w:rsidRPr="00FF39CA">
        <w:rPr>
          <w:rFonts w:hint="eastAsia"/>
        </w:rPr>
        <w:t>所以我们看视频课程结合着这个阅读的材料。我们就能够开始去思考，思考而后有所得，或者有所疑问，都拿到讨论课上来。我们每一个讨论班都有助教，每一个教学点上都有负责教师，因为我分身无术，各位提的问题有些是普遍性的，有典型的意义的问题，我会在网上解答，有些问题负责教师和助教都能回答。我们的助教都是学哲学的，或者说接近于哲</w:t>
      </w:r>
      <w:r w:rsidRPr="00FF39CA">
        <w:rPr>
          <w:rFonts w:hint="eastAsia"/>
        </w:rPr>
        <w:lastRenderedPageBreak/>
        <w:t>学的那门学科的，而负责教师都是搞哲学的，所以我非常感谢我们这个教学团队吧，来适应一种新的课程的讲法，就是共享课程。大体就是这样，一共是</w:t>
      </w:r>
      <w:r w:rsidR="005E51BE">
        <w:rPr>
          <w:rFonts w:hint="eastAsia"/>
        </w:rPr>
        <w:t>四</w:t>
      </w:r>
      <w:r w:rsidRPr="00FF39CA">
        <w:rPr>
          <w:rFonts w:hint="eastAsia"/>
        </w:rPr>
        <w:t>个单元，四次讨论课，两次面授课，今天是第一次面授课。在我们的本学期这门课程行将结束的时候，考试之前我又要跟大家见面，这叫第二次面授课，第二次面授课我会集中的来讨论这一个学期学下来、四个单元学下来，同学们会有一些非常集中的非常共同的疑问或者思考，那么我就专门再来说一下，也不是为大家复习临考</w:t>
      </w:r>
      <w:r w:rsidR="005E51BE">
        <w:rPr>
          <w:rFonts w:hint="eastAsia"/>
        </w:rPr>
        <w:t>做</w:t>
      </w:r>
      <w:r w:rsidRPr="00FF39CA">
        <w:rPr>
          <w:rFonts w:hint="eastAsia"/>
        </w:rPr>
        <w:t>准备。哲学的考试是学习的一种方式，不是拿来为难学生的。哲学本身就应该是愉快的，自由的争鸣，是吧，而不是知识的简单记忆。所以我将举行的考试是开卷考，除了</w:t>
      </w:r>
      <w:proofErr w:type="gramStart"/>
      <w:r w:rsidRPr="00FF39CA">
        <w:rPr>
          <w:rFonts w:hint="eastAsia"/>
        </w:rPr>
        <w:t>不</w:t>
      </w:r>
      <w:proofErr w:type="gramEnd"/>
      <w:r w:rsidRPr="00FF39CA">
        <w:rPr>
          <w:rFonts w:hint="eastAsia"/>
        </w:rPr>
        <w:t>能带电脑，其他的文字材料你想带什么都可以，当堂开卷考试，这样一个形式，遵守的课堂纪律就是不要交头接耳，你不影响别人就可以了。好，今天的第一次的面授课就讲到这里。</w:t>
      </w:r>
    </w:p>
    <w:p w14:paraId="270E8CE2" w14:textId="77777777" w:rsidR="00A94CE0" w:rsidRDefault="00A94CE0" w:rsidP="00116B2E">
      <w:pPr>
        <w:ind w:firstLine="540"/>
        <w:sectPr w:rsidR="00A94CE0" w:rsidSect="009252CA">
          <w:headerReference w:type="default" r:id="rId14"/>
          <w:footerReference w:type="default" r:id="rId15"/>
          <w:pgSz w:w="16840" w:h="11907" w:orient="landscape" w:code="9"/>
          <w:pgMar w:top="1247" w:right="1134" w:bottom="1134" w:left="1134" w:header="720" w:footer="720" w:gutter="0"/>
          <w:pgNumType w:start="1"/>
          <w:cols w:space="720"/>
          <w:docGrid w:linePitch="367"/>
        </w:sectPr>
      </w:pPr>
    </w:p>
    <w:p w14:paraId="45703753" w14:textId="3CBE84B5" w:rsidR="00584AB5" w:rsidRPr="009F1AF8" w:rsidRDefault="00584AB5" w:rsidP="000054CD">
      <w:pPr>
        <w:ind w:firstLineChars="41" w:firstLine="197"/>
        <w:rPr>
          <w:rFonts w:ascii="微软雅黑" w:hAnsi="微软雅黑"/>
          <w:sz w:val="48"/>
          <w:szCs w:val="40"/>
        </w:rPr>
      </w:pPr>
      <w:bookmarkStart w:id="3" w:name="_Ref74945069"/>
      <w:bookmarkStart w:id="4" w:name="_Toc75158446"/>
      <w:r w:rsidRPr="009F1AF8">
        <w:rPr>
          <w:rFonts w:ascii="微软雅黑" w:hAnsi="微软雅黑" w:hint="eastAsia"/>
          <w:sz w:val="48"/>
          <w:szCs w:val="40"/>
        </w:rPr>
        <w:t>01</w:t>
      </w:r>
      <w:bookmarkEnd w:id="3"/>
      <w:bookmarkEnd w:id="4"/>
      <w:r w:rsidR="009F1AF8" w:rsidRPr="009F1AF8">
        <w:rPr>
          <w:rFonts w:ascii="微软雅黑" w:hAnsi="微软雅黑"/>
          <w:sz w:val="48"/>
          <w:szCs w:val="40"/>
        </w:rPr>
        <w:t>.</w:t>
      </w:r>
    </w:p>
    <w:p w14:paraId="17E6BBA3" w14:textId="77777777" w:rsidR="00D53EAC" w:rsidRPr="00DE60BC" w:rsidRDefault="005E51BE" w:rsidP="00116B2E">
      <w:pPr>
        <w:ind w:firstLine="540"/>
        <w:rPr>
          <w:rFonts w:ascii="微软雅黑" w:hAnsi="微软雅黑"/>
        </w:rPr>
      </w:pPr>
      <w:r w:rsidRPr="00DE60BC">
        <w:rPr>
          <w:rFonts w:ascii="微软雅黑" w:hAnsi="微软雅黑" w:hint="eastAsia"/>
        </w:rPr>
        <w:t>这个学期的《哲学导论》课现在开始，我今天走进这个5</w:t>
      </w:r>
      <w:r w:rsidRPr="00DE60BC">
        <w:rPr>
          <w:rFonts w:ascii="微软雅黑" w:hAnsi="微软雅黑"/>
        </w:rPr>
        <w:t>301</w:t>
      </w:r>
      <w:r w:rsidRPr="00DE60BC">
        <w:rPr>
          <w:rFonts w:ascii="微软雅黑" w:hAnsi="微软雅黑" w:hint="eastAsia"/>
        </w:rPr>
        <w:t>（教室）看到那么多的同学，大多都是新生，</w:t>
      </w:r>
      <w:r w:rsidR="00781E62" w:rsidRPr="00DE60BC">
        <w:rPr>
          <w:rFonts w:ascii="微软雅黑" w:hAnsi="微软雅黑" w:hint="eastAsia"/>
        </w:rPr>
        <w:t>也就是刚</w:t>
      </w:r>
      <w:r w:rsidRPr="00DE60BC">
        <w:rPr>
          <w:rFonts w:ascii="微软雅黑" w:hAnsi="微软雅黑" w:hint="eastAsia"/>
        </w:rPr>
        <w:t>从中学来的。</w:t>
      </w:r>
      <w:r w:rsidR="00781E62" w:rsidRPr="00DE60BC">
        <w:rPr>
          <w:rFonts w:ascii="微软雅黑" w:hAnsi="微软雅黑" w:hint="eastAsia"/>
        </w:rPr>
        <w:t>非常努力也非常幸运的进入复旦大学的文科，我在来这里首先要向大家表示祝贺。</w:t>
      </w:r>
      <w:r w:rsidR="00584AB5" w:rsidRPr="00DE60BC">
        <w:rPr>
          <w:rFonts w:ascii="微软雅黑" w:hAnsi="微软雅黑" w:hint="eastAsia"/>
        </w:rPr>
        <w:t>祝贺</w:t>
      </w:r>
      <w:r w:rsidR="00584AB5" w:rsidRPr="00DE60BC">
        <w:rPr>
          <w:rFonts w:ascii="微软雅黑" w:hAnsi="微软雅黑"/>
        </w:rPr>
        <w:t>的理由有</w:t>
      </w:r>
      <w:r w:rsidR="00781E62" w:rsidRPr="00DE60BC">
        <w:rPr>
          <w:rFonts w:ascii="微软雅黑" w:hAnsi="微软雅黑" w:hint="eastAsia"/>
        </w:rPr>
        <w:t>三</w:t>
      </w:r>
      <w:r w:rsidR="00584AB5" w:rsidRPr="00DE60BC">
        <w:rPr>
          <w:rFonts w:ascii="微软雅黑" w:hAnsi="微软雅黑"/>
        </w:rPr>
        <w:t>点。</w:t>
      </w:r>
      <w:r w:rsidR="00781E62" w:rsidRPr="00DE60BC">
        <w:rPr>
          <w:rFonts w:ascii="微软雅黑" w:hAnsi="微软雅黑" w:hint="eastAsia"/>
        </w:rPr>
        <w:t>第一点，诸位，好不容易，多少年的寒窗苦读</w:t>
      </w:r>
      <w:r w:rsidR="00E93534" w:rsidRPr="00DE60BC">
        <w:rPr>
          <w:rFonts w:ascii="微软雅黑" w:hAnsi="微软雅黑" w:hint="eastAsia"/>
        </w:rPr>
        <w:t>，</w:t>
      </w:r>
      <w:r w:rsidR="00781E62" w:rsidRPr="00DE60BC">
        <w:rPr>
          <w:rFonts w:ascii="微软雅黑" w:hAnsi="微软雅黑" w:hint="eastAsia"/>
        </w:rPr>
        <w:t>在那个应试教育的体制之下，没有时间思考问题，必须把所有的时间和精力用在那个，把自己作为一个机器的那个角色当中来对付考试，所以各位经历了考验。任何一个不合格的、不合理的教学制度也摧残不了一个真正有才干的人。</w:t>
      </w:r>
    </w:p>
    <w:p w14:paraId="61A7ED5B" w14:textId="0871B602" w:rsidR="00D53EAC" w:rsidRDefault="00781E62" w:rsidP="00116B2E">
      <w:pPr>
        <w:ind w:firstLine="540"/>
        <w:rPr>
          <w:rFonts w:ascii="微软雅黑" w:hAnsi="微软雅黑"/>
        </w:rPr>
      </w:pPr>
      <w:r w:rsidRPr="00D53EAC">
        <w:rPr>
          <w:rFonts w:ascii="微软雅黑" w:hAnsi="微软雅黑" w:hint="eastAsia"/>
        </w:rPr>
        <w:t>第二个祝贺：是各位实现了自己的理想，进入复旦大学。各位到复旦大学来求学，这件事情本身为什么值得祝贺？理由非常简单。它是一个真正的大学。真正的大学是什么？是这个民族的精神中心。中国精神中心有几个？看法不一样。北方的精神中心，我认为是北京大学。南方的精神中心，我认为是复旦大学。所以各位来到了中国南方的精神中心。这是第二件值得祝贺的。因为大学</w:t>
      </w:r>
      <w:r w:rsidR="00D53EAC">
        <w:rPr>
          <w:rFonts w:ascii="微软雅黑" w:hAnsi="微软雅黑" w:hint="eastAsia"/>
        </w:rPr>
        <w:t>，</w:t>
      </w:r>
      <w:r w:rsidRPr="00D53EAC">
        <w:rPr>
          <w:rFonts w:ascii="微软雅黑" w:hAnsi="微软雅黑" w:hint="eastAsia"/>
        </w:rPr>
        <w:t>英语</w:t>
      </w:r>
      <w:r w:rsidR="00D53EAC">
        <w:rPr>
          <w:rFonts w:ascii="微软雅黑" w:hAnsi="微软雅黑" w:hint="eastAsia"/>
        </w:rPr>
        <w:t>叫</w:t>
      </w:r>
      <w:r w:rsidRPr="00D53EAC">
        <w:rPr>
          <w:rFonts w:ascii="微软雅黑" w:hAnsi="微软雅黑" w:hint="eastAsia"/>
        </w:rPr>
        <w:t>university。真正的university并不是高等的职业培训所</w:t>
      </w:r>
      <w:r w:rsidR="00D53EAC">
        <w:rPr>
          <w:rFonts w:ascii="微软雅黑" w:hAnsi="微软雅黑" w:hint="eastAsia"/>
        </w:rPr>
        <w:t>，</w:t>
      </w:r>
      <w:r w:rsidRPr="00D53EAC">
        <w:rPr>
          <w:rFonts w:ascii="微软雅黑" w:hAnsi="微软雅黑" w:hint="eastAsia"/>
        </w:rPr>
        <w:t>不是给大家提供一个场所，为未来的职业做</w:t>
      </w:r>
      <w:r w:rsidR="00D53EAC">
        <w:rPr>
          <w:rFonts w:ascii="微软雅黑" w:hAnsi="微软雅黑" w:hint="eastAsia"/>
        </w:rPr>
        <w:t>智力</w:t>
      </w:r>
      <w:r w:rsidRPr="00D53EAC">
        <w:rPr>
          <w:rFonts w:ascii="微软雅黑" w:hAnsi="微软雅黑" w:hint="eastAsia"/>
        </w:rPr>
        <w:t>上的预演</w:t>
      </w:r>
      <w:r w:rsidR="00D53EAC">
        <w:rPr>
          <w:rFonts w:ascii="微软雅黑" w:hAnsi="微软雅黑" w:hint="eastAsia"/>
        </w:rPr>
        <w:t>，</w:t>
      </w:r>
      <w:r w:rsidRPr="00D53EAC">
        <w:rPr>
          <w:rFonts w:ascii="微软雅黑" w:hAnsi="微软雅黑" w:hint="eastAsia"/>
        </w:rPr>
        <w:t>拿了一张文凭，而后是谋生。如果这样的话，它不是真正的university</w:t>
      </w:r>
      <w:r w:rsidR="00D53EAC">
        <w:rPr>
          <w:rFonts w:ascii="微软雅黑" w:hAnsi="微软雅黑" w:hint="eastAsia"/>
        </w:rPr>
        <w:t>，</w:t>
      </w:r>
      <w:r w:rsidRPr="00D53EAC">
        <w:rPr>
          <w:rFonts w:ascii="微软雅黑" w:hAnsi="微软雅黑" w:hint="eastAsia"/>
        </w:rPr>
        <w:t>也不是真正意义上的高等教育。它只是高等职业培训。我希望并且相信复旦大学能够保持其为大学，保持其为我们民族的精神中心。</w:t>
      </w:r>
    </w:p>
    <w:p w14:paraId="67947B3D" w14:textId="16EDE03F" w:rsidR="00781E62" w:rsidRDefault="00781E62" w:rsidP="00116B2E">
      <w:pPr>
        <w:ind w:firstLine="540"/>
      </w:pPr>
      <w:r w:rsidRPr="00D53EAC">
        <w:rPr>
          <w:rFonts w:ascii="微软雅黑" w:hAnsi="微软雅黑" w:hint="eastAsia"/>
        </w:rPr>
        <w:lastRenderedPageBreak/>
        <w:t>第三件事情值得祝贺的是，各位不仅来到了复旦，而且有机会研习哲学。哲学系哲学专业是一个真正的大学，也就是那个精神中心的中心。这个基本的道理为我们这个时代所遗忘。我想起八十年代市场经济浪涛汹涌而来的时候，有人甚至提出，既然复旦大学哲学系招生那么的困难，生源那么少，这个哲学</w:t>
      </w:r>
      <w:r w:rsidR="00865616">
        <w:rPr>
          <w:rFonts w:ascii="微软雅黑" w:hAnsi="微软雅黑" w:hint="eastAsia"/>
        </w:rPr>
        <w:t>系</w:t>
      </w:r>
      <w:r w:rsidRPr="00D53EAC">
        <w:rPr>
          <w:rFonts w:ascii="微软雅黑" w:hAnsi="微软雅黑" w:hint="eastAsia"/>
        </w:rPr>
        <w:t>是还有没有理由继续存</w:t>
      </w:r>
      <w:r w:rsidRPr="00781E62">
        <w:rPr>
          <w:rFonts w:hint="eastAsia"/>
        </w:rPr>
        <w:t>在下去？于是当时的复旦大学前校长谢希德先生这样简单的回答的这个问题说，假如没有哲学系，复旦大学就不成其为复旦大学。这是一位自然科学家说的话，她说了一个非常深刻的道理。</w:t>
      </w:r>
    </w:p>
    <w:p w14:paraId="33E0C7C0" w14:textId="1FE5AD86" w:rsidR="00781E62" w:rsidRDefault="00781E62" w:rsidP="00116B2E">
      <w:pPr>
        <w:ind w:firstLine="540"/>
      </w:pPr>
      <w:r w:rsidRPr="00865616">
        <w:rPr>
          <w:rFonts w:ascii="微软雅黑" w:hAnsi="微软雅黑" w:hint="eastAsia"/>
        </w:rPr>
        <w:t>我这个学期，要给大家讲的哲学导论这门课程。实际上只有一个中心话题，那就是我们与哲学的关系</w:t>
      </w:r>
      <w:r w:rsidR="00865616">
        <w:rPr>
          <w:rFonts w:ascii="微软雅黑" w:hAnsi="微软雅黑" w:hint="eastAsia"/>
        </w:rPr>
        <w:t>，</w:t>
      </w:r>
      <w:r w:rsidRPr="00865616">
        <w:rPr>
          <w:rFonts w:ascii="微软雅黑" w:hAnsi="微软雅黑" w:hint="eastAsia"/>
        </w:rPr>
        <w:t>Introduction</w:t>
      </w:r>
      <w:r w:rsidR="00DE60BC">
        <w:rPr>
          <w:rFonts w:ascii="微软雅黑" w:hAnsi="微软雅黑"/>
        </w:rPr>
        <w:t xml:space="preserve"> </w:t>
      </w:r>
      <w:r w:rsidRPr="00865616">
        <w:rPr>
          <w:rFonts w:ascii="微软雅黑" w:hAnsi="微软雅黑" w:hint="eastAsia"/>
        </w:rPr>
        <w:t>to</w:t>
      </w:r>
      <w:r w:rsidR="00DE60BC">
        <w:rPr>
          <w:rFonts w:ascii="微软雅黑" w:hAnsi="微软雅黑"/>
        </w:rPr>
        <w:t xml:space="preserve"> </w:t>
      </w:r>
      <w:r w:rsidRPr="00865616">
        <w:rPr>
          <w:rFonts w:ascii="微软雅黑" w:hAnsi="微软雅黑" w:hint="eastAsia"/>
        </w:rPr>
        <w:t>philosophy，</w:t>
      </w:r>
      <w:r w:rsidR="00865616">
        <w:rPr>
          <w:rFonts w:ascii="微软雅黑" w:hAnsi="微软雅黑" w:hint="eastAsia"/>
        </w:rPr>
        <w:t>是</w:t>
      </w:r>
      <w:r w:rsidRPr="00865616">
        <w:rPr>
          <w:rFonts w:ascii="微软雅黑" w:hAnsi="微软雅黑" w:hint="eastAsia"/>
        </w:rPr>
        <w:t>引导大家入哲学之门。我总是担心自己是否称职，或者说甚至在怀疑有没有、应该不应该、有没有必要引大家入哲学之门。</w:t>
      </w:r>
      <w:r w:rsidRPr="00781E62">
        <w:rPr>
          <w:rFonts w:hint="eastAsia"/>
        </w:rPr>
        <w:t>我上午的时候在准备今天下午的课，心情非常不平静。为什么？因为我知道</w:t>
      </w:r>
      <w:r w:rsidR="00865616">
        <w:rPr>
          <w:rFonts w:hint="eastAsia"/>
        </w:rPr>
        <w:t>，</w:t>
      </w:r>
      <w:r w:rsidRPr="00781E62">
        <w:rPr>
          <w:rFonts w:hint="eastAsia"/>
        </w:rPr>
        <w:t>我在下午将面对的年轻的学子</w:t>
      </w:r>
      <w:r w:rsidR="00865616">
        <w:rPr>
          <w:rFonts w:hint="eastAsia"/>
        </w:rPr>
        <w:t>，</w:t>
      </w:r>
      <w:r w:rsidRPr="00781E62">
        <w:rPr>
          <w:rFonts w:hint="eastAsia"/>
        </w:rPr>
        <w:t>我和你们之间的</w:t>
      </w:r>
      <w:r>
        <w:rPr>
          <w:rFonts w:hint="eastAsia"/>
        </w:rPr>
        <w:t>辈分</w:t>
      </w:r>
      <w:r w:rsidRPr="00781E62">
        <w:rPr>
          <w:rFonts w:hint="eastAsia"/>
        </w:rPr>
        <w:t>的关系是什么？我是你们的父辈，父辈是有生活阅历的人，是有种种人生体验的人，并且对这个时代有比较全面的领会和感受。诸位还是初涉人世，那么欢乐的心理、那么年轻的心理，我就要给大家介绍一门，这个时代最孤独、最沉重的学问，是不是多少有一些于心不忍的感觉</w:t>
      </w:r>
      <w:r w:rsidR="00865616">
        <w:rPr>
          <w:rFonts w:hint="eastAsia"/>
        </w:rPr>
        <w:t>。</w:t>
      </w:r>
      <w:r w:rsidRPr="00781E62">
        <w:rPr>
          <w:rFonts w:hint="eastAsia"/>
        </w:rPr>
        <w:t>大家还有权利做做生活的梦，做做关于未来的梦，但是我似乎要惊醒大家的那些梦。所以我感觉到这门课的存在理由需要有一些辩护词，我一直准备这种辩护词，直到此刻，我还没有准备好。</w:t>
      </w:r>
    </w:p>
    <w:p w14:paraId="117B4927" w14:textId="77777777" w:rsidR="00865616" w:rsidRDefault="00781E62" w:rsidP="00116B2E">
      <w:pPr>
        <w:ind w:firstLine="540"/>
      </w:pPr>
      <w:r w:rsidRPr="00781E62">
        <w:rPr>
          <w:rFonts w:hint="eastAsia"/>
        </w:rPr>
        <w:t>哲学在今天这个时代需要为</w:t>
      </w:r>
      <w:r w:rsidR="00865616">
        <w:rPr>
          <w:rFonts w:hint="eastAsia"/>
        </w:rPr>
        <w:t>自己</w:t>
      </w:r>
      <w:r w:rsidRPr="00781E62">
        <w:rPr>
          <w:rFonts w:hint="eastAsia"/>
        </w:rPr>
        <w:t>存在的理由辩护，为它的重要性做认证，这实在是我们这个时代最让人感受惊讶的地方。我们这个时代已经给出了一个普遍的价值尺度。在这个价值尺度上，我们区分了各种事物的等级序列。在这个尺度当中，我无论如何找不到哲学的位置。我们</w:t>
      </w:r>
      <w:r w:rsidR="00ED1C10">
        <w:rPr>
          <w:rFonts w:hint="eastAsia"/>
        </w:rPr>
        <w:t>的</w:t>
      </w:r>
      <w:r w:rsidRPr="00781E62">
        <w:rPr>
          <w:rFonts w:hint="eastAsia"/>
        </w:rPr>
        <w:t>一切被社会所公认的行动的价值，</w:t>
      </w:r>
      <w:r w:rsidR="00ED1C10">
        <w:rPr>
          <w:rFonts w:hint="eastAsia"/>
        </w:rPr>
        <w:t>它</w:t>
      </w:r>
      <w:r w:rsidRPr="00781E62">
        <w:rPr>
          <w:rFonts w:hint="eastAsia"/>
        </w:rPr>
        <w:t>的目标的意义都应当能够还原为一种效益</w:t>
      </w:r>
      <w:r w:rsidR="00865616">
        <w:rPr>
          <w:rFonts w:hint="eastAsia"/>
        </w:rPr>
        <w:t>，</w:t>
      </w:r>
      <w:r w:rsidRPr="00781E62">
        <w:rPr>
          <w:rFonts w:hint="eastAsia"/>
        </w:rPr>
        <w:t>一种资本增值的效果。这一点，我不知道诸位有没有感受？</w:t>
      </w:r>
    </w:p>
    <w:p w14:paraId="568B3342" w14:textId="42186D33" w:rsidR="00ED1C10" w:rsidRPr="00865616" w:rsidRDefault="00781E62" w:rsidP="00116B2E">
      <w:pPr>
        <w:ind w:firstLine="540"/>
        <w:rPr>
          <w:rFonts w:ascii="微软雅黑" w:hAnsi="微软雅黑"/>
        </w:rPr>
      </w:pPr>
      <w:r w:rsidRPr="00781E62">
        <w:rPr>
          <w:rFonts w:hint="eastAsia"/>
        </w:rPr>
        <w:t>你在中学里面怎么</w:t>
      </w:r>
      <w:proofErr w:type="gramStart"/>
      <w:r w:rsidRPr="00781E62">
        <w:rPr>
          <w:rFonts w:hint="eastAsia"/>
        </w:rPr>
        <w:t>叫学习</w:t>
      </w:r>
      <w:proofErr w:type="gramEnd"/>
      <w:r w:rsidRPr="00781E62">
        <w:rPr>
          <w:rFonts w:hint="eastAsia"/>
        </w:rPr>
        <w:t>得好？有这个量化的尺度，那就是分数，你要获得分数的一个唯一的方法，就是把知识仅仅当知识来接受。知识接受</w:t>
      </w:r>
      <w:r w:rsidR="00ED1C10">
        <w:rPr>
          <w:rFonts w:hint="eastAsia"/>
        </w:rPr>
        <w:t>的</w:t>
      </w:r>
      <w:r w:rsidRPr="00781E62">
        <w:rPr>
          <w:rFonts w:hint="eastAsia"/>
        </w:rPr>
        <w:t>而且要有一定的效率，不能太慢。太慢了就不行</w:t>
      </w:r>
      <w:r w:rsidR="00865616">
        <w:rPr>
          <w:rFonts w:hint="eastAsia"/>
        </w:rPr>
        <w:t>，</w:t>
      </w:r>
      <w:r w:rsidRPr="00781E62">
        <w:rPr>
          <w:rFonts w:hint="eastAsia"/>
        </w:rPr>
        <w:t>效率也是它的基本原则。但是哲学要慢，因为哲学是停下来，散步的时候思考问题，它没有效率作为它的目标</w:t>
      </w:r>
      <w:r w:rsidR="00865616">
        <w:rPr>
          <w:rFonts w:hint="eastAsia"/>
        </w:rPr>
        <w:t>，</w:t>
      </w:r>
      <w:r w:rsidRPr="00781E62">
        <w:rPr>
          <w:rFonts w:hint="eastAsia"/>
        </w:rPr>
        <w:t>效率一旦成为它的目标，哲学就消失了。于是我们就</w:t>
      </w:r>
      <w:r w:rsidRPr="00781E62">
        <w:rPr>
          <w:rFonts w:hint="eastAsia"/>
        </w:rPr>
        <w:lastRenderedPageBreak/>
        <w:t>有各种具体的应用科学和技术</w:t>
      </w:r>
      <w:r w:rsidR="00554315">
        <w:rPr>
          <w:rFonts w:hint="eastAsia"/>
        </w:rPr>
        <w:t>，</w:t>
      </w:r>
      <w:r w:rsidRPr="00781E62">
        <w:rPr>
          <w:rFonts w:hint="eastAsia"/>
        </w:rPr>
        <w:t>这些应用科学</w:t>
      </w:r>
      <w:r w:rsidR="00554315">
        <w:rPr>
          <w:rFonts w:hint="eastAsia"/>
        </w:rPr>
        <w:t>、</w:t>
      </w:r>
      <w:r w:rsidRPr="00781E62">
        <w:rPr>
          <w:rFonts w:hint="eastAsia"/>
        </w:rPr>
        <w:t>技术的最重要的意义在于，它有助于资本的增值以及增值的速度，于是我们有一个知识经济这个概念。于是知识在今天这个时代，被</w:t>
      </w:r>
      <w:r w:rsidR="00ED1C10">
        <w:rPr>
          <w:rFonts w:hint="eastAsia"/>
        </w:rPr>
        <w:t>以一种</w:t>
      </w:r>
      <w:r w:rsidRPr="00781E62">
        <w:rPr>
          <w:rFonts w:hint="eastAsia"/>
        </w:rPr>
        <w:t>资本的态度来看待，我们遗忘</w:t>
      </w:r>
      <w:r w:rsidR="00ED1C10">
        <w:rPr>
          <w:rFonts w:hint="eastAsia"/>
        </w:rPr>
        <w:t>了</w:t>
      </w:r>
      <w:r w:rsidRPr="00781E62">
        <w:rPr>
          <w:rFonts w:hint="eastAsia"/>
        </w:rPr>
        <w:t>知识</w:t>
      </w:r>
      <w:r w:rsidR="00ED1C10">
        <w:rPr>
          <w:rFonts w:hint="eastAsia"/>
        </w:rPr>
        <w:t>的</w:t>
      </w:r>
      <w:r w:rsidRPr="00781E62">
        <w:rPr>
          <w:rFonts w:hint="eastAsia"/>
        </w:rPr>
        <w:t>思想起源和它的精神价值，知识</w:t>
      </w:r>
      <w:r w:rsidR="00ED1C10">
        <w:rPr>
          <w:rFonts w:hint="eastAsia"/>
        </w:rPr>
        <w:t>是一种</w:t>
      </w:r>
      <w:r w:rsidRPr="00781E62">
        <w:rPr>
          <w:rFonts w:hint="eastAsia"/>
        </w:rPr>
        <w:t>在市场上通行的兑换价值。这一切都让我感到迟疑。就是说占用各位一个学期的一部分时间，</w:t>
      </w:r>
      <w:r w:rsidRPr="00865616">
        <w:rPr>
          <w:rFonts w:ascii="微软雅黑" w:hAnsi="微软雅黑" w:hint="eastAsia"/>
        </w:rPr>
        <w:t>来跟大家讨论这门最不合时宜的学问，并且会给大家多少带来一些沉重</w:t>
      </w:r>
      <w:r w:rsidR="00554315">
        <w:rPr>
          <w:rFonts w:ascii="微软雅黑" w:hAnsi="微软雅黑" w:hint="eastAsia"/>
        </w:rPr>
        <w:t>，</w:t>
      </w:r>
      <w:r w:rsidRPr="00865616">
        <w:rPr>
          <w:rFonts w:ascii="微软雅黑" w:hAnsi="微软雅黑" w:hint="eastAsia"/>
        </w:rPr>
        <w:t>我就感到了犹豫。</w:t>
      </w:r>
    </w:p>
    <w:p w14:paraId="62D49652" w14:textId="055FAEB0" w:rsidR="00554315" w:rsidRDefault="00781E62" w:rsidP="00116B2E">
      <w:pPr>
        <w:ind w:firstLine="540"/>
        <w:rPr>
          <w:rFonts w:ascii="微软雅黑" w:hAnsi="微软雅黑"/>
        </w:rPr>
      </w:pPr>
      <w:r w:rsidRPr="00865616">
        <w:rPr>
          <w:rFonts w:ascii="微软雅黑" w:hAnsi="微软雅黑" w:hint="eastAsia"/>
        </w:rPr>
        <w:t>但是我今天要讲，真正意义上的高等教育，它的基础的修养是哲学。就像大家都知道的、众所周知的，在英语当中博士的全称是什么？doctor</w:t>
      </w:r>
      <w:r w:rsidR="00DE60BC">
        <w:rPr>
          <w:rFonts w:ascii="微软雅黑" w:hAnsi="微软雅黑"/>
        </w:rPr>
        <w:t xml:space="preserve"> </w:t>
      </w:r>
      <w:r w:rsidRPr="00865616">
        <w:rPr>
          <w:rFonts w:ascii="微软雅黑" w:hAnsi="微软雅黑" w:hint="eastAsia"/>
        </w:rPr>
        <w:t>of</w:t>
      </w:r>
      <w:r w:rsidR="00DE60BC">
        <w:rPr>
          <w:rFonts w:ascii="微软雅黑" w:hAnsi="微软雅黑"/>
        </w:rPr>
        <w:t xml:space="preserve"> </w:t>
      </w:r>
      <w:r w:rsidRPr="00865616">
        <w:rPr>
          <w:rFonts w:ascii="微软雅黑" w:hAnsi="微软雅黑" w:hint="eastAsia"/>
        </w:rPr>
        <w:t>philosophy，简写成</w:t>
      </w:r>
      <w:proofErr w:type="spellStart"/>
      <w:r w:rsidRPr="00865616">
        <w:rPr>
          <w:rFonts w:ascii="微软雅黑" w:hAnsi="微软雅黑" w:hint="eastAsia"/>
        </w:rPr>
        <w:t>Ph.D</w:t>
      </w:r>
      <w:proofErr w:type="spellEnd"/>
      <w:r w:rsidR="00ED1C10" w:rsidRPr="00865616">
        <w:rPr>
          <w:rFonts w:ascii="微软雅黑" w:hAnsi="微软雅黑" w:hint="eastAsia"/>
        </w:rPr>
        <w:t>，</w:t>
      </w:r>
      <w:proofErr w:type="spellStart"/>
      <w:r w:rsidR="00ED1C10" w:rsidRPr="00865616">
        <w:rPr>
          <w:rFonts w:ascii="微软雅黑" w:hAnsi="微软雅黑" w:hint="eastAsia"/>
        </w:rPr>
        <w:t>ph</w:t>
      </w:r>
      <w:proofErr w:type="spellEnd"/>
      <w:r w:rsidR="00ED1C10" w:rsidRPr="00865616">
        <w:rPr>
          <w:rFonts w:ascii="微软雅黑" w:hAnsi="微软雅黑" w:hint="eastAsia"/>
        </w:rPr>
        <w:t>是philosophy的简称。</w:t>
      </w:r>
      <w:r w:rsidRPr="00865616">
        <w:rPr>
          <w:rFonts w:ascii="微软雅黑" w:hAnsi="微软雅黑" w:hint="eastAsia"/>
        </w:rPr>
        <w:t>为什么博士这个学位一定要带上哲学呢？博士就是指有学问的人，它和master不一样。在某一个专门领域里面，有足够的熟练的技能，</w:t>
      </w:r>
      <w:r w:rsidR="00554315">
        <w:rPr>
          <w:rFonts w:ascii="微软雅黑" w:hAnsi="微软雅黑" w:hint="eastAsia"/>
        </w:rPr>
        <w:t>他</w:t>
      </w:r>
      <w:r w:rsidRPr="00865616">
        <w:rPr>
          <w:rFonts w:ascii="微软雅黑" w:hAnsi="微软雅黑" w:hint="eastAsia"/>
        </w:rPr>
        <w:t>叫master。但是在一个专业的领域里面，</w:t>
      </w:r>
      <w:r w:rsidR="00ED1C10" w:rsidRPr="00865616">
        <w:rPr>
          <w:rFonts w:ascii="微软雅黑" w:hAnsi="微软雅黑" w:hint="eastAsia"/>
        </w:rPr>
        <w:t>他</w:t>
      </w:r>
      <w:r w:rsidRPr="00865616">
        <w:rPr>
          <w:rFonts w:ascii="微软雅黑" w:hAnsi="微软雅黑" w:hint="eastAsia"/>
        </w:rPr>
        <w:t>不仅有技能</w:t>
      </w:r>
      <w:r w:rsidR="00ED1C10" w:rsidRPr="00865616">
        <w:rPr>
          <w:rFonts w:ascii="微软雅黑" w:hAnsi="微软雅黑" w:hint="eastAsia"/>
        </w:rPr>
        <w:t>，</w:t>
      </w:r>
      <w:r w:rsidRPr="00865616">
        <w:rPr>
          <w:rFonts w:ascii="微软雅黑" w:hAnsi="微软雅黑" w:hint="eastAsia"/>
        </w:rPr>
        <w:t>而且有学问</w:t>
      </w:r>
      <w:r w:rsidR="00ED1C10" w:rsidRPr="00865616">
        <w:rPr>
          <w:rFonts w:ascii="微软雅黑" w:hAnsi="微软雅黑" w:hint="eastAsia"/>
        </w:rPr>
        <w:t>，</w:t>
      </w:r>
      <w:r w:rsidRPr="00865616">
        <w:rPr>
          <w:rFonts w:ascii="微软雅黑" w:hAnsi="微软雅黑" w:hint="eastAsia"/>
        </w:rPr>
        <w:t>那叫doctor</w:t>
      </w:r>
      <w:r w:rsidR="00554315">
        <w:rPr>
          <w:rFonts w:ascii="微软雅黑" w:hAnsi="微软雅黑" w:hint="eastAsia"/>
        </w:rPr>
        <w:t>，</w:t>
      </w:r>
      <w:r w:rsidRPr="00865616">
        <w:rPr>
          <w:rFonts w:ascii="微软雅黑" w:hAnsi="微软雅黑" w:hint="eastAsia"/>
        </w:rPr>
        <w:t>这是这个词创立的本意。各位来经历一次</w:t>
      </w:r>
      <w:r w:rsidR="00507809" w:rsidRPr="00865616">
        <w:rPr>
          <w:rFonts w:ascii="微软雅黑" w:hAnsi="微软雅黑" w:hint="eastAsia"/>
        </w:rPr>
        <w:t>四</w:t>
      </w:r>
      <w:r w:rsidRPr="00865616">
        <w:rPr>
          <w:rFonts w:ascii="微软雅黑" w:hAnsi="微软雅黑" w:hint="eastAsia"/>
        </w:rPr>
        <w:t>年时间的高等教育</w:t>
      </w:r>
      <w:r w:rsidR="00AC2688" w:rsidRPr="00865616">
        <w:rPr>
          <w:rFonts w:ascii="微软雅黑" w:hAnsi="微软雅黑" w:hint="eastAsia"/>
        </w:rPr>
        <w:t>，</w:t>
      </w:r>
      <w:r w:rsidRPr="00865616">
        <w:rPr>
          <w:rFonts w:ascii="微软雅黑" w:hAnsi="微软雅黑" w:hint="eastAsia"/>
        </w:rPr>
        <w:t>是诸位人生当中最宝贵的一段经历的。但是在今天这个时代，高等教育这种经历完全可能会被退化为一种</w:t>
      </w:r>
      <w:r w:rsidR="00554315">
        <w:rPr>
          <w:rFonts w:ascii="微软雅黑" w:hAnsi="微软雅黑" w:hint="eastAsia"/>
        </w:rPr>
        <w:t>职业</w:t>
      </w:r>
      <w:r w:rsidRPr="00865616">
        <w:rPr>
          <w:rFonts w:ascii="微软雅黑" w:hAnsi="微软雅黑" w:hint="eastAsia"/>
        </w:rPr>
        <w:t>准备。所以我认为各位来复旦读哲学是应当祝贺的事情。</w:t>
      </w:r>
    </w:p>
    <w:p w14:paraId="49C5186F" w14:textId="77777777" w:rsidR="00554315" w:rsidRDefault="00781E62" w:rsidP="00116B2E">
      <w:pPr>
        <w:ind w:firstLine="540"/>
      </w:pPr>
      <w:r w:rsidRPr="00865616">
        <w:rPr>
          <w:rFonts w:ascii="微软雅黑" w:hAnsi="微软雅黑" w:hint="eastAsia"/>
        </w:rPr>
        <w:t>高等教育如果在教育产业化的浪潮当中，最后蜕变为一种高等的职业</w:t>
      </w:r>
      <w:r w:rsidR="00554315">
        <w:rPr>
          <w:rFonts w:ascii="微软雅黑" w:hAnsi="微软雅黑" w:hint="eastAsia"/>
        </w:rPr>
        <w:t>预演、</w:t>
      </w:r>
      <w:r w:rsidRPr="00865616">
        <w:rPr>
          <w:rFonts w:ascii="微软雅黑" w:hAnsi="微软雅黑" w:hint="eastAsia"/>
        </w:rPr>
        <w:t>培训的话，那么这不仅是我们每个人自己的悲哀，而且是我们民族的悲哀。其实不经历高等教育也能成为人才。从事某种职业久了</w:t>
      </w:r>
      <w:r w:rsidR="00554315">
        <w:rPr>
          <w:rFonts w:ascii="微软雅黑" w:hAnsi="微软雅黑" w:hint="eastAsia"/>
        </w:rPr>
        <w:t>，</w:t>
      </w:r>
      <w:r w:rsidRPr="00865616">
        <w:rPr>
          <w:rFonts w:ascii="微软雅黑" w:hAnsi="微软雅黑" w:hint="eastAsia"/>
        </w:rPr>
        <w:t>有经验，加上社会生活的历练，可以成为一个人才</w:t>
      </w:r>
      <w:r w:rsidR="00554315">
        <w:rPr>
          <w:rFonts w:ascii="微软雅黑" w:hAnsi="微软雅黑" w:hint="eastAsia"/>
        </w:rPr>
        <w:t>；</w:t>
      </w:r>
      <w:r w:rsidR="00ED1C10" w:rsidRPr="00865616">
        <w:rPr>
          <w:rFonts w:ascii="微软雅黑" w:hAnsi="微软雅黑" w:hint="eastAsia"/>
        </w:rPr>
        <w:t>要</w:t>
      </w:r>
      <w:r w:rsidRPr="00865616">
        <w:rPr>
          <w:rFonts w:ascii="微软雅黑" w:hAnsi="微软雅黑" w:hint="eastAsia"/>
        </w:rPr>
        <w:t>成为一个人才的话，</w:t>
      </w:r>
      <w:proofErr w:type="gramStart"/>
      <w:r w:rsidRPr="00865616">
        <w:rPr>
          <w:rFonts w:ascii="微软雅黑" w:hAnsi="微软雅黑" w:hint="eastAsia"/>
        </w:rPr>
        <w:t>不是非读</w:t>
      </w:r>
      <w:proofErr w:type="gramEnd"/>
      <w:r w:rsidRPr="00865616">
        <w:rPr>
          <w:rFonts w:ascii="微软雅黑" w:hAnsi="微软雅黑" w:hint="eastAsia"/>
        </w:rPr>
        <w:t>大学不可。但是高等教育形成的是有思想的人才</w:t>
      </w:r>
      <w:r w:rsidRPr="00781E62">
        <w:rPr>
          <w:rFonts w:hint="eastAsia"/>
        </w:rPr>
        <w:t>。只要有思想的人才，才能担负起民族的责任，才能是未来的国家或者社会的栋梁。这就是复旦大学之为复旦大学的核心任务</w:t>
      </w:r>
      <w:r w:rsidR="00ED1C10">
        <w:rPr>
          <w:rFonts w:hint="eastAsia"/>
        </w:rPr>
        <w:t>！</w:t>
      </w:r>
    </w:p>
    <w:p w14:paraId="1F82E16C" w14:textId="7B8DFF00" w:rsidR="00ED1C10" w:rsidRDefault="00781E62" w:rsidP="00116B2E">
      <w:pPr>
        <w:ind w:firstLine="540"/>
      </w:pPr>
      <w:r w:rsidRPr="00781E62">
        <w:rPr>
          <w:rFonts w:hint="eastAsia"/>
        </w:rPr>
        <w:t>我们将不仅仅是能够谋取自己生机的人，在复旦毕业时候</w:t>
      </w:r>
      <w:r w:rsidR="00913803">
        <w:rPr>
          <w:rFonts w:hint="eastAsia"/>
        </w:rPr>
        <w:t>，</w:t>
      </w:r>
      <w:r w:rsidRPr="00781E62">
        <w:rPr>
          <w:rFonts w:hint="eastAsia"/>
        </w:rPr>
        <w:t>我们还将是能够担负起民族责任的人</w:t>
      </w:r>
      <w:r w:rsidR="00ED1C10">
        <w:rPr>
          <w:rFonts w:hint="eastAsia"/>
        </w:rPr>
        <w:t>。</w:t>
      </w:r>
      <w:r w:rsidRPr="00781E62">
        <w:rPr>
          <w:rFonts w:hint="eastAsia"/>
        </w:rPr>
        <w:t>我用了这么大一个词：民族责任。今天这个时代拒绝大</w:t>
      </w:r>
      <w:r w:rsidR="00913803">
        <w:rPr>
          <w:rFonts w:hint="eastAsia"/>
        </w:rPr>
        <w:t>字眼，</w:t>
      </w:r>
      <w:r w:rsidRPr="00781E62">
        <w:rPr>
          <w:rFonts w:hint="eastAsia"/>
        </w:rPr>
        <w:t>拒绝伟大、崇高、民族、人类、理想，这一切都是很伟大的</w:t>
      </w:r>
      <w:r w:rsidR="00913803">
        <w:rPr>
          <w:rFonts w:hint="eastAsia"/>
        </w:rPr>
        <w:t>字眼</w:t>
      </w:r>
      <w:r w:rsidRPr="00781E62">
        <w:rPr>
          <w:rFonts w:hint="eastAsia"/>
        </w:rPr>
        <w:t>。今天这个时代拒绝它。但是这些</w:t>
      </w:r>
      <w:r w:rsidR="00913803">
        <w:rPr>
          <w:rFonts w:hint="eastAsia"/>
        </w:rPr>
        <w:t>字眼</w:t>
      </w:r>
      <w:r w:rsidRPr="00781E62">
        <w:rPr>
          <w:rFonts w:hint="eastAsia"/>
        </w:rPr>
        <w:t>被拒绝的，事情本身还是存在。民族不是一个抽象的字眼，她就在我们身上。我们的个人是属于民族的，并不是说我宣扬抽象的民族主义和爱国主义，而是说我们的生命幸福、我们的承诺生命那个意义的基础是我们这个民族的文化和她的</w:t>
      </w:r>
      <w:r w:rsidR="00ED1C10">
        <w:rPr>
          <w:rFonts w:hint="eastAsia"/>
        </w:rPr>
        <w:t>历史</w:t>
      </w:r>
      <w:r w:rsidRPr="00781E62">
        <w:rPr>
          <w:rFonts w:hint="eastAsia"/>
        </w:rPr>
        <w:t>给予我们的。我们现在似乎不能相信这一点，因为我们现在似乎随时准备做世界公民。正是在高</w:t>
      </w:r>
      <w:r w:rsidRPr="00781E62">
        <w:rPr>
          <w:rFonts w:hint="eastAsia"/>
        </w:rPr>
        <w:lastRenderedPageBreak/>
        <w:t>中、为什么毕业的时候就到国外去学，读高中</w:t>
      </w:r>
      <w:r w:rsidR="00913803">
        <w:rPr>
          <w:rFonts w:hint="eastAsia"/>
        </w:rPr>
        <w:t>，</w:t>
      </w:r>
      <w:r w:rsidRPr="00781E62">
        <w:rPr>
          <w:rFonts w:hint="eastAsia"/>
        </w:rPr>
        <w:t>在中国大学如果考得不顺就到国外去读，如果父母有钱。我们似乎已经是世界公民的，但这是假</w:t>
      </w:r>
      <w:r w:rsidR="00ED1C10">
        <w:rPr>
          <w:rFonts w:hint="eastAsia"/>
        </w:rPr>
        <w:t>象</w:t>
      </w:r>
      <w:r w:rsidRPr="00781E62">
        <w:rPr>
          <w:rFonts w:hint="eastAsia"/>
        </w:rPr>
        <w:t>。等会我们来讨论这个问题。</w:t>
      </w:r>
    </w:p>
    <w:p w14:paraId="5F832605" w14:textId="77777777" w:rsidR="001F535C" w:rsidRDefault="00781E62" w:rsidP="00116B2E">
      <w:pPr>
        <w:ind w:firstLine="540"/>
      </w:pPr>
      <w:r w:rsidRPr="00781E62">
        <w:rPr>
          <w:rFonts w:hint="eastAsia"/>
        </w:rPr>
        <w:t>我们还是回到那个思想、这样一个主题上来。什么叫有学问的人？不是说他获得了专门知识的人。知识的单纯的积累不能成就一个有学问的人。有学问的人就是学习过思想的人。诸位在复旦</w:t>
      </w:r>
      <w:r w:rsidR="00ED1C10">
        <w:rPr>
          <w:rFonts w:hint="eastAsia"/>
        </w:rPr>
        <w:t>四</w:t>
      </w:r>
      <w:r w:rsidRPr="00781E62">
        <w:rPr>
          <w:rFonts w:hint="eastAsia"/>
        </w:rPr>
        <w:t>年也许各自有不同的专业</w:t>
      </w:r>
      <w:r w:rsidR="00565DD4">
        <w:rPr>
          <w:rFonts w:hint="eastAsia"/>
        </w:rPr>
        <w:t>，</w:t>
      </w:r>
      <w:r w:rsidRPr="00781E62">
        <w:rPr>
          <w:rFonts w:hint="eastAsia"/>
        </w:rPr>
        <w:t>在座的真正是哲学专业的学生，并不是很多，比例并不高。诸位在各自的专业学习当中，这</w:t>
      </w:r>
      <w:r w:rsidR="00ED1C10">
        <w:rPr>
          <w:rFonts w:hint="eastAsia"/>
        </w:rPr>
        <w:t>四</w:t>
      </w:r>
      <w:r w:rsidRPr="00781E62">
        <w:rPr>
          <w:rFonts w:hint="eastAsia"/>
        </w:rPr>
        <w:t>年学什么</w:t>
      </w:r>
      <w:r w:rsidR="00565DD4">
        <w:rPr>
          <w:rFonts w:hint="eastAsia"/>
        </w:rPr>
        <w:t>？</w:t>
      </w:r>
      <w:r w:rsidRPr="00781E62">
        <w:rPr>
          <w:rFonts w:hint="eastAsia"/>
        </w:rPr>
        <w:t>讲到底学哲学。尽管也许是学物理，也许是学经济学，但其实在学哲学，如果你在一个合格的大学</w:t>
      </w:r>
      <w:r w:rsidR="00ED1C10">
        <w:rPr>
          <w:rFonts w:hint="eastAsia"/>
        </w:rPr>
        <w:t>里边</w:t>
      </w:r>
      <w:r w:rsidR="00565DD4">
        <w:rPr>
          <w:rFonts w:hint="eastAsia"/>
        </w:rPr>
        <w:t>，</w:t>
      </w:r>
      <w:r w:rsidRPr="00781E62">
        <w:rPr>
          <w:rFonts w:hint="eastAsia"/>
        </w:rPr>
        <w:t>为什么说这就叫学哲学？因为在大学的学习和高中阶段的学习的一个根本的差别在哪里？那就是学习学习。真正学习的东西、要学的东西还是学习，这是一个非常简单的道理。真正的教师教学生学什么？学学习，真正的教师对自己所干的那个活计比他的学生还更没有把握。教人学会学习，而这就是哲学的工作</w:t>
      </w:r>
      <w:r w:rsidR="00565DD4">
        <w:rPr>
          <w:rFonts w:hint="eastAsia"/>
        </w:rPr>
        <w:t>，</w:t>
      </w:r>
      <w:r w:rsidRPr="00781E62">
        <w:rPr>
          <w:rFonts w:hint="eastAsia"/>
        </w:rPr>
        <w:t>哲学并不是一个专业的知识领域。你假如学习计算机，你经过高等教育的学习计算机和你一个中等职业教育学校里面学的计算机学科，学习的角度是不一样的。</w:t>
      </w:r>
      <w:r w:rsidR="00507809">
        <w:rPr>
          <w:rFonts w:hint="eastAsia"/>
        </w:rPr>
        <w:t>（高等教育的计算机学习）</w:t>
      </w:r>
      <w:r w:rsidRPr="00781E62">
        <w:rPr>
          <w:rFonts w:hint="eastAsia"/>
        </w:rPr>
        <w:t>你应当在这</w:t>
      </w:r>
      <w:r w:rsidR="00507809">
        <w:rPr>
          <w:rFonts w:hint="eastAsia"/>
        </w:rPr>
        <w:t>门</w:t>
      </w:r>
      <w:r w:rsidRPr="00781E62">
        <w:rPr>
          <w:rFonts w:hint="eastAsia"/>
        </w:rPr>
        <w:t>计算机学科领域当中知道这门学科成立的基础</w:t>
      </w:r>
      <w:r w:rsidR="00507809">
        <w:rPr>
          <w:rFonts w:hint="eastAsia"/>
        </w:rPr>
        <w:t>、</w:t>
      </w:r>
      <w:r w:rsidRPr="00781E62">
        <w:rPr>
          <w:rFonts w:hint="eastAsia"/>
        </w:rPr>
        <w:t>它的前提</w:t>
      </w:r>
      <w:r w:rsidR="00565DD4">
        <w:rPr>
          <w:rFonts w:hint="eastAsia"/>
        </w:rPr>
        <w:t>、</w:t>
      </w:r>
      <w:r w:rsidR="00507809">
        <w:rPr>
          <w:rFonts w:hint="eastAsia"/>
        </w:rPr>
        <w:t>以及</w:t>
      </w:r>
      <w:r w:rsidRPr="00781E62">
        <w:rPr>
          <w:rFonts w:hint="eastAsia"/>
        </w:rPr>
        <w:t>其它的界限</w:t>
      </w:r>
      <w:r w:rsidR="00565DD4">
        <w:rPr>
          <w:rFonts w:hint="eastAsia"/>
        </w:rPr>
        <w:t>、</w:t>
      </w:r>
      <w:r w:rsidR="00507809">
        <w:rPr>
          <w:rFonts w:hint="eastAsia"/>
        </w:rPr>
        <w:t>以及</w:t>
      </w:r>
      <w:r w:rsidRPr="00781E62">
        <w:rPr>
          <w:rFonts w:hint="eastAsia"/>
        </w:rPr>
        <w:t>推动</w:t>
      </w:r>
      <w:r w:rsidR="00507809">
        <w:rPr>
          <w:rFonts w:hint="eastAsia"/>
        </w:rPr>
        <w:t>它</w:t>
      </w:r>
      <w:r w:rsidRPr="00781E62">
        <w:rPr>
          <w:rFonts w:hint="eastAsia"/>
        </w:rPr>
        <w:t>进步的</w:t>
      </w:r>
      <w:r w:rsidR="00507809">
        <w:rPr>
          <w:rFonts w:hint="eastAsia"/>
        </w:rPr>
        <w:t>那</w:t>
      </w:r>
      <w:r w:rsidRPr="00781E62">
        <w:rPr>
          <w:rFonts w:hint="eastAsia"/>
        </w:rPr>
        <w:t>些最基本的</w:t>
      </w:r>
      <w:r w:rsidR="00507809">
        <w:rPr>
          <w:rFonts w:hint="eastAsia"/>
        </w:rPr>
        <w:t>思想是什么</w:t>
      </w:r>
      <w:r w:rsidRPr="00781E62">
        <w:rPr>
          <w:rFonts w:hint="eastAsia"/>
        </w:rPr>
        <w:t>。这一切并不是这些课程告诉你，而是你学的哲学之后，你就能理解你那门专业了。</w:t>
      </w:r>
    </w:p>
    <w:p w14:paraId="2C2AC6F9" w14:textId="32AE3063" w:rsidR="00507809" w:rsidRDefault="00781E62" w:rsidP="00116B2E">
      <w:pPr>
        <w:ind w:firstLine="540"/>
      </w:pPr>
      <w:r w:rsidRPr="00781E62">
        <w:rPr>
          <w:rFonts w:hint="eastAsia"/>
        </w:rPr>
        <w:t>于是守护思想乃是人类文明最根本的任务。我们在科技的繁荣和物质财富增多的这个进步的表象之后，我们看到一种深刻的危险，那就是整个文明基础的丧失。我们也可能终于成为一种非常聪明、能够用电脑来支配这个自然界的高级动物。于是，守护思想向来是文明的真正的任务。那么回顾历史</w:t>
      </w:r>
      <w:r w:rsidR="00507809">
        <w:rPr>
          <w:rFonts w:hint="eastAsia"/>
        </w:rPr>
        <w:t>，</w:t>
      </w:r>
      <w:r w:rsidRPr="00781E62">
        <w:rPr>
          <w:rFonts w:hint="eastAsia"/>
        </w:rPr>
        <w:t>从西方世界看，欧洲中世纪守护思想是教会</w:t>
      </w:r>
      <w:r w:rsidR="00565DD4">
        <w:rPr>
          <w:rFonts w:hint="eastAsia"/>
        </w:rPr>
        <w:t>，</w:t>
      </w:r>
      <w:r w:rsidRPr="00781E62">
        <w:rPr>
          <w:rFonts w:hint="eastAsia"/>
        </w:rPr>
        <w:t>于是教会是欧洲中世纪社会的精神中心。资产阶级革命运动起来之后、近代化运动起来的时候，一个世俗化运动普遍展开，教会被铲除了，精神中心转移为大学。大学是近代的产物，它接过</w:t>
      </w:r>
      <w:r w:rsidR="001F535C">
        <w:rPr>
          <w:rFonts w:hint="eastAsia"/>
        </w:rPr>
        <w:t>了那个教会</w:t>
      </w:r>
      <w:r w:rsidRPr="00781E62">
        <w:rPr>
          <w:rFonts w:hint="eastAsia"/>
        </w:rPr>
        <w:t>的任务。</w:t>
      </w:r>
    </w:p>
    <w:p w14:paraId="430B5D3A" w14:textId="5817EBD4" w:rsidR="00507809" w:rsidRDefault="00781E62" w:rsidP="00116B2E">
      <w:pPr>
        <w:ind w:firstLine="540"/>
      </w:pPr>
      <w:r w:rsidRPr="00781E62">
        <w:rPr>
          <w:rFonts w:hint="eastAsia"/>
        </w:rPr>
        <w:t>讲中国呢，中国的古代社会，守护思想是靠文人，那些自发的团体，比如说各种书院。中国被西方文明敲开古老帝国的大门之后，中国自己的近代化运动也展开了。在这个运动当中，我们学习了西方，建立了大学。像中国近代史上中国人自己创办大学的经验，大多都是模仿西方，然后再实践。</w:t>
      </w:r>
      <w:r w:rsidR="001F535C">
        <w:rPr>
          <w:rFonts w:hint="eastAsia"/>
        </w:rPr>
        <w:t>首屈一指</w:t>
      </w:r>
      <w:r w:rsidRPr="00781E62">
        <w:rPr>
          <w:rFonts w:hint="eastAsia"/>
        </w:rPr>
        <w:t>的人物是蔡元培先生</w:t>
      </w:r>
      <w:r w:rsidR="001F535C">
        <w:rPr>
          <w:rFonts w:hint="eastAsia"/>
        </w:rPr>
        <w:t>，</w:t>
      </w:r>
      <w:r w:rsidRPr="00781E62">
        <w:rPr>
          <w:rFonts w:hint="eastAsia"/>
        </w:rPr>
        <w:t>于是北京大学，在中国近代史上</w:t>
      </w:r>
      <w:r w:rsidR="001F535C">
        <w:rPr>
          <w:rFonts w:hint="eastAsia"/>
        </w:rPr>
        <w:lastRenderedPageBreak/>
        <w:t>一直</w:t>
      </w:r>
      <w:r w:rsidRPr="00781E62">
        <w:rPr>
          <w:rFonts w:hint="eastAsia"/>
        </w:rPr>
        <w:t>是我们民族的精神中心</w:t>
      </w:r>
      <w:r w:rsidR="001F535C">
        <w:rPr>
          <w:rFonts w:hint="eastAsia"/>
        </w:rPr>
        <w:t>，</w:t>
      </w:r>
      <w:r w:rsidRPr="00781E62">
        <w:rPr>
          <w:rFonts w:hint="eastAsia"/>
        </w:rPr>
        <w:t>它是守护思想的地方。一个守护思想的地方，应该有一个很强的哲学系</w:t>
      </w:r>
      <w:r w:rsidR="001F535C">
        <w:rPr>
          <w:rFonts w:hint="eastAsia"/>
        </w:rPr>
        <w:t>，</w:t>
      </w:r>
      <w:r w:rsidRPr="00781E62">
        <w:rPr>
          <w:rFonts w:hint="eastAsia"/>
        </w:rPr>
        <w:t>应该有一批</w:t>
      </w:r>
      <w:proofErr w:type="gramStart"/>
      <w:r w:rsidRPr="00781E62">
        <w:rPr>
          <w:rFonts w:hint="eastAsia"/>
        </w:rPr>
        <w:t>很</w:t>
      </w:r>
      <w:proofErr w:type="gramEnd"/>
      <w:r w:rsidRPr="00781E62">
        <w:rPr>
          <w:rFonts w:hint="eastAsia"/>
        </w:rPr>
        <w:t>闲暇的、在那里游哉游哉地思考问题的人，而不是被某种量化的衡量标准压得喘不过气来的今天的学者们。</w:t>
      </w:r>
    </w:p>
    <w:p w14:paraId="7D909CAB" w14:textId="0AD93CBC" w:rsidR="00507809" w:rsidRDefault="00781E62" w:rsidP="00116B2E">
      <w:pPr>
        <w:ind w:firstLine="540"/>
      </w:pPr>
      <w:r w:rsidRPr="00781E62">
        <w:rPr>
          <w:rFonts w:hint="eastAsia"/>
        </w:rPr>
        <w:t>所以我在这里已经通过这种描述给大家感受到我们这个时代，和我们人类以往的那些古典的理想</w:t>
      </w:r>
      <w:r w:rsidR="00507809">
        <w:rPr>
          <w:rFonts w:hint="eastAsia"/>
        </w:rPr>
        <w:t>之间</w:t>
      </w:r>
      <w:r w:rsidRPr="00781E62">
        <w:rPr>
          <w:rFonts w:hint="eastAsia"/>
        </w:rPr>
        <w:t>有多大差别</w:t>
      </w:r>
      <w:r w:rsidR="001F535C">
        <w:rPr>
          <w:rFonts w:hint="eastAsia"/>
        </w:rPr>
        <w:t>，有那样</w:t>
      </w:r>
      <w:r w:rsidRPr="00781E62">
        <w:rPr>
          <w:rFonts w:hint="eastAsia"/>
        </w:rPr>
        <w:t>一个巨大鸿沟，使我们似乎和这历史隔断开来</w:t>
      </w:r>
      <w:r w:rsidR="001F535C">
        <w:rPr>
          <w:rFonts w:hint="eastAsia"/>
        </w:rPr>
        <w:t>，</w:t>
      </w:r>
      <w:r w:rsidRPr="00781E62">
        <w:rPr>
          <w:rFonts w:hint="eastAsia"/>
        </w:rPr>
        <w:t>这是一</w:t>
      </w:r>
      <w:r w:rsidR="001F535C">
        <w:rPr>
          <w:rFonts w:hint="eastAsia"/>
        </w:rPr>
        <w:t>种</w:t>
      </w:r>
      <w:r w:rsidRPr="00781E62">
        <w:rPr>
          <w:rFonts w:hint="eastAsia"/>
        </w:rPr>
        <w:t>危险</w:t>
      </w:r>
      <w:r w:rsidR="00507809">
        <w:rPr>
          <w:rFonts w:hint="eastAsia"/>
        </w:rPr>
        <w:t>。</w:t>
      </w:r>
      <w:r w:rsidRPr="00781E62">
        <w:rPr>
          <w:rFonts w:hint="eastAsia"/>
        </w:rPr>
        <w:t>这个危险爱因斯坦曾经表达过，因为爱因斯坦用他的这个质能转换公式在理论上发明了原子弹</w:t>
      </w:r>
      <w:r w:rsidR="001F535C">
        <w:rPr>
          <w:rFonts w:hint="eastAsia"/>
        </w:rPr>
        <w:t>，</w:t>
      </w:r>
      <w:r w:rsidRPr="00781E62">
        <w:rPr>
          <w:rFonts w:hint="eastAsia"/>
        </w:rPr>
        <w:t>爱因斯坦于是就忧心忡忡思考人类的未来。他说，如果再发生一次世界大战、第三次世界大战</w:t>
      </w:r>
      <w:r w:rsidR="001F535C">
        <w:rPr>
          <w:rFonts w:hint="eastAsia"/>
        </w:rPr>
        <w:t>，</w:t>
      </w:r>
      <w:r w:rsidRPr="00781E62">
        <w:rPr>
          <w:rFonts w:hint="eastAsia"/>
        </w:rPr>
        <w:t>此后如果人类还要互相</w:t>
      </w:r>
      <w:r w:rsidR="001F535C">
        <w:rPr>
          <w:rFonts w:hint="eastAsia"/>
        </w:rPr>
        <w:t>残杀的</w:t>
      </w:r>
      <w:r w:rsidRPr="00781E62">
        <w:rPr>
          <w:rFonts w:hint="eastAsia"/>
        </w:rPr>
        <w:t>话，他们所使用的武器，我看大多是石头和棍棒。这个意思是什么呢？据说人类已经拥有最大规模的、自相残杀的武器</w:t>
      </w:r>
      <w:r w:rsidR="00FA6E10">
        <w:rPr>
          <w:rFonts w:hint="eastAsia"/>
        </w:rPr>
        <w:t>，</w:t>
      </w:r>
      <w:r w:rsidRPr="00781E62">
        <w:rPr>
          <w:rFonts w:hint="eastAsia"/>
        </w:rPr>
        <w:t>现在世界上的核大国所拥有的核武器可以把这个地球摧毁十几次多。如果再发生一次世界大战，爱因斯坦认为</w:t>
      </w:r>
      <w:r w:rsidR="00FA6E10">
        <w:rPr>
          <w:rFonts w:hint="eastAsia"/>
        </w:rPr>
        <w:t>底</w:t>
      </w:r>
      <w:r w:rsidRPr="00781E62">
        <w:rPr>
          <w:rFonts w:hint="eastAsia"/>
        </w:rPr>
        <w:t>下就是文明的整个退化，进入野蛮阶段。这是一位科学家对人类命运的这个关怀。</w:t>
      </w:r>
    </w:p>
    <w:p w14:paraId="7DD02417" w14:textId="23040E43" w:rsidR="00781E62" w:rsidRDefault="00781E62" w:rsidP="00116B2E">
      <w:pPr>
        <w:ind w:firstLine="540"/>
      </w:pPr>
      <w:r w:rsidRPr="00781E62">
        <w:rPr>
          <w:rFonts w:hint="eastAsia"/>
        </w:rPr>
        <w:t>于是我再度的讲，守护思想是人类文明的根本任务。</w:t>
      </w:r>
    </w:p>
    <w:p w14:paraId="7EE87B4F" w14:textId="77777777" w:rsidR="002F725C" w:rsidRDefault="00781E62" w:rsidP="00116B2E">
      <w:pPr>
        <w:ind w:firstLine="540"/>
      </w:pPr>
      <w:r w:rsidRPr="00781E62">
        <w:rPr>
          <w:rFonts w:hint="eastAsia"/>
        </w:rPr>
        <w:t>那么这一点和我们各位每一个个人短暂的、有限的一生</w:t>
      </w:r>
      <w:r w:rsidR="002F725C">
        <w:rPr>
          <w:rFonts w:hint="eastAsia"/>
        </w:rPr>
        <w:t>，</w:t>
      </w:r>
      <w:r w:rsidRPr="00781E62">
        <w:rPr>
          <w:rFonts w:hint="eastAsia"/>
        </w:rPr>
        <w:t>渺小的存在有什么关系？关系巨大！</w:t>
      </w:r>
    </w:p>
    <w:p w14:paraId="0F31EE5D" w14:textId="77777777" w:rsidR="002F725C" w:rsidRDefault="00781E62" w:rsidP="00116B2E">
      <w:pPr>
        <w:ind w:firstLine="540"/>
      </w:pPr>
      <w:r w:rsidRPr="00781E62">
        <w:rPr>
          <w:rFonts w:hint="eastAsia"/>
        </w:rPr>
        <w:t>我们不要把个人和民族和人类在这个命运好像是一个不相干的事情</w:t>
      </w:r>
      <w:r w:rsidR="002F725C">
        <w:rPr>
          <w:rFonts w:hint="eastAsia"/>
        </w:rPr>
        <w:t>，</w:t>
      </w:r>
      <w:r w:rsidRPr="00781E62">
        <w:rPr>
          <w:rFonts w:hint="eastAsia"/>
        </w:rPr>
        <w:t>区分开来，它本质上就是一件事情。我们的生命幸福感</w:t>
      </w:r>
      <w:r w:rsidR="002F725C">
        <w:rPr>
          <w:rFonts w:hint="eastAsia"/>
        </w:rPr>
        <w:t>源泉</w:t>
      </w:r>
      <w:r w:rsidRPr="00781E62">
        <w:rPr>
          <w:rFonts w:hint="eastAsia"/>
        </w:rPr>
        <w:t>在哪</w:t>
      </w:r>
      <w:r w:rsidR="002F725C">
        <w:rPr>
          <w:rFonts w:hint="eastAsia"/>
        </w:rPr>
        <w:t>里</w:t>
      </w:r>
      <w:r w:rsidRPr="00781E62">
        <w:rPr>
          <w:rFonts w:hint="eastAsia"/>
        </w:rPr>
        <w:t>？这个文明世界给予的这个总体的原则是什么</w:t>
      </w:r>
      <w:r w:rsidR="002F725C">
        <w:rPr>
          <w:rFonts w:hint="eastAsia"/>
        </w:rPr>
        <w:t>？</w:t>
      </w:r>
      <w:r w:rsidRPr="00781E62">
        <w:rPr>
          <w:rFonts w:hint="eastAsia"/>
        </w:rPr>
        <w:t>假如这个原则不能给我们安身立命的话，我们就没有生命幸福可言。这个世界充满危机</w:t>
      </w:r>
      <w:r w:rsidR="00507809">
        <w:rPr>
          <w:rFonts w:hint="eastAsia"/>
        </w:rPr>
        <w:t>，</w:t>
      </w:r>
      <w:r w:rsidRPr="00781E62">
        <w:rPr>
          <w:rFonts w:hint="eastAsia"/>
        </w:rPr>
        <w:t>今天</w:t>
      </w:r>
      <w:r w:rsidR="00507809">
        <w:rPr>
          <w:rFonts w:hint="eastAsia"/>
        </w:rPr>
        <w:t>这个世界，</w:t>
      </w:r>
      <w:r w:rsidRPr="00781E62">
        <w:rPr>
          <w:rFonts w:hint="eastAsia"/>
        </w:rPr>
        <w:t>巴以冲突是没完没了，那种人体炸弹的报道层出不穷。我经常想这个问题，因为人体炸弹是从一种极端的战斗行为，因为这种战斗行为在发生之前已经做了一个决定，就是说哪怕不能有效</w:t>
      </w:r>
      <w:r w:rsidR="00697F8F">
        <w:rPr>
          <w:rFonts w:hint="eastAsia"/>
        </w:rPr>
        <w:t>地</w:t>
      </w:r>
      <w:r w:rsidRPr="00781E62">
        <w:rPr>
          <w:rFonts w:hint="eastAsia"/>
        </w:rPr>
        <w:t>打击对方，也自己先把生命放弃，这是一种决定</w:t>
      </w:r>
      <w:r w:rsidR="002F725C">
        <w:rPr>
          <w:rFonts w:hint="eastAsia"/>
        </w:rPr>
        <w:t>，</w:t>
      </w:r>
      <w:r w:rsidRPr="00781E62">
        <w:rPr>
          <w:rFonts w:hint="eastAsia"/>
        </w:rPr>
        <w:t>它是自杀性的攻击</w:t>
      </w:r>
      <w:r w:rsidR="00697F8F">
        <w:rPr>
          <w:rFonts w:hint="eastAsia"/>
        </w:rPr>
        <w:t>！</w:t>
      </w:r>
      <w:r w:rsidRPr="00781E62">
        <w:rPr>
          <w:rFonts w:hint="eastAsia"/>
        </w:rPr>
        <w:t>那么作为一个中国人，我很难理解的。因为我是中国人。</w:t>
      </w:r>
    </w:p>
    <w:p w14:paraId="2ECF431C" w14:textId="77777777" w:rsidR="00631D42" w:rsidRDefault="00781E62" w:rsidP="00116B2E">
      <w:pPr>
        <w:ind w:firstLine="540"/>
      </w:pPr>
      <w:r w:rsidRPr="00781E62">
        <w:rPr>
          <w:rFonts w:hint="eastAsia"/>
        </w:rPr>
        <w:t>为什么中国人很难理解这件事情的？中国人有一句话</w:t>
      </w:r>
      <w:r w:rsidR="00697F8F">
        <w:rPr>
          <w:rFonts w:hint="eastAsia"/>
        </w:rPr>
        <w:t>“</w:t>
      </w:r>
      <w:r w:rsidRPr="00781E62">
        <w:rPr>
          <w:rFonts w:hint="eastAsia"/>
        </w:rPr>
        <w:t>好死不如赖活</w:t>
      </w:r>
      <w:r w:rsidR="00697F8F">
        <w:rPr>
          <w:rFonts w:hint="eastAsia"/>
        </w:rPr>
        <w:t>”，不要贬低这句话</w:t>
      </w:r>
      <w:r w:rsidRPr="00781E62">
        <w:rPr>
          <w:rFonts w:hint="eastAsia"/>
        </w:rPr>
        <w:t>。“好死不如赖说”是有文化精神做渊源的。因为中国人如果想自杀的话，</w:t>
      </w:r>
      <w:r w:rsidR="00697F8F">
        <w:rPr>
          <w:rFonts w:hint="eastAsia"/>
        </w:rPr>
        <w:t>那么比起伊斯兰世界的人不那么</w:t>
      </w:r>
      <w:r w:rsidR="002F725C">
        <w:rPr>
          <w:rFonts w:hint="eastAsia"/>
        </w:rPr>
        <w:t>能</w:t>
      </w:r>
      <w:r w:rsidR="00697F8F">
        <w:rPr>
          <w:rFonts w:hint="eastAsia"/>
        </w:rPr>
        <w:t>理解，</w:t>
      </w:r>
      <w:r w:rsidRPr="00781E62">
        <w:rPr>
          <w:rFonts w:hint="eastAsia"/>
        </w:rPr>
        <w:t>你如果觉得人生走投无路了，觉得绝望，然后了无生趣了</w:t>
      </w:r>
      <w:r w:rsidR="002F725C">
        <w:rPr>
          <w:rFonts w:hint="eastAsia"/>
        </w:rPr>
        <w:t>，</w:t>
      </w:r>
      <w:r w:rsidRPr="00781E62">
        <w:rPr>
          <w:rFonts w:hint="eastAsia"/>
        </w:rPr>
        <w:t>如果你动了自杀</w:t>
      </w:r>
      <w:r w:rsidR="00697F8F">
        <w:rPr>
          <w:rFonts w:hint="eastAsia"/>
        </w:rPr>
        <w:t>的念头</w:t>
      </w:r>
      <w:r w:rsidRPr="00781E62">
        <w:rPr>
          <w:rFonts w:hint="eastAsia"/>
        </w:rPr>
        <w:t>，而你在即将自杀而未曾自杀的当口，你会想到什么</w:t>
      </w:r>
      <w:r w:rsidR="002F725C">
        <w:rPr>
          <w:rFonts w:hint="eastAsia"/>
        </w:rPr>
        <w:t>，</w:t>
      </w:r>
      <w:r w:rsidRPr="00781E62">
        <w:rPr>
          <w:rFonts w:hint="eastAsia"/>
        </w:rPr>
        <w:t>作为一个真中国人</w:t>
      </w:r>
      <w:r w:rsidR="002F725C">
        <w:rPr>
          <w:rFonts w:hint="eastAsia"/>
        </w:rPr>
        <w:t>？</w:t>
      </w:r>
      <w:r w:rsidRPr="00781E62">
        <w:rPr>
          <w:rFonts w:hint="eastAsia"/>
        </w:rPr>
        <w:t>会想到家里老母、家里有孩子，于是你取消了自杀的念头。于是你想</w:t>
      </w:r>
      <w:r w:rsidR="00697F8F">
        <w:rPr>
          <w:rFonts w:hint="eastAsia"/>
        </w:rPr>
        <w:t>我</w:t>
      </w:r>
      <w:r w:rsidRPr="00781E62">
        <w:rPr>
          <w:rFonts w:hint="eastAsia"/>
        </w:rPr>
        <w:t>自己的生活哪怕再糟糕，</w:t>
      </w:r>
      <w:r w:rsidR="00697F8F">
        <w:rPr>
          <w:rFonts w:hint="eastAsia"/>
        </w:rPr>
        <w:t>我不能不对</w:t>
      </w:r>
      <w:r w:rsidRPr="00781E62">
        <w:rPr>
          <w:rFonts w:hint="eastAsia"/>
        </w:rPr>
        <w:t>老母和孩</w:t>
      </w:r>
      <w:r w:rsidRPr="00781E62">
        <w:rPr>
          <w:rFonts w:hint="eastAsia"/>
        </w:rPr>
        <w:lastRenderedPageBreak/>
        <w:t>子</w:t>
      </w:r>
      <w:r w:rsidR="00697F8F">
        <w:rPr>
          <w:rFonts w:hint="eastAsia"/>
        </w:rPr>
        <w:t>负</w:t>
      </w:r>
      <w:r w:rsidRPr="00781E62">
        <w:rPr>
          <w:rFonts w:hint="eastAsia"/>
        </w:rPr>
        <w:t>责任，我应当让他们的生活好一点</w:t>
      </w:r>
      <w:r w:rsidR="002F725C">
        <w:rPr>
          <w:rFonts w:hint="eastAsia"/>
        </w:rPr>
        <w:t>，</w:t>
      </w:r>
      <w:r w:rsidRPr="00781E62">
        <w:rPr>
          <w:rFonts w:hint="eastAsia"/>
        </w:rPr>
        <w:t>于是他存在的理由</w:t>
      </w:r>
      <w:r w:rsidR="002F725C">
        <w:rPr>
          <w:rFonts w:hint="eastAsia"/>
        </w:rPr>
        <w:t>继续</w:t>
      </w:r>
      <w:r w:rsidR="00697F8F">
        <w:rPr>
          <w:rFonts w:hint="eastAsia"/>
        </w:rPr>
        <w:t>在</w:t>
      </w:r>
      <w:r w:rsidRPr="00781E62">
        <w:rPr>
          <w:rFonts w:hint="eastAsia"/>
        </w:rPr>
        <w:t>。这个理由不是他自己发明出来的，而是他作为中国人在这个民族的文化精神中获得</w:t>
      </w:r>
      <w:r w:rsidR="00697F8F">
        <w:rPr>
          <w:rFonts w:hint="eastAsia"/>
        </w:rPr>
        <w:t>的</w:t>
      </w:r>
      <w:r w:rsidR="002F725C">
        <w:rPr>
          <w:rFonts w:hint="eastAsia"/>
        </w:rPr>
        <w:t>。</w:t>
      </w:r>
      <w:r w:rsidRPr="00781E62">
        <w:rPr>
          <w:rFonts w:hint="eastAsia"/>
        </w:rPr>
        <w:t>在这一点上，我们要万分感谢的是孔子。</w:t>
      </w:r>
    </w:p>
    <w:p w14:paraId="4EA32DD5" w14:textId="13368D16" w:rsidR="00697F8F" w:rsidRPr="00631D42" w:rsidRDefault="00781E62" w:rsidP="00116B2E">
      <w:pPr>
        <w:ind w:firstLine="540"/>
        <w:rPr>
          <w:rFonts w:ascii="微软雅黑" w:hAnsi="微软雅黑"/>
        </w:rPr>
      </w:pPr>
      <w:r w:rsidRPr="00781E62">
        <w:rPr>
          <w:rFonts w:hint="eastAsia"/>
        </w:rPr>
        <w:t>就是伊斯兰世界没有孔子</w:t>
      </w:r>
      <w:r w:rsidR="00697F8F">
        <w:rPr>
          <w:rFonts w:hint="eastAsia"/>
        </w:rPr>
        <w:t>，</w:t>
      </w:r>
      <w:r w:rsidRPr="00781E62">
        <w:rPr>
          <w:rFonts w:hint="eastAsia"/>
        </w:rPr>
        <w:t>所以那些做人体炸弹的人呢，他们的家属也支持他去做的。因为一个很简单的道理，就是说他们要做的这种选择意味着他们承诺生命的那个意义基础已经消失了。而中国人在这一步的关头，还有最后一份承诺生命的意义</w:t>
      </w:r>
      <w:r w:rsidR="00697F8F">
        <w:rPr>
          <w:rFonts w:hint="eastAsia"/>
        </w:rPr>
        <w:t>基础</w:t>
      </w:r>
      <w:r w:rsidRPr="00781E62">
        <w:rPr>
          <w:rFonts w:hint="eastAsia"/>
        </w:rPr>
        <w:t>，那是儒家给的。我们之所以是中国人，不是其他什么国人，不是因为血缘的关系，不是种族的关系，而是文化精神的。这个例子恐怕就能说明民族与个人的关联。</w:t>
      </w:r>
    </w:p>
    <w:p w14:paraId="476DFFD2" w14:textId="77777777" w:rsidR="00631D42" w:rsidRDefault="00781E62" w:rsidP="00116B2E">
      <w:pPr>
        <w:ind w:firstLine="540"/>
        <w:rPr>
          <w:rFonts w:ascii="微软雅黑" w:hAnsi="微软雅黑"/>
        </w:rPr>
      </w:pPr>
      <w:r w:rsidRPr="00631D42">
        <w:rPr>
          <w:rFonts w:ascii="微软雅黑" w:hAnsi="微软雅黑" w:hint="eastAsia"/>
        </w:rPr>
        <w:t>我们</w:t>
      </w:r>
      <w:r w:rsidR="00697F8F" w:rsidRPr="00631D42">
        <w:rPr>
          <w:rFonts w:ascii="微软雅黑" w:hAnsi="微软雅黑" w:hint="eastAsia"/>
        </w:rPr>
        <w:t>从</w:t>
      </w:r>
      <w:r w:rsidRPr="00631D42">
        <w:rPr>
          <w:rFonts w:ascii="微软雅黑" w:hAnsi="微软雅黑" w:hint="eastAsia"/>
        </w:rPr>
        <w:t>众所周知的事实来看，从哲学的角度看</w:t>
      </w:r>
      <w:r w:rsidR="00631D42" w:rsidRPr="00631D42">
        <w:rPr>
          <w:rFonts w:ascii="微软雅黑" w:hAnsi="微软雅黑" w:hint="eastAsia"/>
        </w:rPr>
        <w:t>，</w:t>
      </w:r>
      <w:r w:rsidRPr="00631D42">
        <w:rPr>
          <w:rFonts w:ascii="微软雅黑" w:hAnsi="微软雅黑" w:hint="eastAsia"/>
        </w:rPr>
        <w:t>一看就非常明白。哲学有没有用处？要看</w:t>
      </w:r>
      <w:r w:rsidR="00631D42" w:rsidRPr="00631D42">
        <w:rPr>
          <w:rFonts w:ascii="微软雅黑" w:hAnsi="微软雅黑" w:hint="eastAsia"/>
        </w:rPr>
        <w:t>你</w:t>
      </w:r>
      <w:r w:rsidRPr="00631D42">
        <w:rPr>
          <w:rFonts w:ascii="微软雅黑" w:hAnsi="微软雅黑" w:hint="eastAsia"/>
        </w:rPr>
        <w:t>所谓用处标准是什么？假如你的标准是说这门知识能够带来实用的价值，能够在我们的经验领域当中有所改善，让我们的经验生活有所改善。那么哲学是毫无用处。所以西方有一句谚语说，哲学不能用来烤面包。烤面包要的是具体经验和技巧。哲学不是这种经验和技巧，不是某种具体的知识和技术。</w:t>
      </w:r>
    </w:p>
    <w:p w14:paraId="62A6AAA6" w14:textId="58969810" w:rsidR="003B10EB" w:rsidRDefault="00781E62" w:rsidP="00116B2E">
      <w:pPr>
        <w:ind w:firstLine="540"/>
        <w:rPr>
          <w:rFonts w:ascii="微软雅黑" w:hAnsi="微软雅黑"/>
        </w:rPr>
      </w:pPr>
      <w:r w:rsidRPr="00631D42">
        <w:rPr>
          <w:rFonts w:ascii="微软雅黑" w:hAnsi="微软雅黑" w:hint="eastAsia"/>
        </w:rPr>
        <w:t>但是我们恰好有一个回答这句谚语的话</w:t>
      </w:r>
      <w:r w:rsidR="00B530A3" w:rsidRPr="00631D42">
        <w:rPr>
          <w:rFonts w:ascii="微软雅黑" w:hAnsi="微软雅黑" w:hint="eastAsia"/>
        </w:rPr>
        <w:t>，</w:t>
      </w:r>
      <w:r w:rsidRPr="00631D42">
        <w:rPr>
          <w:rFonts w:ascii="微软雅黑" w:hAnsi="微软雅黑" w:hint="eastAsia"/>
        </w:rPr>
        <w:t>那就是世界上没有一块面</w:t>
      </w:r>
      <w:r w:rsidR="00B530A3" w:rsidRPr="00631D42">
        <w:rPr>
          <w:rFonts w:ascii="微软雅黑" w:hAnsi="微软雅黑" w:hint="eastAsia"/>
        </w:rPr>
        <w:t>包</w:t>
      </w:r>
      <w:r w:rsidRPr="00631D42">
        <w:rPr>
          <w:rFonts w:ascii="微软雅黑" w:hAnsi="微软雅黑" w:hint="eastAsia"/>
        </w:rPr>
        <w:t>不是先思考了一个哲学问题</w:t>
      </w:r>
      <w:proofErr w:type="gramStart"/>
      <w:r w:rsidRPr="00631D42">
        <w:rPr>
          <w:rFonts w:ascii="微软雅黑" w:hAnsi="微软雅黑" w:hint="eastAsia"/>
        </w:rPr>
        <w:t>之后才烤出来</w:t>
      </w:r>
      <w:proofErr w:type="gramEnd"/>
      <w:r w:rsidRPr="00631D42">
        <w:rPr>
          <w:rFonts w:ascii="微软雅黑" w:hAnsi="微软雅黑" w:hint="eastAsia"/>
        </w:rPr>
        <w:t>的。这是一个什么哲学问题</w:t>
      </w:r>
      <w:r w:rsidR="00631D42">
        <w:rPr>
          <w:rFonts w:ascii="微软雅黑" w:hAnsi="微软雅黑" w:hint="eastAsia"/>
        </w:rPr>
        <w:t>，</w:t>
      </w:r>
      <w:proofErr w:type="spellStart"/>
      <w:r w:rsidRPr="00631D42">
        <w:rPr>
          <w:rFonts w:ascii="微软雅黑" w:hAnsi="微软雅黑" w:hint="eastAsia"/>
        </w:rPr>
        <w:t>Tobeornottobe</w:t>
      </w:r>
      <w:proofErr w:type="spellEnd"/>
      <w:r w:rsidRPr="00631D42">
        <w:rPr>
          <w:rFonts w:ascii="微软雅黑" w:hAnsi="微软雅黑" w:hint="eastAsia"/>
        </w:rPr>
        <w:t>？</w:t>
      </w:r>
      <w:r w:rsidR="00631D42">
        <w:rPr>
          <w:rFonts w:ascii="微软雅黑" w:hAnsi="微软雅黑" w:hint="eastAsia"/>
        </w:rPr>
        <w:t>《哈姆雷特》</w:t>
      </w:r>
      <w:r w:rsidRPr="00631D42">
        <w:rPr>
          <w:rFonts w:ascii="微软雅黑" w:hAnsi="微软雅黑" w:hint="eastAsia"/>
        </w:rPr>
        <w:t>那个著名的台词，</w:t>
      </w:r>
      <w:r w:rsidR="00631D42">
        <w:rPr>
          <w:rFonts w:ascii="微软雅黑" w:hAnsi="微软雅黑" w:hint="eastAsia"/>
        </w:rPr>
        <w:t>“</w:t>
      </w:r>
      <w:r w:rsidRPr="00631D42">
        <w:rPr>
          <w:rFonts w:ascii="微软雅黑" w:hAnsi="微软雅黑" w:hint="eastAsia"/>
        </w:rPr>
        <w:t>生存还是死亡</w:t>
      </w:r>
      <w:r w:rsidR="00631D42">
        <w:rPr>
          <w:rFonts w:ascii="微软雅黑" w:hAnsi="微软雅黑" w:hint="eastAsia"/>
        </w:rPr>
        <w:t>，</w:t>
      </w:r>
      <w:r w:rsidRPr="00631D42">
        <w:rPr>
          <w:rFonts w:ascii="微软雅黑" w:hAnsi="微软雅黑" w:hint="eastAsia"/>
        </w:rPr>
        <w:t>这是个问题。</w:t>
      </w:r>
      <w:r w:rsidR="00631D42">
        <w:rPr>
          <w:rFonts w:ascii="微软雅黑" w:hAnsi="微软雅黑" w:hint="eastAsia"/>
        </w:rPr>
        <w:t>”</w:t>
      </w:r>
      <w:r w:rsidRPr="00631D42">
        <w:rPr>
          <w:rFonts w:ascii="微软雅黑" w:hAnsi="微软雅黑" w:hint="eastAsia"/>
        </w:rPr>
        <w:t>我们以为我们不考虑，我们其实每天都在回答这个</w:t>
      </w:r>
      <w:r w:rsidR="00B530A3" w:rsidRPr="00631D42">
        <w:rPr>
          <w:rFonts w:ascii="微软雅黑" w:hAnsi="微软雅黑" w:hint="eastAsia"/>
        </w:rPr>
        <w:t>问题</w:t>
      </w:r>
      <w:r w:rsidRPr="00631D42">
        <w:rPr>
          <w:rFonts w:ascii="微软雅黑" w:hAnsi="微软雅黑" w:hint="eastAsia"/>
        </w:rPr>
        <w:t>。假如你已经决定</w:t>
      </w:r>
      <w:proofErr w:type="spellStart"/>
      <w:r w:rsidRPr="00631D42">
        <w:rPr>
          <w:rFonts w:ascii="微软雅黑" w:hAnsi="微软雅黑" w:hint="eastAsia"/>
        </w:rPr>
        <w:t>nottobe</w:t>
      </w:r>
      <w:proofErr w:type="spellEnd"/>
      <w:r w:rsidRPr="00631D42">
        <w:rPr>
          <w:rFonts w:ascii="微软雅黑" w:hAnsi="微软雅黑" w:hint="eastAsia"/>
        </w:rPr>
        <w:t>了</w:t>
      </w:r>
      <w:r w:rsidR="00631D42">
        <w:rPr>
          <w:rFonts w:ascii="微软雅黑" w:hAnsi="微软雅黑" w:hint="eastAsia"/>
        </w:rPr>
        <w:t>，</w:t>
      </w:r>
      <w:proofErr w:type="gramStart"/>
      <w:r w:rsidRPr="00631D42">
        <w:rPr>
          <w:rFonts w:ascii="微软雅黑" w:hAnsi="微软雅黑" w:hint="eastAsia"/>
        </w:rPr>
        <w:t>你还烤什么</w:t>
      </w:r>
      <w:proofErr w:type="gramEnd"/>
      <w:r w:rsidRPr="00631D42">
        <w:rPr>
          <w:rFonts w:ascii="微软雅黑" w:hAnsi="微软雅黑" w:hint="eastAsia"/>
        </w:rPr>
        <w:t>面包呢？所以人和动物有这样一个区别，动物活着并且警醒</w:t>
      </w:r>
      <w:r w:rsidR="00B530A3" w:rsidRPr="00631D42">
        <w:rPr>
          <w:rFonts w:ascii="微软雅黑" w:hAnsi="微软雅黑" w:hint="eastAsia"/>
        </w:rPr>
        <w:t>地</w:t>
      </w:r>
      <w:r w:rsidRPr="00631D42">
        <w:rPr>
          <w:rFonts w:ascii="微软雅黑" w:hAnsi="微软雅黑" w:hint="eastAsia"/>
        </w:rPr>
        <w:t>活着</w:t>
      </w:r>
      <w:r w:rsidR="00B530A3" w:rsidRPr="00631D42">
        <w:rPr>
          <w:rFonts w:ascii="微软雅黑" w:hAnsi="微软雅黑" w:hint="eastAsia"/>
        </w:rPr>
        <w:t>；</w:t>
      </w:r>
      <w:r w:rsidRPr="00631D42">
        <w:rPr>
          <w:rFonts w:ascii="微软雅黑" w:hAnsi="微软雅黑" w:hint="eastAsia"/>
        </w:rPr>
        <w:t>人活着不仅活着，而且知道自己活着。这一份知道可了不得</w:t>
      </w:r>
      <w:r w:rsidR="00631D42">
        <w:rPr>
          <w:rFonts w:ascii="微软雅黑" w:hAnsi="微软雅黑" w:hint="eastAsia"/>
        </w:rPr>
        <w:t>，</w:t>
      </w:r>
      <w:r w:rsidRPr="00631D42">
        <w:rPr>
          <w:rFonts w:ascii="微软雅黑" w:hAnsi="微软雅黑" w:hint="eastAsia"/>
        </w:rPr>
        <w:t>我们因此感到自豪，感到自己高于动物</w:t>
      </w:r>
      <w:r w:rsidR="00631D42">
        <w:rPr>
          <w:rFonts w:ascii="微软雅黑" w:hAnsi="微软雅黑" w:hint="eastAsia"/>
        </w:rPr>
        <w:t>，</w:t>
      </w:r>
      <w:r w:rsidRPr="00631D42">
        <w:rPr>
          <w:rFonts w:ascii="微软雅黑" w:hAnsi="微软雅黑" w:hint="eastAsia"/>
        </w:rPr>
        <w:t>实在来说也是我们不幸的一面</w:t>
      </w:r>
      <w:r w:rsidR="00631D42">
        <w:rPr>
          <w:rFonts w:ascii="微软雅黑" w:hAnsi="微软雅黑" w:hint="eastAsia"/>
        </w:rPr>
        <w:t>，</w:t>
      </w:r>
      <w:r w:rsidR="00B530A3" w:rsidRPr="00631D42">
        <w:rPr>
          <w:rFonts w:ascii="微软雅黑" w:hAnsi="微软雅黑" w:hint="eastAsia"/>
        </w:rPr>
        <w:t>就</w:t>
      </w:r>
      <w:r w:rsidRPr="00631D42">
        <w:rPr>
          <w:rFonts w:ascii="微软雅黑" w:hAnsi="微软雅黑" w:hint="eastAsia"/>
        </w:rPr>
        <w:t>说我们必须活着的每一天都在承诺生命。</w:t>
      </w:r>
    </w:p>
    <w:p w14:paraId="3505855C" w14:textId="5B126BDC" w:rsidR="00781E62" w:rsidRDefault="00781E62" w:rsidP="00116B2E">
      <w:pPr>
        <w:ind w:firstLine="540"/>
      </w:pPr>
      <w:r w:rsidRPr="00631D42">
        <w:rPr>
          <w:rFonts w:ascii="微软雅黑" w:hAnsi="微软雅黑" w:hint="eastAsia"/>
        </w:rPr>
        <w:t>对于人来说，生命有一个承诺</w:t>
      </w:r>
      <w:r w:rsidR="00B530A3" w:rsidRPr="00631D42">
        <w:rPr>
          <w:rFonts w:ascii="微软雅黑" w:hAnsi="微软雅黑" w:hint="eastAsia"/>
        </w:rPr>
        <w:t>它的问题</w:t>
      </w:r>
      <w:r w:rsidRPr="00631D42">
        <w:rPr>
          <w:rFonts w:ascii="微软雅黑" w:hAnsi="微软雅黑" w:hint="eastAsia"/>
        </w:rPr>
        <w:t>，</w:t>
      </w:r>
      <w:proofErr w:type="gramStart"/>
      <w:r w:rsidRPr="00631D42">
        <w:rPr>
          <w:rFonts w:ascii="微软雅黑" w:hAnsi="微软雅黑" w:hint="eastAsia"/>
        </w:rPr>
        <w:t>于是就是</w:t>
      </w:r>
      <w:proofErr w:type="gramEnd"/>
      <w:r w:rsidRPr="00631D42">
        <w:rPr>
          <w:rFonts w:ascii="微软雅黑" w:hAnsi="微软雅黑" w:hint="eastAsia"/>
        </w:rPr>
        <w:t>那个</w:t>
      </w:r>
      <w:proofErr w:type="spellStart"/>
      <w:r w:rsidRPr="00631D42">
        <w:rPr>
          <w:rFonts w:ascii="微软雅黑" w:hAnsi="微软雅黑" w:hint="eastAsia"/>
        </w:rPr>
        <w:t>Tobeornottobe</w:t>
      </w:r>
      <w:proofErr w:type="spellEnd"/>
      <w:r w:rsidR="00B530A3" w:rsidRPr="00631D42">
        <w:rPr>
          <w:rFonts w:ascii="微软雅黑" w:hAnsi="微软雅黑" w:hint="eastAsia"/>
        </w:rPr>
        <w:t>？</w:t>
      </w:r>
      <w:r w:rsidRPr="00631D42">
        <w:rPr>
          <w:rFonts w:ascii="微软雅黑" w:hAnsi="微软雅黑" w:hint="eastAsia"/>
        </w:rPr>
        <w:t>但是承诺生</w:t>
      </w:r>
      <w:r w:rsidRPr="00781E62">
        <w:rPr>
          <w:rFonts w:hint="eastAsia"/>
        </w:rPr>
        <w:t>命要不</w:t>
      </w:r>
      <w:proofErr w:type="gramStart"/>
      <w:r w:rsidRPr="00781E62">
        <w:rPr>
          <w:rFonts w:hint="eastAsia"/>
        </w:rPr>
        <w:t>要意义</w:t>
      </w:r>
      <w:proofErr w:type="gramEnd"/>
      <w:r w:rsidR="00B530A3">
        <w:rPr>
          <w:rFonts w:hint="eastAsia"/>
        </w:rPr>
        <w:t>基础？</w:t>
      </w:r>
      <w:r w:rsidRPr="00781E62">
        <w:rPr>
          <w:rFonts w:hint="eastAsia"/>
        </w:rPr>
        <w:t>当然，如果没有意义</w:t>
      </w:r>
      <w:r w:rsidR="00631D42">
        <w:rPr>
          <w:rFonts w:hint="eastAsia"/>
        </w:rPr>
        <w:t>基础</w:t>
      </w:r>
      <w:r w:rsidRPr="00781E62">
        <w:rPr>
          <w:rFonts w:hint="eastAsia"/>
        </w:rPr>
        <w:t>，生命无法再</w:t>
      </w:r>
      <w:r w:rsidR="00B530A3">
        <w:rPr>
          <w:rFonts w:hint="eastAsia"/>
        </w:rPr>
        <w:t>被</w:t>
      </w:r>
      <w:r w:rsidRPr="00781E62">
        <w:rPr>
          <w:rFonts w:hint="eastAsia"/>
        </w:rPr>
        <w:t>承诺了。而意义</w:t>
      </w:r>
      <w:r w:rsidR="003B10EB">
        <w:rPr>
          <w:rFonts w:hint="eastAsia"/>
        </w:rPr>
        <w:t>基础</w:t>
      </w:r>
      <w:r w:rsidRPr="00781E62">
        <w:rPr>
          <w:rFonts w:hint="eastAsia"/>
        </w:rPr>
        <w:t>从哪里来？你一个个人、你那个个人，你承诺生命、你承诺生命的那个意义基础是你自己发明出来的吗？不可能，是你所处在那个民族的文化世界给予你的。所以民族的问题就是个人的问题。</w:t>
      </w:r>
    </w:p>
    <w:p w14:paraId="538F1892" w14:textId="6A610AD9" w:rsidR="00305B62" w:rsidRDefault="00781E62" w:rsidP="00116B2E">
      <w:pPr>
        <w:ind w:firstLine="540"/>
      </w:pPr>
      <w:r w:rsidRPr="00781E62">
        <w:rPr>
          <w:rFonts w:hint="eastAsia"/>
        </w:rPr>
        <w:t>我们今天中国人的家庭生活有没有人类生命的尊严感和幸福感，也</w:t>
      </w:r>
      <w:r w:rsidR="00B530A3">
        <w:rPr>
          <w:rFonts w:hint="eastAsia"/>
        </w:rPr>
        <w:t>值得</w:t>
      </w:r>
      <w:proofErr w:type="gramStart"/>
      <w:r w:rsidRPr="00781E62">
        <w:rPr>
          <w:rFonts w:hint="eastAsia"/>
        </w:rPr>
        <w:t>考量</w:t>
      </w:r>
      <w:proofErr w:type="gramEnd"/>
      <w:r w:rsidRPr="00781E62">
        <w:rPr>
          <w:rFonts w:hint="eastAsia"/>
        </w:rPr>
        <w:t>。前几年有一部电视剧叫《成长的烦恼》，年轻的一代总是跟他们的父母讲请你们多看看这部电视剧，对你们有好处</w:t>
      </w:r>
      <w:r w:rsidR="003B10EB">
        <w:rPr>
          <w:rFonts w:hint="eastAsia"/>
        </w:rPr>
        <w:t>。</w:t>
      </w:r>
      <w:r w:rsidRPr="00781E62">
        <w:rPr>
          <w:rFonts w:hint="eastAsia"/>
        </w:rPr>
        <w:t>好处在哪里？像美国的父母们学习，他们那么</w:t>
      </w:r>
      <w:r w:rsidRPr="00781E62">
        <w:rPr>
          <w:rFonts w:hint="eastAsia"/>
        </w:rPr>
        <w:lastRenderedPageBreak/>
        <w:t>平等的、民主的对待自己的孩子。那么我也听到过这样的劝告，我也是认真的观看。要找出自己作为中国父母的种种缺点。后来我找到的是我的优点和美国人的缺点。</w:t>
      </w:r>
    </w:p>
    <w:p w14:paraId="188ED773" w14:textId="77777777" w:rsidR="003B10EB" w:rsidRPr="003B10EB" w:rsidRDefault="00781E62" w:rsidP="00116B2E">
      <w:pPr>
        <w:ind w:firstLine="540"/>
        <w:rPr>
          <w:rFonts w:ascii="微软雅黑" w:hAnsi="微软雅黑"/>
        </w:rPr>
      </w:pPr>
      <w:r w:rsidRPr="00781E62">
        <w:rPr>
          <w:rFonts w:hint="eastAsia"/>
        </w:rPr>
        <w:t>为什么说他们是有缺点的？因为我并不是反对父母应当尊重孩子的人格及其独立，这是毫无疑问的。但是这个普遍的道理不能只是一个形式和理性，或者理性的形式。我们人类的生活、社会关系它的真实基础不是那种形式的理性</w:t>
      </w:r>
      <w:r w:rsidR="003B10EB">
        <w:rPr>
          <w:rFonts w:hint="eastAsia"/>
        </w:rPr>
        <w:t>，</w:t>
      </w:r>
      <w:r w:rsidRPr="00781E62">
        <w:rPr>
          <w:rFonts w:hint="eastAsia"/>
        </w:rPr>
        <w:t>那种形式的规则，哪怕极其公正。在这个形式上极其公正的规则当中，我们并没有人类生命的意义和幸福感</w:t>
      </w:r>
      <w:r w:rsidR="003B10EB" w:rsidRPr="003B10EB">
        <w:rPr>
          <w:rFonts w:ascii="微软雅黑" w:hAnsi="微软雅黑" w:hint="eastAsia"/>
        </w:rPr>
        <w:t>。</w:t>
      </w:r>
    </w:p>
    <w:p w14:paraId="27016987" w14:textId="77777777" w:rsidR="00B2222A" w:rsidRDefault="00781E62" w:rsidP="00116B2E">
      <w:pPr>
        <w:ind w:firstLine="540"/>
        <w:rPr>
          <w:rFonts w:ascii="微软雅黑" w:hAnsi="微软雅黑"/>
        </w:rPr>
      </w:pPr>
      <w:r w:rsidRPr="003B10EB">
        <w:rPr>
          <w:rFonts w:ascii="微软雅黑" w:hAnsi="微软雅黑" w:hint="eastAsia"/>
        </w:rPr>
        <w:t>为什么？比如说你要尊重孩子，是啊，向美国父母学习，然后你的孩子深夜不归，你急得要死，</w:t>
      </w:r>
      <w:r w:rsidR="003B10EB">
        <w:rPr>
          <w:rFonts w:ascii="微软雅黑" w:hAnsi="微软雅黑" w:hint="eastAsia"/>
        </w:rPr>
        <w:t>这是很自然的，</w:t>
      </w:r>
      <w:r w:rsidRPr="003B10EB">
        <w:rPr>
          <w:rFonts w:ascii="微软雅黑" w:hAnsi="微软雅黑" w:hint="eastAsia"/>
        </w:rPr>
        <w:t>然后打110</w:t>
      </w:r>
      <w:r w:rsidR="003B10EB">
        <w:rPr>
          <w:rFonts w:ascii="微软雅黑" w:hAnsi="微软雅黑" w:hint="eastAsia"/>
        </w:rPr>
        <w:t>，</w:t>
      </w:r>
      <w:r w:rsidRPr="003741A4">
        <w:rPr>
          <w:rFonts w:ascii="微软雅黑" w:hAnsi="微软雅黑" w:hint="eastAsia"/>
        </w:rPr>
        <w:t>也没找到。那你这晚上是无论如何不能进入梦乡的。然后终于在早晨的时候他回来，那你一阵幸运的感觉啊</w:t>
      </w:r>
      <w:r w:rsidR="003B10EB" w:rsidRPr="003741A4">
        <w:rPr>
          <w:rFonts w:ascii="微软雅黑" w:hAnsi="微软雅黑" w:hint="eastAsia"/>
        </w:rPr>
        <w:t>，</w:t>
      </w:r>
      <w:r w:rsidRPr="003741A4">
        <w:rPr>
          <w:rFonts w:ascii="微软雅黑" w:hAnsi="微软雅黑" w:hint="eastAsia"/>
        </w:rPr>
        <w:t>那种高兴啊，这就是他没死掉</w:t>
      </w:r>
      <w:r w:rsidR="003B10EB" w:rsidRPr="003741A4">
        <w:rPr>
          <w:rFonts w:ascii="微软雅黑" w:hAnsi="微软雅黑" w:hint="eastAsia"/>
        </w:rPr>
        <w:t>，</w:t>
      </w:r>
      <w:r w:rsidRPr="003741A4">
        <w:rPr>
          <w:rFonts w:ascii="微软雅黑" w:hAnsi="微软雅黑" w:hint="eastAsia"/>
        </w:rPr>
        <w:t>这是马上就来的第一个念头。第二个念头就是极度的愤怒</w:t>
      </w:r>
      <w:r w:rsidR="003B10EB" w:rsidRPr="003741A4">
        <w:rPr>
          <w:rFonts w:ascii="微软雅黑" w:hAnsi="微软雅黑" w:hint="eastAsia"/>
        </w:rPr>
        <w:t>，</w:t>
      </w:r>
      <w:r w:rsidRPr="003741A4">
        <w:rPr>
          <w:rFonts w:ascii="微软雅黑" w:hAnsi="微软雅黑" w:hint="eastAsia"/>
        </w:rPr>
        <w:t>当你这个极度的愤怒暴露出来的时候，他对你若无其事地笑，他说你凭什么对我发火</w:t>
      </w:r>
      <w:r w:rsidR="00305B62" w:rsidRPr="003741A4">
        <w:rPr>
          <w:rFonts w:ascii="微软雅黑" w:hAnsi="微软雅黑" w:hint="eastAsia"/>
        </w:rPr>
        <w:t>？</w:t>
      </w:r>
      <w:r w:rsidRPr="003741A4">
        <w:rPr>
          <w:rFonts w:ascii="微软雅黑" w:hAnsi="微软雅黑" w:hint="eastAsia"/>
        </w:rPr>
        <w:t>这是我的人身自由、我的权利，你得尊重我。如果你是父母，你能接受这种回答吗？在形式理性上你必须接受。</w:t>
      </w:r>
      <w:r w:rsidR="003741A4">
        <w:rPr>
          <w:rFonts w:ascii="微软雅黑" w:hAnsi="微软雅黑" w:hint="eastAsia"/>
        </w:rPr>
        <w:t>但</w:t>
      </w:r>
      <w:r w:rsidRPr="003741A4">
        <w:rPr>
          <w:rFonts w:ascii="微软雅黑" w:hAnsi="微软雅黑" w:hint="eastAsia"/>
        </w:rPr>
        <w:t>实在来说，在形式理性的层面上，我们就把这种父子的关系或者母子的关系变成法律的形式上一种契约的关系，一种彼此平等的契约的关系。如果你让孩子以一种类似的口吻跟你谈话，告诉你，你的义务在哪里？他的权利在哪里？你能不能接受？作为一个中国人就很难接受了。</w:t>
      </w:r>
    </w:p>
    <w:p w14:paraId="5861FCD4" w14:textId="69DD6B6F" w:rsidR="00305B62" w:rsidRDefault="00781E62" w:rsidP="00116B2E">
      <w:pPr>
        <w:ind w:firstLine="540"/>
      </w:pPr>
      <w:r w:rsidRPr="003741A4">
        <w:rPr>
          <w:rFonts w:ascii="微软雅黑" w:hAnsi="微软雅黑" w:hint="eastAsia"/>
        </w:rPr>
        <w:t>于是使我再度想起黑格尔</w:t>
      </w:r>
      <w:r w:rsidR="00305B62" w:rsidRPr="003741A4">
        <w:rPr>
          <w:rFonts w:ascii="微软雅黑" w:hAnsi="微软雅黑" w:hint="eastAsia"/>
        </w:rPr>
        <w:t>《</w:t>
      </w:r>
      <w:r w:rsidRPr="003741A4">
        <w:rPr>
          <w:rFonts w:ascii="微软雅黑" w:hAnsi="微软雅黑" w:hint="eastAsia"/>
        </w:rPr>
        <w:t>法哲学</w:t>
      </w:r>
      <w:r w:rsidR="003741A4">
        <w:rPr>
          <w:rFonts w:ascii="微软雅黑" w:hAnsi="微软雅黑" w:hint="eastAsia"/>
        </w:rPr>
        <w:t>原理</w:t>
      </w:r>
      <w:r w:rsidR="00305B62" w:rsidRPr="003741A4">
        <w:rPr>
          <w:rFonts w:ascii="微软雅黑" w:hAnsi="微软雅黑" w:hint="eastAsia"/>
        </w:rPr>
        <w:t>》</w:t>
      </w:r>
      <w:r w:rsidR="003741A4">
        <w:rPr>
          <w:rFonts w:ascii="微软雅黑" w:hAnsi="微软雅黑" w:hint="eastAsia"/>
        </w:rPr>
        <w:t>当中</w:t>
      </w:r>
      <w:r w:rsidRPr="003741A4">
        <w:rPr>
          <w:rFonts w:ascii="微软雅黑" w:hAnsi="微软雅黑" w:hint="eastAsia"/>
        </w:rPr>
        <w:t>的话极其正确。他说</w:t>
      </w:r>
      <w:r w:rsidR="00B2222A">
        <w:rPr>
          <w:rFonts w:ascii="微软雅黑" w:hAnsi="微软雅黑" w:hint="eastAsia"/>
        </w:rPr>
        <w:t>“</w:t>
      </w:r>
      <w:r w:rsidRPr="003741A4">
        <w:rPr>
          <w:rFonts w:ascii="微软雅黑" w:hAnsi="微软雅黑" w:hint="eastAsia"/>
        </w:rPr>
        <w:t>家庭当中成人之间的关系不是契约的关系，而是一种伦理实体的关系。</w:t>
      </w:r>
      <w:r w:rsidR="00B2222A">
        <w:rPr>
          <w:rFonts w:ascii="微软雅黑" w:hAnsi="微软雅黑" w:hint="eastAsia"/>
        </w:rPr>
        <w:t>”</w:t>
      </w:r>
      <w:r w:rsidRPr="003741A4">
        <w:rPr>
          <w:rFonts w:ascii="微软雅黑" w:hAnsi="微软雅黑" w:hint="eastAsia"/>
        </w:rPr>
        <w:t>我们现在开始讲哲学原著黑格尔</w:t>
      </w:r>
      <w:r w:rsidR="00305B62" w:rsidRPr="003741A4">
        <w:rPr>
          <w:rFonts w:ascii="微软雅黑" w:hAnsi="微软雅黑" w:hint="eastAsia"/>
        </w:rPr>
        <w:t>《</w:t>
      </w:r>
      <w:r w:rsidRPr="003741A4">
        <w:rPr>
          <w:rFonts w:ascii="微软雅黑" w:hAnsi="微软雅黑" w:hint="eastAsia"/>
        </w:rPr>
        <w:t>法哲学</w:t>
      </w:r>
      <w:r w:rsidR="00B2222A">
        <w:rPr>
          <w:rFonts w:ascii="微软雅黑" w:hAnsi="微软雅黑" w:hint="eastAsia"/>
        </w:rPr>
        <w:t>原理</w:t>
      </w:r>
      <w:r w:rsidR="00305B62" w:rsidRPr="003741A4">
        <w:rPr>
          <w:rFonts w:ascii="微软雅黑" w:hAnsi="微软雅黑" w:hint="eastAsia"/>
        </w:rPr>
        <w:t>》</w:t>
      </w:r>
      <w:r w:rsidR="00B2222A">
        <w:rPr>
          <w:rFonts w:ascii="微软雅黑" w:hAnsi="微软雅黑" w:hint="eastAsia"/>
        </w:rPr>
        <w:t>，</w:t>
      </w:r>
      <w:r w:rsidRPr="003741A4">
        <w:rPr>
          <w:rFonts w:ascii="微软雅黑" w:hAnsi="微软雅黑" w:hint="eastAsia"/>
        </w:rPr>
        <w:t>大家大概从来没读过，没时间去</w:t>
      </w:r>
      <w:r w:rsidR="00B2222A">
        <w:rPr>
          <w:rFonts w:ascii="微软雅黑" w:hAnsi="微软雅黑" w:hint="eastAsia"/>
        </w:rPr>
        <w:t>看</w:t>
      </w:r>
      <w:r w:rsidRPr="003741A4">
        <w:rPr>
          <w:rFonts w:ascii="微软雅黑" w:hAnsi="微软雅黑" w:hint="eastAsia"/>
        </w:rPr>
        <w:t>，以后有机会就可以去碰一碰。看到一个很抽象的哲学语言，说的</w:t>
      </w:r>
      <w:r w:rsidR="00305B62" w:rsidRPr="003741A4">
        <w:rPr>
          <w:rFonts w:ascii="微软雅黑" w:hAnsi="微软雅黑" w:hint="eastAsia"/>
        </w:rPr>
        <w:t>乃</w:t>
      </w:r>
      <w:r w:rsidRPr="003741A4">
        <w:rPr>
          <w:rFonts w:ascii="微软雅黑" w:hAnsi="微软雅黑" w:hint="eastAsia"/>
        </w:rPr>
        <w:t>是人类文明</w:t>
      </w:r>
      <w:proofErr w:type="gramStart"/>
      <w:r w:rsidRPr="003741A4">
        <w:rPr>
          <w:rFonts w:ascii="微软雅黑" w:hAnsi="微软雅黑" w:hint="eastAsia"/>
        </w:rPr>
        <w:t>最</w:t>
      </w:r>
      <w:proofErr w:type="gramEnd"/>
      <w:r w:rsidRPr="003741A4">
        <w:rPr>
          <w:rFonts w:ascii="微软雅黑" w:hAnsi="微软雅黑" w:hint="eastAsia"/>
        </w:rPr>
        <w:t>根基的东西。所以他说家庭成员的关系并不是像英法哲学所讨论的那种纯粹契约的关系，因为这</w:t>
      </w:r>
      <w:r w:rsidR="00305B62" w:rsidRPr="003741A4">
        <w:rPr>
          <w:rFonts w:ascii="微软雅黑" w:hAnsi="微软雅黑" w:hint="eastAsia"/>
        </w:rPr>
        <w:t>就</w:t>
      </w:r>
      <w:r w:rsidRPr="003741A4">
        <w:rPr>
          <w:rFonts w:ascii="微软雅黑" w:hAnsi="微软雅黑" w:hint="eastAsia"/>
        </w:rPr>
        <w:t>不是真实的family，整个family的基础是伦理的实体。于是他接下去说，结婚</w:t>
      </w:r>
      <w:r w:rsidR="00B2222A">
        <w:rPr>
          <w:rFonts w:ascii="微软雅黑" w:hAnsi="微软雅黑" w:hint="eastAsia"/>
        </w:rPr>
        <w:t>，</w:t>
      </w:r>
      <w:r w:rsidRPr="003741A4">
        <w:rPr>
          <w:rFonts w:ascii="微软雅黑" w:hAnsi="微软雅黑" w:hint="eastAsia"/>
        </w:rPr>
        <w:t>男女之间的结婚，婚礼呀在教堂中举行是完全正确的。因为这种有联系和纽带是神圣的，在教堂中举</w:t>
      </w:r>
      <w:r w:rsidRPr="00781E62">
        <w:rPr>
          <w:rFonts w:hint="eastAsia"/>
        </w:rPr>
        <w:t>行婚礼，就是在上帝面前举行婚礼。我当时读大学的时候，读到这一段，我就想起黑格尔真是很保守啊，怪不得老年黑格尔在哲学上是一个哲学已经开始保守了</w:t>
      </w:r>
      <w:r w:rsidR="00B2222A">
        <w:rPr>
          <w:rFonts w:hint="eastAsia"/>
        </w:rPr>
        <w:t>，</w:t>
      </w:r>
      <w:r w:rsidRPr="00781E62">
        <w:rPr>
          <w:rFonts w:hint="eastAsia"/>
        </w:rPr>
        <w:t>丧失了革命性的一个哲学家。那个时候读哲学就是简单划分</w:t>
      </w:r>
      <w:r w:rsidR="00B2222A">
        <w:rPr>
          <w:rFonts w:hint="eastAsia"/>
        </w:rPr>
        <w:t>，</w:t>
      </w:r>
      <w:r w:rsidRPr="00781E62">
        <w:rPr>
          <w:rFonts w:hint="eastAsia"/>
        </w:rPr>
        <w:t>区分保守性、革命性、反动性</w:t>
      </w:r>
      <w:r w:rsidR="00B2222A">
        <w:rPr>
          <w:rFonts w:hint="eastAsia"/>
        </w:rPr>
        <w:t>等</w:t>
      </w:r>
      <w:r w:rsidR="00B2222A">
        <w:rPr>
          <w:rFonts w:hint="eastAsia"/>
        </w:rPr>
        <w:lastRenderedPageBreak/>
        <w:t>等，</w:t>
      </w:r>
      <w:r w:rsidRPr="00781E62">
        <w:rPr>
          <w:rFonts w:hint="eastAsia"/>
        </w:rPr>
        <w:t>不懂啊。后来大了懂了，读研究生、硕士生不太懂，读博士生有点懂了，现在大体懂了。就说黑格尔这个话</w:t>
      </w:r>
      <w:r w:rsidR="00B2222A">
        <w:rPr>
          <w:rFonts w:hint="eastAsia"/>
        </w:rPr>
        <w:t>真</w:t>
      </w:r>
      <w:r w:rsidRPr="00781E62">
        <w:rPr>
          <w:rFonts w:hint="eastAsia"/>
        </w:rPr>
        <w:t>是有道理的。</w:t>
      </w:r>
    </w:p>
    <w:p w14:paraId="391E7C3E" w14:textId="71B702E5" w:rsidR="00305B62" w:rsidRDefault="00781E62" w:rsidP="00116B2E">
      <w:pPr>
        <w:ind w:firstLine="540"/>
      </w:pPr>
      <w:r w:rsidRPr="00781E62">
        <w:rPr>
          <w:rFonts w:hint="eastAsia"/>
        </w:rPr>
        <w:t>我们这个时代却没有按照黑格</w:t>
      </w:r>
      <w:r w:rsidR="00305B62" w:rsidRPr="00781E62">
        <w:rPr>
          <w:rFonts w:hint="eastAsia"/>
        </w:rPr>
        <w:t>尔</w:t>
      </w:r>
      <w:r w:rsidRPr="00781E62">
        <w:rPr>
          <w:rFonts w:hint="eastAsia"/>
        </w:rPr>
        <w:t>所设想的那样，在一个资本原则的世界当中继续守住那份伦理实体，作为我们人类的安身立命的根本。不，我们这个时代把我们都放入了契约，我们丧失了根基。于是一对男女青年，他们如此相爱，爱得要死要活，最后他们决定结婚，这是很自然的，按这种爱情的本性，所以就要去结婚。结婚的时候当然要去办手续了，要登记，他们觉得很好，领一张红证书，是件很高兴的事。但是他们在领证书的时候，一定会有这样的官员</w:t>
      </w:r>
      <w:r w:rsidR="00305B62" w:rsidRPr="00781E62">
        <w:rPr>
          <w:rFonts w:hint="eastAsia"/>
        </w:rPr>
        <w:t>跟他讲</w:t>
      </w:r>
      <w:r w:rsidR="00536B6A">
        <w:rPr>
          <w:rFonts w:hint="eastAsia"/>
        </w:rPr>
        <w:t>，</w:t>
      </w:r>
      <w:r w:rsidRPr="00781E62">
        <w:rPr>
          <w:rFonts w:hint="eastAsia"/>
        </w:rPr>
        <w:t>公务员跟他讲在现在这个社会里边要有最起码的法律常识，你们要结婚了，我祝贺你们，底下提醒你们，是不是应该，比如说办一次不必要的手续，什么手续？比如说婚前财产</w:t>
      </w:r>
      <w:r w:rsidR="00305B62">
        <w:rPr>
          <w:rFonts w:hint="eastAsia"/>
        </w:rPr>
        <w:t>登记</w:t>
      </w:r>
      <w:r w:rsidRPr="00781E62">
        <w:rPr>
          <w:rFonts w:hint="eastAsia"/>
        </w:rPr>
        <w:t>。面对这样的提醒和建议，这就一对如此相爱的男女是何种感觉？是这样一种感觉，就是说他警告我们现在应该为</w:t>
      </w:r>
      <w:r w:rsidR="00536B6A">
        <w:rPr>
          <w:rFonts w:hint="eastAsia"/>
        </w:rPr>
        <w:t>，</w:t>
      </w:r>
      <w:r w:rsidRPr="00781E62">
        <w:rPr>
          <w:rFonts w:hint="eastAsia"/>
        </w:rPr>
        <w:t>还没有结婚的时候，应当为离婚做准备。于是他突然</w:t>
      </w:r>
      <w:r w:rsidR="00305B62">
        <w:rPr>
          <w:rFonts w:hint="eastAsia"/>
        </w:rPr>
        <w:t>地</w:t>
      </w:r>
      <w:r w:rsidRPr="00781E62">
        <w:rPr>
          <w:rFonts w:hint="eastAsia"/>
        </w:rPr>
        <w:t>发现，原来婚姻是这样一种东西，它只是种契约。既然你订立了这种契约，关于契约当中所涉及的有关条款，你都得看清楚</w:t>
      </w:r>
      <w:r w:rsidR="00536B6A">
        <w:rPr>
          <w:rFonts w:hint="eastAsia"/>
        </w:rPr>
        <w:t>，</w:t>
      </w:r>
      <w:r w:rsidRPr="00781E62">
        <w:rPr>
          <w:rFonts w:hint="eastAsia"/>
        </w:rPr>
        <w:t>然后签字吧。</w:t>
      </w:r>
    </w:p>
    <w:p w14:paraId="28626ED4" w14:textId="77777777" w:rsidR="000C56A4" w:rsidRDefault="00781E62" w:rsidP="00116B2E">
      <w:pPr>
        <w:ind w:firstLine="540"/>
      </w:pPr>
      <w:r w:rsidRPr="00781E62">
        <w:rPr>
          <w:rFonts w:hint="eastAsia"/>
        </w:rPr>
        <w:t>所以我说在这样一种现代的观念当中，铲除了家庭的那个伦理实体的基础。人们现在喜欢讴歌进步，这个进步是资本带来的</w:t>
      </w:r>
      <w:r w:rsidR="00536B6A">
        <w:rPr>
          <w:rFonts w:hint="eastAsia"/>
        </w:rPr>
        <w:t>，</w:t>
      </w:r>
      <w:r w:rsidRPr="00781E62">
        <w:rPr>
          <w:rFonts w:hint="eastAsia"/>
        </w:rPr>
        <w:t>科学的带来的，我们在形式上越来越合理</w:t>
      </w:r>
      <w:r w:rsidR="00536B6A">
        <w:rPr>
          <w:rFonts w:hint="eastAsia"/>
        </w:rPr>
        <w:t>，</w:t>
      </w:r>
      <w:r w:rsidRPr="00781E62">
        <w:rPr>
          <w:rFonts w:hint="eastAsia"/>
        </w:rPr>
        <w:t>我们的个人主义是堂而皇之的，合理的个人主义。我们只知道这一件事情。于是这个时代开始放逐真理。我们很难想象在那样一种契约般的夫妻关系当中有这种</w:t>
      </w:r>
      <w:r w:rsidR="00536B6A">
        <w:rPr>
          <w:rFonts w:hint="eastAsia"/>
        </w:rPr>
        <w:t>真正的生命幸福感</w:t>
      </w:r>
      <w:r w:rsidRPr="00781E62">
        <w:rPr>
          <w:rFonts w:hint="eastAsia"/>
        </w:rPr>
        <w:t>。我们难得的、好不容易获得一次的人生</w:t>
      </w:r>
      <w:r w:rsidR="000C56A4">
        <w:rPr>
          <w:rFonts w:hint="eastAsia"/>
        </w:rPr>
        <w:t>，</w:t>
      </w:r>
      <w:r w:rsidRPr="00781E62">
        <w:rPr>
          <w:rFonts w:hint="eastAsia"/>
        </w:rPr>
        <w:t>又那么短暂，我们在这个人生道路上，始终被这种形式理性所绊住</w:t>
      </w:r>
      <w:r w:rsidR="000C56A4">
        <w:rPr>
          <w:rFonts w:hint="eastAsia"/>
        </w:rPr>
        <w:t>，</w:t>
      </w:r>
      <w:r w:rsidRPr="00781E62">
        <w:rPr>
          <w:rFonts w:hint="eastAsia"/>
        </w:rPr>
        <w:t>我们不能接受的。我们追求幸福，而这是真实的，它不是契约</w:t>
      </w:r>
      <w:r w:rsidR="00305B62">
        <w:rPr>
          <w:rFonts w:hint="eastAsia"/>
        </w:rPr>
        <w:t>给予</w:t>
      </w:r>
      <w:r w:rsidRPr="00781E62">
        <w:rPr>
          <w:rFonts w:hint="eastAsia"/>
        </w:rPr>
        <w:t>我的，也不是靠契约来保证的</w:t>
      </w:r>
      <w:r w:rsidR="00305B62">
        <w:rPr>
          <w:rFonts w:hint="eastAsia"/>
        </w:rPr>
        <w:t>，</w:t>
      </w:r>
      <w:r w:rsidRPr="00781E62">
        <w:rPr>
          <w:rFonts w:hint="eastAsia"/>
        </w:rPr>
        <w:t>是不是这样？这一切哲学都加以思考。</w:t>
      </w:r>
    </w:p>
    <w:p w14:paraId="145BB07B" w14:textId="1B5BB604" w:rsidR="008F6835" w:rsidRDefault="00781E62" w:rsidP="00116B2E">
      <w:pPr>
        <w:ind w:firstLine="540"/>
      </w:pPr>
      <w:r w:rsidRPr="00781E62">
        <w:rPr>
          <w:rFonts w:hint="eastAsia"/>
        </w:rPr>
        <w:t>那么哲学思考的立场，是民族的立场。因为我们今天还没有说世界上有一个全球统一的文化。所以民族的事情，哲学所思考的民族的安身立命，也就是每个人个人安身立命，所以哲学和每个人密切相关。</w:t>
      </w:r>
    </w:p>
    <w:p w14:paraId="07EBBA0F" w14:textId="77777777" w:rsidR="000C56A4" w:rsidRDefault="000C56A4" w:rsidP="00116B2E">
      <w:pPr>
        <w:ind w:firstLine="540"/>
      </w:pPr>
    </w:p>
    <w:p w14:paraId="00BD4BB4" w14:textId="0C5CEECE" w:rsidR="008F6835" w:rsidRPr="000C56A4" w:rsidRDefault="00781E62" w:rsidP="00116B2E">
      <w:pPr>
        <w:ind w:firstLine="540"/>
        <w:rPr>
          <w:rFonts w:ascii="微软雅黑" w:hAnsi="微软雅黑"/>
        </w:rPr>
      </w:pPr>
      <w:r w:rsidRPr="00781E62">
        <w:rPr>
          <w:rFonts w:hint="eastAsia"/>
        </w:rPr>
        <w:t>今天我</w:t>
      </w:r>
      <w:r w:rsidRPr="000C56A4">
        <w:rPr>
          <w:rFonts w:ascii="微软雅黑" w:hAnsi="微软雅黑" w:hint="eastAsia"/>
        </w:rPr>
        <w:t>如果在这里讲的是计算机科学，恐怕我不需要废口舌跟大家讲计算机科学对各位的关系如何，这个关系我们现在每天都感受到，我们现在有时候甚至离开电脑都不会写文章了。我们通过E-mail和朋友联系，我们聊天也在家里，虽然</w:t>
      </w:r>
      <w:r w:rsidRPr="000C56A4">
        <w:rPr>
          <w:rFonts w:ascii="微软雅黑" w:hAnsi="微软雅黑" w:hint="eastAsia"/>
        </w:rPr>
        <w:lastRenderedPageBreak/>
        <w:t>形单影只，但是我们在网上，与世界连成一片</w:t>
      </w:r>
      <w:r w:rsidR="000C56A4">
        <w:rPr>
          <w:rFonts w:ascii="微软雅黑" w:hAnsi="微软雅黑" w:hint="eastAsia"/>
        </w:rPr>
        <w:t>，</w:t>
      </w:r>
      <w:r w:rsidRPr="000C56A4">
        <w:rPr>
          <w:rFonts w:ascii="微软雅黑" w:hAnsi="微软雅黑" w:hint="eastAsia"/>
        </w:rPr>
        <w:t>所以计算机与我们的关系不用解释。但是哲学与我们的关系却要</w:t>
      </w:r>
      <w:proofErr w:type="gramStart"/>
      <w:r w:rsidRPr="000C56A4">
        <w:rPr>
          <w:rFonts w:ascii="微软雅黑" w:hAnsi="微软雅黑" w:hint="eastAsia"/>
        </w:rPr>
        <w:t>我废那么</w:t>
      </w:r>
      <w:proofErr w:type="gramEnd"/>
      <w:r w:rsidRPr="000C56A4">
        <w:rPr>
          <w:rFonts w:ascii="微软雅黑" w:hAnsi="微软雅黑" w:hint="eastAsia"/>
        </w:rPr>
        <w:t>多话来讲</w:t>
      </w:r>
      <w:r w:rsidR="000C56A4">
        <w:rPr>
          <w:rFonts w:ascii="微软雅黑" w:hAnsi="微软雅黑" w:hint="eastAsia"/>
        </w:rPr>
        <w:t>，</w:t>
      </w:r>
      <w:r w:rsidRPr="000C56A4">
        <w:rPr>
          <w:rFonts w:ascii="微软雅黑" w:hAnsi="微软雅黑" w:hint="eastAsia"/>
        </w:rPr>
        <w:t>它是隐秘的，不被觉察，但是它是更真实的，更根本的。哲学是人类最古老的学问</w:t>
      </w:r>
      <w:r w:rsidR="000C56A4">
        <w:rPr>
          <w:rFonts w:ascii="微软雅黑" w:hAnsi="微软雅黑" w:hint="eastAsia"/>
        </w:rPr>
        <w:t>，</w:t>
      </w:r>
      <w:r w:rsidRPr="000C56A4">
        <w:rPr>
          <w:rFonts w:ascii="微软雅黑" w:hAnsi="微软雅黑" w:hint="eastAsia"/>
        </w:rPr>
        <w:t>它是人类的各种知识体系</w:t>
      </w:r>
      <w:r w:rsidR="000C56A4">
        <w:rPr>
          <w:rFonts w:ascii="微软雅黑" w:hAnsi="微软雅黑" w:hint="eastAsia"/>
        </w:rPr>
        <w:t>，</w:t>
      </w:r>
      <w:r w:rsidRPr="000C56A4">
        <w:rPr>
          <w:rFonts w:ascii="微软雅黑" w:hAnsi="微软雅黑" w:hint="eastAsia"/>
        </w:rPr>
        <w:t>各种具体学科，从中产生出来的母亲</w:t>
      </w:r>
      <w:r w:rsidR="008F6835" w:rsidRPr="000C56A4">
        <w:rPr>
          <w:rFonts w:ascii="微软雅黑" w:hAnsi="微软雅黑" w:hint="eastAsia"/>
        </w:rPr>
        <w:t>，</w:t>
      </w:r>
      <w:r w:rsidRPr="000C56A4">
        <w:rPr>
          <w:rFonts w:ascii="微软雅黑" w:hAnsi="微软雅黑" w:hint="eastAsia"/>
        </w:rPr>
        <w:t>而就是这门最古老的学问，也是今天最边缘化的学问，最孤独的学问。这就再一次表明了当代人类的浅薄。</w:t>
      </w:r>
    </w:p>
    <w:p w14:paraId="78E07353" w14:textId="577FB0B1" w:rsidR="008F6835" w:rsidRDefault="00781E62" w:rsidP="00116B2E">
      <w:pPr>
        <w:ind w:firstLine="540"/>
      </w:pPr>
      <w:r w:rsidRPr="000C56A4">
        <w:rPr>
          <w:rFonts w:ascii="微软雅黑" w:hAnsi="微软雅黑" w:hint="eastAsia"/>
        </w:rPr>
        <w:t>在当代科技进步和经济发展的这种文明繁荣的表象底下，掩盖着一种深刻的衰退。这种深刻的衰退已经严重到如此的地步，以至于有一个德国的思想家叫海德格尔，他把它概括为当代人的无家可归</w:t>
      </w:r>
      <w:r w:rsidRPr="00781E62">
        <w:rPr>
          <w:rFonts w:hint="eastAsia"/>
        </w:rPr>
        <w:t>的状态。当代人无家可归状况、状态本需要一种精神来拯救，而精神在哪里存在，绝不在科学里面。在人类到目前为止的历史上，</w:t>
      </w:r>
      <w:r w:rsidR="000C56A4">
        <w:rPr>
          <w:rFonts w:hint="eastAsia"/>
        </w:rPr>
        <w:t>还</w:t>
      </w:r>
      <w:r w:rsidRPr="00781E62">
        <w:rPr>
          <w:rFonts w:hint="eastAsia"/>
        </w:rPr>
        <w:t>只有三种形态是安顿精神的，一是哲学，二是宗教，三是艺术。资本来到人世间之后，自然科学得到广泛的技术上的运用之后，一个科学的实证主义的世界，一个资本原则的世界展现给我们</w:t>
      </w:r>
      <w:r w:rsidR="000C56A4">
        <w:rPr>
          <w:rFonts w:hint="eastAsia"/>
        </w:rPr>
        <w:t>，</w:t>
      </w:r>
      <w:r w:rsidRPr="00781E62">
        <w:rPr>
          <w:rFonts w:hint="eastAsia"/>
        </w:rPr>
        <w:t>但是在这个世界里面，我们却没办法安顿精神。于是我们就理解了、读懂了荒诞派戏剧，比如说</w:t>
      </w:r>
      <w:r w:rsidR="008F6835">
        <w:rPr>
          <w:rFonts w:hint="eastAsia"/>
        </w:rPr>
        <w:t>《</w:t>
      </w:r>
      <w:r w:rsidRPr="00781E62">
        <w:rPr>
          <w:rFonts w:hint="eastAsia"/>
        </w:rPr>
        <w:t>等待戈多</w:t>
      </w:r>
      <w:r w:rsidR="008F6835">
        <w:rPr>
          <w:rFonts w:hint="eastAsia"/>
        </w:rPr>
        <w:t>》</w:t>
      </w:r>
      <w:r w:rsidRPr="00781E62">
        <w:rPr>
          <w:rFonts w:hint="eastAsia"/>
        </w:rPr>
        <w:t>，这样的戏剧深长的意味。这种荒诞在戏剧中共有同一个主题，</w:t>
      </w:r>
      <w:r w:rsidR="000C56A4">
        <w:rPr>
          <w:rFonts w:hint="eastAsia"/>
        </w:rPr>
        <w:t>什么主</w:t>
      </w:r>
      <w:r w:rsidR="000C56A4" w:rsidRPr="00781E62">
        <w:rPr>
          <w:rFonts w:hint="eastAsia"/>
        </w:rPr>
        <w:t>题</w:t>
      </w:r>
      <w:r w:rsidR="000C56A4">
        <w:rPr>
          <w:rFonts w:hint="eastAsia"/>
        </w:rPr>
        <w:t>？</w:t>
      </w:r>
      <w:r w:rsidRPr="00781E62">
        <w:rPr>
          <w:rFonts w:hint="eastAsia"/>
        </w:rPr>
        <w:t>就是当代人是生活在这样一个舞台上</w:t>
      </w:r>
      <w:r w:rsidR="000C56A4">
        <w:rPr>
          <w:rFonts w:hint="eastAsia"/>
        </w:rPr>
        <w:t>：</w:t>
      </w:r>
      <w:r w:rsidRPr="00781E62">
        <w:rPr>
          <w:rFonts w:hint="eastAsia"/>
        </w:rPr>
        <w:t>这个舞台的整个背景是物质的东西，非精神的东西，然这个人却想成为精神的存在。这就是这个演员、这个主角和他整个背景的荒谬关系。这就是现在荒诞</w:t>
      </w:r>
      <w:r w:rsidR="000C56A4">
        <w:rPr>
          <w:rFonts w:hint="eastAsia"/>
        </w:rPr>
        <w:t>派</w:t>
      </w:r>
      <w:r w:rsidRPr="00781E62">
        <w:rPr>
          <w:rFonts w:hint="eastAsia"/>
        </w:rPr>
        <w:t>戏剧的真实主题。</w:t>
      </w:r>
      <w:r w:rsidR="008F6835">
        <w:rPr>
          <w:rFonts w:hint="eastAsia"/>
        </w:rPr>
        <w:t>《</w:t>
      </w:r>
      <w:r w:rsidRPr="00781E62">
        <w:rPr>
          <w:rFonts w:hint="eastAsia"/>
        </w:rPr>
        <w:t>等待戈多</w:t>
      </w:r>
      <w:r w:rsidR="008F6835">
        <w:rPr>
          <w:rFonts w:hint="eastAsia"/>
        </w:rPr>
        <w:t>》</w:t>
      </w:r>
      <w:r w:rsidRPr="00781E62">
        <w:rPr>
          <w:rFonts w:hint="eastAsia"/>
        </w:rPr>
        <w:t>当中的主角是要想自己成为一个基督一样的存在，但是他成不了。</w:t>
      </w:r>
    </w:p>
    <w:p w14:paraId="4456268F" w14:textId="77777777" w:rsidR="00302E11" w:rsidRDefault="00781E62" w:rsidP="00116B2E">
      <w:pPr>
        <w:ind w:firstLine="540"/>
      </w:pPr>
      <w:r w:rsidRPr="00781E62">
        <w:rPr>
          <w:rFonts w:hint="eastAsia"/>
        </w:rPr>
        <w:t>千万不要以为哲学是关于科学的概括和总结，科学的科学最高的科学，谁要你这种科学？自然科学家自己在</w:t>
      </w:r>
      <w:proofErr w:type="gramStart"/>
      <w:r w:rsidRPr="00781E62">
        <w:rPr>
          <w:rFonts w:hint="eastAsia"/>
        </w:rPr>
        <w:t>那里努力</w:t>
      </w:r>
      <w:proofErr w:type="gramEnd"/>
      <w:r w:rsidRPr="00781E62">
        <w:rPr>
          <w:rFonts w:hint="eastAsia"/>
        </w:rPr>
        <w:t>着，那社会科学家也在那里</w:t>
      </w:r>
      <w:proofErr w:type="gramStart"/>
      <w:r w:rsidRPr="00781E62">
        <w:rPr>
          <w:rFonts w:hint="eastAsia"/>
        </w:rPr>
        <w:t>进步着</w:t>
      </w:r>
      <w:proofErr w:type="gramEnd"/>
      <w:r w:rsidR="00302E11">
        <w:rPr>
          <w:rFonts w:hint="eastAsia"/>
        </w:rPr>
        <w:t>，</w:t>
      </w:r>
      <w:r w:rsidRPr="00781E62">
        <w:rPr>
          <w:rFonts w:hint="eastAsia"/>
        </w:rPr>
        <w:t>然后他们有所呈现，用一个所谓哲学家来把他们的这个知识站在一个高度的凝练和概括</w:t>
      </w:r>
      <w:r w:rsidR="008F6835">
        <w:rPr>
          <w:rFonts w:hint="eastAsia"/>
        </w:rPr>
        <w:t>，</w:t>
      </w:r>
      <w:r w:rsidRPr="00781E62">
        <w:rPr>
          <w:rFonts w:hint="eastAsia"/>
        </w:rPr>
        <w:t>这就不是真正意义上的哲学，哲学并不是这样的。这句话正好把哲学讲错了，颠倒了。哲学与科学的关系恰好是什么？哲学实际上乃是科学的基础和前提。</w:t>
      </w:r>
    </w:p>
    <w:p w14:paraId="47B3380B" w14:textId="77777777" w:rsidR="00302E11" w:rsidRDefault="00781E62" w:rsidP="00116B2E">
      <w:pPr>
        <w:ind w:firstLine="540"/>
      </w:pPr>
      <w:r w:rsidRPr="00781E62">
        <w:rPr>
          <w:rFonts w:hint="eastAsia"/>
        </w:rPr>
        <w:t>所以科学是一种貌似客观的知识，好像与人文精神毫无关联的一个巨大的自然科学领域</w:t>
      </w:r>
      <w:r w:rsidR="00302E11">
        <w:rPr>
          <w:rFonts w:hint="eastAsia"/>
        </w:rPr>
        <w:t>，</w:t>
      </w:r>
      <w:r w:rsidRPr="00781E62">
        <w:rPr>
          <w:rFonts w:hint="eastAsia"/>
        </w:rPr>
        <w:t>其实它的根基是人文的</w:t>
      </w:r>
      <w:r w:rsidR="00302E11">
        <w:rPr>
          <w:rFonts w:hint="eastAsia"/>
        </w:rPr>
        <w:t>，</w:t>
      </w:r>
      <w:r w:rsidRPr="00781E62">
        <w:rPr>
          <w:rFonts w:hint="eastAsia"/>
        </w:rPr>
        <w:t>是精神的东西</w:t>
      </w:r>
      <w:r w:rsidR="00302E11">
        <w:rPr>
          <w:rFonts w:hint="eastAsia"/>
        </w:rPr>
        <w:t>，</w:t>
      </w:r>
      <w:r w:rsidRPr="00781E62">
        <w:rPr>
          <w:rFonts w:hint="eastAsia"/>
        </w:rPr>
        <w:t>而这一点一直被掩盖、被遮蔽了，并且被那种计算机语言用来运算科学</w:t>
      </w:r>
      <w:r w:rsidR="00302E11">
        <w:rPr>
          <w:rFonts w:hint="eastAsia"/>
        </w:rPr>
        <w:t>命题</w:t>
      </w:r>
      <w:r w:rsidRPr="00781E62">
        <w:rPr>
          <w:rFonts w:hint="eastAsia"/>
        </w:rPr>
        <w:t>的</w:t>
      </w:r>
      <w:r w:rsidR="00302E11">
        <w:rPr>
          <w:rFonts w:hint="eastAsia"/>
        </w:rPr>
        <w:t>那</w:t>
      </w:r>
      <w:r w:rsidRPr="00781E62">
        <w:rPr>
          <w:rFonts w:hint="eastAsia"/>
        </w:rPr>
        <w:t>种形式彻底遮蔽了。所以我们今天学习知识的时候，我们绝不会把它看成是人类精神的骄傲和它的辉煌的成果，而</w:t>
      </w:r>
      <w:r w:rsidR="00302E11">
        <w:rPr>
          <w:rFonts w:hint="eastAsia"/>
        </w:rPr>
        <w:t>是</w:t>
      </w:r>
      <w:r w:rsidRPr="00781E62">
        <w:rPr>
          <w:rFonts w:hint="eastAsia"/>
        </w:rPr>
        <w:t>种冷冰冰的逻辑中的东西，这种</w:t>
      </w:r>
      <w:r w:rsidRPr="00781E62">
        <w:rPr>
          <w:rFonts w:hint="eastAsia"/>
        </w:rPr>
        <w:lastRenderedPageBreak/>
        <w:t>逻辑的东西是可以用计算机语言加以表达和运算</w:t>
      </w:r>
      <w:r w:rsidR="00302E11">
        <w:rPr>
          <w:rFonts w:hint="eastAsia"/>
        </w:rPr>
        <w:t>，</w:t>
      </w:r>
      <w:r w:rsidRPr="00781E62">
        <w:rPr>
          <w:rFonts w:hint="eastAsia"/>
        </w:rPr>
        <w:t>这就是知识之为知识在今天的形象。而我们就是这样的从中学里面走过来的。</w:t>
      </w:r>
    </w:p>
    <w:p w14:paraId="05C6FB0B" w14:textId="69F4D445" w:rsidR="00781E62" w:rsidRDefault="00781E62" w:rsidP="00116B2E">
      <w:pPr>
        <w:ind w:firstLine="540"/>
      </w:pPr>
      <w:r w:rsidRPr="00781E62">
        <w:rPr>
          <w:rFonts w:hint="eastAsia"/>
        </w:rPr>
        <w:t>我们如果在寻找一条物理知识的时候，我们不知道它对于人类整个思想发展的意义</w:t>
      </w:r>
      <w:r w:rsidR="00302E11">
        <w:rPr>
          <w:rFonts w:hint="eastAsia"/>
        </w:rPr>
        <w:t>，</w:t>
      </w:r>
      <w:r w:rsidRPr="00781E62">
        <w:rPr>
          <w:rFonts w:hint="eastAsia"/>
        </w:rPr>
        <w:t>它在人类精神成长当中的一个突出的意义的话，我们实际上只是学来了这干巴巴的逻辑的推论的方式。我们没有被这种知识的进展的精神内容所感动过。于是我再</w:t>
      </w:r>
      <w:proofErr w:type="gramStart"/>
      <w:r w:rsidR="00AC2688">
        <w:rPr>
          <w:rFonts w:hint="eastAsia"/>
        </w:rPr>
        <w:t>一</w:t>
      </w:r>
      <w:proofErr w:type="gramEnd"/>
      <w:r w:rsidRPr="00781E62">
        <w:rPr>
          <w:rFonts w:hint="eastAsia"/>
        </w:rPr>
        <w:t>次要讲，就是说，今天人类重新寻找它的精神家园是需要哲学。所以有一个当代的哲人，他是这样给当代哲学下定义，什么叫哲学</w:t>
      </w:r>
      <w:r w:rsidR="00302E11">
        <w:rPr>
          <w:rFonts w:hint="eastAsia"/>
        </w:rPr>
        <w:t>，</w:t>
      </w:r>
      <w:r w:rsidRPr="00781E62">
        <w:rPr>
          <w:rFonts w:hint="eastAsia"/>
        </w:rPr>
        <w:t>在今天，哲学就是怀着乡愁寻找家园。</w:t>
      </w:r>
    </w:p>
    <w:p w14:paraId="7080404B" w14:textId="77777777" w:rsidR="00302E11" w:rsidRPr="00302E11" w:rsidRDefault="00302E11" w:rsidP="00116B2E">
      <w:pPr>
        <w:ind w:firstLine="540"/>
      </w:pPr>
    </w:p>
    <w:p w14:paraId="209B4E3D" w14:textId="77777777" w:rsidR="00166F24" w:rsidRDefault="00781E62" w:rsidP="00116B2E">
      <w:pPr>
        <w:ind w:firstLine="540"/>
        <w:rPr>
          <w:rFonts w:ascii="微软雅黑" w:hAnsi="微软雅黑"/>
        </w:rPr>
      </w:pPr>
      <w:r w:rsidRPr="00781E62">
        <w:rPr>
          <w:rFonts w:hint="eastAsia"/>
        </w:rPr>
        <w:t>我们刚才这个大致的描述一下人类在当今的基本</w:t>
      </w:r>
      <w:r w:rsidR="00302E11">
        <w:rPr>
          <w:rFonts w:hint="eastAsia"/>
        </w:rPr>
        <w:t>处境</w:t>
      </w:r>
      <w:r w:rsidRPr="00781E62">
        <w:rPr>
          <w:rFonts w:hint="eastAsia"/>
        </w:rPr>
        <w:t>。我们从近代以来所获得的一个进步观念，这个进步观念本身受到了质疑。当我们把这个进步，我们看到的实际的进步无非是</w:t>
      </w:r>
      <w:r w:rsidRPr="005C064A">
        <w:rPr>
          <w:rFonts w:ascii="微软雅黑" w:hAnsi="微软雅黑" w:hint="eastAsia"/>
        </w:rPr>
        <w:t>这个物质财富的不断增长，</w:t>
      </w:r>
      <w:r w:rsidR="00AC2688" w:rsidRPr="005C064A">
        <w:rPr>
          <w:rFonts w:ascii="微软雅黑" w:hAnsi="微软雅黑" w:hint="eastAsia"/>
        </w:rPr>
        <w:t>以</w:t>
      </w:r>
      <w:r w:rsidRPr="005C064A">
        <w:rPr>
          <w:rFonts w:ascii="微软雅黑" w:hAnsi="微软雅黑" w:hint="eastAsia"/>
        </w:rPr>
        <w:t>前所未有的速度、史无前例的速度增长这一点之外，我们没办法</w:t>
      </w:r>
      <w:proofErr w:type="gramStart"/>
      <w:r w:rsidRPr="005C064A">
        <w:rPr>
          <w:rFonts w:ascii="微软雅黑" w:hAnsi="微软雅黑" w:hint="eastAsia"/>
        </w:rPr>
        <w:t>给进步</w:t>
      </w:r>
      <w:proofErr w:type="gramEnd"/>
      <w:r w:rsidRPr="005C064A">
        <w:rPr>
          <w:rFonts w:ascii="微软雅黑" w:hAnsi="微软雅黑" w:hint="eastAsia"/>
        </w:rPr>
        <w:t>以任何精神的</w:t>
      </w:r>
      <w:r w:rsidR="00AC2688" w:rsidRPr="005C064A">
        <w:rPr>
          <w:rFonts w:ascii="微软雅黑" w:hAnsi="微软雅黑" w:hint="eastAsia"/>
        </w:rPr>
        <w:t>意义</w:t>
      </w:r>
      <w:r w:rsidRPr="005C064A">
        <w:rPr>
          <w:rFonts w:ascii="微软雅黑" w:hAnsi="微软雅黑" w:hint="eastAsia"/>
        </w:rPr>
        <w:t>，于是进步这个观念本身被质疑了。重新认识资本的本性以及对资本采取一种批判的态度，这是当今哲学的主题之一。</w:t>
      </w:r>
    </w:p>
    <w:p w14:paraId="296114BC" w14:textId="200A8CE8" w:rsidR="00AC2688" w:rsidRPr="00166F24" w:rsidRDefault="00781E62" w:rsidP="00116B2E">
      <w:pPr>
        <w:ind w:firstLine="540"/>
        <w:rPr>
          <w:rFonts w:ascii="微软雅黑" w:hAnsi="微软雅黑"/>
        </w:rPr>
      </w:pPr>
      <w:r w:rsidRPr="005C064A">
        <w:rPr>
          <w:rFonts w:ascii="微软雅黑" w:hAnsi="微软雅黑" w:hint="eastAsia"/>
        </w:rPr>
        <w:t>1999年剑桥大学文理学院</w:t>
      </w:r>
      <w:r w:rsidR="00166F24">
        <w:rPr>
          <w:rFonts w:ascii="微软雅黑" w:hAnsi="微软雅黑" w:hint="eastAsia"/>
        </w:rPr>
        <w:t>，</w:t>
      </w:r>
      <w:r w:rsidRPr="005C064A">
        <w:rPr>
          <w:rFonts w:ascii="微软雅黑" w:hAnsi="微软雅黑" w:hint="eastAsia"/>
        </w:rPr>
        <w:t>在整个剑桥大学发起了一次这个调查、测试</w:t>
      </w:r>
      <w:r w:rsidR="005C064A">
        <w:rPr>
          <w:rFonts w:ascii="微软雅黑" w:hAnsi="微软雅黑" w:hint="eastAsia"/>
        </w:rPr>
        <w:t>，</w:t>
      </w:r>
      <w:r w:rsidRPr="005C064A">
        <w:rPr>
          <w:rFonts w:ascii="微软雅黑" w:hAnsi="微软雅黑" w:hint="eastAsia"/>
        </w:rPr>
        <w:t>就是评选，在一个新的千纪开始的时候</w:t>
      </w:r>
      <w:r w:rsidR="005C064A">
        <w:rPr>
          <w:rFonts w:ascii="微软雅黑" w:hAnsi="微软雅黑" w:hint="eastAsia"/>
        </w:rPr>
        <w:t>，</w:t>
      </w:r>
      <w:r w:rsidRPr="005C064A">
        <w:rPr>
          <w:rFonts w:ascii="微软雅黑" w:hAnsi="微软雅黑" w:hint="eastAsia"/>
        </w:rPr>
        <w:t>评选刚刚过去的那一个千纪的伟人，千年伟人，后来投票结果第一名马克思，第二名才是爱因斯坦。那么这个范围似乎太小了一点。于是马上就有英国BBC广播公司利用全球互联网向全世界征求这个投票</w:t>
      </w:r>
      <w:r w:rsidR="00166F24">
        <w:rPr>
          <w:rFonts w:ascii="微软雅黑" w:hAnsi="微软雅黑" w:hint="eastAsia"/>
        </w:rPr>
        <w:t>，</w:t>
      </w:r>
      <w:r w:rsidRPr="005C064A">
        <w:rPr>
          <w:rFonts w:ascii="微软雅黑" w:hAnsi="微软雅黑" w:hint="eastAsia"/>
        </w:rPr>
        <w:t>结果投票仍然第一名马克思，第二名爱因斯坦。就千年最伟大的思想家爱因斯坦屈居第二。那么为什么</w:t>
      </w:r>
      <w:r w:rsidR="00AC2688" w:rsidRPr="005C064A">
        <w:rPr>
          <w:rFonts w:ascii="微软雅黑" w:hAnsi="微软雅黑" w:hint="eastAsia"/>
        </w:rPr>
        <w:t>？</w:t>
      </w:r>
      <w:r w:rsidRPr="005C064A">
        <w:rPr>
          <w:rFonts w:ascii="微软雅黑" w:hAnsi="微软雅黑" w:hint="eastAsia"/>
        </w:rPr>
        <w:t>我们要问</w:t>
      </w:r>
      <w:r w:rsidR="00AC2688" w:rsidRPr="005C064A">
        <w:rPr>
          <w:rFonts w:ascii="微软雅黑" w:hAnsi="微软雅黑" w:hint="eastAsia"/>
        </w:rPr>
        <w:t>，</w:t>
      </w:r>
      <w:r w:rsidRPr="005C064A">
        <w:rPr>
          <w:rFonts w:ascii="微软雅黑" w:hAnsi="微软雅黑" w:hint="eastAsia"/>
        </w:rPr>
        <w:t>为什么呢？如果说爱因斯坦在一种极为深刻的程度上改变了人类对待自然的看法和理解的话</w:t>
      </w:r>
      <w:r w:rsidR="00AC2688" w:rsidRPr="005C064A">
        <w:rPr>
          <w:rFonts w:ascii="微软雅黑" w:hAnsi="微软雅黑" w:hint="eastAsia"/>
        </w:rPr>
        <w:t>，</w:t>
      </w:r>
      <w:r w:rsidRPr="005C064A">
        <w:rPr>
          <w:rFonts w:ascii="微软雅黑" w:hAnsi="微软雅黑" w:hint="eastAsia"/>
        </w:rPr>
        <w:t>那么马克思是在一个更为深刻的程度上</w:t>
      </w:r>
      <w:r w:rsidR="00AC2688" w:rsidRPr="005C064A">
        <w:rPr>
          <w:rFonts w:ascii="微软雅黑" w:hAnsi="微软雅黑" w:hint="eastAsia"/>
        </w:rPr>
        <w:t>，</w:t>
      </w:r>
      <w:r w:rsidRPr="005C064A">
        <w:rPr>
          <w:rFonts w:ascii="微软雅黑" w:hAnsi="微软雅黑" w:hint="eastAsia"/>
        </w:rPr>
        <w:t>其深刻的程度迄今为止没有被超越过</w:t>
      </w:r>
      <w:r w:rsidR="00AC2688" w:rsidRPr="005C064A">
        <w:rPr>
          <w:rFonts w:ascii="微软雅黑" w:hAnsi="微软雅黑" w:hint="eastAsia"/>
        </w:rPr>
        <w:t>，</w:t>
      </w:r>
      <w:r w:rsidRPr="005C064A">
        <w:rPr>
          <w:rFonts w:ascii="微软雅黑" w:hAnsi="微软雅黑" w:hint="eastAsia"/>
        </w:rPr>
        <w:t>就是阐述了资本它的来历和本质，以及通过这种阐述描绘了人类未来的前景。而这种思想，这</w:t>
      </w:r>
      <w:r w:rsidR="00166F24">
        <w:rPr>
          <w:rFonts w:ascii="微软雅黑" w:hAnsi="微软雅黑" w:hint="eastAsia"/>
        </w:rPr>
        <w:t>种</w:t>
      </w:r>
      <w:r w:rsidRPr="005C064A">
        <w:rPr>
          <w:rFonts w:ascii="微软雅黑" w:hAnsi="微软雅黑" w:hint="eastAsia"/>
        </w:rPr>
        <w:t>力量，在西方世界普遍地被感受到。在这一点，我作为中</w:t>
      </w:r>
      <w:r w:rsidRPr="00166F24">
        <w:rPr>
          <w:rFonts w:ascii="微软雅黑" w:hAnsi="微软雅黑" w:hint="eastAsia"/>
        </w:rPr>
        <w:t>国人有点汗颜，马克思主义这个名称在中国是很落伍的一个名词</w:t>
      </w:r>
      <w:r w:rsidR="00166F24" w:rsidRPr="00166F24">
        <w:rPr>
          <w:rFonts w:ascii="微软雅黑" w:hAnsi="微软雅黑" w:hint="eastAsia"/>
        </w:rPr>
        <w:t>，</w:t>
      </w:r>
      <w:r w:rsidRPr="00166F24">
        <w:rPr>
          <w:rFonts w:ascii="微软雅黑" w:hAnsi="微软雅黑" w:hint="eastAsia"/>
        </w:rPr>
        <w:t>马克思在中国实际上没有得到尊重，就好像整个哲学没有在中国得到尊重是一样的</w:t>
      </w:r>
      <w:r w:rsidR="00166F24">
        <w:rPr>
          <w:rFonts w:ascii="微软雅黑" w:hAnsi="微软雅黑" w:hint="eastAsia"/>
        </w:rPr>
        <w:t>，</w:t>
      </w:r>
      <w:r w:rsidRPr="00166F24">
        <w:rPr>
          <w:rFonts w:ascii="微软雅黑" w:hAnsi="微软雅黑" w:hint="eastAsia"/>
        </w:rPr>
        <w:t>而哲学当中恐怕最糟糕的</w:t>
      </w:r>
      <w:r w:rsidR="00166F24">
        <w:rPr>
          <w:rFonts w:ascii="微软雅黑" w:hAnsi="微软雅黑" w:hint="eastAsia"/>
        </w:rPr>
        <w:t>，</w:t>
      </w:r>
      <w:r w:rsidRPr="00166F24">
        <w:rPr>
          <w:rFonts w:ascii="微软雅黑" w:hAnsi="微软雅黑" w:hint="eastAsia"/>
        </w:rPr>
        <w:t>最让人厌烦的就是马克思主义</w:t>
      </w:r>
      <w:r w:rsidR="00166F24">
        <w:rPr>
          <w:rFonts w:ascii="微软雅黑" w:hAnsi="微软雅黑" w:hint="eastAsia"/>
        </w:rPr>
        <w:t>，</w:t>
      </w:r>
      <w:r w:rsidRPr="00166F24">
        <w:rPr>
          <w:rFonts w:ascii="微软雅黑" w:hAnsi="微软雅黑" w:hint="eastAsia"/>
        </w:rPr>
        <w:t>而和整个，比如说在西方世界、一个宣传西方资本世界必然灭亡的思想家却得到了西方世界最高的荣誉。这一点</w:t>
      </w:r>
      <w:r w:rsidRPr="00166F24">
        <w:rPr>
          <w:rFonts w:ascii="微软雅黑" w:hAnsi="微软雅黑" w:hint="eastAsia"/>
        </w:rPr>
        <w:lastRenderedPageBreak/>
        <w:t>是应当引起我们深思的。所以对资本的分析和批判其实是为了探讨人类的未来，为了摆脱无家可归的状况</w:t>
      </w:r>
      <w:r w:rsidR="00AC2688" w:rsidRPr="00166F24">
        <w:rPr>
          <w:rFonts w:ascii="微软雅黑" w:hAnsi="微软雅黑" w:hint="eastAsia"/>
        </w:rPr>
        <w:t>，</w:t>
      </w:r>
      <w:r w:rsidR="00166F24">
        <w:rPr>
          <w:rFonts w:ascii="微软雅黑" w:hAnsi="微软雅黑" w:hint="eastAsia"/>
        </w:rPr>
        <w:t>是</w:t>
      </w:r>
      <w:r w:rsidRPr="00166F24">
        <w:rPr>
          <w:rFonts w:ascii="微软雅黑" w:hAnsi="微软雅黑" w:hint="eastAsia"/>
        </w:rPr>
        <w:t>摆脱我们这个世界根基上的虚无主义。</w:t>
      </w:r>
    </w:p>
    <w:p w14:paraId="37691A51" w14:textId="77777777" w:rsidR="00166F24" w:rsidRDefault="00781E62" w:rsidP="00116B2E">
      <w:pPr>
        <w:ind w:firstLine="540"/>
        <w:rPr>
          <w:rFonts w:ascii="微软雅黑" w:hAnsi="微软雅黑"/>
        </w:rPr>
      </w:pPr>
      <w:r w:rsidRPr="00166F24">
        <w:rPr>
          <w:rFonts w:ascii="微软雅黑" w:hAnsi="微软雅黑" w:hint="eastAsia"/>
        </w:rPr>
        <w:t>我们这个文明世界的根基是虚无主义的</w:t>
      </w:r>
      <w:r w:rsidR="00166F24">
        <w:rPr>
          <w:rFonts w:ascii="微软雅黑" w:hAnsi="微软雅黑" w:hint="eastAsia"/>
        </w:rPr>
        <w:t>，</w:t>
      </w:r>
      <w:r w:rsidRPr="00166F24">
        <w:rPr>
          <w:rFonts w:ascii="微软雅黑" w:hAnsi="微软雅黑" w:hint="eastAsia"/>
        </w:rPr>
        <w:t>我可以给大家介绍这个观念的时候不需要多做哲学上的准备</w:t>
      </w:r>
      <w:r w:rsidR="00166F24">
        <w:rPr>
          <w:rFonts w:ascii="微软雅黑" w:hAnsi="微软雅黑" w:hint="eastAsia"/>
        </w:rPr>
        <w:t>，</w:t>
      </w:r>
      <w:r w:rsidRPr="00166F24">
        <w:rPr>
          <w:rFonts w:ascii="微软雅黑" w:hAnsi="微软雅黑" w:hint="eastAsia"/>
        </w:rPr>
        <w:t>我们当然明白。这个世界的原则是什么？资本，资本是</w:t>
      </w:r>
      <w:r w:rsidR="00AC2688" w:rsidRPr="00166F24">
        <w:rPr>
          <w:rFonts w:ascii="微软雅黑" w:hAnsi="微软雅黑" w:hint="eastAsia"/>
        </w:rPr>
        <w:t>种</w:t>
      </w:r>
      <w:r w:rsidRPr="00166F24">
        <w:rPr>
          <w:rFonts w:ascii="微软雅黑" w:hAnsi="微软雅黑" w:hint="eastAsia"/>
        </w:rPr>
        <w:t>什么</w:t>
      </w:r>
      <w:r w:rsidR="00AC2688" w:rsidRPr="00166F24">
        <w:rPr>
          <w:rFonts w:ascii="微软雅黑" w:hAnsi="微软雅黑" w:hint="eastAsia"/>
        </w:rPr>
        <w:t>东西</w:t>
      </w:r>
      <w:r w:rsidRPr="00166F24">
        <w:rPr>
          <w:rFonts w:ascii="微软雅黑" w:hAnsi="微软雅黑" w:hint="eastAsia"/>
        </w:rPr>
        <w:t>？它就是数量上的不断自我增值</w:t>
      </w:r>
      <w:r w:rsidR="00166F24">
        <w:rPr>
          <w:rFonts w:ascii="微软雅黑" w:hAnsi="微软雅黑" w:hint="eastAsia"/>
        </w:rPr>
        <w:t>。</w:t>
      </w:r>
      <w:r w:rsidRPr="00166F24">
        <w:rPr>
          <w:rFonts w:ascii="微软雅黑" w:hAnsi="微软雅黑" w:hint="eastAsia"/>
        </w:rPr>
        <w:t>就资本如果它一旦停止增长，它就一下子死掉</w:t>
      </w:r>
      <w:r w:rsidR="00166F24">
        <w:rPr>
          <w:rFonts w:ascii="微软雅黑" w:hAnsi="微软雅黑" w:hint="eastAsia"/>
        </w:rPr>
        <w:t>了</w:t>
      </w:r>
      <w:r w:rsidRPr="00166F24">
        <w:rPr>
          <w:rFonts w:ascii="微软雅黑" w:hAnsi="微软雅黑" w:hint="eastAsia"/>
        </w:rPr>
        <w:t>。你口袋里有20万，如果你不能让它增值，这20万就不叫资本，叫消费基金，是不是？但当代人经济生活的基础是不是消费基金？不，</w:t>
      </w:r>
      <w:r w:rsidR="00AC2688" w:rsidRPr="00166F24">
        <w:rPr>
          <w:rFonts w:ascii="微软雅黑" w:hAnsi="微软雅黑" w:hint="eastAsia"/>
        </w:rPr>
        <w:t>是</w:t>
      </w:r>
      <w:r w:rsidRPr="00166F24">
        <w:rPr>
          <w:rFonts w:ascii="微软雅黑" w:hAnsi="微软雅黑" w:hint="eastAsia"/>
        </w:rPr>
        <w:t>资本的增值</w:t>
      </w:r>
      <w:r w:rsidR="00AC2688" w:rsidRPr="00166F24">
        <w:rPr>
          <w:rFonts w:ascii="微软雅黑" w:hAnsi="微软雅黑" w:hint="eastAsia"/>
        </w:rPr>
        <w:t>。资本的增值</w:t>
      </w:r>
      <w:r w:rsidRPr="00166F24">
        <w:rPr>
          <w:rFonts w:ascii="微软雅黑" w:hAnsi="微软雅黑" w:hint="eastAsia"/>
        </w:rPr>
        <w:t>是当代经济生活的真实</w:t>
      </w:r>
      <w:r w:rsidR="00AC2688" w:rsidRPr="00166F24">
        <w:rPr>
          <w:rFonts w:ascii="微软雅黑" w:hAnsi="微软雅黑" w:hint="eastAsia"/>
        </w:rPr>
        <w:t>基础，它</w:t>
      </w:r>
      <w:r w:rsidRPr="00166F24">
        <w:rPr>
          <w:rFonts w:ascii="微软雅黑" w:hAnsi="微软雅黑" w:hint="eastAsia"/>
        </w:rPr>
        <w:t>一旦停止增值</w:t>
      </w:r>
      <w:r w:rsidR="00AC2688" w:rsidRPr="00166F24">
        <w:rPr>
          <w:rFonts w:ascii="微软雅黑" w:hAnsi="微软雅黑" w:hint="eastAsia"/>
        </w:rPr>
        <w:t>，</w:t>
      </w:r>
      <w:r w:rsidRPr="00166F24">
        <w:rPr>
          <w:rFonts w:ascii="微软雅黑" w:hAnsi="微软雅黑" w:hint="eastAsia"/>
        </w:rPr>
        <w:t>当代经济生活就垮台。</w:t>
      </w:r>
    </w:p>
    <w:p w14:paraId="28F342FC" w14:textId="77777777" w:rsidR="008803E0" w:rsidRDefault="00781E62" w:rsidP="00116B2E">
      <w:pPr>
        <w:ind w:firstLine="540"/>
      </w:pPr>
      <w:r w:rsidRPr="00166F24">
        <w:rPr>
          <w:rFonts w:ascii="微软雅黑" w:hAnsi="微软雅黑" w:hint="eastAsia"/>
        </w:rPr>
        <w:t>所以股市一旦暴跌，整个这个国家或者世界上相当一部分国家都陷入经济危机。</w:t>
      </w:r>
      <w:r w:rsidR="00AC2688" w:rsidRPr="00166F24">
        <w:rPr>
          <w:rFonts w:ascii="微软雅黑" w:hAnsi="微软雅黑" w:hint="eastAsia"/>
        </w:rPr>
        <w:t>所谓</w:t>
      </w:r>
      <w:r w:rsidRPr="00166F24">
        <w:rPr>
          <w:rFonts w:ascii="微软雅黑" w:hAnsi="微软雅黑" w:hint="eastAsia"/>
        </w:rPr>
        <w:t>股市暴跌等于资本</w:t>
      </w:r>
      <w:r w:rsidR="00F82B6F">
        <w:rPr>
          <w:rFonts w:ascii="微软雅黑" w:hAnsi="微软雅黑" w:hint="eastAsia"/>
        </w:rPr>
        <w:t>增值</w:t>
      </w:r>
      <w:r w:rsidRPr="00166F24">
        <w:rPr>
          <w:rFonts w:ascii="微软雅黑" w:hAnsi="微软雅黑" w:hint="eastAsia"/>
        </w:rPr>
        <w:t>的停滞，是不是这样？所以911事件之后，一个象征性的事件是美国有两个领袖人物出来讲话，第一个出来当然是布什</w:t>
      </w:r>
      <w:r w:rsidR="00F82B6F">
        <w:rPr>
          <w:rFonts w:ascii="微软雅黑" w:hAnsi="微软雅黑" w:hint="eastAsia"/>
        </w:rPr>
        <w:t>，</w:t>
      </w:r>
      <w:r w:rsidRPr="00166F24">
        <w:rPr>
          <w:rFonts w:ascii="微软雅黑" w:hAnsi="微软雅黑" w:hint="eastAsia"/>
        </w:rPr>
        <w:t>他宣布了要复仇，宣布这是战争行为，宣布</w:t>
      </w:r>
      <w:r w:rsidR="00AC2688" w:rsidRPr="00166F24">
        <w:rPr>
          <w:rFonts w:ascii="微软雅黑" w:hAnsi="微软雅黑" w:hint="eastAsia"/>
        </w:rPr>
        <w:t>美国要</w:t>
      </w:r>
      <w:r w:rsidRPr="00166F24">
        <w:rPr>
          <w:rFonts w:ascii="微软雅黑" w:hAnsi="微软雅黑" w:hint="eastAsia"/>
        </w:rPr>
        <w:t>动员</w:t>
      </w:r>
      <w:r w:rsidR="00AC2688" w:rsidRPr="00166F24">
        <w:rPr>
          <w:rFonts w:ascii="微软雅黑" w:hAnsi="微软雅黑" w:hint="eastAsia"/>
        </w:rPr>
        <w:t>自己</w:t>
      </w:r>
      <w:r w:rsidRPr="00166F24">
        <w:rPr>
          <w:rFonts w:ascii="微软雅黑" w:hAnsi="微软雅黑" w:hint="eastAsia"/>
        </w:rPr>
        <w:t>最强大的军事力量要打</w:t>
      </w:r>
      <w:r w:rsidRPr="00781E62">
        <w:rPr>
          <w:rFonts w:hint="eastAsia"/>
        </w:rPr>
        <w:t>击恐怖主义</w:t>
      </w:r>
      <w:r w:rsidR="00F82B6F">
        <w:rPr>
          <w:rFonts w:hint="eastAsia"/>
        </w:rPr>
        <w:t>，</w:t>
      </w:r>
      <w:r w:rsidRPr="00781E62">
        <w:rPr>
          <w:rFonts w:hint="eastAsia"/>
        </w:rPr>
        <w:t>这是国家代言人。然后第二个紧跟着出来公开发表演说的是美联储主席格林思，格林思发表的演说的主题是什么？尽管有了</w:t>
      </w:r>
      <w:r w:rsidRPr="00781E62">
        <w:rPr>
          <w:rFonts w:hint="eastAsia"/>
        </w:rPr>
        <w:t>911</w:t>
      </w:r>
      <w:r w:rsidRPr="00781E62">
        <w:rPr>
          <w:rFonts w:hint="eastAsia"/>
        </w:rPr>
        <w:t>恐怖袭击事件，但是美国的经济绝不会垮台</w:t>
      </w:r>
      <w:r w:rsidR="00A05257">
        <w:rPr>
          <w:rFonts w:hint="eastAsia"/>
        </w:rPr>
        <w:t>，</w:t>
      </w:r>
      <w:r w:rsidRPr="00781E62">
        <w:rPr>
          <w:rFonts w:hint="eastAsia"/>
        </w:rPr>
        <w:t>美国的股市将正常运转。这样的话以权威的口吻说出来是为了安定全体美国老百姓的心</w:t>
      </w:r>
      <w:r w:rsidR="00F82B6F">
        <w:rPr>
          <w:rFonts w:hint="eastAsia"/>
        </w:rPr>
        <w:t>，</w:t>
      </w:r>
      <w:r w:rsidRPr="00781E62">
        <w:rPr>
          <w:rFonts w:hint="eastAsia"/>
        </w:rPr>
        <w:t>别慌！为什么别慌</w:t>
      </w:r>
      <w:r w:rsidR="00A05257">
        <w:rPr>
          <w:rFonts w:hint="eastAsia"/>
        </w:rPr>
        <w:t>？</w:t>
      </w:r>
      <w:r w:rsidRPr="00781E62">
        <w:rPr>
          <w:rFonts w:hint="eastAsia"/>
        </w:rPr>
        <w:t>因为</w:t>
      </w:r>
      <w:proofErr w:type="gramStart"/>
      <w:r w:rsidRPr="00781E62">
        <w:rPr>
          <w:rFonts w:hint="eastAsia"/>
        </w:rPr>
        <w:t>你慌在</w:t>
      </w:r>
      <w:proofErr w:type="gramEnd"/>
      <w:r w:rsidRPr="00781E62">
        <w:rPr>
          <w:rFonts w:hint="eastAsia"/>
        </w:rPr>
        <w:t>哪里？</w:t>
      </w:r>
      <w:proofErr w:type="gramStart"/>
      <w:r w:rsidRPr="00781E62">
        <w:rPr>
          <w:rFonts w:hint="eastAsia"/>
        </w:rPr>
        <w:t>慌在资本</w:t>
      </w:r>
      <w:proofErr w:type="gramEnd"/>
      <w:r w:rsidRPr="00781E62">
        <w:rPr>
          <w:rFonts w:hint="eastAsia"/>
        </w:rPr>
        <w:t>停止增长</w:t>
      </w:r>
      <w:r w:rsidR="00A05257">
        <w:rPr>
          <w:rFonts w:hint="eastAsia"/>
        </w:rPr>
        <w:t>。</w:t>
      </w:r>
      <w:r w:rsidRPr="00781E62">
        <w:rPr>
          <w:rFonts w:hint="eastAsia"/>
        </w:rPr>
        <w:t>不会停止增长</w:t>
      </w:r>
      <w:r w:rsidR="00A05257">
        <w:rPr>
          <w:rFonts w:hint="eastAsia"/>
        </w:rPr>
        <w:t>。</w:t>
      </w:r>
      <w:r w:rsidRPr="00781E62">
        <w:rPr>
          <w:rFonts w:hint="eastAsia"/>
        </w:rPr>
        <w:t>于是他发表这番演说之后股市重新开业，在一阵锣响之后全体鼓掌。这两个事件我们联系起来一想，它是极富</w:t>
      </w:r>
      <w:r w:rsidR="006453D0">
        <w:rPr>
          <w:rFonts w:hint="eastAsia"/>
        </w:rPr>
        <w:t>于</w:t>
      </w:r>
      <w:r w:rsidRPr="00781E62">
        <w:rPr>
          <w:rFonts w:hint="eastAsia"/>
        </w:rPr>
        <w:t>象征性的，美国整个国家</w:t>
      </w:r>
      <w:r w:rsidR="00F82B6F">
        <w:rPr>
          <w:rFonts w:hint="eastAsia"/>
        </w:rPr>
        <w:t>及</w:t>
      </w:r>
      <w:r w:rsidRPr="00781E62">
        <w:rPr>
          <w:rFonts w:hint="eastAsia"/>
        </w:rPr>
        <w:t>其为之服务的最后的东西是什么？是美国的在世界整个经济格局当中那个高位次的资本保持其位置和增值的可能性。所以资本就其本性</w:t>
      </w:r>
      <w:r w:rsidR="008803E0">
        <w:rPr>
          <w:rFonts w:hint="eastAsia"/>
        </w:rPr>
        <w:t>，</w:t>
      </w:r>
      <w:r w:rsidRPr="00781E62">
        <w:rPr>
          <w:rFonts w:hint="eastAsia"/>
        </w:rPr>
        <w:t>就其原理是一个没有制动</w:t>
      </w:r>
      <w:r w:rsidR="008803E0" w:rsidRPr="008803E0">
        <w:rPr>
          <w:rFonts w:hint="eastAsia"/>
        </w:rPr>
        <w:t>器</w:t>
      </w:r>
      <w:r w:rsidRPr="00781E62">
        <w:rPr>
          <w:rFonts w:hint="eastAsia"/>
        </w:rPr>
        <w:t>的火车，它不用启动制动器，它必须有高速的速度，速度慢了还不行，速度慢的小资本会被大资本吃掉。</w:t>
      </w:r>
    </w:p>
    <w:p w14:paraId="3D998CBE" w14:textId="2E4E17BD" w:rsidR="00781E62" w:rsidRPr="00781E62" w:rsidRDefault="00781E62" w:rsidP="00116B2E">
      <w:pPr>
        <w:ind w:firstLine="540"/>
      </w:pPr>
      <w:r w:rsidRPr="00781E62">
        <w:rPr>
          <w:rFonts w:hint="eastAsia"/>
        </w:rPr>
        <w:t>那么它好像仅仅是经济学家的事情，不，也是诸位每一个阁下自己的事情</w:t>
      </w:r>
      <w:r w:rsidR="006453D0">
        <w:rPr>
          <w:rFonts w:hint="eastAsia"/>
        </w:rPr>
        <w:t>，</w:t>
      </w:r>
      <w:r w:rsidRPr="00781E62">
        <w:rPr>
          <w:rFonts w:hint="eastAsia"/>
        </w:rPr>
        <w:t>你也必须保持这个增值的速度。有人问我，你王德峰，现在你家里有多少积蓄？</w:t>
      </w:r>
      <w:r w:rsidR="008803E0">
        <w:rPr>
          <w:rFonts w:hint="eastAsia"/>
        </w:rPr>
        <w:t>我说</w:t>
      </w:r>
      <w:r w:rsidRPr="00781E62">
        <w:rPr>
          <w:rFonts w:hint="eastAsia"/>
        </w:rPr>
        <w:t>大概若干</w:t>
      </w:r>
      <w:proofErr w:type="gramStart"/>
      <w:r w:rsidRPr="00781E62">
        <w:rPr>
          <w:rFonts w:hint="eastAsia"/>
        </w:rPr>
        <w:t>若干</w:t>
      </w:r>
      <w:proofErr w:type="gramEnd"/>
      <w:r w:rsidR="006453D0">
        <w:rPr>
          <w:rFonts w:hint="eastAsia"/>
        </w:rPr>
        <w:t>。</w:t>
      </w:r>
      <w:r w:rsidR="008803E0">
        <w:rPr>
          <w:rFonts w:hint="eastAsia"/>
        </w:rPr>
        <w:t>他说</w:t>
      </w:r>
      <w:r w:rsidRPr="00781E62">
        <w:rPr>
          <w:rFonts w:hint="eastAsia"/>
        </w:rPr>
        <w:t>你是怎么处置它</w:t>
      </w:r>
      <w:r w:rsidR="006453D0">
        <w:rPr>
          <w:rFonts w:hint="eastAsia"/>
        </w:rPr>
        <w:t>？</w:t>
      </w:r>
      <w:r w:rsidRPr="00781E62">
        <w:rPr>
          <w:rFonts w:hint="eastAsia"/>
        </w:rPr>
        <w:t>我说放在银行。怎么做这种傻事情</w:t>
      </w:r>
      <w:r w:rsidR="006453D0">
        <w:rPr>
          <w:rFonts w:hint="eastAsia"/>
        </w:rPr>
        <w:t>？</w:t>
      </w:r>
      <w:r w:rsidRPr="00781E62">
        <w:rPr>
          <w:rFonts w:hint="eastAsia"/>
        </w:rPr>
        <w:t>那你得理财</w:t>
      </w:r>
      <w:r w:rsidR="006453D0">
        <w:rPr>
          <w:rFonts w:hint="eastAsia"/>
        </w:rPr>
        <w:t>。</w:t>
      </w:r>
      <w:r w:rsidRPr="00781E62">
        <w:rPr>
          <w:rFonts w:hint="eastAsia"/>
        </w:rPr>
        <w:t>我说什么叫理财</w:t>
      </w:r>
      <w:r w:rsidR="006453D0">
        <w:rPr>
          <w:rFonts w:hint="eastAsia"/>
        </w:rPr>
        <w:t>？</w:t>
      </w:r>
      <w:r w:rsidRPr="00781E62">
        <w:rPr>
          <w:rFonts w:hint="eastAsia"/>
        </w:rPr>
        <w:t>理财的意思就是你那个多余的钱</w:t>
      </w:r>
      <w:r w:rsidR="006453D0">
        <w:rPr>
          <w:rFonts w:hint="eastAsia"/>
        </w:rPr>
        <w:t>、</w:t>
      </w:r>
      <w:r w:rsidRPr="00781E62">
        <w:rPr>
          <w:rFonts w:hint="eastAsia"/>
        </w:rPr>
        <w:t>现在还闲置的钱，让它成为资本来增值。那么我说你叫我做资本家啊。他说你这观念太陈旧了吧</w:t>
      </w:r>
      <w:r w:rsidR="006453D0">
        <w:rPr>
          <w:rFonts w:hint="eastAsia"/>
        </w:rPr>
        <w:t>，</w:t>
      </w:r>
      <w:r w:rsidRPr="00781E62">
        <w:rPr>
          <w:rFonts w:hint="eastAsia"/>
        </w:rPr>
        <w:t>现在人人都要会理财，人人都要善于把自己的那个钱变成资本来增值，这样你才有</w:t>
      </w:r>
      <w:r w:rsidRPr="00781E62">
        <w:rPr>
          <w:rFonts w:hint="eastAsia"/>
        </w:rPr>
        <w:lastRenderedPageBreak/>
        <w:t>保持你的那一点所谓富裕程度</w:t>
      </w:r>
      <w:r w:rsidR="006453D0">
        <w:rPr>
          <w:rFonts w:hint="eastAsia"/>
        </w:rPr>
        <w:t>，</w:t>
      </w:r>
      <w:r w:rsidRPr="00781E62">
        <w:rPr>
          <w:rFonts w:hint="eastAsia"/>
        </w:rPr>
        <w:t>因为你不让它增值，它就会死掉，死掉后来就会很危险</w:t>
      </w:r>
      <w:r w:rsidR="008803E0">
        <w:rPr>
          <w:rFonts w:hint="eastAsia"/>
        </w:rPr>
        <w:t>，</w:t>
      </w:r>
      <w:r w:rsidRPr="00781E62">
        <w:rPr>
          <w:rFonts w:hint="eastAsia"/>
        </w:rPr>
        <w:t>在某次经济危机当中，你王德峰积蓄的钱很快一夜之间变成废纸</w:t>
      </w:r>
      <w:r w:rsidR="006453D0">
        <w:rPr>
          <w:rFonts w:hint="eastAsia"/>
        </w:rPr>
        <w:t>，</w:t>
      </w:r>
      <w:r w:rsidRPr="00781E62">
        <w:rPr>
          <w:rFonts w:hint="eastAsia"/>
        </w:rPr>
        <w:t>所以你必须或者买房地产或者炒股票，或者买某种保险，</w:t>
      </w:r>
      <w:r w:rsidR="006453D0">
        <w:rPr>
          <w:rFonts w:hint="eastAsia"/>
        </w:rPr>
        <w:t>反正</w:t>
      </w:r>
      <w:r w:rsidRPr="00781E62">
        <w:rPr>
          <w:rFonts w:hint="eastAsia"/>
        </w:rPr>
        <w:t>让你的</w:t>
      </w:r>
      <w:proofErr w:type="gramStart"/>
      <w:r w:rsidRPr="00781E62">
        <w:rPr>
          <w:rFonts w:hint="eastAsia"/>
        </w:rPr>
        <w:t>钱进入</w:t>
      </w:r>
      <w:proofErr w:type="gramEnd"/>
      <w:r w:rsidRPr="00781E62">
        <w:rPr>
          <w:rFonts w:hint="eastAsia"/>
        </w:rPr>
        <w:t>金融</w:t>
      </w:r>
      <w:r w:rsidR="008803E0">
        <w:rPr>
          <w:rFonts w:hint="eastAsia"/>
        </w:rPr>
        <w:t>，</w:t>
      </w:r>
      <w:r w:rsidRPr="00781E62">
        <w:rPr>
          <w:rFonts w:hint="eastAsia"/>
        </w:rPr>
        <w:t>进入资本的市场。所以金融学是当代是显学，理财专家是很受欢迎的</w:t>
      </w:r>
      <w:r w:rsidR="006453D0">
        <w:rPr>
          <w:rFonts w:hint="eastAsia"/>
        </w:rPr>
        <w:t>，</w:t>
      </w:r>
      <w:r w:rsidRPr="00781E62">
        <w:rPr>
          <w:rFonts w:hint="eastAsia"/>
        </w:rPr>
        <w:t>就是说</w:t>
      </w:r>
      <w:r w:rsidR="006453D0">
        <w:rPr>
          <w:rFonts w:hint="eastAsia"/>
        </w:rPr>
        <w:t>他</w:t>
      </w:r>
      <w:r w:rsidRPr="00781E62">
        <w:rPr>
          <w:rFonts w:hint="eastAsia"/>
        </w:rPr>
        <w:t>正视资本是我们当代文明世界的一个根本</w:t>
      </w:r>
      <w:r w:rsidR="006453D0">
        <w:rPr>
          <w:rFonts w:hint="eastAsia"/>
        </w:rPr>
        <w:t>要求</w:t>
      </w:r>
      <w:r w:rsidR="008803E0">
        <w:rPr>
          <w:rFonts w:hint="eastAsia"/>
        </w:rPr>
        <w:t>，就是</w:t>
      </w:r>
      <w:r w:rsidRPr="00781E62">
        <w:rPr>
          <w:rFonts w:hint="eastAsia"/>
        </w:rPr>
        <w:t>这样一个原理。那么我们问这个数量增长里面有什么精神价值目标吗？没有</w:t>
      </w:r>
      <w:r w:rsidR="006453D0">
        <w:rPr>
          <w:rFonts w:hint="eastAsia"/>
        </w:rPr>
        <w:t>！</w:t>
      </w:r>
      <w:r w:rsidRPr="00781E62">
        <w:rPr>
          <w:rFonts w:hint="eastAsia"/>
        </w:rPr>
        <w:t>于是进步变成了资本增值这样一种数量上的增长，它是极端抽象的东西。于是世界既然以这样一个原则做基础，我说它的根基是虚无主义。</w:t>
      </w:r>
    </w:p>
    <w:p w14:paraId="630E324A" w14:textId="77777777" w:rsidR="0072128A" w:rsidRDefault="00781E62" w:rsidP="00116B2E">
      <w:pPr>
        <w:ind w:firstLine="540"/>
      </w:pPr>
      <w:r w:rsidRPr="00781E62">
        <w:rPr>
          <w:rFonts w:hint="eastAsia"/>
        </w:rPr>
        <w:t>我现在教育我的孩子是极为困难的</w:t>
      </w:r>
      <w:r w:rsidR="008803E0">
        <w:rPr>
          <w:rFonts w:hint="eastAsia"/>
        </w:rPr>
        <w:t>，</w:t>
      </w:r>
      <w:r w:rsidRPr="00781E62">
        <w:rPr>
          <w:rFonts w:hint="eastAsia"/>
        </w:rPr>
        <w:t>因为我丧失了话语，我处于失语状态。为什么是失语状态？因为我除了告诉他</w:t>
      </w:r>
      <w:r w:rsidR="0072128A">
        <w:rPr>
          <w:rFonts w:hint="eastAsia"/>
        </w:rPr>
        <w:t>，</w:t>
      </w:r>
      <w:r w:rsidRPr="00781E62">
        <w:rPr>
          <w:rFonts w:hint="eastAsia"/>
        </w:rPr>
        <w:t>你为什么要好好努力读书</w:t>
      </w:r>
      <w:r w:rsidR="0072128A">
        <w:rPr>
          <w:rFonts w:hint="eastAsia"/>
        </w:rPr>
        <w:t>，</w:t>
      </w:r>
      <w:r w:rsidRPr="00781E62">
        <w:rPr>
          <w:rFonts w:hint="eastAsia"/>
        </w:rPr>
        <w:t>唯一理由只有一条</w:t>
      </w:r>
      <w:r w:rsidR="006453D0">
        <w:rPr>
          <w:rFonts w:hint="eastAsia"/>
        </w:rPr>
        <w:t>：</w:t>
      </w:r>
      <w:r w:rsidRPr="00781E62">
        <w:rPr>
          <w:rFonts w:hint="eastAsia"/>
        </w:rPr>
        <w:t>你以后得找个饭碗，你以后得自己买得起房子。你还有任何理由？</w:t>
      </w:r>
      <w:r w:rsidR="0072128A">
        <w:rPr>
          <w:rFonts w:hint="eastAsia"/>
        </w:rPr>
        <w:t>！</w:t>
      </w:r>
      <w:r w:rsidRPr="00781E62">
        <w:rPr>
          <w:rFonts w:hint="eastAsia"/>
        </w:rPr>
        <w:t>我跟他讲，你应该为民族的命运</w:t>
      </w:r>
      <w:r w:rsidR="006453D0">
        <w:rPr>
          <w:rFonts w:hint="eastAsia"/>
        </w:rPr>
        <w:t>，</w:t>
      </w:r>
      <w:r w:rsidRPr="00781E62">
        <w:rPr>
          <w:rFonts w:hint="eastAsia"/>
        </w:rPr>
        <w:t>为我们民族的改善，我们民族近代</w:t>
      </w:r>
      <w:r w:rsidR="006453D0">
        <w:rPr>
          <w:rFonts w:hint="eastAsia"/>
        </w:rPr>
        <w:t>史</w:t>
      </w:r>
      <w:r w:rsidRPr="00781E62">
        <w:rPr>
          <w:rFonts w:hint="eastAsia"/>
        </w:rPr>
        <w:t>以来遗传下来的基本特性没有解决，你</w:t>
      </w:r>
      <w:proofErr w:type="gramStart"/>
      <w:r w:rsidRPr="00781E62">
        <w:rPr>
          <w:rFonts w:hint="eastAsia"/>
        </w:rPr>
        <w:t>得推动</w:t>
      </w:r>
      <w:proofErr w:type="gramEnd"/>
      <w:r w:rsidRPr="00781E62">
        <w:rPr>
          <w:rFonts w:hint="eastAsia"/>
        </w:rPr>
        <w:t>民族进步。他听得茫然的</w:t>
      </w:r>
      <w:r w:rsidR="008803E0" w:rsidRPr="00781E62">
        <w:rPr>
          <w:rFonts w:hint="eastAsia"/>
        </w:rPr>
        <w:t>很</w:t>
      </w:r>
      <w:r w:rsidR="0072128A">
        <w:rPr>
          <w:rFonts w:hint="eastAsia"/>
        </w:rPr>
        <w:t>，</w:t>
      </w:r>
      <w:r w:rsidRPr="00781E62">
        <w:rPr>
          <w:rFonts w:hint="eastAsia"/>
        </w:rPr>
        <w:t>因为它不是生活中能体会的</w:t>
      </w:r>
      <w:r w:rsidR="006453D0">
        <w:rPr>
          <w:rFonts w:hint="eastAsia"/>
        </w:rPr>
        <w:t>东西</w:t>
      </w:r>
      <w:r w:rsidR="008803E0">
        <w:rPr>
          <w:rFonts w:hint="eastAsia"/>
        </w:rPr>
        <w:t>，</w:t>
      </w:r>
      <w:r w:rsidRPr="00781E62">
        <w:rPr>
          <w:rFonts w:hint="eastAsia"/>
        </w:rPr>
        <w:t>所以这一点就是让我们感到处于失语状态。</w:t>
      </w:r>
    </w:p>
    <w:p w14:paraId="46B93442" w14:textId="13C7841E" w:rsidR="00781E62" w:rsidRPr="004B17AD" w:rsidRDefault="00781E62" w:rsidP="00116B2E">
      <w:pPr>
        <w:ind w:firstLine="540"/>
      </w:pPr>
      <w:r w:rsidRPr="00781E62">
        <w:rPr>
          <w:rFonts w:hint="eastAsia"/>
        </w:rPr>
        <w:t>其实</w:t>
      </w:r>
      <w:proofErr w:type="gramStart"/>
      <w:r w:rsidRPr="00781E62">
        <w:rPr>
          <w:rFonts w:hint="eastAsia"/>
        </w:rPr>
        <w:t>不</w:t>
      </w:r>
      <w:proofErr w:type="gramEnd"/>
      <w:r w:rsidRPr="00781E62">
        <w:rPr>
          <w:rFonts w:hint="eastAsia"/>
        </w:rPr>
        <w:t>光是我</w:t>
      </w:r>
      <w:r w:rsidR="006453D0" w:rsidRPr="00781E62">
        <w:rPr>
          <w:rFonts w:hint="eastAsia"/>
        </w:rPr>
        <w:t>处于失语状态</w:t>
      </w:r>
      <w:r w:rsidRPr="00781E62">
        <w:rPr>
          <w:rFonts w:hint="eastAsia"/>
        </w:rPr>
        <w:t>，整个世界一谈到精神价值的东西通通处于失语状态，最后剩下抽象的自由主义。自由主义的唯一理由就是每一个人是自由的，而这个自由就是意味着你发挥你的自由不要影响别人发挥同样的自由，就够了</w:t>
      </w:r>
      <w:r w:rsidR="008803E0">
        <w:rPr>
          <w:rFonts w:hint="eastAsia"/>
        </w:rPr>
        <w:t>，</w:t>
      </w:r>
      <w:r w:rsidRPr="00781E62">
        <w:rPr>
          <w:rFonts w:hint="eastAsia"/>
        </w:rPr>
        <w:t>这就是剩下我们人与人关系的唯一准则</w:t>
      </w:r>
      <w:r w:rsidR="008803E0">
        <w:rPr>
          <w:rFonts w:hint="eastAsia"/>
        </w:rPr>
        <w:t>，</w:t>
      </w:r>
      <w:r w:rsidRPr="00781E62">
        <w:rPr>
          <w:rFonts w:hint="eastAsia"/>
        </w:rPr>
        <w:t>我们不要谈论真理</w:t>
      </w:r>
      <w:r w:rsidR="006453D0">
        <w:rPr>
          <w:rFonts w:hint="eastAsia"/>
        </w:rPr>
        <w:t>，</w:t>
      </w:r>
      <w:r w:rsidRPr="00781E62">
        <w:rPr>
          <w:rFonts w:hint="eastAsia"/>
        </w:rPr>
        <w:t>真理你</w:t>
      </w:r>
      <w:r w:rsidR="006453D0">
        <w:rPr>
          <w:rFonts w:hint="eastAsia"/>
        </w:rPr>
        <w:t>可以</w:t>
      </w:r>
      <w:r w:rsidRPr="00781E62">
        <w:rPr>
          <w:rFonts w:hint="eastAsia"/>
        </w:rPr>
        <w:t>谈个一千零一夜</w:t>
      </w:r>
      <w:r w:rsidR="006453D0">
        <w:rPr>
          <w:rFonts w:hint="eastAsia"/>
        </w:rPr>
        <w:t>，</w:t>
      </w:r>
      <w:r w:rsidRPr="00781E62">
        <w:rPr>
          <w:rFonts w:hint="eastAsia"/>
        </w:rPr>
        <w:t>也谈不出名堂来</w:t>
      </w:r>
      <w:r w:rsidR="008803E0">
        <w:rPr>
          <w:rFonts w:hint="eastAsia"/>
        </w:rPr>
        <w:t>，</w:t>
      </w:r>
      <w:r w:rsidRPr="00781E62">
        <w:rPr>
          <w:rFonts w:hint="eastAsia"/>
        </w:rPr>
        <w:t>你保持自己的纳粹主义，所以我保持我的共产主义，或者他保持他的民族主义，他保持他的自由主义，各相安无事</w:t>
      </w:r>
      <w:r w:rsidR="0072128A">
        <w:rPr>
          <w:rFonts w:hint="eastAsia"/>
        </w:rPr>
        <w:t>，</w:t>
      </w:r>
      <w:r w:rsidRPr="00781E62">
        <w:rPr>
          <w:rFonts w:hint="eastAsia"/>
        </w:rPr>
        <w:t>这是青菜萝卜各人喜欢。于是我再度的说真理被放逐了</w:t>
      </w:r>
      <w:r w:rsidR="006453D0">
        <w:rPr>
          <w:rFonts w:hint="eastAsia"/>
        </w:rPr>
        <w:t>！</w:t>
      </w:r>
      <w:r w:rsidRPr="00781E62">
        <w:rPr>
          <w:rFonts w:hint="eastAsia"/>
        </w:rPr>
        <w:t>在价值领域也变成了口味的领域，明白吗？价值的问题不是真理的问题，而变成了一个个人主观喜好的问题。是不是这个时代的基本特征呢？</w:t>
      </w:r>
      <w:r w:rsidR="004B17AD">
        <w:rPr>
          <w:rFonts w:hint="eastAsia"/>
        </w:rPr>
        <w:t>！</w:t>
      </w:r>
    </w:p>
    <w:p w14:paraId="6F5BC9EB" w14:textId="77777777" w:rsidR="004B17AD" w:rsidRDefault="00781E62" w:rsidP="00116B2E">
      <w:pPr>
        <w:ind w:firstLine="540"/>
        <w:rPr>
          <w:rFonts w:ascii="微软雅黑" w:hAnsi="微软雅黑"/>
        </w:rPr>
      </w:pPr>
      <w:r w:rsidRPr="004B17AD">
        <w:rPr>
          <w:rFonts w:hint="eastAsia"/>
        </w:rPr>
        <w:t>那么在科学的</w:t>
      </w:r>
      <w:r w:rsidRPr="004B17AD">
        <w:rPr>
          <w:rFonts w:ascii="微软雅黑" w:hAnsi="微软雅黑" w:hint="eastAsia"/>
        </w:rPr>
        <w:t>领域当中，我们用技术的语言阐述的一切自然的理念</w:t>
      </w:r>
      <w:r w:rsidR="004B17AD">
        <w:rPr>
          <w:rFonts w:ascii="微软雅黑" w:hAnsi="微软雅黑" w:hint="eastAsia"/>
        </w:rPr>
        <w:t>，</w:t>
      </w:r>
      <w:r w:rsidRPr="004B17AD">
        <w:rPr>
          <w:rFonts w:ascii="微软雅黑" w:hAnsi="微软雅黑" w:hint="eastAsia"/>
        </w:rPr>
        <w:t>好像自然界之中真理的全是用技术的和数学的公式来表达</w:t>
      </w:r>
      <w:r w:rsidR="004B17AD">
        <w:rPr>
          <w:rFonts w:ascii="微软雅黑" w:hAnsi="微软雅黑" w:hint="eastAsia"/>
        </w:rPr>
        <w:t>，</w:t>
      </w:r>
      <w:r w:rsidRPr="004B17AD">
        <w:rPr>
          <w:rFonts w:ascii="微软雅黑" w:hAnsi="微软雅黑" w:hint="eastAsia"/>
        </w:rPr>
        <w:t>自然与人的关系就是能用技术去处理它、征服它，它是一大堆质料。在科学的领域里面，我们同样放弃了真理</w:t>
      </w:r>
      <w:r w:rsidR="004B17AD">
        <w:rPr>
          <w:rFonts w:ascii="微软雅黑" w:hAnsi="微软雅黑" w:hint="eastAsia"/>
        </w:rPr>
        <w:t>，</w:t>
      </w:r>
      <w:r w:rsidRPr="004B17AD">
        <w:rPr>
          <w:rFonts w:ascii="微软雅黑" w:hAnsi="微软雅黑" w:hint="eastAsia"/>
        </w:rPr>
        <w:t>我们用现象的奇异性和因果关联来代替对自然奥秘的真实的看法</w:t>
      </w:r>
      <w:r w:rsidR="004B17AD">
        <w:rPr>
          <w:rFonts w:ascii="微软雅黑" w:hAnsi="微软雅黑" w:hint="eastAsia"/>
        </w:rPr>
        <w:t>，</w:t>
      </w:r>
      <w:r w:rsidRPr="004B17AD">
        <w:rPr>
          <w:rFonts w:ascii="微软雅黑" w:hAnsi="微软雅黑" w:hint="eastAsia"/>
        </w:rPr>
        <w:t>这是近代以来伽利略的物理学所开创的一条路</w:t>
      </w:r>
      <w:r w:rsidR="006453D0" w:rsidRPr="004B17AD">
        <w:rPr>
          <w:rFonts w:ascii="微软雅黑" w:hAnsi="微软雅黑" w:hint="eastAsia"/>
        </w:rPr>
        <w:t>子</w:t>
      </w:r>
      <w:r w:rsidRPr="004B17AD">
        <w:rPr>
          <w:rFonts w:ascii="微软雅黑" w:hAnsi="微软雅黑" w:hint="eastAsia"/>
        </w:rPr>
        <w:t>。所谓自然的科学，它获得的关于自然知识的、所谓真正的自然知识，它不再有任何思辨的成分</w:t>
      </w:r>
      <w:r w:rsidR="006453D0" w:rsidRPr="004B17AD">
        <w:rPr>
          <w:rFonts w:ascii="微软雅黑" w:hAnsi="微软雅黑" w:hint="eastAsia"/>
        </w:rPr>
        <w:t>，</w:t>
      </w:r>
      <w:r w:rsidRPr="004B17AD">
        <w:rPr>
          <w:rFonts w:ascii="微软雅黑" w:hAnsi="微软雅黑" w:hint="eastAsia"/>
        </w:rPr>
        <w:t>而只具有一种形式，那就是可以纳入逻辑运算</w:t>
      </w:r>
      <w:r w:rsidR="006453D0" w:rsidRPr="004B17AD">
        <w:rPr>
          <w:rFonts w:ascii="微软雅黑" w:hAnsi="微软雅黑" w:hint="eastAsia"/>
        </w:rPr>
        <w:t>。</w:t>
      </w:r>
      <w:r w:rsidRPr="004B17AD">
        <w:rPr>
          <w:rFonts w:ascii="微软雅黑" w:hAnsi="微软雅黑" w:hint="eastAsia"/>
        </w:rPr>
        <w:t>它不问what，它只问how如何</w:t>
      </w:r>
      <w:r w:rsidR="006453D0" w:rsidRPr="004B17AD">
        <w:rPr>
          <w:rFonts w:ascii="微软雅黑" w:hAnsi="微软雅黑" w:hint="eastAsia"/>
        </w:rPr>
        <w:t>。</w:t>
      </w:r>
      <w:r w:rsidRPr="004B17AD">
        <w:rPr>
          <w:rFonts w:ascii="微软雅黑" w:hAnsi="微软雅黑" w:hint="eastAsia"/>
        </w:rPr>
        <w:t>这就是当今的自然科学，以一种量化的态度看待自然和描述自然现象。</w:t>
      </w:r>
    </w:p>
    <w:p w14:paraId="6FB5FB1C" w14:textId="57FA7815" w:rsidR="004B17AD" w:rsidRDefault="00781E62" w:rsidP="00116B2E">
      <w:pPr>
        <w:ind w:firstLine="540"/>
        <w:rPr>
          <w:rFonts w:ascii="微软雅黑" w:hAnsi="微软雅黑"/>
        </w:rPr>
      </w:pPr>
      <w:r w:rsidRPr="004B17AD">
        <w:rPr>
          <w:rFonts w:ascii="微软雅黑" w:hAnsi="微软雅黑" w:hint="eastAsia"/>
        </w:rPr>
        <w:lastRenderedPageBreak/>
        <w:t>那么我们追问</w:t>
      </w:r>
      <w:r w:rsidR="004B17AD">
        <w:rPr>
          <w:rFonts w:ascii="微软雅黑" w:hAnsi="微软雅黑" w:hint="eastAsia"/>
        </w:rPr>
        <w:t>一下</w:t>
      </w:r>
      <w:r w:rsidRPr="004B17AD">
        <w:rPr>
          <w:rFonts w:ascii="微软雅黑" w:hAnsi="微软雅黑" w:hint="eastAsia"/>
        </w:rPr>
        <w:t>，人们为什么觉得关于自然的真理的合适表达是应该表达在数学公式里面，这个想法的理由在哪里？我们今天是不是都这样想的？你们学物理都学过，或者学化学，无论是物理现象也好，化学现</w:t>
      </w:r>
      <w:r w:rsidRPr="0072128A">
        <w:rPr>
          <w:rFonts w:ascii="微软雅黑" w:hAnsi="微软雅黑" w:hint="eastAsia"/>
        </w:rPr>
        <w:t>象也好，它作为关于自然的这种所谓真理，这个真理其实是要打引号</w:t>
      </w:r>
      <w:r w:rsidR="006453D0" w:rsidRPr="0072128A">
        <w:rPr>
          <w:rFonts w:ascii="微软雅黑" w:hAnsi="微软雅黑" w:hint="eastAsia"/>
        </w:rPr>
        <w:t>，</w:t>
      </w:r>
      <w:r w:rsidR="004B17AD">
        <w:rPr>
          <w:rFonts w:ascii="微软雅黑" w:hAnsi="微软雅黑" w:hint="eastAsia"/>
        </w:rPr>
        <w:t>统统可以</w:t>
      </w:r>
      <w:r w:rsidRPr="0072128A">
        <w:rPr>
          <w:rFonts w:ascii="微软雅黑" w:hAnsi="微软雅黑" w:hint="eastAsia"/>
        </w:rPr>
        <w:t>纳入数学运算来的，然后这个现象界当中有它的预测功能</w:t>
      </w:r>
      <w:r w:rsidR="004B17AD">
        <w:rPr>
          <w:rFonts w:ascii="微软雅黑" w:hAnsi="微软雅黑" w:hint="eastAsia"/>
        </w:rPr>
        <w:t>，</w:t>
      </w:r>
      <w:r w:rsidRPr="0072128A">
        <w:rPr>
          <w:rFonts w:ascii="微软雅黑" w:hAnsi="微软雅黑" w:hint="eastAsia"/>
        </w:rPr>
        <w:t>给定甲、乙、丙三个条件一定会出现丁、</w:t>
      </w:r>
      <w:proofErr w:type="gramStart"/>
      <w:r w:rsidRPr="0072128A">
        <w:rPr>
          <w:rFonts w:ascii="微软雅黑" w:hAnsi="微软雅黑" w:hint="eastAsia"/>
        </w:rPr>
        <w:t>戊这样</w:t>
      </w:r>
      <w:proofErr w:type="gramEnd"/>
      <w:r w:rsidRPr="0072128A">
        <w:rPr>
          <w:rFonts w:ascii="微软雅黑" w:hAnsi="微软雅黑" w:hint="eastAsia"/>
        </w:rPr>
        <w:t>的结果</w:t>
      </w:r>
      <w:r w:rsidR="004960DB">
        <w:rPr>
          <w:rFonts w:ascii="微软雅黑" w:hAnsi="微软雅黑" w:hint="eastAsia"/>
        </w:rPr>
        <w:t>；</w:t>
      </w:r>
      <w:r w:rsidRPr="0072128A">
        <w:rPr>
          <w:rFonts w:ascii="微软雅黑" w:hAnsi="微软雅黑" w:hint="eastAsia"/>
        </w:rPr>
        <w:t>给出A、B、C</w:t>
      </w:r>
      <w:r w:rsidR="008918D5" w:rsidRPr="0072128A">
        <w:rPr>
          <w:rFonts w:ascii="微软雅黑" w:hAnsi="微软雅黑" w:hint="eastAsia"/>
        </w:rPr>
        <w:t>三</w:t>
      </w:r>
      <w:r w:rsidRPr="0072128A">
        <w:rPr>
          <w:rFonts w:ascii="微软雅黑" w:hAnsi="微软雅黑" w:hint="eastAsia"/>
        </w:rPr>
        <w:t>个条件，我通过计算</w:t>
      </w:r>
      <w:r w:rsidR="004B17AD">
        <w:rPr>
          <w:rFonts w:ascii="微软雅黑" w:hAnsi="微软雅黑" w:hint="eastAsia"/>
        </w:rPr>
        <w:t>，</w:t>
      </w:r>
      <w:r w:rsidRPr="0072128A">
        <w:rPr>
          <w:rFonts w:ascii="微软雅黑" w:hAnsi="微软雅黑" w:hint="eastAsia"/>
        </w:rPr>
        <w:t>一个结果出来，而且屡试不爽，这就是科学它的全部的真理。</w:t>
      </w:r>
    </w:p>
    <w:p w14:paraId="05366998" w14:textId="1707E1F3" w:rsidR="004B17AD" w:rsidRDefault="00781E62" w:rsidP="00116B2E">
      <w:pPr>
        <w:ind w:firstLine="540"/>
      </w:pPr>
      <w:r w:rsidRPr="0072128A">
        <w:rPr>
          <w:rFonts w:ascii="微软雅黑" w:hAnsi="微软雅黑" w:hint="eastAsia"/>
        </w:rPr>
        <w:t>那么请问</w:t>
      </w:r>
      <w:r w:rsidR="004960DB">
        <w:rPr>
          <w:rFonts w:ascii="微软雅黑" w:hAnsi="微软雅黑" w:hint="eastAsia"/>
        </w:rPr>
        <w:t>，</w:t>
      </w:r>
      <w:r w:rsidRPr="0072128A">
        <w:rPr>
          <w:rFonts w:ascii="微软雅黑" w:hAnsi="微软雅黑" w:hint="eastAsia"/>
        </w:rPr>
        <w:t>量化地描述自然界这种自然科学现在的基本价值目标，它意味着什么</w:t>
      </w:r>
      <w:r w:rsidR="00393E14" w:rsidRPr="0072128A">
        <w:rPr>
          <w:rFonts w:ascii="微软雅黑" w:hAnsi="微软雅黑" w:hint="eastAsia"/>
        </w:rPr>
        <w:t>？</w:t>
      </w:r>
      <w:r w:rsidRPr="0072128A">
        <w:rPr>
          <w:rFonts w:ascii="微软雅黑" w:hAnsi="微软雅黑" w:hint="eastAsia"/>
        </w:rPr>
        <w:t>比如说中国人自己的科学思想在西方科学面前就显得不再是科学，它和巫术好像差不多了。但是中国的科学最典型</w:t>
      </w:r>
      <w:r w:rsidRPr="00781E62">
        <w:rPr>
          <w:rFonts w:hint="eastAsia"/>
        </w:rPr>
        <w:t>的是中医，你能说它全是巫术吗？但是它不是量化的对吗？它不是分析性</w:t>
      </w:r>
      <w:r w:rsidR="004B17AD">
        <w:rPr>
          <w:rFonts w:hint="eastAsia"/>
        </w:rPr>
        <w:t>地</w:t>
      </w:r>
      <w:r w:rsidRPr="00781E62">
        <w:rPr>
          <w:rFonts w:hint="eastAsia"/>
        </w:rPr>
        <w:t>进入一个数学公式来描述的。这个问题我们现在不展开讨论。</w:t>
      </w:r>
    </w:p>
    <w:p w14:paraId="40753103" w14:textId="6CC0BEB2" w:rsidR="004960DB" w:rsidRDefault="00781E62" w:rsidP="00116B2E">
      <w:pPr>
        <w:ind w:firstLine="540"/>
        <w:rPr>
          <w:rFonts w:ascii="微软雅黑" w:hAnsi="微软雅黑"/>
        </w:rPr>
      </w:pPr>
      <w:r w:rsidRPr="00781E62">
        <w:rPr>
          <w:rFonts w:hint="eastAsia"/>
        </w:rPr>
        <w:t>我们看西方自然科学，它成为知识的唯一典范，它代表了一切真实的知识。于是</w:t>
      </w:r>
      <w:r w:rsidRPr="004960DB">
        <w:rPr>
          <w:rFonts w:ascii="微软雅黑" w:hAnsi="微软雅黑" w:hint="eastAsia"/>
        </w:rPr>
        <w:t>你研究社会现象</w:t>
      </w:r>
      <w:proofErr w:type="spellStart"/>
      <w:r w:rsidR="004960DB" w:rsidRPr="004960DB">
        <w:rPr>
          <w:rFonts w:ascii="微软雅黑" w:hAnsi="微软雅黑" w:hint="eastAsia"/>
        </w:rPr>
        <w:t>socialreality</w:t>
      </w:r>
      <w:proofErr w:type="spellEnd"/>
      <w:r w:rsidRPr="004960DB">
        <w:rPr>
          <w:rFonts w:ascii="微软雅黑" w:hAnsi="微软雅黑" w:hint="eastAsia"/>
        </w:rPr>
        <w:t>作为研究对象的时候，你同样要把这种研究对象能够纳入数学公式，于是才能够具有科学的地位。所以经济学、社会学</w:t>
      </w:r>
      <w:r w:rsidR="004960DB">
        <w:rPr>
          <w:rFonts w:ascii="微软雅黑" w:hAnsi="微软雅黑" w:hint="eastAsia"/>
        </w:rPr>
        <w:t>统统</w:t>
      </w:r>
      <w:r w:rsidRPr="004960DB">
        <w:rPr>
          <w:rFonts w:ascii="微软雅黑" w:hAnsi="微软雅黑" w:hint="eastAsia"/>
        </w:rPr>
        <w:t>开始采用数学的方法，以证明自己作为一门科学日趋成熟。所以整个科学的状况基本精神是一致的，就是量化的态度</w:t>
      </w:r>
      <w:r w:rsidR="004960DB">
        <w:rPr>
          <w:rFonts w:ascii="微软雅黑" w:hAnsi="微软雅黑" w:hint="eastAsia"/>
        </w:rPr>
        <w:t>，</w:t>
      </w:r>
      <w:r w:rsidRPr="004960DB">
        <w:rPr>
          <w:rFonts w:ascii="微软雅黑" w:hAnsi="微软雅黑" w:hint="eastAsia"/>
        </w:rPr>
        <w:t>数学描写的态度，放弃对事物的本质的思考。</w:t>
      </w:r>
    </w:p>
    <w:p w14:paraId="1942C482" w14:textId="77777777" w:rsidR="004960DB" w:rsidRDefault="00781E62" w:rsidP="00116B2E">
      <w:pPr>
        <w:ind w:firstLine="540"/>
      </w:pPr>
      <w:r w:rsidRPr="004960DB">
        <w:rPr>
          <w:rFonts w:ascii="微软雅黑" w:hAnsi="微软雅黑" w:hint="eastAsia"/>
        </w:rPr>
        <w:t>那么问，这种态度本身来自哪里？这个态度很简单，来自控制的要求control。你要数量地描述自然，你只有一个理由来解释你这种要求，你为了支配它。所以物理学的这个知识、化学的知识或者其他生物学的知识一旦能够用数学公式来加以描述的话，这个现象就被控制了，它就是可以被支配的东西</w:t>
      </w:r>
      <w:r w:rsidRPr="00781E62">
        <w:rPr>
          <w:rFonts w:hint="eastAsia"/>
        </w:rPr>
        <w:t>了。所以我们对待自然的态度是</w:t>
      </w:r>
      <w:r w:rsidR="00393E14">
        <w:rPr>
          <w:rFonts w:hint="eastAsia"/>
        </w:rPr>
        <w:t>种</w:t>
      </w:r>
      <w:r w:rsidRPr="00781E62">
        <w:rPr>
          <w:rFonts w:hint="eastAsia"/>
        </w:rPr>
        <w:t>量化的态度，它才在本性上是支配的态度</w:t>
      </w:r>
      <w:r w:rsidR="004960DB">
        <w:rPr>
          <w:rFonts w:hint="eastAsia"/>
        </w:rPr>
        <w:t>，</w:t>
      </w:r>
      <w:r w:rsidRPr="00781E62">
        <w:rPr>
          <w:rFonts w:hint="eastAsia"/>
        </w:rPr>
        <w:t>即技术的态度</w:t>
      </w:r>
      <w:r w:rsidR="00393E14">
        <w:rPr>
          <w:rFonts w:hint="eastAsia"/>
        </w:rPr>
        <w:t>！</w:t>
      </w:r>
      <w:r w:rsidRPr="00781E62">
        <w:rPr>
          <w:rFonts w:hint="eastAsia"/>
        </w:rPr>
        <w:t>技术就是支配</w:t>
      </w:r>
      <w:r w:rsidR="00393E14">
        <w:rPr>
          <w:rFonts w:hint="eastAsia"/>
        </w:rPr>
        <w:t>！</w:t>
      </w:r>
    </w:p>
    <w:p w14:paraId="2BE699BE" w14:textId="17DAEFEE" w:rsidR="00393E14" w:rsidRDefault="00781E62" w:rsidP="00116B2E">
      <w:pPr>
        <w:ind w:firstLine="540"/>
      </w:pPr>
      <w:r w:rsidRPr="00781E62">
        <w:rPr>
          <w:rFonts w:hint="eastAsia"/>
        </w:rPr>
        <w:t>我们追问技术态度是不是天然合理的，它就是真理的本来面目，人类以往在黑暗中摸索了那么长久终于发现，唯一的真理乃在于数学地描述对象，就是这样。</w:t>
      </w:r>
      <w:commentRangeStart w:id="5"/>
      <w:r w:rsidRPr="00781E62">
        <w:rPr>
          <w:rFonts w:hint="eastAsia"/>
        </w:rPr>
        <w:t>我们</w:t>
      </w:r>
      <w:commentRangeEnd w:id="5"/>
      <w:r w:rsidR="00393E14">
        <w:rPr>
          <w:rStyle w:val="afa"/>
          <w:rFonts w:ascii="Calibri" w:hAnsi="Calibri" w:cs="Arial"/>
          <w:kern w:val="2"/>
        </w:rPr>
        <w:commentReference w:id="5"/>
      </w:r>
      <w:r w:rsidRPr="00781E62">
        <w:rPr>
          <w:rFonts w:hint="eastAsia"/>
        </w:rPr>
        <w:t>曾经这样地欢呼近代自然科学的辉煌成就，我们把自然科学它的原则等同于真理本身。其实在背后一个更深刻的基础，就是我们对待世界的一种近代态度，是支配和被支配的关系。在人类自然的关系中是如此，人与人的关系中亦复如此。我现在不要拿一个鞭子来奴役你，我拿经济学的一个表来奴役你</w:t>
      </w:r>
      <w:r w:rsidR="004960DB">
        <w:rPr>
          <w:rFonts w:hint="eastAsia"/>
        </w:rPr>
        <w:t>，</w:t>
      </w:r>
      <w:r w:rsidRPr="00781E62">
        <w:rPr>
          <w:rFonts w:hint="eastAsia"/>
        </w:rPr>
        <w:t>它其实还是支</w:t>
      </w:r>
      <w:r w:rsidRPr="00781E62">
        <w:rPr>
          <w:rFonts w:hint="eastAsia"/>
        </w:rPr>
        <w:lastRenderedPageBreak/>
        <w:t>配和被支配的关系，技术就是意味着这个东西。所以技术在本性上、逻辑上先于自然科学。自然科学究其本质就是技术</w:t>
      </w:r>
      <w:r w:rsidR="00393E14">
        <w:rPr>
          <w:rFonts w:hint="eastAsia"/>
        </w:rPr>
        <w:t>，</w:t>
      </w:r>
      <w:r w:rsidRPr="00781E62">
        <w:rPr>
          <w:rFonts w:hint="eastAsia"/>
        </w:rPr>
        <w:t>不要把它误当成真理。</w:t>
      </w:r>
    </w:p>
    <w:p w14:paraId="4AFE623B" w14:textId="77777777" w:rsidR="00F13568" w:rsidRDefault="00781E62" w:rsidP="00116B2E">
      <w:pPr>
        <w:ind w:firstLine="540"/>
      </w:pPr>
      <w:r w:rsidRPr="00781E62">
        <w:rPr>
          <w:rFonts w:hint="eastAsia"/>
        </w:rPr>
        <w:t>大家今天听我这一番奇谈怪论</w:t>
      </w:r>
      <w:r w:rsidR="006B057F">
        <w:rPr>
          <w:rFonts w:hint="eastAsia"/>
        </w:rPr>
        <w:t>，我是有意的</w:t>
      </w:r>
      <w:r w:rsidR="00F13568">
        <w:rPr>
          <w:rFonts w:hint="eastAsia"/>
        </w:rPr>
        <w:t>，</w:t>
      </w:r>
      <w:r w:rsidRPr="00781E62">
        <w:rPr>
          <w:rFonts w:hint="eastAsia"/>
        </w:rPr>
        <w:t>要把这个突出的对比拿出来给大家看一看，看一看以便以后来反驳我</w:t>
      </w:r>
      <w:r w:rsidR="00393E14">
        <w:rPr>
          <w:rFonts w:hint="eastAsia"/>
        </w:rPr>
        <w:t>。</w:t>
      </w:r>
      <w:r w:rsidRPr="00781E62">
        <w:rPr>
          <w:rFonts w:hint="eastAsia"/>
        </w:rPr>
        <w:t>你们可以继续站在自然科学的基本立场来捍卫当代真理观</w:t>
      </w:r>
      <w:r w:rsidR="00393E14">
        <w:rPr>
          <w:rFonts w:hint="eastAsia"/>
        </w:rPr>
        <w:t>，</w:t>
      </w:r>
      <w:r w:rsidRPr="00781E62">
        <w:rPr>
          <w:rFonts w:hint="eastAsia"/>
        </w:rPr>
        <w:t>然后我再反驳你们。这就是哲学的思考开始、运转，开始活动起来。</w:t>
      </w:r>
    </w:p>
    <w:p w14:paraId="0B05DE31" w14:textId="77777777" w:rsidR="00B30319" w:rsidRDefault="00781E62" w:rsidP="00116B2E">
      <w:pPr>
        <w:ind w:firstLine="540"/>
        <w:rPr>
          <w:rFonts w:ascii="微软雅黑" w:hAnsi="微软雅黑"/>
        </w:rPr>
      </w:pPr>
      <w:r w:rsidRPr="00B30319">
        <w:rPr>
          <w:rFonts w:ascii="微软雅黑" w:hAnsi="微软雅黑" w:hint="eastAsia"/>
        </w:rPr>
        <w:t>你比如说中国人，我们都是中国人都知道这个食物有寒性的和热性的</w:t>
      </w:r>
      <w:r w:rsidR="006B057F" w:rsidRPr="00B30319">
        <w:rPr>
          <w:rFonts w:ascii="微软雅黑" w:hAnsi="微软雅黑" w:hint="eastAsia"/>
        </w:rPr>
        <w:t>，</w:t>
      </w:r>
      <w:r w:rsidRPr="00B30319">
        <w:rPr>
          <w:rFonts w:ascii="微软雅黑" w:hAnsi="微软雅黑" w:hint="eastAsia"/>
        </w:rPr>
        <w:t>这样的区分</w:t>
      </w:r>
      <w:r w:rsidR="006B057F" w:rsidRPr="00B30319">
        <w:rPr>
          <w:rFonts w:ascii="微软雅黑" w:hAnsi="微软雅黑" w:hint="eastAsia"/>
        </w:rPr>
        <w:t>，</w:t>
      </w:r>
      <w:r w:rsidRPr="00B30319">
        <w:rPr>
          <w:rFonts w:ascii="微软雅黑" w:hAnsi="微软雅黑" w:hint="eastAsia"/>
        </w:rPr>
        <w:t>这种区分</w:t>
      </w:r>
      <w:r w:rsidR="006B057F" w:rsidRPr="00B30319">
        <w:rPr>
          <w:rFonts w:ascii="微软雅黑" w:hAnsi="微软雅黑" w:hint="eastAsia"/>
        </w:rPr>
        <w:t>奇怪不奇怪？</w:t>
      </w:r>
      <w:r w:rsidRPr="00B30319">
        <w:rPr>
          <w:rFonts w:ascii="微软雅黑" w:hAnsi="微软雅黑" w:hint="eastAsia"/>
        </w:rPr>
        <w:t>对中国人来说很自然，对西方人来说太奇怪了</w:t>
      </w:r>
      <w:r w:rsidR="006B057F" w:rsidRPr="00B30319">
        <w:rPr>
          <w:rFonts w:ascii="微软雅黑" w:hAnsi="微软雅黑" w:hint="eastAsia"/>
        </w:rPr>
        <w:t>！</w:t>
      </w:r>
      <w:r w:rsidRPr="00B30319">
        <w:rPr>
          <w:rFonts w:ascii="微软雅黑" w:hAnsi="微软雅黑" w:hint="eastAsia"/>
        </w:rPr>
        <w:t>你</w:t>
      </w:r>
      <w:r w:rsidR="00B30319">
        <w:rPr>
          <w:rFonts w:ascii="微软雅黑" w:hAnsi="微软雅黑" w:hint="eastAsia"/>
        </w:rPr>
        <w:t>劝</w:t>
      </w:r>
      <w:r w:rsidRPr="00B30319">
        <w:rPr>
          <w:rFonts w:ascii="微软雅黑" w:hAnsi="微软雅黑" w:hint="eastAsia"/>
        </w:rPr>
        <w:t>一个西方</w:t>
      </w:r>
      <w:r w:rsidR="006B057F" w:rsidRPr="00B30319">
        <w:rPr>
          <w:rFonts w:ascii="微软雅黑" w:hAnsi="微软雅黑" w:hint="eastAsia"/>
        </w:rPr>
        <w:t>人</w:t>
      </w:r>
      <w:r w:rsidRPr="00B30319">
        <w:rPr>
          <w:rFonts w:ascii="微软雅黑" w:hAnsi="微软雅黑" w:hint="eastAsia"/>
        </w:rPr>
        <w:t>说，少吃一点橘子</w:t>
      </w:r>
      <w:r w:rsidR="006B057F" w:rsidRPr="00B30319">
        <w:rPr>
          <w:rFonts w:ascii="微软雅黑" w:hAnsi="微软雅黑" w:hint="eastAsia"/>
        </w:rPr>
        <w:t>，</w:t>
      </w:r>
      <w:r w:rsidRPr="00B30319">
        <w:rPr>
          <w:rFonts w:ascii="微软雅黑" w:hAnsi="微软雅黑" w:hint="eastAsia"/>
        </w:rPr>
        <w:t>吃多了上火，火气出来的，你用英语怎么讲，hot。他说这个橘子和那个李子摸上去温度差不多呀，你为什么说这个橘子hot？他不知道hot是什么意思。你说的柿子啊，不要和那个螃蟹一起吃啊，因为这两样东西都是寒性的，你说cold。它不冷啊</w:t>
      </w:r>
      <w:r w:rsidR="00B30319">
        <w:rPr>
          <w:rFonts w:ascii="微软雅黑" w:hAnsi="微软雅黑" w:hint="eastAsia"/>
        </w:rPr>
        <w:t>。</w:t>
      </w:r>
      <w:r w:rsidRPr="00B30319">
        <w:rPr>
          <w:rFonts w:ascii="微软雅黑" w:hAnsi="微软雅黑" w:hint="eastAsia"/>
        </w:rPr>
        <w:t>他不能理解这一切的。然后我们中国人自己说</w:t>
      </w:r>
      <w:r w:rsidR="006B057F" w:rsidRPr="00B30319">
        <w:rPr>
          <w:rFonts w:ascii="微软雅黑" w:hAnsi="微软雅黑" w:hint="eastAsia"/>
        </w:rPr>
        <w:t>，</w:t>
      </w:r>
      <w:r w:rsidRPr="00B30319">
        <w:rPr>
          <w:rFonts w:ascii="微软雅黑" w:hAnsi="微软雅黑" w:hint="eastAsia"/>
        </w:rPr>
        <w:t>我们这个不是科学</w:t>
      </w:r>
      <w:r w:rsidR="006B057F" w:rsidRPr="00B30319">
        <w:rPr>
          <w:rFonts w:ascii="微软雅黑" w:hAnsi="微软雅黑" w:hint="eastAsia"/>
        </w:rPr>
        <w:t>，</w:t>
      </w:r>
      <w:r w:rsidRPr="00B30319">
        <w:rPr>
          <w:rFonts w:ascii="微软雅黑" w:hAnsi="微软雅黑" w:hint="eastAsia"/>
        </w:rPr>
        <w:t>我们这个东西全是瞎胡闹！这决不是瞎胡闹。</w:t>
      </w:r>
    </w:p>
    <w:p w14:paraId="6854F2BF" w14:textId="77777777" w:rsidR="00B30319" w:rsidRDefault="00781E62" w:rsidP="00116B2E">
      <w:pPr>
        <w:ind w:firstLine="540"/>
        <w:rPr>
          <w:rFonts w:ascii="微软雅黑" w:hAnsi="微软雅黑"/>
        </w:rPr>
      </w:pPr>
      <w:r w:rsidRPr="00B30319">
        <w:rPr>
          <w:rFonts w:ascii="微软雅黑" w:hAnsi="微软雅黑" w:hint="eastAsia"/>
        </w:rPr>
        <w:t>就是说，世界上只有一种科学是西方式的自然科学，是唯一的科学，就是这种量化的</w:t>
      </w:r>
      <w:r w:rsidR="00B30319">
        <w:rPr>
          <w:rFonts w:ascii="微软雅黑" w:hAnsi="微软雅黑" w:hint="eastAsia"/>
        </w:rPr>
        <w:t>、</w:t>
      </w:r>
      <w:r w:rsidRPr="00B30319">
        <w:rPr>
          <w:rFonts w:ascii="微软雅黑" w:hAnsi="微软雅黑" w:hint="eastAsia"/>
        </w:rPr>
        <w:t>用数学</w:t>
      </w:r>
      <w:r w:rsidR="006B057F" w:rsidRPr="00B30319">
        <w:rPr>
          <w:rFonts w:ascii="微软雅黑" w:hAnsi="微软雅黑" w:hint="eastAsia"/>
        </w:rPr>
        <w:t>方式</w:t>
      </w:r>
      <w:r w:rsidRPr="00B30319">
        <w:rPr>
          <w:rFonts w:ascii="微软雅黑" w:hAnsi="微软雅黑" w:hint="eastAsia"/>
        </w:rPr>
        <w:t>理性</w:t>
      </w:r>
      <w:r w:rsidR="00B30319">
        <w:rPr>
          <w:rFonts w:ascii="微软雅黑" w:hAnsi="微软雅黑" w:hint="eastAsia"/>
        </w:rPr>
        <w:t>地</w:t>
      </w:r>
      <w:r w:rsidRPr="00B30319">
        <w:rPr>
          <w:rFonts w:ascii="微软雅黑" w:hAnsi="微软雅黑" w:hint="eastAsia"/>
        </w:rPr>
        <w:t>描述世界的，那就是唯一的科学</w:t>
      </w:r>
      <w:r w:rsidR="00B30319">
        <w:rPr>
          <w:rFonts w:ascii="微软雅黑" w:hAnsi="微软雅黑" w:hint="eastAsia"/>
        </w:rPr>
        <w:t>；</w:t>
      </w:r>
      <w:r w:rsidRPr="00B30319">
        <w:rPr>
          <w:rFonts w:ascii="微软雅黑" w:hAnsi="微软雅黑" w:hint="eastAsia"/>
        </w:rPr>
        <w:t>我们对世间自然奥秘的探索，就是按在数学的轨道上不断</w:t>
      </w:r>
      <w:r w:rsidR="00B30319">
        <w:rPr>
          <w:rFonts w:ascii="微软雅黑" w:hAnsi="微软雅黑" w:hint="eastAsia"/>
        </w:rPr>
        <w:t>地</w:t>
      </w:r>
      <w:r w:rsidRPr="00B30319">
        <w:rPr>
          <w:rFonts w:ascii="微软雅黑" w:hAnsi="微软雅黑" w:hint="eastAsia"/>
        </w:rPr>
        <w:t>去把物理现象、化学现象、生物现象统统纳入数理的逻辑当中去，这就是唯一的科学思路吗？我们身处这样一个原则当中，我们没办法批判它，而哲学却始终在考问这个问题，而这种考问是有必要的。</w:t>
      </w:r>
    </w:p>
    <w:p w14:paraId="242397CB" w14:textId="77777777" w:rsidR="00B30319" w:rsidRDefault="00781E62" w:rsidP="00116B2E">
      <w:pPr>
        <w:ind w:firstLine="540"/>
        <w:rPr>
          <w:rFonts w:ascii="微软雅黑" w:hAnsi="微软雅黑"/>
        </w:rPr>
      </w:pPr>
      <w:r w:rsidRPr="00B30319">
        <w:rPr>
          <w:rFonts w:ascii="微软雅黑" w:hAnsi="微软雅黑" w:hint="eastAsia"/>
        </w:rPr>
        <w:t>因为科学的态度不仅是我们，</w:t>
      </w:r>
      <w:r w:rsidR="00B30319">
        <w:rPr>
          <w:rFonts w:ascii="微软雅黑" w:hAnsi="微软雅黑" w:hint="eastAsia"/>
        </w:rPr>
        <w:t>一</w:t>
      </w:r>
      <w:r w:rsidRPr="00B30319">
        <w:rPr>
          <w:rFonts w:ascii="微软雅黑" w:hAnsi="微软雅黑" w:hint="eastAsia"/>
        </w:rPr>
        <w:t>种方便的处理事物的方式，而且科学的态度规定</w:t>
      </w:r>
      <w:r w:rsidR="00B30319">
        <w:rPr>
          <w:rFonts w:ascii="微软雅黑" w:hAnsi="微软雅黑" w:hint="eastAsia"/>
        </w:rPr>
        <w:t>了，</w:t>
      </w:r>
      <w:r w:rsidRPr="00B30319">
        <w:rPr>
          <w:rFonts w:ascii="微软雅黑" w:hAnsi="微软雅黑" w:hint="eastAsia"/>
        </w:rPr>
        <w:t>反过来影响了我们人生的价值。我并不是在这里把科学当一个敌人来讲，而是说科学主义是一个敌人。我们应当重新把科学和技术纳入一个更高的文明价值当中，作为一个方面和环节，而不是让它支配我们。</w:t>
      </w:r>
    </w:p>
    <w:p w14:paraId="022E8BAF" w14:textId="4EB16FDF" w:rsidR="00086D4C" w:rsidRDefault="00781E62" w:rsidP="00116B2E">
      <w:pPr>
        <w:ind w:firstLine="540"/>
      </w:pPr>
      <w:r w:rsidRPr="00B30319">
        <w:rPr>
          <w:rFonts w:ascii="微软雅黑" w:hAnsi="微软雅黑" w:hint="eastAsia"/>
        </w:rPr>
        <w:t>我们听说过“异化”</w:t>
      </w:r>
      <w:r w:rsidR="006B057F" w:rsidRPr="00B30319">
        <w:rPr>
          <w:rFonts w:ascii="微软雅黑" w:hAnsi="微软雅黑" w:hint="eastAsia"/>
        </w:rPr>
        <w:t>这个</w:t>
      </w:r>
      <w:r w:rsidRPr="00B30319">
        <w:rPr>
          <w:rFonts w:ascii="微软雅黑" w:hAnsi="微软雅黑" w:hint="eastAsia"/>
        </w:rPr>
        <w:t>概念</w:t>
      </w:r>
      <w:r w:rsidR="006B057F" w:rsidRPr="00B30319">
        <w:rPr>
          <w:rFonts w:ascii="微软雅黑" w:hAnsi="微软雅黑" w:hint="eastAsia"/>
        </w:rPr>
        <w:t>吗？</w:t>
      </w:r>
      <w:r w:rsidRPr="00B30319">
        <w:rPr>
          <w:rFonts w:ascii="微软雅黑" w:hAnsi="微软雅黑" w:hint="eastAsia"/>
        </w:rPr>
        <w:t>“异化”</w:t>
      </w:r>
      <w:r w:rsidR="006B057F" w:rsidRPr="00B30319">
        <w:rPr>
          <w:rFonts w:ascii="微软雅黑" w:hAnsi="微软雅黑" w:hint="eastAsia"/>
        </w:rPr>
        <w:t>就是个</w:t>
      </w:r>
      <w:r w:rsidRPr="00B30319">
        <w:rPr>
          <w:rFonts w:ascii="微软雅黑" w:hAnsi="微软雅黑" w:hint="eastAsia"/>
        </w:rPr>
        <w:t>哲学概念。就意思是这样的东西：它是从你那里生长出来，但</w:t>
      </w:r>
      <w:r w:rsidR="006B057F" w:rsidRPr="00B30319">
        <w:rPr>
          <w:rFonts w:ascii="微软雅黑" w:hAnsi="微软雅黑" w:hint="eastAsia"/>
        </w:rPr>
        <w:t>一旦它长成以后，</w:t>
      </w:r>
      <w:r w:rsidRPr="00B30319">
        <w:rPr>
          <w:rFonts w:ascii="微软雅黑" w:hAnsi="微软雅黑" w:hint="eastAsia"/>
        </w:rPr>
        <w:t>反过来支配你</w:t>
      </w:r>
      <w:r w:rsidR="006B057F" w:rsidRPr="00B30319">
        <w:rPr>
          <w:rFonts w:ascii="微软雅黑" w:hAnsi="微软雅黑" w:hint="eastAsia"/>
        </w:rPr>
        <w:t>、</w:t>
      </w:r>
      <w:r w:rsidRPr="00B30319">
        <w:rPr>
          <w:rFonts w:ascii="微软雅黑" w:hAnsi="微软雅黑" w:hint="eastAsia"/>
        </w:rPr>
        <w:t>反对你</w:t>
      </w:r>
      <w:r w:rsidR="006B057F" w:rsidRPr="00B30319">
        <w:rPr>
          <w:rFonts w:ascii="微软雅黑" w:hAnsi="微软雅黑" w:hint="eastAsia"/>
        </w:rPr>
        <w:t>、</w:t>
      </w:r>
      <w:r w:rsidRPr="00B30319">
        <w:rPr>
          <w:rFonts w:ascii="微软雅黑" w:hAnsi="微软雅黑" w:hint="eastAsia"/>
        </w:rPr>
        <w:t>控制你</w:t>
      </w:r>
      <w:r w:rsidR="00B30319">
        <w:rPr>
          <w:rFonts w:ascii="微软雅黑" w:hAnsi="微软雅黑" w:hint="eastAsia"/>
        </w:rPr>
        <w:t>，</w:t>
      </w:r>
      <w:r w:rsidRPr="00B30319">
        <w:rPr>
          <w:rFonts w:ascii="微软雅黑" w:hAnsi="微软雅黑" w:hint="eastAsia"/>
        </w:rPr>
        <w:t>这个过程叫异化。科学与人的关系现在已经发生异化了，越来越明显。我</w:t>
      </w:r>
      <w:r w:rsidRPr="00B30319">
        <w:rPr>
          <w:rFonts w:ascii="微软雅黑" w:hAnsi="微软雅黑" w:hint="eastAsia"/>
        </w:rPr>
        <w:lastRenderedPageBreak/>
        <w:t>们用技术给我们带来生活的普遍的方</w:t>
      </w:r>
      <w:r w:rsidRPr="00781E62">
        <w:rPr>
          <w:rFonts w:hint="eastAsia"/>
        </w:rPr>
        <w:t>便和效率。但是我们就是技术的奴隶。所以这种状况要有一个根本的改变，那就是文明要在根本上、根基上发生改变，这就又是哲学的一个基本课题。这些我都是举例，来让大家领会哲学是一个什么学问。</w:t>
      </w:r>
    </w:p>
    <w:p w14:paraId="72A22B81" w14:textId="77777777" w:rsidR="00086D4C" w:rsidRDefault="00086D4C" w:rsidP="00116B2E">
      <w:pPr>
        <w:ind w:firstLine="540"/>
      </w:pPr>
    </w:p>
    <w:p w14:paraId="1242A4B7" w14:textId="77777777" w:rsidR="00086D4C" w:rsidRDefault="00781E62" w:rsidP="00116B2E">
      <w:pPr>
        <w:ind w:firstLine="540"/>
      </w:pPr>
      <w:r w:rsidRPr="00781E62">
        <w:rPr>
          <w:rFonts w:hint="eastAsia"/>
        </w:rPr>
        <w:t>那么我们接下来就讲的具体一点啊。我们已经进入了第二步，哲学思想是知识体系的基础。</w:t>
      </w:r>
    </w:p>
    <w:p w14:paraId="4B07E4AC" w14:textId="77B05D3B" w:rsidR="008918D5" w:rsidRDefault="00781E62" w:rsidP="00116B2E">
      <w:pPr>
        <w:ind w:firstLine="540"/>
      </w:pPr>
      <w:r w:rsidRPr="00781E62">
        <w:rPr>
          <w:rFonts w:hint="eastAsia"/>
        </w:rPr>
        <w:t>科学是哲学生长出来的，然后科学现在开始取消哲学，但是哲学又在批判科学</w:t>
      </w:r>
      <w:r w:rsidR="00086D4C">
        <w:rPr>
          <w:rFonts w:hint="eastAsia"/>
        </w:rPr>
        <w:t>，</w:t>
      </w:r>
      <w:r w:rsidRPr="00781E62">
        <w:rPr>
          <w:rFonts w:hint="eastAsia"/>
        </w:rPr>
        <w:t>现在的状况就是这</w:t>
      </w:r>
      <w:r w:rsidR="008918D5">
        <w:rPr>
          <w:rFonts w:hint="eastAsia"/>
        </w:rPr>
        <w:t>样</w:t>
      </w:r>
      <w:r w:rsidRPr="00781E62">
        <w:rPr>
          <w:rFonts w:hint="eastAsia"/>
        </w:rPr>
        <w:t>。那么哲学批判科学的根据、理由在哪里呢？因为</w:t>
      </w:r>
      <w:proofErr w:type="gramStart"/>
      <w:r w:rsidR="008918D5">
        <w:rPr>
          <w:rFonts w:hint="eastAsia"/>
        </w:rPr>
        <w:t>哲学</w:t>
      </w:r>
      <w:r w:rsidRPr="00781E62">
        <w:rPr>
          <w:rFonts w:hint="eastAsia"/>
        </w:rPr>
        <w:t>第</w:t>
      </w:r>
      <w:proofErr w:type="gramEnd"/>
      <w:r w:rsidRPr="00781E62">
        <w:rPr>
          <w:rFonts w:hint="eastAsia"/>
        </w:rPr>
        <w:t>一句话</w:t>
      </w:r>
      <w:r w:rsidR="008918D5">
        <w:rPr>
          <w:rFonts w:hint="eastAsia"/>
        </w:rPr>
        <w:t>要</w:t>
      </w:r>
      <w:proofErr w:type="gramStart"/>
      <w:r w:rsidR="008918D5">
        <w:rPr>
          <w:rFonts w:hint="eastAsia"/>
        </w:rPr>
        <w:t>跟</w:t>
      </w:r>
      <w:r w:rsidRPr="00781E62">
        <w:rPr>
          <w:rFonts w:hint="eastAsia"/>
        </w:rPr>
        <w:t>科学</w:t>
      </w:r>
      <w:proofErr w:type="gramEnd"/>
      <w:r w:rsidRPr="00781E62">
        <w:rPr>
          <w:rFonts w:hint="eastAsia"/>
        </w:rPr>
        <w:t>这样讲</w:t>
      </w:r>
      <w:r w:rsidR="008918D5">
        <w:rPr>
          <w:rFonts w:hint="eastAsia"/>
        </w:rPr>
        <w:t>：</w:t>
      </w:r>
      <w:r w:rsidRPr="00781E62">
        <w:rPr>
          <w:rFonts w:hint="eastAsia"/>
        </w:rPr>
        <w:t>你的前提和基础</w:t>
      </w:r>
      <w:r w:rsidR="008918D5">
        <w:rPr>
          <w:rFonts w:hint="eastAsia"/>
        </w:rPr>
        <w:t>统统</w:t>
      </w:r>
      <w:r w:rsidRPr="00781E62">
        <w:rPr>
          <w:rFonts w:hint="eastAsia"/>
        </w:rPr>
        <w:t>是我提供的，那么我只是提供了这一方面的前提和基础</w:t>
      </w:r>
      <w:r w:rsidR="008918D5">
        <w:rPr>
          <w:rFonts w:hint="eastAsia"/>
        </w:rPr>
        <w:t>给你</w:t>
      </w:r>
      <w:r w:rsidRPr="00781E62">
        <w:rPr>
          <w:rFonts w:hint="eastAsia"/>
        </w:rPr>
        <w:t>，你就信以为真，以为全部的真理</w:t>
      </w:r>
      <w:r w:rsidR="00086D4C">
        <w:rPr>
          <w:rFonts w:hint="eastAsia"/>
        </w:rPr>
        <w:t>了</w:t>
      </w:r>
      <w:r w:rsidRPr="00781E62">
        <w:rPr>
          <w:rFonts w:hint="eastAsia"/>
        </w:rPr>
        <w:t>，你发挥到后来就是把我就扔掉</w:t>
      </w:r>
      <w:r w:rsidR="008918D5">
        <w:rPr>
          <w:rFonts w:hint="eastAsia"/>
        </w:rPr>
        <w:t>。</w:t>
      </w:r>
      <w:r w:rsidRPr="00781E62">
        <w:rPr>
          <w:rFonts w:hint="eastAsia"/>
        </w:rPr>
        <w:t>那么我现在要纠正这一点。哲学和科学当下的关系就是如此。</w:t>
      </w:r>
    </w:p>
    <w:p w14:paraId="0DA9BFF5" w14:textId="77777777" w:rsidR="00086D4C" w:rsidRDefault="00781E62" w:rsidP="00116B2E">
      <w:pPr>
        <w:ind w:firstLine="540"/>
      </w:pPr>
      <w:r w:rsidRPr="00781E62">
        <w:rPr>
          <w:rFonts w:hint="eastAsia"/>
        </w:rPr>
        <w:t>那么我们</w:t>
      </w:r>
      <w:proofErr w:type="gramStart"/>
      <w:r w:rsidRPr="00781E62">
        <w:rPr>
          <w:rFonts w:hint="eastAsia"/>
        </w:rPr>
        <w:t>先来说第</w:t>
      </w:r>
      <w:proofErr w:type="gramEnd"/>
      <w:r w:rsidRPr="00781E62">
        <w:rPr>
          <w:rFonts w:hint="eastAsia"/>
        </w:rPr>
        <w:t>一点，为什么说科学是从哲学当中产生的？为什么这样说？我们刚才讲了现在的自然科学统统运用数学的公式</w:t>
      </w:r>
      <w:r w:rsidR="00086D4C">
        <w:rPr>
          <w:rFonts w:hint="eastAsia"/>
        </w:rPr>
        <w:t>，</w:t>
      </w:r>
      <w:r w:rsidRPr="00781E62">
        <w:rPr>
          <w:rFonts w:hint="eastAsia"/>
        </w:rPr>
        <w:t>这是一种数学代表理性的形式。我们只有把一种自然现象，无论是物理现象</w:t>
      </w:r>
      <w:r w:rsidR="00086D4C">
        <w:rPr>
          <w:rFonts w:hint="eastAsia"/>
        </w:rPr>
        <w:t>还是</w:t>
      </w:r>
      <w:r w:rsidRPr="00781E62">
        <w:rPr>
          <w:rFonts w:hint="eastAsia"/>
        </w:rPr>
        <w:t>化学现象，能够纳入一个理性形式即数学的形式当中加以处理的话，我们就</w:t>
      </w:r>
      <w:r w:rsidR="008918D5">
        <w:rPr>
          <w:rFonts w:hint="eastAsia"/>
        </w:rPr>
        <w:t>算</w:t>
      </w:r>
      <w:r w:rsidRPr="00781E62">
        <w:rPr>
          <w:rFonts w:hint="eastAsia"/>
        </w:rPr>
        <w:t>获得了这方面的知识</w:t>
      </w:r>
      <w:r w:rsidR="008918D5">
        <w:rPr>
          <w:rFonts w:hint="eastAsia"/>
        </w:rPr>
        <w:t>，</w:t>
      </w:r>
      <w:r w:rsidRPr="00781E62">
        <w:rPr>
          <w:rFonts w:hint="eastAsia"/>
        </w:rPr>
        <w:t>可靠的科学知识</w:t>
      </w:r>
      <w:r w:rsidR="00086D4C">
        <w:rPr>
          <w:rFonts w:hint="eastAsia"/>
        </w:rPr>
        <w:t>了</w:t>
      </w:r>
      <w:r w:rsidRPr="00781E62">
        <w:rPr>
          <w:rFonts w:hint="eastAsia"/>
        </w:rPr>
        <w:t>。那么我们就追问，让科学获得它重要的数学基础的那个数学本身来自哪里？来自哲学</w:t>
      </w:r>
      <w:r w:rsidR="008918D5">
        <w:rPr>
          <w:rFonts w:hint="eastAsia"/>
        </w:rPr>
        <w:t>！</w:t>
      </w:r>
    </w:p>
    <w:p w14:paraId="66C81B15" w14:textId="4CFD12E9" w:rsidR="008918D5" w:rsidRDefault="00781E62" w:rsidP="00116B2E">
      <w:pPr>
        <w:ind w:firstLine="540"/>
      </w:pPr>
      <w:r w:rsidRPr="00781E62">
        <w:rPr>
          <w:rFonts w:hint="eastAsia"/>
        </w:rPr>
        <w:t>我们在这件事情上要回溯</w:t>
      </w:r>
      <w:r w:rsidR="008918D5">
        <w:rPr>
          <w:rFonts w:hint="eastAsia"/>
        </w:rPr>
        <w:t>得</w:t>
      </w:r>
      <w:r w:rsidRPr="00781E62">
        <w:rPr>
          <w:rFonts w:hint="eastAsia"/>
        </w:rPr>
        <w:t>非常长，那是古希腊</w:t>
      </w:r>
      <w:r w:rsidR="00086D4C">
        <w:rPr>
          <w:rFonts w:hint="eastAsia"/>
        </w:rPr>
        <w:t>，</w:t>
      </w:r>
      <w:r w:rsidRPr="00781E62">
        <w:rPr>
          <w:rFonts w:hint="eastAsia"/>
        </w:rPr>
        <w:t>毕达哥拉斯</w:t>
      </w:r>
      <w:r w:rsidR="00086D4C">
        <w:rPr>
          <w:rFonts w:hint="eastAsia"/>
        </w:rPr>
        <w:t>，</w:t>
      </w:r>
      <w:r w:rsidRPr="00781E62">
        <w:rPr>
          <w:rFonts w:hint="eastAsia"/>
        </w:rPr>
        <w:t>听说过这样一个学派</w:t>
      </w:r>
      <w:r w:rsidR="008918D5">
        <w:rPr>
          <w:rFonts w:hint="eastAsia"/>
        </w:rPr>
        <w:t>，</w:t>
      </w:r>
      <w:r w:rsidRPr="00781E62">
        <w:rPr>
          <w:rFonts w:hint="eastAsia"/>
        </w:rPr>
        <w:t>毕达哥拉斯学派。实际上这个哲学学派，</w:t>
      </w:r>
      <w:r w:rsidR="008918D5">
        <w:rPr>
          <w:rFonts w:hint="eastAsia"/>
        </w:rPr>
        <w:t>它最重要的，</w:t>
      </w:r>
      <w:r w:rsidRPr="00781E62">
        <w:rPr>
          <w:rFonts w:hint="eastAsia"/>
        </w:rPr>
        <w:t>它的宇宙观产生一个最重要的结果是什么？几何学</w:t>
      </w:r>
      <w:r w:rsidR="00086D4C">
        <w:rPr>
          <w:rFonts w:hint="eastAsia"/>
        </w:rPr>
        <w:t>，</w:t>
      </w:r>
      <w:r w:rsidRPr="00781E62">
        <w:rPr>
          <w:rFonts w:hint="eastAsia"/>
        </w:rPr>
        <w:t>数学成熟为一门学问。这是第一个例子来证明科学是从哲学分化出来的</w:t>
      </w:r>
      <w:r w:rsidR="00086D4C">
        <w:rPr>
          <w:rFonts w:hint="eastAsia"/>
        </w:rPr>
        <w:t>，</w:t>
      </w:r>
      <w:r w:rsidRPr="00781E62">
        <w:rPr>
          <w:rFonts w:hint="eastAsia"/>
        </w:rPr>
        <w:t>因为科学的工具</w:t>
      </w:r>
      <w:r w:rsidR="008918D5">
        <w:rPr>
          <w:rFonts w:hint="eastAsia"/>
        </w:rPr>
        <w:t>——</w:t>
      </w:r>
      <w:r w:rsidRPr="00781E62">
        <w:rPr>
          <w:rFonts w:hint="eastAsia"/>
        </w:rPr>
        <w:t>数学是从哲学分化出来的。</w:t>
      </w:r>
    </w:p>
    <w:p w14:paraId="67DF74B5" w14:textId="7C2596C8" w:rsidR="008918D5" w:rsidRDefault="00781E62" w:rsidP="00116B2E">
      <w:pPr>
        <w:ind w:firstLine="540"/>
      </w:pPr>
      <w:r w:rsidRPr="00781E62">
        <w:rPr>
          <w:rFonts w:hint="eastAsia"/>
        </w:rPr>
        <w:t>那么数学成长为一门学问，这件事情在中国一直没发生过。我们中国古代，在数学</w:t>
      </w:r>
      <w:r w:rsidR="00086D4C">
        <w:rPr>
          <w:rFonts w:hint="eastAsia"/>
        </w:rPr>
        <w:t>领域</w:t>
      </w:r>
      <w:r w:rsidRPr="00781E62">
        <w:rPr>
          <w:rFonts w:hint="eastAsia"/>
        </w:rPr>
        <w:t>当中有不少成就。你比如说毕达哥拉斯定理，那么中国有勾股定理，是同一条。你比如说中国有祖冲之计算圆周率，计算到小数点后面好多位</w:t>
      </w:r>
      <w:r w:rsidR="00086D4C">
        <w:rPr>
          <w:rFonts w:hint="eastAsia"/>
        </w:rPr>
        <w:t>，</w:t>
      </w:r>
      <w:r w:rsidRPr="00781E62">
        <w:rPr>
          <w:rFonts w:hint="eastAsia"/>
        </w:rPr>
        <w:t>在当时世界上是领先的。所以中国有几何学的、数学的零星的知识，在这种零星的知识的形成和提供方面，一向不落后于其他民族</w:t>
      </w:r>
      <w:r w:rsidR="00086D4C">
        <w:rPr>
          <w:rFonts w:hint="eastAsia"/>
        </w:rPr>
        <w:t>，</w:t>
      </w:r>
      <w:r w:rsidRPr="00781E62">
        <w:rPr>
          <w:rFonts w:hint="eastAsia"/>
        </w:rPr>
        <w:t>但是决不能说中国有数学这门学问。</w:t>
      </w:r>
    </w:p>
    <w:p w14:paraId="271C5F66" w14:textId="3312780A" w:rsidR="00E21201" w:rsidRDefault="00781E62" w:rsidP="00116B2E">
      <w:pPr>
        <w:ind w:firstLine="540"/>
      </w:pPr>
      <w:r w:rsidRPr="00781E62">
        <w:rPr>
          <w:rFonts w:hint="eastAsia"/>
        </w:rPr>
        <w:lastRenderedPageBreak/>
        <w:t>要成就一门学问意味着什么？我们现在来讨论这个问题。你比如说，现在我们开始上几何学</w:t>
      </w:r>
      <w:r w:rsidR="00086D4C">
        <w:rPr>
          <w:rFonts w:hint="eastAsia"/>
        </w:rPr>
        <w:t>课</w:t>
      </w:r>
      <w:r w:rsidRPr="00781E62">
        <w:rPr>
          <w:rFonts w:hint="eastAsia"/>
        </w:rPr>
        <w:t>。几何学它的基础究竟在哪里？人们告诉我们</w:t>
      </w:r>
      <w:r w:rsidR="008918D5">
        <w:rPr>
          <w:rFonts w:hint="eastAsia"/>
        </w:rPr>
        <w:t>，</w:t>
      </w:r>
      <w:r w:rsidRPr="00781E62">
        <w:rPr>
          <w:rFonts w:hint="eastAsia"/>
        </w:rPr>
        <w:t>教科书告诉我们，几何学的知识起源于古埃及人丈量土地的需要。古埃及人因为在尼罗河河畔，它这个尼罗河的泛滥是定期要泛滥</w:t>
      </w:r>
      <w:r w:rsidR="00086D4C">
        <w:rPr>
          <w:rFonts w:hint="eastAsia"/>
        </w:rPr>
        <w:t>，</w:t>
      </w:r>
      <w:r w:rsidRPr="00781E62">
        <w:rPr>
          <w:rFonts w:hint="eastAsia"/>
        </w:rPr>
        <w:t>泛滥之后，这个河水退下去以后，土地就原来的地界模糊了，要重新丈量</w:t>
      </w:r>
      <w:r w:rsidR="00086D4C">
        <w:rPr>
          <w:rFonts w:hint="eastAsia"/>
        </w:rPr>
        <w:t>，</w:t>
      </w:r>
      <w:r w:rsidRPr="00781E62">
        <w:rPr>
          <w:rFonts w:hint="eastAsia"/>
        </w:rPr>
        <w:t>在私有制的前提下。那么重新丈量土地的需要，就催生了一门叫几何学。其实没有催生出几何学，会形成几何知识来，但是做不成学问。几何学这门学问不是古埃及人创立的，而是要到古希腊</w:t>
      </w:r>
      <w:r w:rsidR="008918D5">
        <w:rPr>
          <w:rFonts w:hint="eastAsia"/>
        </w:rPr>
        <w:t>人创立</w:t>
      </w:r>
      <w:r w:rsidRPr="00781E62">
        <w:rPr>
          <w:rFonts w:hint="eastAsia"/>
        </w:rPr>
        <w:t>。古希腊哲学向东方去游学</w:t>
      </w:r>
      <w:r w:rsidR="008918D5">
        <w:rPr>
          <w:rFonts w:hint="eastAsia"/>
        </w:rPr>
        <w:t>，</w:t>
      </w:r>
      <w:r w:rsidRPr="00781E62">
        <w:rPr>
          <w:rFonts w:hint="eastAsia"/>
        </w:rPr>
        <w:t>特别是要到古巴比伦</w:t>
      </w:r>
      <w:r w:rsidR="007E370A">
        <w:rPr>
          <w:rFonts w:hint="eastAsia"/>
        </w:rPr>
        <w:t>和</w:t>
      </w:r>
      <w:r w:rsidRPr="00781E62">
        <w:rPr>
          <w:rFonts w:hint="eastAsia"/>
        </w:rPr>
        <w:t>古埃及，学到了不少知识，</w:t>
      </w:r>
      <w:r w:rsidR="008918D5">
        <w:rPr>
          <w:rFonts w:hint="eastAsia"/>
        </w:rPr>
        <w:t>天文学的、几何学的知识，</w:t>
      </w:r>
      <w:r w:rsidRPr="00781E62">
        <w:rPr>
          <w:rFonts w:hint="eastAsia"/>
        </w:rPr>
        <w:t>但</w:t>
      </w:r>
      <w:r w:rsidR="008918D5">
        <w:rPr>
          <w:rFonts w:hint="eastAsia"/>
        </w:rPr>
        <w:t>都不是学问，</w:t>
      </w:r>
      <w:r w:rsidRPr="00781E62">
        <w:rPr>
          <w:rFonts w:hint="eastAsia"/>
        </w:rPr>
        <w:t>都是零星的知识，然后古希腊人却把它们做成一个一个的学问。这里边有一个重要前提，古希腊的哲学</w:t>
      </w:r>
      <w:r w:rsidR="00E21201">
        <w:rPr>
          <w:rFonts w:hint="eastAsia"/>
        </w:rPr>
        <w:t>！</w:t>
      </w:r>
      <w:r w:rsidRPr="00781E62">
        <w:rPr>
          <w:rFonts w:hint="eastAsia"/>
        </w:rPr>
        <w:t>古希腊因为有它辉煌的早期的哲学的形成，才有数学、几何学。</w:t>
      </w:r>
    </w:p>
    <w:p w14:paraId="383EFEA5" w14:textId="77777777" w:rsidR="007E370A" w:rsidRDefault="00781E62" w:rsidP="00116B2E">
      <w:pPr>
        <w:ind w:firstLine="540"/>
      </w:pPr>
      <w:r w:rsidRPr="00781E62">
        <w:rPr>
          <w:rFonts w:hint="eastAsia"/>
        </w:rPr>
        <w:t>诸位怎么理解这一点？它不是你去读历史书读出来的</w:t>
      </w:r>
      <w:r w:rsidR="00E21201">
        <w:rPr>
          <w:rFonts w:hint="eastAsia"/>
        </w:rPr>
        <w:t>，</w:t>
      </w:r>
      <w:r w:rsidRPr="00781E62">
        <w:rPr>
          <w:rFonts w:hint="eastAsia"/>
        </w:rPr>
        <w:t>你去体会这件事情就知道了。现在我们开始上几何学课。我假定我现在坐在这里是几何学老师。我跟大家讲一些最起码的几何学概念</w:t>
      </w:r>
      <w:r w:rsidR="007E370A">
        <w:rPr>
          <w:rFonts w:hint="eastAsia"/>
        </w:rPr>
        <w:t>，</w:t>
      </w:r>
      <w:r w:rsidRPr="00781E62">
        <w:rPr>
          <w:rFonts w:hint="eastAsia"/>
        </w:rPr>
        <w:t>点</w:t>
      </w:r>
      <w:r w:rsidR="007E370A">
        <w:rPr>
          <w:rFonts w:hint="eastAsia"/>
        </w:rPr>
        <w:t>、</w:t>
      </w:r>
      <w:r w:rsidRPr="00781E62">
        <w:rPr>
          <w:rFonts w:hint="eastAsia"/>
        </w:rPr>
        <w:t>线</w:t>
      </w:r>
      <w:r w:rsidR="007E370A">
        <w:rPr>
          <w:rFonts w:hint="eastAsia"/>
        </w:rPr>
        <w:t>、</w:t>
      </w:r>
      <w:r w:rsidRPr="00781E62">
        <w:rPr>
          <w:rFonts w:hint="eastAsia"/>
        </w:rPr>
        <w:t>面</w:t>
      </w:r>
      <w:r w:rsidR="007E370A">
        <w:rPr>
          <w:rFonts w:hint="eastAsia"/>
        </w:rPr>
        <w:t>、</w:t>
      </w:r>
      <w:r w:rsidRPr="00781E62">
        <w:rPr>
          <w:rFonts w:hint="eastAsia"/>
        </w:rPr>
        <w:t>体</w:t>
      </w:r>
      <w:r w:rsidR="007E370A">
        <w:rPr>
          <w:rFonts w:hint="eastAsia"/>
        </w:rPr>
        <w:t>，</w:t>
      </w:r>
      <w:r w:rsidRPr="00781E62">
        <w:rPr>
          <w:rFonts w:hint="eastAsia"/>
        </w:rPr>
        <w:t>然后讲若干条几何学的公理。讲点的时候，我说点是这样一种东西</w:t>
      </w:r>
      <w:r w:rsidR="007E370A">
        <w:rPr>
          <w:rFonts w:hint="eastAsia"/>
        </w:rPr>
        <w:t>，</w:t>
      </w:r>
      <w:r w:rsidRPr="00781E62">
        <w:rPr>
          <w:rFonts w:hint="eastAsia"/>
        </w:rPr>
        <w:t>它绝对没有长度，更没有面积，更没有体积</w:t>
      </w:r>
      <w:r w:rsidR="007E370A">
        <w:rPr>
          <w:rFonts w:hint="eastAsia"/>
        </w:rPr>
        <w:t>，</w:t>
      </w:r>
      <w:r w:rsidRPr="00781E62">
        <w:rPr>
          <w:rFonts w:hint="eastAsia"/>
        </w:rPr>
        <w:t>它纯粹是一个位置。这</w:t>
      </w:r>
      <w:r w:rsidR="00E21201">
        <w:rPr>
          <w:rFonts w:hint="eastAsia"/>
        </w:rPr>
        <w:t>一点</w:t>
      </w:r>
      <w:r w:rsidRPr="00781E62">
        <w:rPr>
          <w:rFonts w:hint="eastAsia"/>
        </w:rPr>
        <w:t>说完了。</w:t>
      </w:r>
      <w:r w:rsidR="00E21201">
        <w:rPr>
          <w:rFonts w:hint="eastAsia"/>
        </w:rPr>
        <w:t>然后线</w:t>
      </w:r>
      <w:r w:rsidRPr="00781E62">
        <w:rPr>
          <w:rFonts w:hint="eastAsia"/>
        </w:rPr>
        <w:t>是什么？那一个作为纯粹位置的点的移动造成</w:t>
      </w:r>
      <w:r w:rsidR="00E21201">
        <w:rPr>
          <w:rFonts w:hint="eastAsia"/>
        </w:rPr>
        <w:t>了</w:t>
      </w:r>
      <w:r w:rsidRPr="00781E62">
        <w:rPr>
          <w:rFonts w:hint="eastAsia"/>
        </w:rPr>
        <w:t>线。那么面是什么呢？那一个纯粹没有面积</w:t>
      </w:r>
      <w:r w:rsidR="00E21201">
        <w:rPr>
          <w:rFonts w:hint="eastAsia"/>
        </w:rPr>
        <w:t>、也没有</w:t>
      </w:r>
      <w:r w:rsidRPr="00781E62">
        <w:rPr>
          <w:rFonts w:hint="eastAsia"/>
        </w:rPr>
        <w:t>体积的那个线</w:t>
      </w:r>
      <w:proofErr w:type="gramStart"/>
      <w:r w:rsidRPr="00781E62">
        <w:rPr>
          <w:rFonts w:hint="eastAsia"/>
        </w:rPr>
        <w:t>一</w:t>
      </w:r>
      <w:proofErr w:type="gramEnd"/>
      <w:r w:rsidRPr="00781E62">
        <w:rPr>
          <w:rFonts w:hint="eastAsia"/>
        </w:rPr>
        <w:t>移动就有面积了，</w:t>
      </w:r>
      <w:proofErr w:type="gramStart"/>
      <w:r w:rsidRPr="00781E62">
        <w:rPr>
          <w:rFonts w:hint="eastAsia"/>
        </w:rPr>
        <w:t>面出来</w:t>
      </w:r>
      <w:proofErr w:type="gramEnd"/>
      <w:r w:rsidRPr="00781E62">
        <w:rPr>
          <w:rFonts w:hint="eastAsia"/>
        </w:rPr>
        <w:t>了。面是绝对没有体积的，但是它</w:t>
      </w:r>
      <w:proofErr w:type="gramStart"/>
      <w:r w:rsidRPr="00781E62">
        <w:rPr>
          <w:rFonts w:hint="eastAsia"/>
        </w:rPr>
        <w:t>一</w:t>
      </w:r>
      <w:proofErr w:type="gramEnd"/>
      <w:r w:rsidRPr="00781E62">
        <w:rPr>
          <w:rFonts w:hint="eastAsia"/>
        </w:rPr>
        <w:t>移动变成了体。这样子讲，学生在底下听。我讲的时候呢我要借助直观</w:t>
      </w:r>
      <w:r w:rsidR="007E370A">
        <w:rPr>
          <w:rFonts w:hint="eastAsia"/>
        </w:rPr>
        <w:t>，</w:t>
      </w:r>
      <w:r w:rsidR="00E21201">
        <w:rPr>
          <w:rFonts w:hint="eastAsia"/>
        </w:rPr>
        <w:t>那么我就用一块</w:t>
      </w:r>
      <w:r w:rsidRPr="00781E62">
        <w:rPr>
          <w:rFonts w:hint="eastAsia"/>
        </w:rPr>
        <w:t>黑板</w:t>
      </w:r>
      <w:r w:rsidR="00E21201">
        <w:rPr>
          <w:rFonts w:hint="eastAsia"/>
        </w:rPr>
        <w:t>，</w:t>
      </w:r>
      <w:r w:rsidR="00E21201" w:rsidRPr="00781E62">
        <w:rPr>
          <w:rFonts w:hint="eastAsia"/>
        </w:rPr>
        <w:t>黑板</w:t>
      </w:r>
      <w:r w:rsidRPr="00781E62">
        <w:rPr>
          <w:rFonts w:hint="eastAsia"/>
        </w:rPr>
        <w:t>上</w:t>
      </w:r>
      <w:r w:rsidR="00E21201">
        <w:rPr>
          <w:rFonts w:hint="eastAsia"/>
        </w:rPr>
        <w:t>先</w:t>
      </w:r>
      <w:r w:rsidRPr="00781E62">
        <w:rPr>
          <w:rFonts w:hint="eastAsia"/>
        </w:rPr>
        <w:t>点了</w:t>
      </w:r>
      <w:r w:rsidR="00E21201">
        <w:rPr>
          <w:rFonts w:hint="eastAsia"/>
        </w:rPr>
        <w:t>一点</w:t>
      </w:r>
      <w:r w:rsidRPr="00781E62">
        <w:rPr>
          <w:rFonts w:hint="eastAsia"/>
        </w:rPr>
        <w:t>，然后再</w:t>
      </w:r>
      <w:r w:rsidR="00E21201">
        <w:rPr>
          <w:rFonts w:hint="eastAsia"/>
        </w:rPr>
        <w:t>把这个点</w:t>
      </w:r>
      <w:r w:rsidRPr="00781E62">
        <w:rPr>
          <w:rFonts w:hint="eastAsia"/>
        </w:rPr>
        <w:t>移动一下</w:t>
      </w:r>
      <w:r w:rsidR="00E21201">
        <w:rPr>
          <w:rFonts w:hint="eastAsia"/>
        </w:rPr>
        <w:t>，一条线</w:t>
      </w:r>
      <w:r w:rsidRPr="00781E62">
        <w:rPr>
          <w:rFonts w:hint="eastAsia"/>
        </w:rPr>
        <w:t>，再把这个线移动一下，一个面</w:t>
      </w:r>
      <w:r w:rsidR="007E370A">
        <w:rPr>
          <w:rFonts w:hint="eastAsia"/>
        </w:rPr>
        <w:t>，</w:t>
      </w:r>
      <w:r w:rsidR="00E21201">
        <w:rPr>
          <w:rFonts w:hint="eastAsia"/>
        </w:rPr>
        <w:t>大家看得清清楚楚。</w:t>
      </w:r>
      <w:r w:rsidRPr="00781E62">
        <w:rPr>
          <w:rFonts w:hint="eastAsia"/>
        </w:rPr>
        <w:t>突然一个学生</w:t>
      </w:r>
      <w:r w:rsidR="00E21201">
        <w:rPr>
          <w:rFonts w:hint="eastAsia"/>
        </w:rPr>
        <w:t>举手了，</w:t>
      </w:r>
      <w:r w:rsidRPr="00781E62">
        <w:rPr>
          <w:rFonts w:hint="eastAsia"/>
        </w:rPr>
        <w:t>不对，老师。我说什么不对啊。</w:t>
      </w:r>
      <w:r w:rsidR="00E21201">
        <w:rPr>
          <w:rFonts w:hint="eastAsia"/>
        </w:rPr>
        <w:t>他说</w:t>
      </w:r>
      <w:r w:rsidRPr="00781E62">
        <w:rPr>
          <w:rFonts w:hint="eastAsia"/>
        </w:rPr>
        <w:t>你根本没给我看点</w:t>
      </w:r>
      <w:r w:rsidR="00E21201">
        <w:rPr>
          <w:rFonts w:hint="eastAsia"/>
        </w:rPr>
        <w:t>，</w:t>
      </w:r>
      <w:r w:rsidRPr="00781E62">
        <w:rPr>
          <w:rFonts w:hint="eastAsia"/>
        </w:rPr>
        <w:t>我没看到点</w:t>
      </w:r>
      <w:r w:rsidR="00E21201">
        <w:rPr>
          <w:rFonts w:hint="eastAsia"/>
        </w:rPr>
        <w:t>。</w:t>
      </w:r>
      <w:r w:rsidRPr="00781E62">
        <w:rPr>
          <w:rFonts w:hint="eastAsia"/>
        </w:rPr>
        <w:t>我说</w:t>
      </w:r>
      <w:r w:rsidR="00E21201">
        <w:rPr>
          <w:rFonts w:hint="eastAsia"/>
        </w:rPr>
        <w:t>我</w:t>
      </w:r>
      <w:r w:rsidRPr="00781E62">
        <w:rPr>
          <w:rFonts w:hint="eastAsia"/>
        </w:rPr>
        <w:t>不是点在这里了吗？他说不，你仔细看看你哪里</w:t>
      </w:r>
      <w:r w:rsidR="007E370A">
        <w:rPr>
          <w:rFonts w:hint="eastAsia"/>
        </w:rPr>
        <w:t>一</w:t>
      </w:r>
      <w:r w:rsidRPr="00781E62">
        <w:rPr>
          <w:rFonts w:hint="eastAsia"/>
        </w:rPr>
        <w:t>个点，你这里是个体。因为我用粉笔嘛。这个粉笔在黑板上这么一点，</w:t>
      </w:r>
      <w:r w:rsidR="00E21201">
        <w:rPr>
          <w:rFonts w:hint="eastAsia"/>
        </w:rPr>
        <w:t>它</w:t>
      </w:r>
      <w:r w:rsidRPr="00781E62">
        <w:rPr>
          <w:rFonts w:hint="eastAsia"/>
        </w:rPr>
        <w:t>难道是个点吗？你用这个电子显微镜放大一看</w:t>
      </w:r>
      <w:r w:rsidR="00E21201">
        <w:rPr>
          <w:rFonts w:hint="eastAsia"/>
        </w:rPr>
        <w:t>，还</w:t>
      </w:r>
      <w:r w:rsidRPr="00781E62">
        <w:rPr>
          <w:rFonts w:hint="eastAsia"/>
        </w:rPr>
        <w:t>了得，这里边是山川</w:t>
      </w:r>
      <w:r w:rsidR="007E370A">
        <w:rPr>
          <w:rFonts w:hint="eastAsia"/>
        </w:rPr>
        <w:t>、</w:t>
      </w:r>
      <w:r w:rsidRPr="00781E62">
        <w:rPr>
          <w:rFonts w:hint="eastAsia"/>
        </w:rPr>
        <w:t>平原</w:t>
      </w:r>
      <w:r w:rsidR="007E370A">
        <w:rPr>
          <w:rFonts w:hint="eastAsia"/>
        </w:rPr>
        <w:t>、</w:t>
      </w:r>
      <w:r w:rsidRPr="00781E62">
        <w:rPr>
          <w:rFonts w:hint="eastAsia"/>
        </w:rPr>
        <w:t>高原</w:t>
      </w:r>
      <w:r w:rsidR="007E370A">
        <w:rPr>
          <w:rFonts w:hint="eastAsia"/>
        </w:rPr>
        <w:t>、</w:t>
      </w:r>
      <w:r w:rsidRPr="00781E62">
        <w:rPr>
          <w:rFonts w:hint="eastAsia"/>
        </w:rPr>
        <w:t>山脉</w:t>
      </w:r>
      <w:r w:rsidR="00E21201">
        <w:rPr>
          <w:rFonts w:hint="eastAsia"/>
        </w:rPr>
        <w:t>，</w:t>
      </w:r>
      <w:r w:rsidRPr="00781E62">
        <w:rPr>
          <w:rFonts w:hint="eastAsia"/>
        </w:rPr>
        <w:t>哪里是个点？你没给出过任何一个点。这时候我面对这样一个质问，我只能哑然失笑。</w:t>
      </w:r>
    </w:p>
    <w:p w14:paraId="749BB337" w14:textId="77777777" w:rsidR="00A071EA" w:rsidRDefault="00E21201" w:rsidP="00116B2E">
      <w:pPr>
        <w:ind w:firstLine="540"/>
      </w:pPr>
      <w:r>
        <w:rPr>
          <w:rFonts w:hint="eastAsia"/>
        </w:rPr>
        <w:t>那么我只能</w:t>
      </w:r>
      <w:r w:rsidR="00781E62" w:rsidRPr="00781E62">
        <w:rPr>
          <w:rFonts w:hint="eastAsia"/>
        </w:rPr>
        <w:t>给他讲讲哲学了。我说我要这块黑板只是为了方便。</w:t>
      </w:r>
      <w:r w:rsidRPr="00781E62">
        <w:rPr>
          <w:rFonts w:hint="eastAsia"/>
        </w:rPr>
        <w:t>讨论</w:t>
      </w:r>
      <w:r w:rsidR="00781E62" w:rsidRPr="00781E62">
        <w:rPr>
          <w:rFonts w:hint="eastAsia"/>
        </w:rPr>
        <w:t>几何学</w:t>
      </w:r>
      <w:r w:rsidR="007E370A">
        <w:rPr>
          <w:rFonts w:hint="eastAsia"/>
        </w:rPr>
        <w:t>，</w:t>
      </w:r>
      <w:r w:rsidR="00781E62" w:rsidRPr="00781E62">
        <w:rPr>
          <w:rFonts w:hint="eastAsia"/>
        </w:rPr>
        <w:t>其实</w:t>
      </w:r>
      <w:r w:rsidRPr="00781E62">
        <w:rPr>
          <w:rFonts w:hint="eastAsia"/>
        </w:rPr>
        <w:t>讨论</w:t>
      </w:r>
      <w:r w:rsidR="00781E62" w:rsidRPr="00781E62">
        <w:rPr>
          <w:rFonts w:hint="eastAsia"/>
        </w:rPr>
        <w:t>的是各位心中共有的东西</w:t>
      </w:r>
      <w:r w:rsidR="007E370A">
        <w:rPr>
          <w:rFonts w:hint="eastAsia"/>
        </w:rPr>
        <w:t>，</w:t>
      </w:r>
      <w:r w:rsidR="00781E62" w:rsidRPr="00781E62">
        <w:rPr>
          <w:rFonts w:hint="eastAsia"/>
        </w:rPr>
        <w:t>我示范一下而已，在黑板上用粉笔，这个示范不说明其他，只是提醒大家这是个直观</w:t>
      </w:r>
      <w:r w:rsidR="007E370A">
        <w:rPr>
          <w:rFonts w:hint="eastAsia"/>
        </w:rPr>
        <w:t>，</w:t>
      </w:r>
      <w:r w:rsidR="00781E62" w:rsidRPr="00781E62">
        <w:rPr>
          <w:rFonts w:hint="eastAsia"/>
        </w:rPr>
        <w:t>但这个直观不是感性直观，是纯粹直观。听得懂吗？点是一个纯粹直观，线是个纯粹直观</w:t>
      </w:r>
      <w:r>
        <w:rPr>
          <w:rFonts w:hint="eastAsia"/>
        </w:rPr>
        <w:t>。</w:t>
      </w:r>
      <w:r w:rsidR="00781E62" w:rsidRPr="00781E62">
        <w:rPr>
          <w:rFonts w:hint="eastAsia"/>
        </w:rPr>
        <w:t>依靠感性直观这个线绝对是一体的，你画任何一条线拿过来看看，</w:t>
      </w:r>
      <w:r w:rsidR="00781E62" w:rsidRPr="00781E62">
        <w:rPr>
          <w:rFonts w:hint="eastAsia"/>
        </w:rPr>
        <w:lastRenderedPageBreak/>
        <w:t>你用钢笔、细铅笔画一条线也是体</w:t>
      </w:r>
      <w:r w:rsidR="007E370A">
        <w:rPr>
          <w:rFonts w:hint="eastAsia"/>
        </w:rPr>
        <w:t>，</w:t>
      </w:r>
      <w:r w:rsidR="00781E62" w:rsidRPr="00781E62">
        <w:rPr>
          <w:rFonts w:hint="eastAsia"/>
        </w:rPr>
        <w:t>世界上可曾有过一个纯粹的面，在宇宙的任何一个时间和空间上都找不到纯粹的点、线、面，只有体，而且没有纯粹的圆体、立方体，都是不规则的</w:t>
      </w:r>
      <w:r w:rsidR="007E370A">
        <w:rPr>
          <w:rFonts w:hint="eastAsia"/>
        </w:rPr>
        <w:t>。</w:t>
      </w:r>
    </w:p>
    <w:p w14:paraId="3AF05748" w14:textId="25CAE03E" w:rsidR="00E21201" w:rsidRDefault="00781E62" w:rsidP="00116B2E">
      <w:pPr>
        <w:ind w:firstLine="540"/>
      </w:pPr>
      <w:r w:rsidRPr="00781E62">
        <w:rPr>
          <w:rFonts w:hint="eastAsia"/>
        </w:rPr>
        <w:t>于是我们谈论几何学观念的时候，我们谈论的不是这个感性的直观，而是纯粹的直观。那么就请问大家，纯粹的直观在哪里存在？在我们心里</w:t>
      </w:r>
      <w:r w:rsidR="00E21201">
        <w:rPr>
          <w:rFonts w:hint="eastAsia"/>
        </w:rPr>
        <w:t>，</w:t>
      </w:r>
      <w:r w:rsidRPr="00781E62">
        <w:rPr>
          <w:rFonts w:hint="eastAsia"/>
        </w:rPr>
        <w:t>是不是</w:t>
      </w:r>
      <w:r w:rsidR="00E21201">
        <w:rPr>
          <w:rFonts w:hint="eastAsia"/>
        </w:rPr>
        <w:t>？</w:t>
      </w:r>
      <w:r w:rsidRPr="00781E62">
        <w:rPr>
          <w:rFonts w:hint="eastAsia"/>
        </w:rPr>
        <w:t>所以几何学讨论的东西其实是作为心里本</w:t>
      </w:r>
      <w:r w:rsidR="00E21201">
        <w:rPr>
          <w:rFonts w:hint="eastAsia"/>
        </w:rPr>
        <w:t>已</w:t>
      </w:r>
      <w:r w:rsidRPr="00781E62">
        <w:rPr>
          <w:rFonts w:hint="eastAsia"/>
        </w:rPr>
        <w:t>有的东西</w:t>
      </w:r>
      <w:r w:rsidR="00E21201">
        <w:rPr>
          <w:rFonts w:hint="eastAsia"/>
        </w:rPr>
        <w:t>。</w:t>
      </w:r>
      <w:r w:rsidRPr="00781E62">
        <w:rPr>
          <w:rFonts w:hint="eastAsia"/>
        </w:rPr>
        <w:t>我不跟你讨论，你不知道。我跟你讨论以后，你从里面由隐到显发现。所以我</w:t>
      </w:r>
      <w:r w:rsidR="00A071EA">
        <w:rPr>
          <w:rFonts w:hint="eastAsia"/>
        </w:rPr>
        <w:t>一讲</w:t>
      </w:r>
      <w:r w:rsidRPr="00781E62">
        <w:rPr>
          <w:rFonts w:hint="eastAsia"/>
        </w:rPr>
        <w:t>，你不会提我问题的。我刚才假想的那个学生是不存在。</w:t>
      </w:r>
    </w:p>
    <w:p w14:paraId="737F673D" w14:textId="77777777" w:rsidR="008844DC" w:rsidRDefault="00781E62" w:rsidP="00116B2E">
      <w:pPr>
        <w:ind w:firstLine="540"/>
      </w:pPr>
      <w:r w:rsidRPr="00781E62">
        <w:rPr>
          <w:rFonts w:hint="eastAsia"/>
        </w:rPr>
        <w:t>我们现在继续假想，我说平行线</w:t>
      </w:r>
      <w:r w:rsidR="008844DC">
        <w:rPr>
          <w:rFonts w:hint="eastAsia"/>
        </w:rPr>
        <w:t>公理，</w:t>
      </w:r>
      <w:r w:rsidRPr="00781E62">
        <w:rPr>
          <w:rFonts w:hint="eastAsia"/>
        </w:rPr>
        <w:t>假如两个直线的线段彼此平行。如果它们无限延伸，将永不相交</w:t>
      </w:r>
      <w:r w:rsidR="008844DC">
        <w:rPr>
          <w:rFonts w:hint="eastAsia"/>
        </w:rPr>
        <w:t>，</w:t>
      </w:r>
      <w:r w:rsidRPr="00781E62">
        <w:rPr>
          <w:rFonts w:hint="eastAsia"/>
        </w:rPr>
        <w:t>对不对？我一说这个</w:t>
      </w:r>
      <w:r w:rsidR="00E21201">
        <w:rPr>
          <w:rFonts w:hint="eastAsia"/>
        </w:rPr>
        <w:t>话</w:t>
      </w:r>
      <w:r w:rsidRPr="00781E62">
        <w:rPr>
          <w:rFonts w:hint="eastAsia"/>
        </w:rPr>
        <w:t>，就有学生提问题</w:t>
      </w:r>
      <w:r w:rsidR="00E21201">
        <w:rPr>
          <w:rFonts w:hint="eastAsia"/>
        </w:rPr>
        <w:t>了</w:t>
      </w:r>
      <w:r w:rsidRPr="00781E62">
        <w:rPr>
          <w:rFonts w:hint="eastAsia"/>
        </w:rPr>
        <w:t>，你怎么知道的？你画过多长？我说我从静安寺画到外滩</w:t>
      </w:r>
      <w:r w:rsidR="00E21201">
        <w:rPr>
          <w:rFonts w:hint="eastAsia"/>
        </w:rPr>
        <w:t>，发现</w:t>
      </w:r>
      <w:r w:rsidRPr="00781E62">
        <w:rPr>
          <w:rFonts w:hint="eastAsia"/>
        </w:rPr>
        <w:t>没相交过了。那位学生就说，如果过了黄浦江它相交起来了怎么办</w:t>
      </w:r>
      <w:r w:rsidR="00E21201">
        <w:rPr>
          <w:rFonts w:hint="eastAsia"/>
        </w:rPr>
        <w:t>？</w:t>
      </w:r>
      <w:r w:rsidRPr="00781E62">
        <w:rPr>
          <w:rFonts w:hint="eastAsia"/>
        </w:rPr>
        <w:t>你知道</w:t>
      </w:r>
      <w:r w:rsidR="00E21201">
        <w:rPr>
          <w:rFonts w:hint="eastAsia"/>
        </w:rPr>
        <w:t>嘛？</w:t>
      </w:r>
      <w:r w:rsidRPr="00781E62">
        <w:rPr>
          <w:rFonts w:hint="eastAsia"/>
        </w:rPr>
        <w:t>这个学生一旦提这样问题的话，我就知道这不行了。这个学生恐怕还没有进入我们这个文化世界</w:t>
      </w:r>
      <w:r w:rsidR="00E21201">
        <w:rPr>
          <w:rFonts w:hint="eastAsia"/>
        </w:rPr>
        <w:t>，</w:t>
      </w:r>
      <w:r w:rsidRPr="00781E62">
        <w:rPr>
          <w:rFonts w:hint="eastAsia"/>
        </w:rPr>
        <w:t>他没有一种纯粹理性的思考。因为</w:t>
      </w:r>
      <w:r w:rsidR="008844DC">
        <w:rPr>
          <w:rFonts w:hint="eastAsia"/>
        </w:rPr>
        <w:t>一旦</w:t>
      </w:r>
      <w:r w:rsidRPr="00781E62">
        <w:rPr>
          <w:rFonts w:hint="eastAsia"/>
        </w:rPr>
        <w:t>我说平行线公理，这个平行线公理不建立在任何一次经验基础上，它不是大量实验的结果</w:t>
      </w:r>
      <w:r w:rsidR="00E21201">
        <w:rPr>
          <w:rFonts w:hint="eastAsia"/>
        </w:rPr>
        <w:t>，</w:t>
      </w:r>
      <w:r w:rsidRPr="00781E62">
        <w:rPr>
          <w:rFonts w:hint="eastAsia"/>
        </w:rPr>
        <w:t>它不是一个感性的知识。它是我们人人心中</w:t>
      </w:r>
      <w:r w:rsidR="008844DC">
        <w:rPr>
          <w:rFonts w:hint="eastAsia"/>
        </w:rPr>
        <w:t>固</w:t>
      </w:r>
      <w:r w:rsidRPr="00781E62">
        <w:rPr>
          <w:rFonts w:hint="eastAsia"/>
        </w:rPr>
        <w:t>有的，我给说出来，大家都同意明白</w:t>
      </w:r>
      <w:r w:rsidR="008844DC">
        <w:rPr>
          <w:rFonts w:hint="eastAsia"/>
        </w:rPr>
        <w:t>，</w:t>
      </w:r>
      <w:r w:rsidRPr="00781E62">
        <w:rPr>
          <w:rFonts w:hint="eastAsia"/>
        </w:rPr>
        <w:t>没问题。</w:t>
      </w:r>
    </w:p>
    <w:p w14:paraId="1D20CC52" w14:textId="77777777" w:rsidR="008844DC" w:rsidRDefault="00781E62" w:rsidP="00116B2E">
      <w:pPr>
        <w:ind w:firstLine="540"/>
      </w:pPr>
      <w:r w:rsidRPr="00781E62">
        <w:rPr>
          <w:rFonts w:hint="eastAsia"/>
        </w:rPr>
        <w:t>直线是两点间最短的距离</w:t>
      </w:r>
      <w:r w:rsidR="00E21201">
        <w:rPr>
          <w:rFonts w:hint="eastAsia"/>
        </w:rPr>
        <w:t>，</w:t>
      </w:r>
      <w:r w:rsidRPr="00781E62">
        <w:rPr>
          <w:rFonts w:hint="eastAsia"/>
        </w:rPr>
        <w:t>你试过吧</w:t>
      </w:r>
      <w:r w:rsidR="00E21201">
        <w:rPr>
          <w:rFonts w:hint="eastAsia"/>
        </w:rPr>
        <w:t>？</w:t>
      </w:r>
      <w:r w:rsidRPr="00781E62">
        <w:rPr>
          <w:rFonts w:hint="eastAsia"/>
        </w:rPr>
        <w:t>你在两点之间可以画无数条线，你最后测量一条</w:t>
      </w:r>
      <w:proofErr w:type="gramStart"/>
      <w:r w:rsidRPr="00781E62">
        <w:rPr>
          <w:rFonts w:hint="eastAsia"/>
        </w:rPr>
        <w:t>线说是</w:t>
      </w:r>
      <w:proofErr w:type="gramEnd"/>
      <w:r w:rsidRPr="00781E62">
        <w:rPr>
          <w:rFonts w:hint="eastAsia"/>
        </w:rPr>
        <w:t>最短的，你能做这件事吗</w:t>
      </w:r>
      <w:r w:rsidR="00E21201">
        <w:rPr>
          <w:rFonts w:hint="eastAsia"/>
        </w:rPr>
        <w:t>？</w:t>
      </w:r>
      <w:r w:rsidRPr="00781E62">
        <w:rPr>
          <w:rFonts w:hint="eastAsia"/>
        </w:rPr>
        <w:t>不需要做。我们</w:t>
      </w:r>
      <w:r w:rsidR="008844DC">
        <w:rPr>
          <w:rFonts w:hint="eastAsia"/>
        </w:rPr>
        <w:t>仿佛</w:t>
      </w:r>
      <w:r w:rsidRPr="00781E62">
        <w:rPr>
          <w:rFonts w:hint="eastAsia"/>
        </w:rPr>
        <w:t>是先天</w:t>
      </w:r>
      <w:r w:rsidR="008844DC">
        <w:rPr>
          <w:rFonts w:hint="eastAsia"/>
        </w:rPr>
        <w:t>地能够</w:t>
      </w:r>
      <w:r w:rsidRPr="00781E62">
        <w:rPr>
          <w:rFonts w:hint="eastAsia"/>
        </w:rPr>
        <w:t>认定这条真理</w:t>
      </w:r>
      <w:r w:rsidR="008844DC">
        <w:rPr>
          <w:rFonts w:hint="eastAsia"/>
        </w:rPr>
        <w:t>，</w:t>
      </w:r>
      <w:r w:rsidRPr="00781E62">
        <w:rPr>
          <w:rFonts w:hint="eastAsia"/>
        </w:rPr>
        <w:t>我们决不是建立在无数次感性实践的基础上、观察实验的基础上。我们从来这样过。</w:t>
      </w:r>
    </w:p>
    <w:p w14:paraId="0B838B7C" w14:textId="77777777" w:rsidR="006F05CA" w:rsidRDefault="00781E62" w:rsidP="00116B2E">
      <w:pPr>
        <w:ind w:firstLine="540"/>
      </w:pPr>
      <w:r w:rsidRPr="00781E62">
        <w:rPr>
          <w:rFonts w:hint="eastAsia"/>
        </w:rPr>
        <w:t>所以几何学课只要</w:t>
      </w:r>
      <w:proofErr w:type="gramStart"/>
      <w:r w:rsidRPr="00781E62">
        <w:rPr>
          <w:rFonts w:hint="eastAsia"/>
        </w:rPr>
        <w:t>一</w:t>
      </w:r>
      <w:proofErr w:type="gramEnd"/>
      <w:r w:rsidRPr="00781E62">
        <w:rPr>
          <w:rFonts w:hint="eastAsia"/>
        </w:rPr>
        <w:t>开讲</w:t>
      </w:r>
      <w:r w:rsidR="008844DC">
        <w:rPr>
          <w:rFonts w:hint="eastAsia"/>
        </w:rPr>
        <w:t>，</w:t>
      </w:r>
      <w:r w:rsidRPr="00781E62">
        <w:rPr>
          <w:rFonts w:hint="eastAsia"/>
        </w:rPr>
        <w:t>它就不是一门实践科学，而且一门纯粹理性的学问</w:t>
      </w:r>
      <w:r w:rsidR="00E21201">
        <w:rPr>
          <w:rFonts w:hint="eastAsia"/>
        </w:rPr>
        <w:t>！</w:t>
      </w:r>
      <w:r w:rsidRPr="00781E62">
        <w:rPr>
          <w:rFonts w:hint="eastAsia"/>
        </w:rPr>
        <w:t>发现这一点的是古希腊人</w:t>
      </w:r>
      <w:r w:rsidR="006F05CA">
        <w:rPr>
          <w:rFonts w:hint="eastAsia"/>
        </w:rPr>
        <w:t>，</w:t>
      </w:r>
      <w:r w:rsidRPr="00781E62">
        <w:rPr>
          <w:rFonts w:hint="eastAsia"/>
        </w:rPr>
        <w:t>他发现这个世界、这个宇宙当中每一个事物的相互关系是一种理性的法则</w:t>
      </w:r>
      <w:r w:rsidR="00D8047F">
        <w:rPr>
          <w:rFonts w:hint="eastAsia"/>
        </w:rPr>
        <w:t>，</w:t>
      </w:r>
      <w:r w:rsidRPr="00781E62">
        <w:rPr>
          <w:rFonts w:hint="eastAsia"/>
        </w:rPr>
        <w:t>而这个理性的法则本身是看不到、摸不到、闻不到</w:t>
      </w:r>
      <w:r w:rsidR="006F05CA">
        <w:rPr>
          <w:rFonts w:hint="eastAsia"/>
        </w:rPr>
        <w:t>，</w:t>
      </w:r>
      <w:r w:rsidRPr="0045058B">
        <w:rPr>
          <w:rFonts w:hint="eastAsia"/>
        </w:rPr>
        <w:t>而</w:t>
      </w:r>
      <w:r w:rsidR="00D8047F" w:rsidRPr="0045058B">
        <w:rPr>
          <w:rFonts w:hint="eastAsia"/>
        </w:rPr>
        <w:t>它</w:t>
      </w:r>
      <w:r w:rsidRPr="0045058B">
        <w:rPr>
          <w:rFonts w:hint="eastAsia"/>
        </w:rPr>
        <w:t>就是让感性的事物如此这般的</w:t>
      </w:r>
      <w:r w:rsidR="006F05CA">
        <w:rPr>
          <w:rFonts w:hint="eastAsia"/>
        </w:rPr>
        <w:t>那</w:t>
      </w:r>
      <w:r w:rsidRPr="0045058B">
        <w:rPr>
          <w:rFonts w:hint="eastAsia"/>
        </w:rPr>
        <w:t>个根据，呈现如此这般的相互关系的那个根据，那个相互关系的根据，这我感性经验</w:t>
      </w:r>
      <w:r w:rsidR="006F05CA">
        <w:rPr>
          <w:rFonts w:hint="eastAsia"/>
        </w:rPr>
        <w:t>。</w:t>
      </w:r>
    </w:p>
    <w:p w14:paraId="4D7470CE" w14:textId="68B218BA" w:rsidR="006F05CA" w:rsidRDefault="00781E62" w:rsidP="00116B2E">
      <w:pPr>
        <w:ind w:firstLine="540"/>
      </w:pPr>
      <w:r w:rsidRPr="0045058B">
        <w:rPr>
          <w:rFonts w:hint="eastAsia"/>
        </w:rPr>
        <w:t>比如说我看到一个</w:t>
      </w:r>
      <w:r w:rsidR="006F05CA">
        <w:rPr>
          <w:rFonts w:hint="eastAsia"/>
        </w:rPr>
        <w:t>足</w:t>
      </w:r>
      <w:r w:rsidRPr="0045058B">
        <w:rPr>
          <w:rFonts w:hint="eastAsia"/>
        </w:rPr>
        <w:t>球，我说这是球状的东西，你怎么知道的？你以为你用眼睛看到的，当然你也记得看一看，那你看到的绝对不是球，看不到球的，我们的肉眼作为一种对光线和形状的感受器，我们永远获不到球，而总是如此这般一个形状是吧</w:t>
      </w:r>
      <w:r w:rsidR="00D8047F" w:rsidRPr="0045058B">
        <w:rPr>
          <w:rFonts w:hint="eastAsia"/>
        </w:rPr>
        <w:t>，</w:t>
      </w:r>
      <w:r w:rsidRPr="0045058B">
        <w:rPr>
          <w:rFonts w:hint="eastAsia"/>
        </w:rPr>
        <w:t>但是我把这样几种形状归并为一个球，虽然它不太工整、</w:t>
      </w:r>
      <w:r w:rsidR="00D8047F" w:rsidRPr="0045058B">
        <w:rPr>
          <w:rFonts w:hint="eastAsia"/>
        </w:rPr>
        <w:t>圆整</w:t>
      </w:r>
      <w:r w:rsidRPr="0045058B">
        <w:rPr>
          <w:rFonts w:hint="eastAsia"/>
        </w:rPr>
        <w:t>，我说这是球，那是球，于是这个李子也是一个</w:t>
      </w:r>
      <w:r w:rsidRPr="0045058B">
        <w:rPr>
          <w:rFonts w:hint="eastAsia"/>
        </w:rPr>
        <w:lastRenderedPageBreak/>
        <w:t>球状的，</w:t>
      </w:r>
      <w:r w:rsidR="006F05CA">
        <w:rPr>
          <w:rFonts w:hint="eastAsia"/>
        </w:rPr>
        <w:t>那个</w:t>
      </w:r>
      <w:r w:rsidRPr="0045058B">
        <w:rPr>
          <w:rFonts w:hint="eastAsia"/>
        </w:rPr>
        <w:t>苹果、橘子也是球状的</w:t>
      </w:r>
      <w:r w:rsidR="006F05CA">
        <w:rPr>
          <w:rFonts w:hint="eastAsia"/>
        </w:rPr>
        <w:t>，</w:t>
      </w:r>
      <w:r w:rsidRPr="0045058B">
        <w:rPr>
          <w:rFonts w:hint="eastAsia"/>
        </w:rPr>
        <w:t>这种</w:t>
      </w:r>
      <w:r w:rsidR="00D8047F" w:rsidRPr="0045058B">
        <w:rPr>
          <w:rFonts w:hint="eastAsia"/>
        </w:rPr>
        <w:t>“球”</w:t>
      </w:r>
      <w:r w:rsidRPr="0045058B">
        <w:rPr>
          <w:rFonts w:hint="eastAsia"/>
        </w:rPr>
        <w:t>是观念</w:t>
      </w:r>
      <w:r w:rsidR="00D8047F" w:rsidRPr="0045058B">
        <w:rPr>
          <w:rFonts w:hint="eastAsia"/>
        </w:rPr>
        <w:t>，</w:t>
      </w:r>
      <w:r w:rsidRPr="0045058B">
        <w:rPr>
          <w:rFonts w:hint="eastAsia"/>
        </w:rPr>
        <w:t>是让我们获得这些都是同类的形状的一个基础</w:t>
      </w:r>
      <w:r w:rsidR="006F05CA">
        <w:rPr>
          <w:rFonts w:hint="eastAsia"/>
        </w:rPr>
        <w:t>，</w:t>
      </w:r>
      <w:r w:rsidRPr="0045058B">
        <w:rPr>
          <w:rFonts w:hint="eastAsia"/>
        </w:rPr>
        <w:t>而这个</w:t>
      </w:r>
      <w:r w:rsidR="00D8047F" w:rsidRPr="0045058B">
        <w:rPr>
          <w:rFonts w:hint="eastAsia"/>
        </w:rPr>
        <w:t>“球”</w:t>
      </w:r>
      <w:r w:rsidRPr="0045058B">
        <w:rPr>
          <w:rFonts w:hint="eastAsia"/>
        </w:rPr>
        <w:t>，这个观念，那个球体的观念是我们自身固有的纯粹直观</w:t>
      </w:r>
      <w:r w:rsidRPr="00781E62">
        <w:rPr>
          <w:rFonts w:hint="eastAsia"/>
        </w:rPr>
        <w:t>。弄清这个道理不那么简单</w:t>
      </w:r>
      <w:r w:rsidR="00D8047F">
        <w:rPr>
          <w:rFonts w:hint="eastAsia"/>
        </w:rPr>
        <w:t>，</w:t>
      </w:r>
      <w:r w:rsidRPr="00781E62">
        <w:rPr>
          <w:rFonts w:hint="eastAsia"/>
        </w:rPr>
        <w:t>我们（脑子里的固有观念）通常是常识</w:t>
      </w:r>
      <w:r w:rsidR="00D8047F">
        <w:rPr>
          <w:rFonts w:hint="eastAsia"/>
        </w:rPr>
        <w:t>。</w:t>
      </w:r>
    </w:p>
    <w:p w14:paraId="77366BC4" w14:textId="77777777" w:rsidR="009A7F80" w:rsidRDefault="00781E62" w:rsidP="00116B2E">
      <w:pPr>
        <w:ind w:firstLine="540"/>
      </w:pPr>
      <w:r w:rsidRPr="00781E62">
        <w:rPr>
          <w:rFonts w:hint="eastAsia"/>
        </w:rPr>
        <w:t>哲学学习最大的敌人是常识</w:t>
      </w:r>
      <w:r w:rsidR="00D8047F">
        <w:rPr>
          <w:rFonts w:hint="eastAsia"/>
        </w:rPr>
        <w:t>！</w:t>
      </w:r>
      <w:r w:rsidRPr="00781E62">
        <w:rPr>
          <w:rFonts w:hint="eastAsia"/>
        </w:rPr>
        <w:t>常识让我们以为我看到过若干个球，然后我获得球之观念。我告诉你，你从来没看到过球。你看到的是形形色色之形状。你有一种能力撇开此球和那球</w:t>
      </w:r>
      <w:r w:rsidR="00D8047F">
        <w:rPr>
          <w:rFonts w:hint="eastAsia"/>
        </w:rPr>
        <w:t>之间</w:t>
      </w:r>
      <w:r w:rsidRPr="00781E62">
        <w:rPr>
          <w:rFonts w:hint="eastAsia"/>
        </w:rPr>
        <w:t>在球上这个原则上的差别：它不太圆整，那个比较圆整</w:t>
      </w:r>
      <w:r w:rsidR="009A7F80">
        <w:rPr>
          <w:rFonts w:hint="eastAsia"/>
        </w:rPr>
        <w:t>。</w:t>
      </w:r>
      <w:r w:rsidRPr="00781E62">
        <w:rPr>
          <w:rFonts w:hint="eastAsia"/>
        </w:rPr>
        <w:t>这种差别你可以不管，这种能力是你内心固有。正是因为你有这种能力，你才会获得球</w:t>
      </w:r>
      <w:proofErr w:type="gramStart"/>
      <w:r w:rsidRPr="00781E62">
        <w:rPr>
          <w:rFonts w:hint="eastAsia"/>
        </w:rPr>
        <w:t>和非球的</w:t>
      </w:r>
      <w:proofErr w:type="gramEnd"/>
      <w:r w:rsidRPr="00781E62">
        <w:rPr>
          <w:rFonts w:hint="eastAsia"/>
        </w:rPr>
        <w:t>这样一个感性差别。光</w:t>
      </w:r>
      <w:r w:rsidR="009A7F80">
        <w:rPr>
          <w:rFonts w:hint="eastAsia"/>
        </w:rPr>
        <w:t>凭</w:t>
      </w:r>
      <w:r w:rsidRPr="00781E62">
        <w:rPr>
          <w:rFonts w:hint="eastAsia"/>
        </w:rPr>
        <w:t>你的感官没有这个区别。千万不要以为球的观念、圆的观念</w:t>
      </w:r>
      <w:r w:rsidR="009A7F80">
        <w:rPr>
          <w:rFonts w:hint="eastAsia"/>
        </w:rPr>
        <w:t>、方</w:t>
      </w:r>
      <w:r w:rsidR="009A7F80" w:rsidRPr="00781E62">
        <w:rPr>
          <w:rFonts w:hint="eastAsia"/>
        </w:rPr>
        <w:t>的观念</w:t>
      </w:r>
      <w:r w:rsidRPr="00781E62">
        <w:rPr>
          <w:rFonts w:hint="eastAsia"/>
        </w:rPr>
        <w:t>是大量观察以后，找出它们的相似性概括出来的，绝不是</w:t>
      </w:r>
      <w:r w:rsidR="00D8047F">
        <w:rPr>
          <w:rFonts w:hint="eastAsia"/>
        </w:rPr>
        <w:t>！</w:t>
      </w:r>
    </w:p>
    <w:p w14:paraId="293A8765" w14:textId="77777777" w:rsidR="009A7F80" w:rsidRDefault="00781E62" w:rsidP="00116B2E">
      <w:pPr>
        <w:ind w:firstLine="540"/>
      </w:pPr>
      <w:r w:rsidRPr="00781E62">
        <w:rPr>
          <w:rFonts w:hint="eastAsia"/>
        </w:rPr>
        <w:t>我们相信这种教科书告诉我们的话</w:t>
      </w:r>
      <w:r w:rsidR="009A7F80">
        <w:rPr>
          <w:rFonts w:hint="eastAsia"/>
        </w:rPr>
        <w:t>，</w:t>
      </w:r>
      <w:r w:rsidRPr="00781E62">
        <w:rPr>
          <w:rFonts w:hint="eastAsia"/>
        </w:rPr>
        <w:t>那些教科书在哲学上是经不起反驳的，它是一种和常识接近的东西，不是真理，请大家注意。所以你看，如果你相信我们的认识从感性到理性</w:t>
      </w:r>
      <w:r w:rsidR="009A7F80">
        <w:rPr>
          <w:rFonts w:hint="eastAsia"/>
        </w:rPr>
        <w:t>，</w:t>
      </w:r>
      <w:r w:rsidRPr="00781E62">
        <w:rPr>
          <w:rFonts w:hint="eastAsia"/>
        </w:rPr>
        <w:t>然后说感性本身就开始为理性已经做好了</w:t>
      </w:r>
      <w:r w:rsidR="009A7F80">
        <w:rPr>
          <w:rFonts w:hint="eastAsia"/>
        </w:rPr>
        <w:t>基础，</w:t>
      </w:r>
      <w:r w:rsidRPr="00781E62">
        <w:rPr>
          <w:rFonts w:hint="eastAsia"/>
        </w:rPr>
        <w:t>然后我们抽象概括</w:t>
      </w:r>
      <w:r w:rsidR="00D8047F">
        <w:rPr>
          <w:rFonts w:hint="eastAsia"/>
        </w:rPr>
        <w:t>、</w:t>
      </w:r>
      <w:r w:rsidRPr="00781E62">
        <w:rPr>
          <w:rFonts w:hint="eastAsia"/>
        </w:rPr>
        <w:t>去粗取精</w:t>
      </w:r>
      <w:r w:rsidR="00D8047F">
        <w:rPr>
          <w:rFonts w:hint="eastAsia"/>
        </w:rPr>
        <w:t>、</w:t>
      </w:r>
      <w:r w:rsidRPr="00781E62">
        <w:rPr>
          <w:rFonts w:hint="eastAsia"/>
        </w:rPr>
        <w:t>去伪存真</w:t>
      </w:r>
      <w:r w:rsidR="00D8047F">
        <w:rPr>
          <w:rFonts w:hint="eastAsia"/>
        </w:rPr>
        <w:t>、</w:t>
      </w:r>
      <w:r w:rsidRPr="00781E62">
        <w:rPr>
          <w:rFonts w:hint="eastAsia"/>
        </w:rPr>
        <w:t>由此及彼</w:t>
      </w:r>
      <w:r w:rsidR="009A7F80">
        <w:rPr>
          <w:rFonts w:hint="eastAsia"/>
        </w:rPr>
        <w:t>，</w:t>
      </w:r>
      <w:r w:rsidRPr="00781E62">
        <w:rPr>
          <w:rFonts w:hint="eastAsia"/>
        </w:rPr>
        <w:t>然后我们获得理性知识。其实事情正好反过来。正因为你心中有纯粹的理性，你才如此这般获得</w:t>
      </w:r>
      <w:r w:rsidR="009A7F80">
        <w:rPr>
          <w:rFonts w:hint="eastAsia"/>
        </w:rPr>
        <w:t>这种</w:t>
      </w:r>
      <w:r w:rsidRPr="00781E62">
        <w:rPr>
          <w:rFonts w:hint="eastAsia"/>
        </w:rPr>
        <w:t>感觉经验。事情正好反过来</w:t>
      </w:r>
      <w:r w:rsidR="00D8047F">
        <w:rPr>
          <w:rFonts w:hint="eastAsia"/>
        </w:rPr>
        <w:t>！</w:t>
      </w:r>
      <w:r w:rsidRPr="00781E62">
        <w:rPr>
          <w:rFonts w:hint="eastAsia"/>
        </w:rPr>
        <w:t>几何学从来不依靠大量的感性、直观经验做基础来概括，绝不是这样做的，他（毕达哥拉斯）忽然发现</w:t>
      </w:r>
      <w:r w:rsidR="00D8047F">
        <w:rPr>
          <w:rFonts w:hint="eastAsia"/>
        </w:rPr>
        <w:t>一</w:t>
      </w:r>
      <w:r w:rsidRPr="00781E62">
        <w:rPr>
          <w:rFonts w:hint="eastAsia"/>
        </w:rPr>
        <w:t>种伟大的思想，发现理性自己有原则，把这些原则阐发出来，一个几何学科学体系就形成。然后</w:t>
      </w:r>
      <w:r w:rsidR="009A7F80">
        <w:rPr>
          <w:rFonts w:hint="eastAsia"/>
        </w:rPr>
        <w:t>即使</w:t>
      </w:r>
      <w:r w:rsidRPr="00781E62">
        <w:rPr>
          <w:rFonts w:hint="eastAsia"/>
        </w:rPr>
        <w:t>在现实世界中找不到他的相应的、对应的、证实</w:t>
      </w:r>
      <w:r w:rsidR="009A7F80">
        <w:rPr>
          <w:rFonts w:hint="eastAsia"/>
        </w:rPr>
        <w:t>它</w:t>
      </w:r>
      <w:r w:rsidRPr="00781E62">
        <w:rPr>
          <w:rFonts w:hint="eastAsia"/>
        </w:rPr>
        <w:t>的感性事物的话，有一天会找到，我走在他前面。事情原来这样的。</w:t>
      </w:r>
    </w:p>
    <w:p w14:paraId="096A1DE5" w14:textId="4568F180" w:rsidR="00D8047F" w:rsidRDefault="00781E62" w:rsidP="00116B2E">
      <w:pPr>
        <w:ind w:firstLine="540"/>
      </w:pPr>
      <w:r w:rsidRPr="00781E62">
        <w:rPr>
          <w:rFonts w:hint="eastAsia"/>
        </w:rPr>
        <w:t>然后下面才会去追问，人先天固有的、人心固有的这个理念本身来是哪里？这是下一步。</w:t>
      </w:r>
      <w:r w:rsidR="009A7F80">
        <w:rPr>
          <w:rFonts w:hint="eastAsia"/>
        </w:rPr>
        <w:t>但</w:t>
      </w:r>
      <w:r w:rsidRPr="00781E62">
        <w:rPr>
          <w:rFonts w:hint="eastAsia"/>
        </w:rPr>
        <w:t>第一步你</w:t>
      </w:r>
      <w:proofErr w:type="gramStart"/>
      <w:r w:rsidRPr="00781E62">
        <w:rPr>
          <w:rFonts w:hint="eastAsia"/>
        </w:rPr>
        <w:t>得</w:t>
      </w:r>
      <w:r w:rsidR="0045058B">
        <w:rPr>
          <w:rFonts w:hint="eastAsia"/>
        </w:rPr>
        <w:t>先</w:t>
      </w:r>
      <w:r w:rsidRPr="00781E62">
        <w:rPr>
          <w:rFonts w:hint="eastAsia"/>
        </w:rPr>
        <w:t>懂这个</w:t>
      </w:r>
      <w:proofErr w:type="gramEnd"/>
      <w:r w:rsidRPr="00781E62">
        <w:rPr>
          <w:rFonts w:hint="eastAsia"/>
        </w:rPr>
        <w:t>道理。</w:t>
      </w:r>
    </w:p>
    <w:p w14:paraId="4FB01B9A" w14:textId="77777777" w:rsidR="001C27BD" w:rsidRDefault="00781E62" w:rsidP="00116B2E">
      <w:pPr>
        <w:ind w:firstLine="540"/>
      </w:pPr>
      <w:r w:rsidRPr="00781E62">
        <w:rPr>
          <w:rFonts w:hint="eastAsia"/>
        </w:rPr>
        <w:t>两条直线，彼此平行，无限延伸，将永不相交，你应当知道它绝不依赖感性经验。那么</w:t>
      </w:r>
      <w:r w:rsidR="00D8047F">
        <w:rPr>
          <w:rFonts w:hint="eastAsia"/>
        </w:rPr>
        <w:t>它</w:t>
      </w:r>
      <w:r w:rsidRPr="00781E62">
        <w:rPr>
          <w:rFonts w:hint="eastAsia"/>
        </w:rPr>
        <w:t>依赖什么</w:t>
      </w:r>
      <w:r w:rsidR="00D8047F">
        <w:rPr>
          <w:rFonts w:hint="eastAsia"/>
        </w:rPr>
        <w:t>？</w:t>
      </w:r>
      <w:r w:rsidRPr="00781E62">
        <w:rPr>
          <w:rFonts w:hint="eastAsia"/>
        </w:rPr>
        <w:t>这是一个几何学的例子</w:t>
      </w:r>
      <w:r w:rsidR="00D8047F">
        <w:rPr>
          <w:rFonts w:hint="eastAsia"/>
        </w:rPr>
        <w:t>。那么</w:t>
      </w:r>
      <w:r w:rsidRPr="00781E62">
        <w:rPr>
          <w:rFonts w:hint="eastAsia"/>
        </w:rPr>
        <w:t>这个几何学的例子说明</w:t>
      </w:r>
      <w:r w:rsidR="00D8047F">
        <w:rPr>
          <w:rFonts w:hint="eastAsia"/>
        </w:rPr>
        <w:t>了什么？</w:t>
      </w:r>
      <w:r w:rsidRPr="00781E62">
        <w:rPr>
          <w:rFonts w:hint="eastAsia"/>
        </w:rPr>
        <w:t>只是因为有了一种对纯粹理性的发现，学问才出现。一个所谓学才出现，一个知识体系，而不是零星的经验知识，而且把各种零星的经验知识都带入到一个体系，一个公理体系，成立为一门学问，这件事情是哲学的结果。</w:t>
      </w:r>
    </w:p>
    <w:p w14:paraId="105F93FA" w14:textId="77777777" w:rsidR="001C27BD" w:rsidRDefault="00781E62" w:rsidP="00116B2E">
      <w:pPr>
        <w:ind w:firstLine="540"/>
      </w:pPr>
      <w:r w:rsidRPr="00781E62">
        <w:rPr>
          <w:rFonts w:hint="eastAsia"/>
        </w:rPr>
        <w:lastRenderedPageBreak/>
        <w:t>古希腊人发现了纯粹理性，发现这个纯粹理性是世界自身的法则，它看不到摸不到，但它支配这个世界，这个发现是哲学的发现，然后才成立学问。古希腊人做到这点，其他民族没有做到这一点，于是其他民族没有数学之为学、几何学之为学。所以这是一个请大家能够理解</w:t>
      </w:r>
      <w:r w:rsidR="00D8047F">
        <w:rPr>
          <w:rFonts w:hint="eastAsia"/>
        </w:rPr>
        <w:t>，</w:t>
      </w:r>
      <w:r w:rsidRPr="00781E62">
        <w:rPr>
          <w:rFonts w:hint="eastAsia"/>
        </w:rPr>
        <w:t>来深思的问题。</w:t>
      </w:r>
    </w:p>
    <w:p w14:paraId="62E67F08" w14:textId="77777777" w:rsidR="008F6137" w:rsidRDefault="00781E62" w:rsidP="00116B2E">
      <w:pPr>
        <w:ind w:firstLine="540"/>
        <w:rPr>
          <w:rFonts w:ascii="微软雅黑" w:hAnsi="微软雅黑"/>
        </w:rPr>
      </w:pPr>
      <w:r w:rsidRPr="00781E62">
        <w:rPr>
          <w:rFonts w:hint="eastAsia"/>
        </w:rPr>
        <w:t>还有</w:t>
      </w:r>
      <w:r w:rsidRPr="001C27BD">
        <w:rPr>
          <w:rFonts w:ascii="微软雅黑" w:hAnsi="微软雅黑" w:hint="eastAsia"/>
        </w:rPr>
        <w:t>一个比如说我们要进一步的说明一些问题的话。就是我们哲学研究什么呢？哲学，你要学习哲学的第一条信念，哲学绝不是对经验做概括</w:t>
      </w:r>
      <w:r w:rsidR="001C27BD">
        <w:rPr>
          <w:rFonts w:ascii="微软雅黑" w:hAnsi="微软雅黑" w:hint="eastAsia"/>
        </w:rPr>
        <w:t>；</w:t>
      </w:r>
      <w:r w:rsidRPr="001C27BD">
        <w:rPr>
          <w:rFonts w:ascii="微软雅黑" w:hAnsi="微软雅黑" w:hint="eastAsia"/>
        </w:rPr>
        <w:t>哲学是探讨经验成为可能的那个根据，让经验成为可能的根据。这句话怎么理解？我们不要以为感性经验，它自身就是直接的、第一性的、自在的成立在那里。你</w:t>
      </w:r>
      <w:r w:rsidR="0045058B" w:rsidRPr="001C27BD">
        <w:rPr>
          <w:rFonts w:ascii="微软雅黑" w:hAnsi="微软雅黑" w:hint="eastAsia"/>
        </w:rPr>
        <w:t>只</w:t>
      </w:r>
      <w:r w:rsidRPr="001C27BD">
        <w:rPr>
          <w:rFonts w:ascii="微软雅黑" w:hAnsi="微软雅黑" w:hint="eastAsia"/>
        </w:rPr>
        <w:t>要眼睛睁开来看就有了，你的五官感觉张开来获得它，一条经验给你了</w:t>
      </w:r>
      <w:r w:rsidR="001C27BD">
        <w:rPr>
          <w:rFonts w:ascii="微软雅黑" w:hAnsi="微软雅黑" w:hint="eastAsia"/>
        </w:rPr>
        <w:t>，</w:t>
      </w:r>
      <w:r w:rsidRPr="001C27BD">
        <w:rPr>
          <w:rFonts w:ascii="微软雅黑" w:hAnsi="微软雅黑" w:hint="eastAsia"/>
        </w:rPr>
        <w:t>没有</w:t>
      </w:r>
      <w:r w:rsidR="0045058B" w:rsidRPr="001C27BD">
        <w:rPr>
          <w:rFonts w:ascii="微软雅黑" w:hAnsi="微软雅黑" w:hint="eastAsia"/>
        </w:rPr>
        <w:t>！</w:t>
      </w:r>
      <w:r w:rsidRPr="001C27BD">
        <w:rPr>
          <w:rFonts w:ascii="微软雅黑" w:hAnsi="微软雅黑" w:hint="eastAsia"/>
        </w:rPr>
        <w:t>它不叫经验，它是一堆</w:t>
      </w:r>
      <w:r w:rsidR="001C27BD">
        <w:rPr>
          <w:rFonts w:ascii="微软雅黑" w:hAnsi="微软雅黑" w:hint="eastAsia"/>
        </w:rPr>
        <w:t>知觉</w:t>
      </w:r>
      <w:r w:rsidRPr="001C27BD">
        <w:rPr>
          <w:rFonts w:ascii="微软雅黑" w:hAnsi="微软雅黑" w:hint="eastAsia"/>
        </w:rPr>
        <w:t>状态，很混乱，很混沌</w:t>
      </w:r>
      <w:r w:rsidR="001C27BD">
        <w:rPr>
          <w:rFonts w:ascii="微软雅黑" w:hAnsi="微软雅黑" w:hint="eastAsia"/>
        </w:rPr>
        <w:t>，</w:t>
      </w:r>
      <w:r w:rsidRPr="001C27BD">
        <w:rPr>
          <w:rFonts w:ascii="微软雅黑" w:hAnsi="微软雅黑" w:hint="eastAsia"/>
        </w:rPr>
        <w:t>经验一条都没有出现过。经验是被建立起来的，</w:t>
      </w:r>
      <w:r w:rsidR="0045058B" w:rsidRPr="001C27BD">
        <w:rPr>
          <w:rFonts w:ascii="微软雅黑" w:hAnsi="微软雅黑" w:hint="eastAsia"/>
        </w:rPr>
        <w:t>我们用</w:t>
      </w:r>
      <w:r w:rsidRPr="001C27BD">
        <w:rPr>
          <w:rFonts w:ascii="微软雅黑" w:hAnsi="微软雅黑" w:hint="eastAsia"/>
        </w:rPr>
        <w:t>英语</w:t>
      </w:r>
      <w:r w:rsidR="0045058B" w:rsidRPr="001C27BD">
        <w:rPr>
          <w:rFonts w:ascii="微软雅黑" w:hAnsi="微软雅黑" w:hint="eastAsia"/>
        </w:rPr>
        <w:t>叫</w:t>
      </w:r>
      <w:r w:rsidRPr="001C27BD">
        <w:rPr>
          <w:rFonts w:ascii="微软雅黑" w:hAnsi="微软雅黑" w:hint="eastAsia"/>
        </w:rPr>
        <w:t>established。</w:t>
      </w:r>
    </w:p>
    <w:p w14:paraId="58529F44" w14:textId="00F3AF22" w:rsidR="0045058B" w:rsidRPr="008F6137" w:rsidRDefault="00781E62" w:rsidP="00116B2E">
      <w:pPr>
        <w:ind w:firstLine="540"/>
        <w:rPr>
          <w:rFonts w:ascii="微软雅黑" w:hAnsi="微软雅黑"/>
        </w:rPr>
      </w:pPr>
      <w:r w:rsidRPr="001C27BD">
        <w:rPr>
          <w:rFonts w:ascii="微软雅黑" w:hAnsi="微软雅黑" w:hint="eastAsia"/>
        </w:rPr>
        <w:t>那么建立，把那么多感觉材料做成一条经验的那个东西</w:t>
      </w:r>
      <w:r w:rsidR="0045058B" w:rsidRPr="001C27BD">
        <w:rPr>
          <w:rFonts w:ascii="微软雅黑" w:hAnsi="微软雅黑" w:hint="eastAsia"/>
        </w:rPr>
        <w:t>是</w:t>
      </w:r>
      <w:r w:rsidRPr="001C27BD">
        <w:rPr>
          <w:rFonts w:ascii="微软雅黑" w:hAnsi="微软雅黑" w:hint="eastAsia"/>
        </w:rPr>
        <w:t>哲学要探讨的。我要讲的第一个就是你要了解是什么叫哲学</w:t>
      </w:r>
      <w:r w:rsidR="0045058B" w:rsidRPr="001C27BD">
        <w:rPr>
          <w:rFonts w:ascii="微软雅黑" w:hAnsi="微软雅黑" w:hint="eastAsia"/>
        </w:rPr>
        <w:t>？</w:t>
      </w:r>
      <w:r w:rsidRPr="001C27BD">
        <w:rPr>
          <w:rFonts w:ascii="微软雅黑" w:hAnsi="微软雅黑" w:hint="eastAsia"/>
        </w:rPr>
        <w:t>它是种怎样的学问</w:t>
      </w:r>
      <w:r w:rsidR="0045058B" w:rsidRPr="001C27BD">
        <w:rPr>
          <w:rFonts w:ascii="微软雅黑" w:hAnsi="微软雅黑" w:hint="eastAsia"/>
        </w:rPr>
        <w:t>？</w:t>
      </w:r>
      <w:r w:rsidRPr="001C27BD">
        <w:rPr>
          <w:rFonts w:ascii="微软雅黑" w:hAnsi="微软雅黑" w:hint="eastAsia"/>
        </w:rPr>
        <w:t>对，我觉得第二部分的第三点，哲学是对经验之根据的思辨，</w:t>
      </w:r>
      <w:r w:rsidR="0045058B" w:rsidRPr="001C27BD">
        <w:rPr>
          <w:rFonts w:ascii="微软雅黑" w:hAnsi="微软雅黑" w:hint="eastAsia"/>
        </w:rPr>
        <w:t>对</w:t>
      </w:r>
      <w:r w:rsidRPr="001C27BD">
        <w:rPr>
          <w:rFonts w:ascii="微软雅黑" w:hAnsi="微软雅黑" w:hint="eastAsia"/>
        </w:rPr>
        <w:t>经验</w:t>
      </w:r>
      <w:r w:rsidR="0045058B" w:rsidRPr="001C27BD">
        <w:rPr>
          <w:rFonts w:ascii="微软雅黑" w:hAnsi="微软雅黑" w:hint="eastAsia"/>
        </w:rPr>
        <w:t>之</w:t>
      </w:r>
      <w:r w:rsidRPr="001C27BD">
        <w:rPr>
          <w:rFonts w:ascii="微软雅黑" w:hAnsi="微软雅黑" w:hint="eastAsia"/>
        </w:rPr>
        <w:t>根据的思辨。你比如说我们现在是，牵一个动物进来，一只猫牵到我们这个教室里面</w:t>
      </w:r>
      <w:r w:rsidR="008F6137">
        <w:rPr>
          <w:rFonts w:ascii="微软雅黑" w:hAnsi="微软雅黑" w:hint="eastAsia"/>
        </w:rPr>
        <w:t>，</w:t>
      </w:r>
      <w:r w:rsidRPr="001C27BD">
        <w:rPr>
          <w:rFonts w:ascii="微软雅黑" w:hAnsi="微软雅黑" w:hint="eastAsia"/>
        </w:rPr>
        <w:t>它肯定和我们人有类似的五官感觉是吧？它能看到颜色光，感受到光，看到形状，闻到气味，听到声音，种种这一切感觉。但是它看不到一个一</w:t>
      </w:r>
      <w:r w:rsidRPr="008F6137">
        <w:rPr>
          <w:rFonts w:ascii="微软雅黑" w:hAnsi="微软雅黑" w:hint="eastAsia"/>
        </w:rPr>
        <w:t>个对象，这个桌子那个椅子，</w:t>
      </w:r>
      <w:r w:rsidR="0045058B" w:rsidRPr="008F6137">
        <w:rPr>
          <w:rFonts w:ascii="微软雅黑" w:hAnsi="微软雅黑" w:hint="eastAsia"/>
        </w:rPr>
        <w:t>那</w:t>
      </w:r>
      <w:r w:rsidRPr="008F6137">
        <w:rPr>
          <w:rFonts w:ascii="微软雅黑" w:hAnsi="微软雅黑" w:hint="eastAsia"/>
        </w:rPr>
        <w:t>一个个人，这是玻璃，这是窗户，这是门</w:t>
      </w:r>
      <w:r w:rsidR="008F6137">
        <w:rPr>
          <w:rFonts w:ascii="微软雅黑" w:hAnsi="微软雅黑" w:hint="eastAsia"/>
        </w:rPr>
        <w:t>，</w:t>
      </w:r>
      <w:r w:rsidRPr="008F6137">
        <w:rPr>
          <w:rFonts w:ascii="微软雅黑" w:hAnsi="微软雅黑" w:hint="eastAsia"/>
        </w:rPr>
        <w:t>如此这么一个客体世界，它没有。假如我们的全部知识产生于感觉的话，那就意味着我们做了这样</w:t>
      </w:r>
      <w:r w:rsidR="008F6137">
        <w:rPr>
          <w:rFonts w:ascii="微软雅黑" w:hAnsi="微软雅黑" w:hint="eastAsia"/>
        </w:rPr>
        <w:t>一个</w:t>
      </w:r>
      <w:r w:rsidRPr="008F6137">
        <w:rPr>
          <w:rFonts w:ascii="微软雅黑" w:hAnsi="微软雅黑" w:hint="eastAsia"/>
        </w:rPr>
        <w:t>道理</w:t>
      </w:r>
      <w:r w:rsidR="008F6137">
        <w:rPr>
          <w:rFonts w:ascii="微软雅黑" w:hAnsi="微软雅黑" w:hint="eastAsia"/>
        </w:rPr>
        <w:t>，</w:t>
      </w:r>
      <w:r w:rsidRPr="008F6137">
        <w:rPr>
          <w:rFonts w:ascii="微软雅黑" w:hAnsi="微软雅黑" w:hint="eastAsia"/>
        </w:rPr>
        <w:t>我们知识是可以还原为一片混沌的感觉。因为我们假如</w:t>
      </w:r>
      <w:r w:rsidR="0045058B" w:rsidRPr="008F6137">
        <w:rPr>
          <w:rFonts w:ascii="微软雅黑" w:hAnsi="微软雅黑" w:hint="eastAsia"/>
        </w:rPr>
        <w:t>只</w:t>
      </w:r>
      <w:r w:rsidRPr="008F6137">
        <w:rPr>
          <w:rFonts w:ascii="微软雅黑" w:hAnsi="微软雅黑" w:hint="eastAsia"/>
        </w:rPr>
        <w:t>有感觉的能力，那么我们获得的是一个流变的、浑沌的世界</w:t>
      </w:r>
      <w:r w:rsidR="008F6137">
        <w:rPr>
          <w:rFonts w:ascii="微软雅黑" w:hAnsi="微软雅黑" w:hint="eastAsia"/>
        </w:rPr>
        <w:t>；</w:t>
      </w:r>
      <w:r w:rsidRPr="008F6137">
        <w:rPr>
          <w:rFonts w:ascii="微软雅黑" w:hAnsi="微软雅黑" w:hint="eastAsia"/>
        </w:rPr>
        <w:t>就是各种光、色、影、形构成的一个杂多的知觉状态。你不会有对象，一个一个object。没有的</w:t>
      </w:r>
      <w:r w:rsidR="0045058B" w:rsidRPr="008F6137">
        <w:rPr>
          <w:rFonts w:ascii="微软雅黑" w:hAnsi="微软雅黑" w:hint="eastAsia"/>
        </w:rPr>
        <w:t>！</w:t>
      </w:r>
    </w:p>
    <w:p w14:paraId="4488CCED" w14:textId="77777777" w:rsidR="008F6137" w:rsidRDefault="00781E62" w:rsidP="00116B2E">
      <w:pPr>
        <w:ind w:firstLine="540"/>
      </w:pPr>
      <w:r w:rsidRPr="008F6137">
        <w:rPr>
          <w:rFonts w:ascii="微软雅黑" w:hAnsi="微软雅黑" w:hint="eastAsia"/>
        </w:rPr>
        <w:t>这一个个对象是被你做出来，不是靠感官做的，靠心去做。所以知识恐怕有两个来源，不是恐怕，按照康德分析，就是两个来源</w:t>
      </w:r>
      <w:r w:rsidR="008F6137">
        <w:rPr>
          <w:rFonts w:ascii="微软雅黑" w:hAnsi="微软雅黑" w:hint="eastAsia"/>
        </w:rPr>
        <w:t>，</w:t>
      </w:r>
      <w:proofErr w:type="gramStart"/>
      <w:r w:rsidRPr="008F6137">
        <w:rPr>
          <w:rFonts w:ascii="微软雅黑" w:hAnsi="微软雅黑" w:hint="eastAsia"/>
        </w:rPr>
        <w:t>一</w:t>
      </w:r>
      <w:proofErr w:type="gramEnd"/>
      <w:r w:rsidRPr="008F6137">
        <w:rPr>
          <w:rFonts w:ascii="微软雅黑" w:hAnsi="微软雅黑" w:hint="eastAsia"/>
        </w:rPr>
        <w:t>来自我们的感官对外部事物的世界</w:t>
      </w:r>
      <w:r w:rsidR="0045058B" w:rsidRPr="008F6137">
        <w:rPr>
          <w:rFonts w:ascii="微软雅黑" w:hAnsi="微软雅黑" w:hint="eastAsia"/>
        </w:rPr>
        <w:t>的接受</w:t>
      </w:r>
      <w:r w:rsidRPr="008F6137">
        <w:rPr>
          <w:rFonts w:ascii="微软雅黑" w:hAnsi="微软雅黑" w:hint="eastAsia"/>
        </w:rPr>
        <w:t>。但是光有这个东西，</w:t>
      </w:r>
      <w:proofErr w:type="gramStart"/>
      <w:r w:rsidRPr="008F6137">
        <w:rPr>
          <w:rFonts w:ascii="微软雅黑" w:hAnsi="微软雅黑" w:hint="eastAsia"/>
        </w:rPr>
        <w:t>连经验</w:t>
      </w:r>
      <w:proofErr w:type="gramEnd"/>
      <w:r w:rsidRPr="008F6137">
        <w:rPr>
          <w:rFonts w:ascii="微软雅黑" w:hAnsi="微软雅黑" w:hint="eastAsia"/>
        </w:rPr>
        <w:t>都没有，一条信念都没有，只有知觉状态</w:t>
      </w:r>
      <w:r w:rsidR="008F6137">
        <w:rPr>
          <w:rFonts w:ascii="微软雅黑" w:hAnsi="微软雅黑" w:hint="eastAsia"/>
        </w:rPr>
        <w:t>。</w:t>
      </w:r>
      <w:r w:rsidRPr="008F6137">
        <w:rPr>
          <w:rFonts w:ascii="微软雅黑" w:hAnsi="微软雅黑" w:hint="eastAsia"/>
        </w:rPr>
        <w:t>还有一个来源来是什么？我们人心把这些感觉、知觉做成一条经验那个形式，这个形式不是</w:t>
      </w:r>
      <w:r w:rsidRPr="00781E62">
        <w:rPr>
          <w:rFonts w:hint="eastAsia"/>
        </w:rPr>
        <w:t>感官给我们的。</w:t>
      </w:r>
    </w:p>
    <w:p w14:paraId="7CF53FB2" w14:textId="77777777" w:rsidR="001F2D09" w:rsidRDefault="00781E62" w:rsidP="00116B2E">
      <w:pPr>
        <w:ind w:firstLine="540"/>
      </w:pPr>
      <w:r w:rsidRPr="00781E62">
        <w:rPr>
          <w:rFonts w:hint="eastAsia"/>
        </w:rPr>
        <w:t>一个简单的例子，比如说</w:t>
      </w:r>
      <w:r w:rsidR="008F6137">
        <w:rPr>
          <w:rFonts w:hint="eastAsia"/>
        </w:rPr>
        <w:t>“</w:t>
      </w:r>
      <w:r w:rsidR="008F6137" w:rsidRPr="00781E62">
        <w:rPr>
          <w:rFonts w:hint="eastAsia"/>
        </w:rPr>
        <w:t>水结成冰</w:t>
      </w:r>
      <w:r w:rsidR="008F6137">
        <w:rPr>
          <w:rFonts w:hint="eastAsia"/>
        </w:rPr>
        <w:t>”</w:t>
      </w:r>
      <w:r w:rsidRPr="00781E62">
        <w:rPr>
          <w:rFonts w:hint="eastAsia"/>
        </w:rPr>
        <w:t>这个经验。我问大家一个问题，所以</w:t>
      </w:r>
      <w:r w:rsidR="008F6137">
        <w:rPr>
          <w:rFonts w:hint="eastAsia"/>
        </w:rPr>
        <w:t>“</w:t>
      </w:r>
      <w:r w:rsidR="008F6137" w:rsidRPr="00781E62">
        <w:rPr>
          <w:rFonts w:hint="eastAsia"/>
        </w:rPr>
        <w:t>水结成冰</w:t>
      </w:r>
      <w:r w:rsidR="008F6137">
        <w:rPr>
          <w:rFonts w:hint="eastAsia"/>
        </w:rPr>
        <w:t>”这条</w:t>
      </w:r>
      <w:r w:rsidRPr="00781E62">
        <w:rPr>
          <w:rFonts w:hint="eastAsia"/>
        </w:rPr>
        <w:t>经验是你怎么获得的？你说很简单，我知觉到先前的水，后来又知觉到冰</w:t>
      </w:r>
      <w:r w:rsidR="008F6137">
        <w:rPr>
          <w:rFonts w:hint="eastAsia"/>
        </w:rPr>
        <w:t>，</w:t>
      </w:r>
      <w:r w:rsidRPr="00781E62">
        <w:rPr>
          <w:rFonts w:hint="eastAsia"/>
        </w:rPr>
        <w:t>然后我就知道水结成冰。在这个水结成冰的经验当中，你悄悄的放进</w:t>
      </w:r>
      <w:r w:rsidRPr="00781E62">
        <w:rPr>
          <w:rFonts w:hint="eastAsia"/>
        </w:rPr>
        <w:lastRenderedPageBreak/>
        <w:t>去一个不是来自感官给你的信息的东西</w:t>
      </w:r>
      <w:r w:rsidR="008F6137">
        <w:rPr>
          <w:rFonts w:hint="eastAsia"/>
        </w:rPr>
        <w:t>，</w:t>
      </w:r>
      <w:r w:rsidRPr="00781E62">
        <w:rPr>
          <w:rFonts w:hint="eastAsia"/>
        </w:rPr>
        <w:t>不是感官通报给你的东西。为什么呢？因为当你说水结成冰的时候，你就把先前一个知觉状态和后来的一个知觉状态，看成是同一个东西的两种形态</w:t>
      </w:r>
      <w:r w:rsidR="008F6137">
        <w:rPr>
          <w:rFonts w:hint="eastAsia"/>
        </w:rPr>
        <w:t>。</w:t>
      </w:r>
    </w:p>
    <w:p w14:paraId="08FA6BC8" w14:textId="77777777" w:rsidR="001F2D09" w:rsidRDefault="00781E62" w:rsidP="00116B2E">
      <w:pPr>
        <w:ind w:firstLine="540"/>
      </w:pPr>
      <w:r w:rsidRPr="00781E62">
        <w:rPr>
          <w:rFonts w:hint="eastAsia"/>
        </w:rPr>
        <w:t>你怎么知道是同一个东西</w:t>
      </w:r>
      <w:r w:rsidR="008F6137">
        <w:rPr>
          <w:rFonts w:hint="eastAsia"/>
        </w:rPr>
        <w:t>？</w:t>
      </w:r>
      <w:r w:rsidRPr="00781E62">
        <w:rPr>
          <w:rFonts w:hint="eastAsia"/>
        </w:rPr>
        <w:t>这个同一个东西是谁告诉你的？不是感官告诉你的</w:t>
      </w:r>
      <w:r w:rsidR="008F6137">
        <w:rPr>
          <w:rFonts w:hint="eastAsia"/>
        </w:rPr>
        <w:t>，</w:t>
      </w:r>
      <w:r w:rsidRPr="00781E62">
        <w:rPr>
          <w:rFonts w:hint="eastAsia"/>
        </w:rPr>
        <w:t>不是你的肉体感官接受外部刺激就会知道这一点。它虽然变化</w:t>
      </w:r>
      <w:r w:rsidR="008F6137">
        <w:rPr>
          <w:rFonts w:hint="eastAsia"/>
        </w:rPr>
        <w:t>，</w:t>
      </w:r>
      <w:r w:rsidRPr="00781E62">
        <w:rPr>
          <w:rFonts w:hint="eastAsia"/>
        </w:rPr>
        <w:t>从液态变成固态，但是我总相信它还是同一个东西</w:t>
      </w:r>
      <w:r w:rsidR="008F6137">
        <w:rPr>
          <w:rFonts w:hint="eastAsia"/>
        </w:rPr>
        <w:t>，</w:t>
      </w:r>
      <w:r w:rsidRPr="00781E62">
        <w:rPr>
          <w:rFonts w:hint="eastAsia"/>
        </w:rPr>
        <w:t>这一条信念绝不是感官给我们的。于是一条简单的经验，你看都还有另一种来源，它是被建立来的。那么大家可能觉得我们这样的说法有点武断啊</w:t>
      </w:r>
      <w:r w:rsidR="0045058B">
        <w:rPr>
          <w:rFonts w:hint="eastAsia"/>
        </w:rPr>
        <w:t>。</w:t>
      </w:r>
      <w:r w:rsidRPr="00781E62">
        <w:rPr>
          <w:rFonts w:hint="eastAsia"/>
        </w:rPr>
        <w:t>我的理由</w:t>
      </w:r>
      <w:r w:rsidR="0045058B">
        <w:rPr>
          <w:rFonts w:hint="eastAsia"/>
        </w:rPr>
        <w:t>很简单，</w:t>
      </w:r>
      <w:r w:rsidRPr="00781E62">
        <w:rPr>
          <w:rFonts w:hint="eastAsia"/>
        </w:rPr>
        <w:t>还是感官知觉告诉我的</w:t>
      </w:r>
      <w:r w:rsidR="0045058B">
        <w:rPr>
          <w:rFonts w:hint="eastAsia"/>
        </w:rPr>
        <w:t>，</w:t>
      </w:r>
      <w:r w:rsidRPr="00781E62">
        <w:rPr>
          <w:rFonts w:hint="eastAsia"/>
        </w:rPr>
        <w:t>因为这个水本来在这个盆里面，比如说这个面盆，我明明守着</w:t>
      </w:r>
      <w:r w:rsidR="008F6137">
        <w:rPr>
          <w:rFonts w:hint="eastAsia"/>
        </w:rPr>
        <w:t>，</w:t>
      </w:r>
      <w:r w:rsidRPr="00781E62">
        <w:rPr>
          <w:rFonts w:hint="eastAsia"/>
        </w:rPr>
        <w:t>没走开，后来经过一段时间以后它改成冰，我当然说</w:t>
      </w:r>
      <w:r w:rsidR="008F6137">
        <w:rPr>
          <w:rFonts w:hint="eastAsia"/>
        </w:rPr>
        <w:t>“</w:t>
      </w:r>
      <w:r w:rsidR="008F6137" w:rsidRPr="00781E62">
        <w:rPr>
          <w:rFonts w:hint="eastAsia"/>
        </w:rPr>
        <w:t>水结成冰</w:t>
      </w:r>
      <w:r w:rsidR="008F6137">
        <w:rPr>
          <w:rFonts w:hint="eastAsia"/>
        </w:rPr>
        <w:t>”</w:t>
      </w:r>
      <w:r w:rsidRPr="00781E62">
        <w:rPr>
          <w:rFonts w:hint="eastAsia"/>
        </w:rPr>
        <w:t>了。就是看似很有理的论证，其实是大有问题。</w:t>
      </w:r>
    </w:p>
    <w:p w14:paraId="781333AC" w14:textId="77777777" w:rsidR="001F2D09" w:rsidRDefault="00781E62" w:rsidP="00116B2E">
      <w:pPr>
        <w:ind w:firstLine="540"/>
        <w:rPr>
          <w:rFonts w:ascii="微软雅黑" w:hAnsi="微软雅黑"/>
        </w:rPr>
      </w:pPr>
      <w:r w:rsidRPr="00781E62">
        <w:rPr>
          <w:rFonts w:hint="eastAsia"/>
        </w:rPr>
        <w:t>你为什么不说先前那个东西完全消失呢？后来这个东西完全产生</w:t>
      </w:r>
      <w:r w:rsidR="008F6137">
        <w:rPr>
          <w:rFonts w:hint="eastAsia"/>
        </w:rPr>
        <w:t>了，</w:t>
      </w:r>
      <w:r w:rsidRPr="00781E62">
        <w:rPr>
          <w:rFonts w:hint="eastAsia"/>
        </w:rPr>
        <w:t>重新产生了</w:t>
      </w:r>
      <w:r w:rsidR="008F6137">
        <w:rPr>
          <w:rFonts w:hint="eastAsia"/>
        </w:rPr>
        <w:t>，</w:t>
      </w:r>
      <w:r w:rsidRPr="00781E62">
        <w:rPr>
          <w:rFonts w:hint="eastAsia"/>
        </w:rPr>
        <w:t>这是两样东西，你为什么不这样想？你说它没离开过这个器皿所在的空</w:t>
      </w:r>
      <w:r w:rsidRPr="001F2D09">
        <w:rPr>
          <w:rFonts w:ascii="微软雅黑" w:hAnsi="微软雅黑" w:hint="eastAsia"/>
        </w:rPr>
        <w:t>间，</w:t>
      </w:r>
      <w:r w:rsidR="007A1294" w:rsidRPr="001F2D09">
        <w:rPr>
          <w:rFonts w:ascii="微软雅黑" w:hAnsi="微软雅黑" w:hint="eastAsia"/>
        </w:rPr>
        <w:t>你</w:t>
      </w:r>
      <w:r w:rsidRPr="001F2D09">
        <w:rPr>
          <w:rFonts w:ascii="微软雅黑" w:hAnsi="微软雅黑" w:hint="eastAsia"/>
        </w:rPr>
        <w:t>就说它是同一个东西呀？这也都是直觉告诉你的</w:t>
      </w:r>
      <w:r w:rsidR="001F2D09">
        <w:rPr>
          <w:rFonts w:ascii="微软雅黑" w:hAnsi="微软雅黑" w:hint="eastAsia"/>
        </w:rPr>
        <w:t>？</w:t>
      </w:r>
      <w:r w:rsidRPr="001F2D09">
        <w:rPr>
          <w:rFonts w:ascii="微软雅黑" w:hAnsi="微软雅黑" w:hint="eastAsia"/>
        </w:rPr>
        <w:t>而是你相信</w:t>
      </w:r>
      <w:r w:rsidR="008F6137" w:rsidRPr="001F2D09">
        <w:rPr>
          <w:rFonts w:ascii="微软雅黑" w:hAnsi="微软雅黑" w:hint="eastAsia"/>
        </w:rPr>
        <w:t>“</w:t>
      </w:r>
      <w:r w:rsidRPr="001F2D09">
        <w:rPr>
          <w:rFonts w:ascii="微软雅黑" w:hAnsi="微软雅黑" w:hint="eastAsia"/>
        </w:rPr>
        <w:t>物质不灭。</w:t>
      </w:r>
      <w:r w:rsidR="008F6137" w:rsidRPr="001F2D09">
        <w:rPr>
          <w:rFonts w:ascii="微软雅黑" w:hAnsi="微软雅黑" w:hint="eastAsia"/>
        </w:rPr>
        <w:t>”</w:t>
      </w:r>
      <w:r w:rsidRPr="001F2D09">
        <w:rPr>
          <w:rFonts w:ascii="微软雅黑" w:hAnsi="微软雅黑" w:hint="eastAsia"/>
        </w:rPr>
        <w:t>你不会相信先前的这个东西会彻底消失，后来的东西是无中生有</w:t>
      </w:r>
      <w:r w:rsidR="008F6137" w:rsidRPr="001F2D09">
        <w:rPr>
          <w:rFonts w:ascii="微软雅黑" w:hAnsi="微软雅黑" w:hint="eastAsia"/>
        </w:rPr>
        <w:t>，</w:t>
      </w:r>
      <w:r w:rsidRPr="001F2D09">
        <w:rPr>
          <w:rFonts w:ascii="微软雅黑" w:hAnsi="微软雅黑" w:hint="eastAsia"/>
        </w:rPr>
        <w:t>也不会这样想。这个不会这样想这一条信念谁给你的，是你的感官给你的吗？实际上是一条信念。我们凭这条信念，获得一条经验</w:t>
      </w:r>
      <w:r w:rsidR="007A1294" w:rsidRPr="001F2D09">
        <w:rPr>
          <w:rFonts w:ascii="微软雅黑" w:hAnsi="微软雅黑" w:hint="eastAsia"/>
        </w:rPr>
        <w:t>叫</w:t>
      </w:r>
      <w:r w:rsidR="008F6137" w:rsidRPr="001F2D09">
        <w:rPr>
          <w:rFonts w:ascii="微软雅黑" w:hAnsi="微软雅黑" w:hint="eastAsia"/>
        </w:rPr>
        <w:t>“水结成冰”</w:t>
      </w:r>
      <w:r w:rsidRPr="001F2D09">
        <w:rPr>
          <w:rFonts w:ascii="微软雅黑" w:hAnsi="微软雅黑" w:hint="eastAsia"/>
        </w:rPr>
        <w:t>。这条信念在哲学表达上是</w:t>
      </w:r>
      <w:r w:rsidR="001F2D09">
        <w:rPr>
          <w:rFonts w:ascii="微软雅黑" w:hAnsi="微软雅黑" w:hint="eastAsia"/>
        </w:rPr>
        <w:t>“</w:t>
      </w:r>
      <w:r w:rsidR="001F2D09" w:rsidRPr="001F2D09">
        <w:rPr>
          <w:rFonts w:ascii="微软雅黑" w:hAnsi="微软雅黑" w:hint="eastAsia"/>
        </w:rPr>
        <w:t>实体</w:t>
      </w:r>
      <w:r w:rsidR="001F2D09">
        <w:rPr>
          <w:rFonts w:ascii="微软雅黑" w:hAnsi="微软雅黑" w:hint="eastAsia"/>
        </w:rPr>
        <w:t>”</w:t>
      </w:r>
      <w:r w:rsidR="001F2D09">
        <w:rPr>
          <w:rFonts w:ascii="微软雅黑" w:hAnsi="微软雅黑"/>
        </w:rPr>
        <w:t>s</w:t>
      </w:r>
      <w:r w:rsidRPr="001F2D09">
        <w:rPr>
          <w:rFonts w:ascii="微软雅黑" w:hAnsi="微软雅黑" w:hint="eastAsia"/>
        </w:rPr>
        <w:t>ubstance，</w:t>
      </w:r>
      <w:r w:rsidR="001F2D09">
        <w:rPr>
          <w:rFonts w:ascii="微软雅黑" w:hAnsi="微软雅黑" w:hint="eastAsia"/>
        </w:rPr>
        <w:t>“</w:t>
      </w:r>
      <w:r w:rsidR="001F2D09" w:rsidRPr="001F2D09">
        <w:rPr>
          <w:rFonts w:ascii="微软雅黑" w:hAnsi="微软雅黑" w:hint="eastAsia"/>
        </w:rPr>
        <w:t>实体</w:t>
      </w:r>
      <w:r w:rsidR="001F2D09">
        <w:rPr>
          <w:rFonts w:ascii="微软雅黑" w:hAnsi="微软雅黑" w:hint="eastAsia"/>
        </w:rPr>
        <w:t>”</w:t>
      </w:r>
      <w:r w:rsidRPr="001F2D09">
        <w:rPr>
          <w:rFonts w:ascii="微软雅黑" w:hAnsi="微软雅黑" w:hint="eastAsia"/>
        </w:rPr>
        <w:t>是一个范畴</w:t>
      </w:r>
      <w:r w:rsidR="008F6137" w:rsidRPr="001F2D09">
        <w:rPr>
          <w:rFonts w:ascii="微软雅黑" w:hAnsi="微软雅黑" w:hint="eastAsia"/>
        </w:rPr>
        <w:t>。</w:t>
      </w:r>
    </w:p>
    <w:p w14:paraId="3B0015F1" w14:textId="77777777" w:rsidR="00D83A07" w:rsidRDefault="00781E62" w:rsidP="00116B2E">
      <w:pPr>
        <w:ind w:firstLine="540"/>
      </w:pPr>
      <w:r w:rsidRPr="001F2D09">
        <w:rPr>
          <w:rFonts w:ascii="微软雅黑" w:hAnsi="微软雅黑" w:hint="eastAsia"/>
        </w:rPr>
        <w:t>这个哲学范畴</w:t>
      </w:r>
      <w:r w:rsidR="007A1294" w:rsidRPr="001F2D09">
        <w:rPr>
          <w:rFonts w:ascii="微软雅黑" w:hAnsi="微软雅黑" w:hint="eastAsia"/>
        </w:rPr>
        <w:t>的</w:t>
      </w:r>
      <w:r w:rsidRPr="001F2D09">
        <w:rPr>
          <w:rFonts w:ascii="微软雅黑" w:hAnsi="微软雅黑" w:hint="eastAsia"/>
        </w:rPr>
        <w:t>意义在哪里</w:t>
      </w:r>
      <w:r w:rsidR="007A1294" w:rsidRPr="001F2D09">
        <w:rPr>
          <w:rFonts w:ascii="微软雅黑" w:hAnsi="微软雅黑" w:hint="eastAsia"/>
        </w:rPr>
        <w:t>？</w:t>
      </w:r>
      <w:r w:rsidRPr="001F2D09">
        <w:rPr>
          <w:rFonts w:ascii="微软雅黑" w:hAnsi="微软雅黑" w:hint="eastAsia"/>
        </w:rPr>
        <w:t>我们向来没好好搞过、研究过</w:t>
      </w:r>
      <w:r w:rsidR="007A1294" w:rsidRPr="001F2D09">
        <w:rPr>
          <w:rFonts w:ascii="微软雅黑" w:hAnsi="微软雅黑" w:hint="eastAsia"/>
        </w:rPr>
        <w:t>。</w:t>
      </w:r>
      <w:r w:rsidRPr="001F2D09">
        <w:rPr>
          <w:rFonts w:ascii="微软雅黑" w:hAnsi="微软雅黑" w:hint="eastAsia"/>
        </w:rPr>
        <w:t>实际上哲学第一步就是要搞懂这个道理。哲学的范畴就好像</w:t>
      </w:r>
      <w:proofErr w:type="gramStart"/>
      <w:r w:rsidRPr="001F2D09">
        <w:rPr>
          <w:rFonts w:ascii="微软雅黑" w:hAnsi="微软雅黑" w:hint="eastAsia"/>
        </w:rPr>
        <w:t>很</w:t>
      </w:r>
      <w:proofErr w:type="gramEnd"/>
      <w:r w:rsidRPr="001F2D09">
        <w:rPr>
          <w:rFonts w:ascii="微软雅黑" w:hAnsi="微软雅黑" w:hint="eastAsia"/>
        </w:rPr>
        <w:t>空洞、虚无、缥缈，大量概括出来的一个东西，最后概括为</w:t>
      </w:r>
      <w:r w:rsidR="00D83A07">
        <w:rPr>
          <w:rFonts w:ascii="微软雅黑" w:hAnsi="微软雅黑" w:hint="eastAsia"/>
        </w:rPr>
        <w:t>“</w:t>
      </w:r>
      <w:r w:rsidR="00D83A07" w:rsidRPr="001F2D09">
        <w:rPr>
          <w:rFonts w:ascii="微软雅黑" w:hAnsi="微软雅黑" w:hint="eastAsia"/>
        </w:rPr>
        <w:t>物质</w:t>
      </w:r>
      <w:r w:rsidR="00D83A07">
        <w:rPr>
          <w:rFonts w:ascii="微软雅黑" w:hAnsi="微软雅黑" w:hint="eastAsia"/>
        </w:rPr>
        <w:t>”“</w:t>
      </w:r>
      <w:r w:rsidR="00D83A07" w:rsidRPr="001F2D09">
        <w:rPr>
          <w:rFonts w:ascii="微软雅黑" w:hAnsi="微软雅黑" w:hint="eastAsia"/>
        </w:rPr>
        <w:t>精神</w:t>
      </w:r>
      <w:r w:rsidR="00D83A07">
        <w:rPr>
          <w:rFonts w:ascii="微软雅黑" w:hAnsi="微软雅黑" w:hint="eastAsia"/>
        </w:rPr>
        <w:t>”</w:t>
      </w:r>
      <w:r w:rsidRPr="001F2D09">
        <w:rPr>
          <w:rFonts w:ascii="微软雅黑" w:hAnsi="微软雅黑" w:hint="eastAsia"/>
        </w:rPr>
        <w:t>两个范畴，不是这么回事。范畴之为范畴，它的真正意义在哪里？它构成经验</w:t>
      </w:r>
      <w:r w:rsidR="007A1294" w:rsidRPr="001F2D09">
        <w:rPr>
          <w:rFonts w:ascii="微软雅黑" w:hAnsi="微软雅黑" w:hint="eastAsia"/>
        </w:rPr>
        <w:t>，</w:t>
      </w:r>
      <w:r w:rsidRPr="001F2D09">
        <w:rPr>
          <w:rFonts w:ascii="微软雅黑" w:hAnsi="微软雅黑" w:hint="eastAsia"/>
        </w:rPr>
        <w:t>它让经验成为可能</w:t>
      </w:r>
      <w:r w:rsidR="007A1294" w:rsidRPr="001F2D09">
        <w:rPr>
          <w:rFonts w:ascii="微软雅黑" w:hAnsi="微软雅黑" w:hint="eastAsia"/>
        </w:rPr>
        <w:t>，</w:t>
      </w:r>
      <w:r w:rsidRPr="001F2D09">
        <w:rPr>
          <w:rFonts w:ascii="微软雅黑" w:hAnsi="微软雅黑" w:hint="eastAsia"/>
        </w:rPr>
        <w:t>让一条experience成立了。在水结成冰这条经验中如果没有</w:t>
      </w:r>
      <w:r w:rsidR="001F2D09">
        <w:rPr>
          <w:rFonts w:ascii="微软雅黑" w:hAnsi="微软雅黑" w:hint="eastAsia"/>
        </w:rPr>
        <w:t>“</w:t>
      </w:r>
      <w:r w:rsidR="001F2D09" w:rsidRPr="001F2D09">
        <w:rPr>
          <w:rFonts w:ascii="微软雅黑" w:hAnsi="微软雅黑" w:hint="eastAsia"/>
        </w:rPr>
        <w:t>实体</w:t>
      </w:r>
      <w:r w:rsidR="001F2D09">
        <w:rPr>
          <w:rFonts w:ascii="微软雅黑" w:hAnsi="微软雅黑" w:hint="eastAsia"/>
        </w:rPr>
        <w:t>”</w:t>
      </w:r>
      <w:r w:rsidRPr="001F2D09">
        <w:rPr>
          <w:rFonts w:ascii="微软雅黑" w:hAnsi="微软雅黑" w:hint="eastAsia"/>
        </w:rPr>
        <w:t>这个范畴，这个经验会有</w:t>
      </w:r>
      <w:r w:rsidR="007A1294" w:rsidRPr="001F2D09">
        <w:rPr>
          <w:rFonts w:ascii="微软雅黑" w:hAnsi="微软雅黑" w:hint="eastAsia"/>
        </w:rPr>
        <w:t>吗？</w:t>
      </w:r>
      <w:r w:rsidRPr="001F2D09">
        <w:rPr>
          <w:rFonts w:ascii="微软雅黑" w:hAnsi="微软雅黑" w:hint="eastAsia"/>
        </w:rPr>
        <w:t>不会</w:t>
      </w:r>
      <w:r w:rsidR="007A1294" w:rsidRPr="001F2D09">
        <w:rPr>
          <w:rFonts w:ascii="微软雅黑" w:hAnsi="微软雅黑" w:hint="eastAsia"/>
        </w:rPr>
        <w:t>有！你</w:t>
      </w:r>
      <w:r w:rsidRPr="001F2D09">
        <w:rPr>
          <w:rFonts w:ascii="微软雅黑" w:hAnsi="微软雅黑" w:hint="eastAsia"/>
        </w:rPr>
        <w:t>说你看到它没离开过这个空间</w:t>
      </w:r>
      <w:r w:rsidR="007A1294" w:rsidRPr="001F2D09">
        <w:rPr>
          <w:rFonts w:ascii="微软雅黑" w:hAnsi="微软雅黑" w:hint="eastAsia"/>
        </w:rPr>
        <w:t>，</w:t>
      </w:r>
      <w:r w:rsidRPr="001F2D09">
        <w:rPr>
          <w:rFonts w:ascii="微软雅黑" w:hAnsi="微软雅黑" w:hint="eastAsia"/>
        </w:rPr>
        <w:t>你就</w:t>
      </w:r>
      <w:r w:rsidRPr="00781E62">
        <w:rPr>
          <w:rFonts w:hint="eastAsia"/>
        </w:rPr>
        <w:t>说它先前的东西和后来这东西是同一个东西。为什么不是先前东西完全消失了</w:t>
      </w:r>
      <w:r w:rsidR="007A1294">
        <w:rPr>
          <w:rFonts w:hint="eastAsia"/>
        </w:rPr>
        <w:t>？</w:t>
      </w:r>
      <w:r w:rsidRPr="00781E62">
        <w:rPr>
          <w:rFonts w:hint="eastAsia"/>
        </w:rPr>
        <w:t>后面东西从无到有？你才不这样说，不是空间位移没发生的问题，而是你本有</w:t>
      </w:r>
      <w:r w:rsidR="007A1294">
        <w:rPr>
          <w:rFonts w:hint="eastAsia"/>
        </w:rPr>
        <w:t>这条信念</w:t>
      </w:r>
      <w:r w:rsidRPr="00781E62">
        <w:rPr>
          <w:rFonts w:hint="eastAsia"/>
        </w:rPr>
        <w:t>，本有它不灭。所以</w:t>
      </w:r>
      <w:r w:rsidR="001F2D09">
        <w:rPr>
          <w:rFonts w:hint="eastAsia"/>
        </w:rPr>
        <w:t>“</w:t>
      </w:r>
      <w:r w:rsidR="001F2D09" w:rsidRPr="00781E62">
        <w:rPr>
          <w:rFonts w:hint="eastAsia"/>
        </w:rPr>
        <w:t>实体</w:t>
      </w:r>
      <w:r w:rsidR="001F2D09">
        <w:rPr>
          <w:rFonts w:hint="eastAsia"/>
        </w:rPr>
        <w:t>”</w:t>
      </w:r>
      <w:r w:rsidRPr="00781E62">
        <w:rPr>
          <w:rFonts w:hint="eastAsia"/>
        </w:rPr>
        <w:t>是这样一条信念，它相信在世界的一切变化当中有保持自身</w:t>
      </w:r>
      <w:r w:rsidR="007A1294">
        <w:rPr>
          <w:rFonts w:hint="eastAsia"/>
        </w:rPr>
        <w:t>统一</w:t>
      </w:r>
      <w:r w:rsidRPr="00781E62">
        <w:rPr>
          <w:rFonts w:hint="eastAsia"/>
        </w:rPr>
        <w:t>的东西</w:t>
      </w:r>
      <w:r w:rsidR="007A1294">
        <w:rPr>
          <w:rFonts w:hint="eastAsia"/>
        </w:rPr>
        <w:t>，</w:t>
      </w:r>
      <w:r w:rsidRPr="00781E62">
        <w:rPr>
          <w:rFonts w:hint="eastAsia"/>
        </w:rPr>
        <w:t>而变化乃是那个东西的样态</w:t>
      </w:r>
      <w:r w:rsidR="00D83A07">
        <w:rPr>
          <w:rFonts w:hint="eastAsia"/>
        </w:rPr>
        <w:t>，</w:t>
      </w:r>
      <w:r w:rsidRPr="00781E62">
        <w:rPr>
          <w:rFonts w:hint="eastAsia"/>
        </w:rPr>
        <w:t>于是变化叫现象，实体叫本质，这乃是一条信念。我们还不知道这个信念哪里来的，但是我们没这条信念证实这个经验的东西，请大家注意，这是我要讲的重点。</w:t>
      </w:r>
    </w:p>
    <w:p w14:paraId="163D6886" w14:textId="1C6051FA" w:rsidR="00CA794D" w:rsidRDefault="00781E62" w:rsidP="00116B2E">
      <w:pPr>
        <w:ind w:firstLine="540"/>
        <w:sectPr w:rsidR="00CA794D" w:rsidSect="000B77B0">
          <w:headerReference w:type="default" r:id="rId20"/>
          <w:type w:val="continuous"/>
          <w:pgSz w:w="16840" w:h="11907" w:orient="landscape" w:code="9"/>
          <w:pgMar w:top="1247" w:right="1134" w:bottom="1134" w:left="1134" w:header="720" w:footer="720" w:gutter="0"/>
          <w:cols w:space="720"/>
        </w:sectPr>
      </w:pPr>
      <w:r w:rsidRPr="00781E62">
        <w:rPr>
          <w:rFonts w:hint="eastAsia"/>
        </w:rPr>
        <w:lastRenderedPageBreak/>
        <w:t>你不要</w:t>
      </w:r>
      <w:r w:rsidRPr="00D83A07">
        <w:rPr>
          <w:rFonts w:hint="eastAsia"/>
        </w:rPr>
        <w:t>以为你的天然的感知能力、知觉能力，你就会获得经验，你什么都获得不了，除了混沌的感觉印象之流。混沌的感觉印象之流以外，你没有一个世界向你呈现出来，你没有一个经验世界向你呈现出来，我要强调的是这一点。所以哲学要研究的东西恰好是让这条经验成为可能的那个根据</w:t>
      </w:r>
      <w:r w:rsidR="00D83A07">
        <w:rPr>
          <w:rFonts w:hint="eastAsia"/>
        </w:rPr>
        <w:t>，</w:t>
      </w:r>
      <w:r w:rsidRPr="00D83A07">
        <w:rPr>
          <w:rFonts w:hint="eastAsia"/>
        </w:rPr>
        <w:t>而这个根据绝对不是感觉的对象。你感觉不到</w:t>
      </w:r>
      <w:r w:rsidR="00D83A07">
        <w:rPr>
          <w:rFonts w:hint="eastAsia"/>
        </w:rPr>
        <w:t>“</w:t>
      </w:r>
      <w:r w:rsidR="00D83A07" w:rsidRPr="00D83A07">
        <w:rPr>
          <w:rFonts w:hint="eastAsia"/>
        </w:rPr>
        <w:t>实体</w:t>
      </w:r>
      <w:r w:rsidR="00D83A07">
        <w:rPr>
          <w:rFonts w:hint="eastAsia"/>
        </w:rPr>
        <w:t>”</w:t>
      </w:r>
      <w:r w:rsidRPr="00D83A07">
        <w:rPr>
          <w:rFonts w:hint="eastAsia"/>
        </w:rPr>
        <w:t>，你闻不到它，它无色无嗅，它根本不在这个感性世界里，但它却让感性世界成为经验的世</w:t>
      </w:r>
      <w:r w:rsidRPr="00781E62">
        <w:rPr>
          <w:rFonts w:hint="eastAsia"/>
        </w:rPr>
        <w:t>界</w:t>
      </w:r>
      <w:r w:rsidR="00D83A07">
        <w:rPr>
          <w:rFonts w:hint="eastAsia"/>
        </w:rPr>
        <w:t>，</w:t>
      </w:r>
      <w:r w:rsidRPr="00781E62">
        <w:rPr>
          <w:rFonts w:hint="eastAsia"/>
        </w:rPr>
        <w:t>所以这个</w:t>
      </w:r>
      <w:r w:rsidR="00D83A07">
        <w:rPr>
          <w:rFonts w:hint="eastAsia"/>
        </w:rPr>
        <w:t>“</w:t>
      </w:r>
      <w:r w:rsidR="00D83A07" w:rsidRPr="00781E62">
        <w:rPr>
          <w:rFonts w:hint="eastAsia"/>
        </w:rPr>
        <w:t>实体</w:t>
      </w:r>
      <w:r w:rsidR="00D83A07">
        <w:rPr>
          <w:rFonts w:hint="eastAsia"/>
        </w:rPr>
        <w:t>”</w:t>
      </w:r>
      <w:r w:rsidRPr="00781E62">
        <w:rPr>
          <w:rFonts w:hint="eastAsia"/>
        </w:rPr>
        <w:t>它的意思、全部意思，只有一句话：就是在时间的进程中保持自身不灭，这就叫实体。它就是一个纯粹思维范畴</w:t>
      </w:r>
      <w:r w:rsidR="007A1294">
        <w:rPr>
          <w:rFonts w:hint="eastAsia"/>
        </w:rPr>
        <w:t>，于是</w:t>
      </w:r>
      <w:r w:rsidRPr="00781E62">
        <w:rPr>
          <w:rFonts w:hint="eastAsia"/>
        </w:rPr>
        <w:t>经验是离不开那个范畴的</w:t>
      </w:r>
      <w:r w:rsidR="00D83A07">
        <w:rPr>
          <w:rFonts w:hint="eastAsia"/>
        </w:rPr>
        <w:t>；</w:t>
      </w:r>
      <w:r w:rsidRPr="00781E62">
        <w:rPr>
          <w:rFonts w:hint="eastAsia"/>
        </w:rPr>
        <w:t>它是被范畴建立起来。这样哲学就开始了它的思考</w:t>
      </w:r>
      <w:r w:rsidR="00D83A07">
        <w:rPr>
          <w:rFonts w:hint="eastAsia"/>
        </w:rPr>
        <w:t>，</w:t>
      </w:r>
      <w:r w:rsidRPr="00781E62">
        <w:rPr>
          <w:rFonts w:hint="eastAsia"/>
        </w:rPr>
        <w:t>于是它就在哲学范畴的领域里面打开了真理的前提，它根本甚至不需要感性经验的证据，它就让真理前进、展开。这在科学史上的例子太多了。爱因斯坦提出他的相对论的时候，有人说你的相对论得到了一个天文学观测的辉煌的证实，英国报纸头版报道了这个消息</w:t>
      </w:r>
      <w:r w:rsidR="00803612">
        <w:rPr>
          <w:rFonts w:hint="eastAsia"/>
        </w:rPr>
        <w:t>，</w:t>
      </w:r>
      <w:r w:rsidRPr="00781E62">
        <w:rPr>
          <w:rFonts w:hint="eastAsia"/>
        </w:rPr>
        <w:t>人家把报纸兴高采烈地送到爱因斯坦面前，爱因斯坦说：“我没要想他们去证实，我又没有叫他们去看，我没有叫他们去做这个天文</w:t>
      </w:r>
      <w:r w:rsidR="00D83A07">
        <w:rPr>
          <w:rFonts w:hint="eastAsia"/>
        </w:rPr>
        <w:t>观测</w:t>
      </w:r>
      <w:r w:rsidRPr="00781E62">
        <w:rPr>
          <w:rFonts w:hint="eastAsia"/>
        </w:rPr>
        <w:t>啊，这个道理本身就在。”他这样回答</w:t>
      </w:r>
      <w:r w:rsidR="007A1294" w:rsidRPr="00781E62">
        <w:rPr>
          <w:rFonts w:hint="eastAsia"/>
        </w:rPr>
        <w:t>的</w:t>
      </w:r>
      <w:r w:rsidR="007A1294">
        <w:rPr>
          <w:rFonts w:hint="eastAsia"/>
        </w:rPr>
        <w:t>，</w:t>
      </w:r>
      <w:r w:rsidRPr="00781E62">
        <w:rPr>
          <w:rFonts w:hint="eastAsia"/>
        </w:rPr>
        <w:t>显得非常傲慢，但他是对的。好，今天讲到这里。</w:t>
      </w:r>
    </w:p>
    <w:p w14:paraId="0A727C08" w14:textId="49ECAB72" w:rsidR="004E4BCF" w:rsidRPr="009F1AF8" w:rsidRDefault="004E4BCF" w:rsidP="000054CD">
      <w:pPr>
        <w:ind w:firstLineChars="41" w:firstLine="197"/>
        <w:rPr>
          <w:rFonts w:ascii="微软雅黑" w:hAnsi="微软雅黑"/>
          <w:sz w:val="48"/>
          <w:szCs w:val="48"/>
        </w:rPr>
      </w:pPr>
      <w:bookmarkStart w:id="6" w:name="_Ref75158296"/>
      <w:bookmarkStart w:id="7" w:name="_Toc75158447"/>
      <w:bookmarkStart w:id="8" w:name="_Ref75023593"/>
      <w:bookmarkStart w:id="9" w:name="_Ref74945116"/>
      <w:r w:rsidRPr="009F1AF8">
        <w:rPr>
          <w:rFonts w:ascii="微软雅黑" w:hAnsi="微软雅黑" w:hint="eastAsia"/>
          <w:sz w:val="48"/>
          <w:szCs w:val="48"/>
        </w:rPr>
        <w:t>02</w:t>
      </w:r>
      <w:bookmarkEnd w:id="6"/>
      <w:bookmarkEnd w:id="7"/>
      <w:r w:rsidR="009F1AF8">
        <w:rPr>
          <w:rFonts w:ascii="微软雅黑" w:hAnsi="微软雅黑"/>
          <w:sz w:val="48"/>
          <w:szCs w:val="48"/>
        </w:rPr>
        <w:t>.</w:t>
      </w:r>
    </w:p>
    <w:p w14:paraId="650CEAE3" w14:textId="3960A275" w:rsidR="004E4BCF" w:rsidRPr="001265E7" w:rsidRDefault="00803612" w:rsidP="00116B2E">
      <w:pPr>
        <w:ind w:firstLine="540"/>
        <w:rPr>
          <w:rFonts w:ascii="微软雅黑" w:hAnsi="微软雅黑"/>
        </w:rPr>
      </w:pPr>
      <w:r>
        <w:rPr>
          <w:rFonts w:hint="eastAsia"/>
        </w:rPr>
        <w:t>《</w:t>
      </w:r>
      <w:r w:rsidRPr="00DC7364">
        <w:rPr>
          <w:rFonts w:hint="eastAsia"/>
        </w:rPr>
        <w:t>哲学</w:t>
      </w:r>
      <w:r w:rsidRPr="00DC7364">
        <w:t>导论</w:t>
      </w:r>
      <w:r w:rsidRPr="001265E7">
        <w:rPr>
          <w:rFonts w:ascii="微软雅黑" w:hAnsi="微软雅黑" w:hint="eastAsia"/>
        </w:rPr>
        <w:t>》</w:t>
      </w:r>
      <w:r w:rsidR="004E4BCF" w:rsidRPr="001265E7">
        <w:rPr>
          <w:rFonts w:ascii="微软雅黑" w:hAnsi="微软雅黑"/>
        </w:rPr>
        <w:t>的</w:t>
      </w:r>
      <w:proofErr w:type="gramStart"/>
      <w:r w:rsidR="004E4BCF" w:rsidRPr="001265E7">
        <w:rPr>
          <w:rFonts w:ascii="微软雅黑" w:hAnsi="微软雅黑"/>
        </w:rPr>
        <w:t>课今天</w:t>
      </w:r>
      <w:proofErr w:type="gramEnd"/>
      <w:r w:rsidR="004E4BCF" w:rsidRPr="001265E7">
        <w:rPr>
          <w:rFonts w:ascii="微软雅黑" w:hAnsi="微软雅黑"/>
        </w:rPr>
        <w:t>开始，今天的</w:t>
      </w:r>
      <w:proofErr w:type="gramStart"/>
      <w:r w:rsidR="004E4BCF" w:rsidRPr="001265E7">
        <w:rPr>
          <w:rFonts w:ascii="微软雅黑" w:hAnsi="微软雅黑" w:hint="eastAsia"/>
        </w:rPr>
        <w:t>导论</w:t>
      </w:r>
      <w:r w:rsidR="001265E7">
        <w:rPr>
          <w:rFonts w:ascii="微软雅黑" w:hAnsi="微软雅黑" w:hint="eastAsia"/>
        </w:rPr>
        <w:t>课</w:t>
      </w:r>
      <w:r w:rsidR="004E4BCF" w:rsidRPr="001265E7">
        <w:rPr>
          <w:rFonts w:ascii="微软雅黑" w:hAnsi="微软雅黑"/>
        </w:rPr>
        <w:t>先开始</w:t>
      </w:r>
      <w:proofErr w:type="gramEnd"/>
      <w:r w:rsidR="004E4BCF" w:rsidRPr="001265E7">
        <w:rPr>
          <w:rFonts w:ascii="微软雅黑" w:hAnsi="微软雅黑"/>
        </w:rPr>
        <w:t>了</w:t>
      </w:r>
      <w:r w:rsidR="004E4BCF" w:rsidRPr="001265E7">
        <w:rPr>
          <w:rFonts w:ascii="微软雅黑" w:hAnsi="微软雅黑" w:hint="eastAsia"/>
        </w:rPr>
        <w:t>。</w:t>
      </w:r>
      <w:r w:rsidR="004E4BCF" w:rsidRPr="001265E7">
        <w:rPr>
          <w:rFonts w:ascii="微软雅黑" w:hAnsi="微软雅黑"/>
        </w:rPr>
        <w:t>上一堂课我们开始</w:t>
      </w:r>
      <w:r w:rsidR="004E4BCF" w:rsidRPr="001265E7">
        <w:rPr>
          <w:rFonts w:ascii="微软雅黑" w:hAnsi="微软雅黑" w:hint="eastAsia"/>
        </w:rPr>
        <w:t>讲授</w:t>
      </w:r>
      <w:r w:rsidR="004E4BCF" w:rsidRPr="001265E7">
        <w:rPr>
          <w:rFonts w:ascii="微软雅黑" w:hAnsi="微软雅黑"/>
        </w:rPr>
        <w:t>课程的</w:t>
      </w:r>
      <w:r w:rsidR="004E4BCF" w:rsidRPr="001265E7">
        <w:rPr>
          <w:rFonts w:ascii="微软雅黑" w:hAnsi="微软雅黑" w:hint="eastAsia"/>
        </w:rPr>
        <w:t>导言，</w:t>
      </w:r>
      <w:r w:rsidR="004E4BCF" w:rsidRPr="001265E7">
        <w:rPr>
          <w:rFonts w:ascii="微软雅黑" w:hAnsi="微软雅黑"/>
        </w:rPr>
        <w:t>还没有讲完</w:t>
      </w:r>
      <w:r w:rsidR="004E4BCF" w:rsidRPr="001265E7">
        <w:rPr>
          <w:rFonts w:ascii="微软雅黑" w:hAnsi="微软雅黑" w:hint="eastAsia"/>
        </w:rPr>
        <w:t>，</w:t>
      </w:r>
      <w:r w:rsidR="004E4BCF" w:rsidRPr="001265E7">
        <w:rPr>
          <w:rFonts w:ascii="微软雅黑" w:hAnsi="微软雅黑"/>
        </w:rPr>
        <w:t>就是第二部分哲学思想是知识体系的基础，这是修正一个普遍的</w:t>
      </w:r>
      <w:r w:rsidR="004E4BCF" w:rsidRPr="001265E7">
        <w:rPr>
          <w:rFonts w:ascii="微软雅黑" w:hAnsi="微软雅黑" w:hint="eastAsia"/>
        </w:rPr>
        <w:t>误解</w:t>
      </w:r>
      <w:r w:rsidR="004E4BCF" w:rsidRPr="001265E7">
        <w:rPr>
          <w:rFonts w:ascii="微软雅黑" w:hAnsi="微软雅黑"/>
        </w:rPr>
        <w:t>，</w:t>
      </w:r>
      <w:r w:rsidR="004E4BCF" w:rsidRPr="001265E7">
        <w:rPr>
          <w:rFonts w:ascii="微软雅黑" w:hAnsi="微软雅黑" w:hint="eastAsia"/>
        </w:rPr>
        <w:t>就是</w:t>
      </w:r>
      <w:r w:rsidR="004E4BCF" w:rsidRPr="001265E7">
        <w:rPr>
          <w:rFonts w:ascii="微软雅黑" w:hAnsi="微软雅黑"/>
        </w:rPr>
        <w:t>把</w:t>
      </w:r>
      <w:r w:rsidR="004E4BCF" w:rsidRPr="001265E7">
        <w:rPr>
          <w:rFonts w:ascii="微软雅黑" w:hAnsi="微软雅黑" w:hint="eastAsia"/>
        </w:rPr>
        <w:t>哲学</w:t>
      </w:r>
      <w:r w:rsidR="004E4BCF" w:rsidRPr="001265E7">
        <w:rPr>
          <w:rFonts w:ascii="微软雅黑" w:hAnsi="微软雅黑"/>
        </w:rPr>
        <w:t>看成是科学的科学，看成是最高的科学，是对自然知识和社会知识的概括与总结，这样一个关于哲学的定义是不正确的。</w:t>
      </w:r>
    </w:p>
    <w:p w14:paraId="3B9BF835" w14:textId="4B453CA4" w:rsidR="004E4BCF" w:rsidRPr="001265E7" w:rsidRDefault="004E4BCF" w:rsidP="00116B2E">
      <w:pPr>
        <w:ind w:firstLine="540"/>
        <w:rPr>
          <w:rFonts w:ascii="微软雅黑" w:hAnsi="微软雅黑"/>
        </w:rPr>
      </w:pPr>
      <w:r w:rsidRPr="001265E7">
        <w:rPr>
          <w:rFonts w:ascii="微软雅黑" w:hAnsi="微软雅黑"/>
        </w:rPr>
        <w:t>哲学和</w:t>
      </w:r>
      <w:r w:rsidRPr="001265E7">
        <w:rPr>
          <w:rFonts w:ascii="微软雅黑" w:hAnsi="微软雅黑" w:hint="eastAsia"/>
        </w:rPr>
        <w:t>科学</w:t>
      </w:r>
      <w:r w:rsidRPr="001265E7">
        <w:rPr>
          <w:rFonts w:ascii="微软雅黑" w:hAnsi="微软雅黑"/>
        </w:rPr>
        <w:t>知识的关系，应当这样来理解，它是科学知识的基础</w:t>
      </w:r>
      <w:r w:rsidRPr="001265E7">
        <w:rPr>
          <w:rFonts w:ascii="微软雅黑" w:hAnsi="微软雅黑" w:hint="eastAsia"/>
        </w:rPr>
        <w:t>。</w:t>
      </w:r>
      <w:r w:rsidRPr="001265E7">
        <w:rPr>
          <w:rFonts w:ascii="微软雅黑" w:hAnsi="微软雅黑"/>
        </w:rPr>
        <w:t>每一门具体的科学，它的前提</w:t>
      </w:r>
      <w:r w:rsidR="001265E7">
        <w:rPr>
          <w:rFonts w:ascii="微软雅黑" w:hAnsi="微软雅黑" w:hint="eastAsia"/>
        </w:rPr>
        <w:t>、</w:t>
      </w:r>
      <w:r w:rsidRPr="001265E7">
        <w:rPr>
          <w:rFonts w:ascii="微软雅黑" w:hAnsi="微软雅黑"/>
        </w:rPr>
        <w:t>它的基本信念是从哲学当中获取</w:t>
      </w:r>
      <w:r w:rsidRPr="001265E7">
        <w:rPr>
          <w:rFonts w:ascii="微软雅黑" w:hAnsi="微软雅黑" w:hint="eastAsia"/>
        </w:rPr>
        <w:t>的</w:t>
      </w:r>
      <w:r w:rsidR="001265E7">
        <w:rPr>
          <w:rFonts w:ascii="微软雅黑" w:hAnsi="微软雅黑" w:hint="eastAsia"/>
        </w:rPr>
        <w:t>，</w:t>
      </w:r>
      <w:r w:rsidRPr="001265E7">
        <w:rPr>
          <w:rFonts w:ascii="微软雅黑" w:hAnsi="微软雅黑"/>
        </w:rPr>
        <w:t>所以哲学是科学的母体，人类的思想和科学的历史，</w:t>
      </w:r>
      <w:r w:rsidRPr="001265E7">
        <w:rPr>
          <w:rFonts w:ascii="微软雅黑" w:hAnsi="微软雅黑" w:hint="eastAsia"/>
        </w:rPr>
        <w:t>就是</w:t>
      </w:r>
      <w:r w:rsidRPr="001265E7">
        <w:rPr>
          <w:rFonts w:ascii="微软雅黑" w:hAnsi="微软雅黑"/>
        </w:rPr>
        <w:t>这样</w:t>
      </w:r>
      <w:r w:rsidRPr="001265E7">
        <w:rPr>
          <w:rFonts w:ascii="微软雅黑" w:hAnsi="微软雅黑" w:hint="eastAsia"/>
        </w:rPr>
        <w:t>，</w:t>
      </w:r>
      <w:r w:rsidRPr="001265E7">
        <w:rPr>
          <w:rFonts w:ascii="微软雅黑" w:hAnsi="微软雅黑"/>
        </w:rPr>
        <w:t>具体的科学是从哲学当中分化出来的</w:t>
      </w:r>
      <w:r w:rsidRPr="001265E7">
        <w:rPr>
          <w:rFonts w:ascii="微软雅黑" w:hAnsi="微软雅黑" w:hint="eastAsia"/>
        </w:rPr>
        <w:t>。</w:t>
      </w:r>
      <w:r w:rsidRPr="001265E7">
        <w:rPr>
          <w:rFonts w:ascii="微软雅黑" w:hAnsi="微软雅黑"/>
        </w:rPr>
        <w:t>所以说哲学是一门最古老的学问，从哲学当中才分化出后来的自然科学，也是从哲学当中分化出社会科学等等</w:t>
      </w:r>
      <w:r w:rsidR="001265E7">
        <w:rPr>
          <w:rFonts w:ascii="微软雅黑" w:hAnsi="微软雅黑" w:hint="eastAsia"/>
        </w:rPr>
        <w:t>，</w:t>
      </w:r>
      <w:r w:rsidRPr="001265E7">
        <w:rPr>
          <w:rFonts w:ascii="微软雅黑" w:hAnsi="微软雅黑"/>
        </w:rPr>
        <w:t>而自然科学的</w:t>
      </w:r>
      <w:r w:rsidRPr="001265E7">
        <w:rPr>
          <w:rFonts w:ascii="微软雅黑" w:hAnsi="微软雅黑" w:hint="eastAsia"/>
        </w:rPr>
        <w:t>前身</w:t>
      </w:r>
      <w:r w:rsidRPr="001265E7">
        <w:rPr>
          <w:rFonts w:ascii="微软雅黑" w:hAnsi="微软雅黑"/>
        </w:rPr>
        <w:t>是自然哲学，所以哲学在古希腊后来成为一切知识的一个总称，</w:t>
      </w:r>
      <w:r w:rsidRPr="001265E7">
        <w:rPr>
          <w:rFonts w:ascii="微软雅黑" w:hAnsi="微软雅黑" w:hint="eastAsia"/>
        </w:rPr>
        <w:t>一切</w:t>
      </w:r>
      <w:r w:rsidRPr="001265E7">
        <w:rPr>
          <w:rFonts w:ascii="微软雅黑" w:hAnsi="微软雅黑"/>
        </w:rPr>
        <w:t>讨论自然或者社会的知识的学问都被称为哲学</w:t>
      </w:r>
      <w:r w:rsidR="001265E7">
        <w:rPr>
          <w:rFonts w:ascii="微软雅黑" w:hAnsi="微软雅黑" w:hint="eastAsia"/>
        </w:rPr>
        <w:t>了，</w:t>
      </w:r>
      <w:r w:rsidRPr="001265E7">
        <w:rPr>
          <w:rFonts w:ascii="微软雅黑" w:hAnsi="微软雅黑"/>
        </w:rPr>
        <w:t>在古希腊的时候就是这样</w:t>
      </w:r>
      <w:r w:rsidRPr="001265E7">
        <w:rPr>
          <w:rFonts w:ascii="微软雅黑" w:hAnsi="微软雅黑" w:hint="eastAsia"/>
        </w:rPr>
        <w:t>。</w:t>
      </w:r>
    </w:p>
    <w:p w14:paraId="68C424A7" w14:textId="77777777" w:rsidR="009D3CB3" w:rsidRDefault="004E4BCF" w:rsidP="00116B2E">
      <w:pPr>
        <w:ind w:firstLine="540"/>
        <w:rPr>
          <w:rFonts w:ascii="微软雅黑" w:hAnsi="微软雅黑"/>
        </w:rPr>
      </w:pPr>
      <w:r w:rsidRPr="001265E7">
        <w:rPr>
          <w:rFonts w:ascii="微软雅黑" w:hAnsi="微软雅黑"/>
        </w:rPr>
        <w:lastRenderedPageBreak/>
        <w:t>但科学</w:t>
      </w:r>
      <w:r w:rsidRPr="001265E7">
        <w:rPr>
          <w:rFonts w:ascii="微软雅黑" w:hAnsi="微软雅黑" w:hint="eastAsia"/>
        </w:rPr>
        <w:t>之为</w:t>
      </w:r>
      <w:r w:rsidRPr="001265E7">
        <w:rPr>
          <w:rFonts w:ascii="微软雅黑" w:hAnsi="微软雅黑"/>
        </w:rPr>
        <w:t>科学</w:t>
      </w:r>
      <w:r w:rsidRPr="001265E7">
        <w:rPr>
          <w:rFonts w:ascii="微软雅黑" w:hAnsi="微软雅黑" w:hint="eastAsia"/>
        </w:rPr>
        <w:t>，</w:t>
      </w:r>
      <w:r w:rsidRPr="001265E7">
        <w:rPr>
          <w:rFonts w:ascii="微软雅黑" w:hAnsi="微软雅黑"/>
        </w:rPr>
        <w:t>它和哲学的</w:t>
      </w:r>
      <w:r w:rsidRPr="001265E7">
        <w:rPr>
          <w:rFonts w:ascii="微软雅黑" w:hAnsi="微软雅黑" w:hint="eastAsia"/>
        </w:rPr>
        <w:t>分野</w:t>
      </w:r>
      <w:r w:rsidRPr="001265E7">
        <w:rPr>
          <w:rFonts w:ascii="微软雅黑" w:hAnsi="微软雅黑"/>
        </w:rPr>
        <w:t>是近代形成的，近代形成了一个狭义的知识概念。所谓知识是应当在观察和经验的基础上</w:t>
      </w:r>
      <w:r w:rsidRPr="001265E7">
        <w:rPr>
          <w:rFonts w:ascii="微软雅黑" w:hAnsi="微软雅黑" w:hint="eastAsia"/>
        </w:rPr>
        <w:t>，</w:t>
      </w:r>
      <w:r w:rsidRPr="001265E7">
        <w:rPr>
          <w:rFonts w:ascii="微软雅黑" w:hAnsi="微软雅黑"/>
        </w:rPr>
        <w:t>达到的对自然或者社会现象的</w:t>
      </w:r>
      <w:r w:rsidRPr="001265E7">
        <w:rPr>
          <w:rFonts w:ascii="微软雅黑" w:hAnsi="微软雅黑" w:hint="eastAsia"/>
        </w:rPr>
        <w:t>，</w:t>
      </w:r>
      <w:r w:rsidRPr="001265E7">
        <w:rPr>
          <w:rFonts w:ascii="微软雅黑" w:hAnsi="微软雅黑"/>
        </w:rPr>
        <w:t>有</w:t>
      </w:r>
      <w:r w:rsidRPr="001265E7">
        <w:rPr>
          <w:rFonts w:ascii="微软雅黑" w:hAnsi="微软雅黑" w:hint="eastAsia"/>
        </w:rPr>
        <w:t>一</w:t>
      </w:r>
      <w:r w:rsidRPr="001265E7">
        <w:rPr>
          <w:rFonts w:ascii="微软雅黑" w:hAnsi="微软雅黑"/>
        </w:rPr>
        <w:t>种数学般的</w:t>
      </w:r>
      <w:r w:rsidRPr="001265E7">
        <w:rPr>
          <w:rFonts w:ascii="微软雅黑" w:hAnsi="微软雅黑" w:hint="eastAsia"/>
        </w:rPr>
        <w:t>、</w:t>
      </w:r>
      <w:r w:rsidRPr="001265E7">
        <w:rPr>
          <w:rFonts w:ascii="微软雅黑" w:hAnsi="微软雅黑"/>
        </w:rPr>
        <w:t>精确性的描述</w:t>
      </w:r>
      <w:r w:rsidR="001265E7">
        <w:rPr>
          <w:rFonts w:ascii="微软雅黑" w:hAnsi="微软雅黑" w:hint="eastAsia"/>
        </w:rPr>
        <w:t>；</w:t>
      </w:r>
      <w:r w:rsidRPr="001265E7">
        <w:rPr>
          <w:rFonts w:ascii="微软雅黑" w:hAnsi="微软雅黑"/>
        </w:rPr>
        <w:t>而这种描述是</w:t>
      </w:r>
      <w:r w:rsidRPr="001265E7">
        <w:rPr>
          <w:rFonts w:ascii="微软雅黑" w:hAnsi="微软雅黑" w:hint="eastAsia"/>
        </w:rPr>
        <w:t>普适</w:t>
      </w:r>
      <w:r w:rsidRPr="001265E7">
        <w:rPr>
          <w:rFonts w:ascii="微软雅黑" w:hAnsi="微软雅黑"/>
        </w:rPr>
        <w:t>的，不依赖于描述者的主观条件，不依赖于特定的空间和时间。比如说我们在复旦大学某一个实验室里面做出一个实验的结果，这个结果不取决于说这个实验只能在复旦大学某一个地方，然后在</w:t>
      </w:r>
      <w:r w:rsidR="001265E7">
        <w:rPr>
          <w:rFonts w:ascii="微软雅黑" w:hAnsi="微软雅黑" w:hint="eastAsia"/>
        </w:rPr>
        <w:t>一九九几</w:t>
      </w:r>
      <w:r w:rsidRPr="001265E7">
        <w:rPr>
          <w:rFonts w:ascii="微软雅黑" w:hAnsi="微软雅黑"/>
        </w:rPr>
        <w:t>或者说</w:t>
      </w:r>
      <w:proofErr w:type="gramStart"/>
      <w:r w:rsidRPr="001265E7">
        <w:rPr>
          <w:rFonts w:ascii="微软雅黑" w:hAnsi="微软雅黑"/>
        </w:rPr>
        <w:t>二零零几</w:t>
      </w:r>
      <w:proofErr w:type="gramEnd"/>
      <w:r w:rsidRPr="001265E7">
        <w:rPr>
          <w:rFonts w:ascii="微软雅黑" w:hAnsi="微软雅黑"/>
        </w:rPr>
        <w:t>年的某一个时间上才能达到这样一个实验结果，这就不是一个科学的结论了</w:t>
      </w:r>
      <w:r w:rsidR="001265E7">
        <w:rPr>
          <w:rFonts w:ascii="微软雅黑" w:hAnsi="微软雅黑" w:hint="eastAsia"/>
        </w:rPr>
        <w:t>，</w:t>
      </w:r>
      <w:r w:rsidRPr="001265E7">
        <w:rPr>
          <w:rFonts w:ascii="微软雅黑" w:hAnsi="微软雅黑"/>
        </w:rPr>
        <w:t>所以它是</w:t>
      </w:r>
      <w:r w:rsidRPr="001265E7">
        <w:rPr>
          <w:rFonts w:ascii="微软雅黑" w:hAnsi="微软雅黑" w:hint="eastAsia"/>
        </w:rPr>
        <w:t>普适</w:t>
      </w:r>
      <w:r w:rsidRPr="001265E7">
        <w:rPr>
          <w:rFonts w:ascii="微软雅黑" w:hAnsi="微软雅黑"/>
        </w:rPr>
        <w:t>的，不受限于特定的时间和空间的限制</w:t>
      </w:r>
      <w:r w:rsidRPr="001265E7">
        <w:rPr>
          <w:rFonts w:ascii="微软雅黑" w:hAnsi="微软雅黑" w:hint="eastAsia"/>
        </w:rPr>
        <w:t>。</w:t>
      </w:r>
    </w:p>
    <w:p w14:paraId="698DD8C0" w14:textId="3A344D20" w:rsidR="004E4BCF" w:rsidRPr="001265E7" w:rsidRDefault="004E4BCF" w:rsidP="00116B2E">
      <w:pPr>
        <w:ind w:firstLine="540"/>
        <w:rPr>
          <w:rFonts w:ascii="微软雅黑" w:hAnsi="微软雅黑"/>
        </w:rPr>
      </w:pPr>
      <w:r w:rsidRPr="001265E7">
        <w:rPr>
          <w:rFonts w:ascii="微软雅黑" w:hAnsi="微软雅黑"/>
        </w:rPr>
        <w:t>这样一个科学知识的基本的定义，就把哲学</w:t>
      </w:r>
      <w:r w:rsidRPr="001265E7">
        <w:rPr>
          <w:rFonts w:ascii="微软雅黑" w:hAnsi="微软雅黑" w:hint="eastAsia"/>
        </w:rPr>
        <w:t>驱逐</w:t>
      </w:r>
      <w:r w:rsidRPr="001265E7">
        <w:rPr>
          <w:rFonts w:ascii="微软雅黑" w:hAnsi="微软雅黑"/>
        </w:rPr>
        <w:t>出去了，从知识的领域里面</w:t>
      </w:r>
      <w:r w:rsidRPr="001265E7">
        <w:rPr>
          <w:rFonts w:ascii="微软雅黑" w:hAnsi="微软雅黑" w:hint="eastAsia"/>
        </w:rPr>
        <w:t>驱逐</w:t>
      </w:r>
      <w:r w:rsidRPr="001265E7">
        <w:rPr>
          <w:rFonts w:ascii="微软雅黑" w:hAnsi="微软雅黑"/>
        </w:rPr>
        <w:t>出去了，这是狭义的知识概念</w:t>
      </w:r>
      <w:r w:rsidR="001265E7">
        <w:rPr>
          <w:rFonts w:ascii="微软雅黑" w:hAnsi="微软雅黑" w:hint="eastAsia"/>
        </w:rPr>
        <w:t>，</w:t>
      </w:r>
      <w:r w:rsidRPr="001265E7">
        <w:rPr>
          <w:rFonts w:ascii="微软雅黑" w:hAnsi="微软雅黑"/>
        </w:rPr>
        <w:t>近代以来形成的</w:t>
      </w:r>
      <w:r w:rsidRPr="001265E7">
        <w:rPr>
          <w:rFonts w:ascii="微软雅黑" w:hAnsi="微软雅黑" w:hint="eastAsia"/>
        </w:rPr>
        <w:t>。</w:t>
      </w:r>
      <w:r w:rsidRPr="001265E7">
        <w:rPr>
          <w:rFonts w:ascii="微软雅黑" w:hAnsi="微软雅黑"/>
        </w:rPr>
        <w:t>在这种知识面前哲学不能自</w:t>
      </w:r>
      <w:r w:rsidRPr="001265E7">
        <w:rPr>
          <w:rFonts w:ascii="微软雅黑" w:hAnsi="微软雅黑" w:hint="eastAsia"/>
        </w:rPr>
        <w:t>诩</w:t>
      </w:r>
      <w:r w:rsidRPr="001265E7">
        <w:rPr>
          <w:rFonts w:ascii="微软雅黑" w:hAnsi="微软雅黑"/>
        </w:rPr>
        <w:t>自己是知识，哲学确实不是知识体系，那么哲学和知识体系的关系是什么？这是我们的讨论的一个主题。</w:t>
      </w:r>
    </w:p>
    <w:p w14:paraId="01C1333E" w14:textId="037F8D89" w:rsidR="004E4BCF" w:rsidRPr="001265E7" w:rsidRDefault="004E4BCF" w:rsidP="00116B2E">
      <w:pPr>
        <w:ind w:firstLine="540"/>
        <w:rPr>
          <w:rFonts w:ascii="微软雅黑" w:hAnsi="微软雅黑"/>
        </w:rPr>
      </w:pPr>
      <w:r w:rsidRPr="001265E7">
        <w:rPr>
          <w:rFonts w:ascii="微软雅黑" w:hAnsi="微软雅黑"/>
        </w:rPr>
        <w:t>那么</w:t>
      </w:r>
      <w:r w:rsidRPr="001265E7">
        <w:rPr>
          <w:rFonts w:ascii="微软雅黑" w:hAnsi="微软雅黑" w:hint="eastAsia"/>
        </w:rPr>
        <w:t>上次</w:t>
      </w:r>
      <w:r w:rsidRPr="001265E7">
        <w:rPr>
          <w:rFonts w:ascii="微软雅黑" w:hAnsi="微软雅黑"/>
        </w:rPr>
        <w:t>我们谈论了一些非常重要的问题，其中一点</w:t>
      </w:r>
      <w:r w:rsidR="009D3CB3">
        <w:rPr>
          <w:rFonts w:ascii="微软雅黑" w:hAnsi="微软雅黑" w:hint="eastAsia"/>
        </w:rPr>
        <w:t>，</w:t>
      </w:r>
      <w:r w:rsidRPr="001265E7">
        <w:rPr>
          <w:rFonts w:ascii="微软雅黑" w:hAnsi="微软雅黑"/>
        </w:rPr>
        <w:t>哲学研究什么</w:t>
      </w:r>
      <w:r w:rsidRPr="001265E7">
        <w:rPr>
          <w:rFonts w:ascii="微软雅黑" w:hAnsi="微软雅黑" w:hint="eastAsia"/>
        </w:rPr>
        <w:t>？</w:t>
      </w:r>
      <w:r w:rsidRPr="001265E7">
        <w:rPr>
          <w:rFonts w:ascii="微软雅黑" w:hAnsi="微软雅黑"/>
        </w:rPr>
        <w:t>它的对象究竟是什么？我们不能</w:t>
      </w:r>
      <w:r w:rsidRPr="001265E7">
        <w:rPr>
          <w:rFonts w:ascii="微软雅黑" w:hAnsi="微软雅黑" w:hint="eastAsia"/>
        </w:rPr>
        <w:t>笼</w:t>
      </w:r>
      <w:r w:rsidRPr="001265E7">
        <w:rPr>
          <w:rFonts w:ascii="微软雅黑" w:hAnsi="微软雅黑"/>
        </w:rPr>
        <w:t>而统之的说，</w:t>
      </w:r>
      <w:r w:rsidRPr="001265E7">
        <w:rPr>
          <w:rFonts w:ascii="微软雅黑" w:hAnsi="微软雅黑" w:hint="eastAsia"/>
        </w:rPr>
        <w:t>哲学以</w:t>
      </w:r>
      <w:r w:rsidRPr="001265E7">
        <w:rPr>
          <w:rFonts w:ascii="微软雅黑" w:hAnsi="微软雅黑"/>
        </w:rPr>
        <w:t>整个事件</w:t>
      </w:r>
      <w:r w:rsidR="001265E7">
        <w:rPr>
          <w:rFonts w:ascii="微软雅黑" w:hAnsi="微软雅黑" w:hint="eastAsia"/>
        </w:rPr>
        <w:t>为</w:t>
      </w:r>
      <w:r w:rsidRPr="001265E7">
        <w:rPr>
          <w:rFonts w:ascii="微软雅黑" w:hAnsi="微软雅黑"/>
        </w:rPr>
        <w:t>对象</w:t>
      </w:r>
      <w:r w:rsidRPr="001265E7">
        <w:rPr>
          <w:rFonts w:ascii="微软雅黑" w:hAnsi="微软雅黑" w:hint="eastAsia"/>
        </w:rPr>
        <w:t>，</w:t>
      </w:r>
      <w:r w:rsidRPr="001265E7">
        <w:rPr>
          <w:rFonts w:ascii="微软雅黑" w:hAnsi="微软雅黑"/>
        </w:rPr>
        <w:t>或者哲学</w:t>
      </w:r>
      <w:r w:rsidRPr="001265E7">
        <w:rPr>
          <w:rFonts w:ascii="微软雅黑" w:hAnsi="微软雅黑" w:hint="eastAsia"/>
        </w:rPr>
        <w:t>以</w:t>
      </w:r>
      <w:r w:rsidRPr="001265E7">
        <w:rPr>
          <w:rFonts w:ascii="微软雅黑" w:hAnsi="微软雅黑"/>
        </w:rPr>
        <w:t>人与世界的关系为研究对象</w:t>
      </w:r>
      <w:r w:rsidRPr="001265E7">
        <w:rPr>
          <w:rFonts w:ascii="微软雅黑" w:hAnsi="微软雅黑" w:hint="eastAsia"/>
        </w:rPr>
        <w:t>。</w:t>
      </w:r>
      <w:r w:rsidRPr="001265E7">
        <w:rPr>
          <w:rFonts w:ascii="微软雅黑" w:hAnsi="微软雅黑"/>
        </w:rPr>
        <w:t>这样一个笼统的说法当然原则上没有错</w:t>
      </w:r>
      <w:r w:rsidRPr="001265E7">
        <w:rPr>
          <w:rFonts w:ascii="微软雅黑" w:hAnsi="微软雅黑" w:hint="eastAsia"/>
        </w:rPr>
        <w:t>。</w:t>
      </w:r>
      <w:r w:rsidRPr="001265E7">
        <w:rPr>
          <w:rFonts w:ascii="微软雅黑" w:hAnsi="微软雅黑"/>
        </w:rPr>
        <w:t>但人与世界的关系有种种方面，都有分门别类的科学来承担着对这种关系的研究。那么哲学究竟在何种意义上获得</w:t>
      </w:r>
      <w:r w:rsidR="004A7FDC">
        <w:rPr>
          <w:rFonts w:ascii="微软雅黑" w:hAnsi="微软雅黑" w:hint="eastAsia"/>
        </w:rPr>
        <w:t>它</w:t>
      </w:r>
      <w:r w:rsidRPr="001265E7">
        <w:rPr>
          <w:rFonts w:ascii="微软雅黑" w:hAnsi="微软雅黑"/>
        </w:rPr>
        <w:t>的对象，</w:t>
      </w:r>
      <w:proofErr w:type="gramStart"/>
      <w:r w:rsidR="004A7FDC">
        <w:rPr>
          <w:rFonts w:ascii="微软雅黑" w:hAnsi="微软雅黑" w:hint="eastAsia"/>
        </w:rPr>
        <w:t>它</w:t>
      </w:r>
      <w:r w:rsidRPr="001265E7">
        <w:rPr>
          <w:rFonts w:ascii="微软雅黑" w:hAnsi="微软雅黑"/>
        </w:rPr>
        <w:t>对象</w:t>
      </w:r>
      <w:proofErr w:type="gramEnd"/>
      <w:r w:rsidRPr="001265E7">
        <w:rPr>
          <w:rFonts w:ascii="微软雅黑" w:hAnsi="微软雅黑"/>
        </w:rPr>
        <w:t>究竟是什么？</w:t>
      </w:r>
    </w:p>
    <w:p w14:paraId="629C7852" w14:textId="77777777" w:rsidR="0024692B" w:rsidRDefault="004E4BCF" w:rsidP="00116B2E">
      <w:pPr>
        <w:ind w:firstLine="540"/>
      </w:pPr>
      <w:r w:rsidRPr="001265E7">
        <w:rPr>
          <w:rFonts w:ascii="微软雅黑" w:hAnsi="微软雅黑"/>
        </w:rPr>
        <w:t>那么我们讨论一个非常重要的关键一个重要的事，这个</w:t>
      </w:r>
      <w:r w:rsidRPr="00DC7364">
        <w:t>理解就是说哲学研究的是让经验成为可能的</w:t>
      </w:r>
      <w:r>
        <w:rPr>
          <w:rFonts w:hint="eastAsia"/>
        </w:rPr>
        <w:t>那个</w:t>
      </w:r>
      <w:r w:rsidRPr="00DC7364">
        <w:t>基础</w:t>
      </w:r>
      <w:r>
        <w:rPr>
          <w:rFonts w:hint="eastAsia"/>
        </w:rPr>
        <w:t>。</w:t>
      </w:r>
      <w:r w:rsidRPr="00DC7364">
        <w:t>哲学的对象是这样一个东西，所以叫哲学是对经验</w:t>
      </w:r>
      <w:r>
        <w:rPr>
          <w:rFonts w:hint="eastAsia"/>
        </w:rPr>
        <w:t>之</w:t>
      </w:r>
      <w:r w:rsidRPr="00DC7364">
        <w:t>根据的</w:t>
      </w:r>
      <w:r w:rsidRPr="00DC7364">
        <w:rPr>
          <w:rFonts w:hint="eastAsia"/>
        </w:rPr>
        <w:t>思辨</w:t>
      </w:r>
      <w:r>
        <w:rPr>
          <w:rFonts w:hint="eastAsia"/>
        </w:rPr>
        <w:t>。</w:t>
      </w:r>
    </w:p>
    <w:p w14:paraId="6BD77DCE" w14:textId="4F656A21" w:rsidR="004E4BCF" w:rsidRPr="00DC7364" w:rsidRDefault="004E4BCF" w:rsidP="00116B2E">
      <w:pPr>
        <w:ind w:firstLine="540"/>
      </w:pPr>
      <w:r w:rsidRPr="00DC7364">
        <w:t>那么什么</w:t>
      </w:r>
      <w:proofErr w:type="gramStart"/>
      <w:r w:rsidRPr="00DC7364">
        <w:t>叫经验</w:t>
      </w:r>
      <w:proofErr w:type="gramEnd"/>
      <w:r w:rsidRPr="00DC7364">
        <w:t>的根据？在这个观念上面，我们一开始就要跟</w:t>
      </w:r>
      <w:r w:rsidRPr="00DC7364">
        <w:rPr>
          <w:rFonts w:hint="eastAsia"/>
        </w:rPr>
        <w:t>常识</w:t>
      </w:r>
      <w:r w:rsidRPr="00DC7364">
        <w:t>告别</w:t>
      </w:r>
      <w:r>
        <w:rPr>
          <w:rFonts w:hint="eastAsia"/>
        </w:rPr>
        <w:t>。</w:t>
      </w:r>
      <w:r w:rsidRPr="00DC7364">
        <w:t>我们不能被常识所束缚，常识的理解框架是我们进入哲学之门的最初的也是最大的障碍。常人对哲学</w:t>
      </w:r>
      <w:r w:rsidRPr="00DC7364">
        <w:rPr>
          <w:rFonts w:hint="eastAsia"/>
        </w:rPr>
        <w:t>抱</w:t>
      </w:r>
      <w:r w:rsidRPr="00DC7364">
        <w:t>一种藐视的态度，也是因为他只是在哲学著作当中好像</w:t>
      </w:r>
      <w:r w:rsidR="0024692B">
        <w:rPr>
          <w:rFonts w:hint="eastAsia"/>
        </w:rPr>
        <w:t>读</w:t>
      </w:r>
      <w:r w:rsidRPr="00DC7364">
        <w:t>到了常识的重复，只是把</w:t>
      </w:r>
      <w:r>
        <w:rPr>
          <w:rFonts w:hint="eastAsia"/>
        </w:rPr>
        <w:t>常识</w:t>
      </w:r>
      <w:r w:rsidRPr="00DC7364">
        <w:t>做了更</w:t>
      </w:r>
      <w:r>
        <w:rPr>
          <w:rFonts w:hint="eastAsia"/>
        </w:rPr>
        <w:t>常识</w:t>
      </w:r>
      <w:r w:rsidRPr="00DC7364">
        <w:t>，做了更高的概括而已，这不</w:t>
      </w:r>
      <w:r>
        <w:rPr>
          <w:rFonts w:hint="eastAsia"/>
        </w:rPr>
        <w:t>概括</w:t>
      </w:r>
      <w:r w:rsidRPr="00DC7364">
        <w:t>我也能概括</w:t>
      </w:r>
      <w:r>
        <w:rPr>
          <w:rFonts w:hint="eastAsia"/>
        </w:rPr>
        <w:t>，</w:t>
      </w:r>
      <w:r w:rsidRPr="00DC7364">
        <w:t>这是对哲学的一个藐视的态度</w:t>
      </w:r>
      <w:r>
        <w:rPr>
          <w:rFonts w:hint="eastAsia"/>
        </w:rPr>
        <w:t>。</w:t>
      </w:r>
      <w:r w:rsidRPr="00DC7364">
        <w:t>还有一种对</w:t>
      </w:r>
      <w:r>
        <w:rPr>
          <w:rFonts w:hint="eastAsia"/>
        </w:rPr>
        <w:t>哲学</w:t>
      </w:r>
      <w:r w:rsidRPr="00DC7364">
        <w:t>采取敬畏的态度，认为哲学</w:t>
      </w:r>
      <w:r>
        <w:rPr>
          <w:rFonts w:hint="eastAsia"/>
        </w:rPr>
        <w:t>这个</w:t>
      </w:r>
      <w:r w:rsidRPr="00DC7364">
        <w:t>东西太神秘了，太</w:t>
      </w:r>
      <w:r>
        <w:rPr>
          <w:rFonts w:hint="eastAsia"/>
        </w:rPr>
        <w:t>玄妙</w:t>
      </w:r>
      <w:r w:rsidRPr="00DC7364">
        <w:t>了，也许超出我的</w:t>
      </w:r>
      <w:r>
        <w:rPr>
          <w:rFonts w:hint="eastAsia"/>
        </w:rPr>
        <w:t>智力</w:t>
      </w:r>
      <w:r w:rsidRPr="00DC7364">
        <w:t>水平。这两种态度看上去是对立的，其实都是误解了哲学，不知道哲学究竟研究什么。</w:t>
      </w:r>
    </w:p>
    <w:p w14:paraId="663619C2" w14:textId="77777777" w:rsidR="0024692B" w:rsidRDefault="004E4BCF" w:rsidP="00116B2E">
      <w:pPr>
        <w:ind w:firstLine="540"/>
      </w:pPr>
      <w:r w:rsidRPr="00DC7364">
        <w:lastRenderedPageBreak/>
        <w:t>那么我们接着上一堂课的</w:t>
      </w:r>
      <w:r>
        <w:rPr>
          <w:rFonts w:hint="eastAsia"/>
        </w:rPr>
        <w:t>这个</w:t>
      </w:r>
      <w:r w:rsidRPr="00DC7364">
        <w:t>话题来继续讨论。我们说经验并不是直接的自在</w:t>
      </w:r>
      <w:r>
        <w:rPr>
          <w:rFonts w:hint="eastAsia"/>
        </w:rPr>
        <w:t>的</w:t>
      </w:r>
      <w:r w:rsidR="0024692B">
        <w:rPr>
          <w:rFonts w:hint="eastAsia"/>
        </w:rPr>
        <w:t>，</w:t>
      </w:r>
      <w:r w:rsidRPr="00DC7364">
        <w:t>凭借自身而</w:t>
      </w:r>
      <w:r w:rsidRPr="00DC7364">
        <w:rPr>
          <w:rFonts w:hint="eastAsia"/>
        </w:rPr>
        <w:t>存在</w:t>
      </w:r>
      <w:r w:rsidRPr="00DC7364">
        <w:t>的。我们总以为我们认识世界是从</w:t>
      </w:r>
      <w:r w:rsidRPr="00DC7364">
        <w:rPr>
          <w:rFonts w:hint="eastAsia"/>
        </w:rPr>
        <w:t>经验</w:t>
      </w:r>
      <w:r w:rsidRPr="00DC7364">
        <w:t>开始的，这句话是没有错</w:t>
      </w:r>
      <w:r>
        <w:rPr>
          <w:rFonts w:hint="eastAsia"/>
        </w:rPr>
        <w:t>。</w:t>
      </w:r>
      <w:r w:rsidRPr="00DC7364">
        <w:t>但是从经验开始，不等于说经验里边就最后可以把经验还原为我们对外部事物的感觉，就把经验还原到底，它只是一堆感觉，还原为最基本</w:t>
      </w:r>
      <w:r>
        <w:rPr>
          <w:rFonts w:hint="eastAsia"/>
        </w:rPr>
        <w:t>的、</w:t>
      </w:r>
      <w:r w:rsidRPr="00DC7364">
        <w:t>最简单的感觉事实。我们以为有这些大量的</w:t>
      </w:r>
      <w:r>
        <w:rPr>
          <w:rFonts w:hint="eastAsia"/>
        </w:rPr>
        <w:t>、</w:t>
      </w:r>
      <w:r w:rsidRPr="00DC7364">
        <w:t>简单的感觉</w:t>
      </w:r>
      <w:r w:rsidRPr="00DC7364">
        <w:rPr>
          <w:rFonts w:hint="eastAsia"/>
        </w:rPr>
        <w:t>事实</w:t>
      </w:r>
      <w:r w:rsidRPr="00DC7364">
        <w:t>组合成了一条经验，所以我们相信一种纯粹经验科学，在这种经验科学</w:t>
      </w:r>
      <w:r w:rsidRPr="0024692B">
        <w:t>的知识当中，不包含任何思辨的成分</w:t>
      </w:r>
      <w:r w:rsidRPr="0024692B">
        <w:rPr>
          <w:rFonts w:hint="eastAsia"/>
        </w:rPr>
        <w:t>、</w:t>
      </w:r>
      <w:r w:rsidRPr="0024692B">
        <w:t>假设的成分</w:t>
      </w:r>
      <w:r w:rsidRPr="0024692B">
        <w:rPr>
          <w:rFonts w:hint="eastAsia"/>
        </w:rPr>
        <w:t>、</w:t>
      </w:r>
      <w:r w:rsidRPr="0024692B">
        <w:t>信念的成分，这里的知识是绝对可靠</w:t>
      </w:r>
      <w:r w:rsidRPr="0024692B">
        <w:rPr>
          <w:rFonts w:hint="eastAsia"/>
        </w:rPr>
        <w:t>和</w:t>
      </w:r>
      <w:r w:rsidR="0024692B">
        <w:rPr>
          <w:rFonts w:hint="eastAsia"/>
        </w:rPr>
        <w:t>纯净</w:t>
      </w:r>
      <w:r w:rsidRPr="0024692B">
        <w:t>的，因为</w:t>
      </w:r>
      <w:r w:rsidR="0024692B">
        <w:rPr>
          <w:rFonts w:hint="eastAsia"/>
        </w:rPr>
        <w:t>它</w:t>
      </w:r>
      <w:r w:rsidRPr="0024692B">
        <w:t>是从感觉</w:t>
      </w:r>
      <w:proofErr w:type="gramStart"/>
      <w:r w:rsidRPr="0024692B">
        <w:t>一</w:t>
      </w:r>
      <w:proofErr w:type="gramEnd"/>
      <w:r w:rsidRPr="0024692B">
        <w:t>步步上升而来的。这样一种误解</w:t>
      </w:r>
      <w:r w:rsidRPr="0024692B">
        <w:rPr>
          <w:rFonts w:hint="eastAsia"/>
        </w:rPr>
        <w:t>连牛顿也有</w:t>
      </w:r>
      <w:r w:rsidRPr="0024692B">
        <w:t>。</w:t>
      </w:r>
    </w:p>
    <w:p w14:paraId="15678065" w14:textId="77777777" w:rsidR="0024692B" w:rsidRDefault="004E4BCF" w:rsidP="00116B2E">
      <w:pPr>
        <w:ind w:firstLine="540"/>
      </w:pPr>
      <w:r w:rsidRPr="0024692B">
        <w:rPr>
          <w:rFonts w:hint="eastAsia"/>
        </w:rPr>
        <w:t>牛顿</w:t>
      </w:r>
      <w:r w:rsidRPr="0024692B">
        <w:t>认为他的自然科学的理论为什么是确切可靠的？他说我从来不做任何</w:t>
      </w:r>
      <w:r w:rsidRPr="0024692B">
        <w:rPr>
          <w:rFonts w:hint="eastAsia"/>
        </w:rPr>
        <w:t>假设</w:t>
      </w:r>
      <w:r w:rsidRPr="0024692B">
        <w:t>，我</w:t>
      </w:r>
      <w:r w:rsidR="0024692B">
        <w:rPr>
          <w:rFonts w:hint="eastAsia"/>
        </w:rPr>
        <w:t>每</w:t>
      </w:r>
      <w:r w:rsidRPr="0024692B">
        <w:t>得到一个科学的规律或者科学的理论的概括，我总是一步一步小心翼翼的从简单的感觉经验出发，然后提升它</w:t>
      </w:r>
      <w:r w:rsidR="0024692B">
        <w:rPr>
          <w:rFonts w:hint="eastAsia"/>
        </w:rPr>
        <w:t>、</w:t>
      </w:r>
      <w:r w:rsidRPr="0024692B">
        <w:t>概括它。但是牛顿这位伟大的科学家，在哲学方面我们不得不承认</w:t>
      </w:r>
      <w:r w:rsidRPr="0024692B">
        <w:rPr>
          <w:rFonts w:hint="eastAsia"/>
        </w:rPr>
        <w:t>他</w:t>
      </w:r>
      <w:r w:rsidRPr="0024692B">
        <w:t>不够伟大</w:t>
      </w:r>
      <w:r w:rsidR="0024692B">
        <w:rPr>
          <w:rFonts w:hint="eastAsia"/>
        </w:rPr>
        <w:t>，</w:t>
      </w:r>
      <w:r w:rsidRPr="0024692B">
        <w:t>他没有真正的理解一个科学活动的真正基础</w:t>
      </w:r>
      <w:r w:rsidRPr="0024692B">
        <w:rPr>
          <w:rFonts w:hint="eastAsia"/>
        </w:rPr>
        <w:t>是什么</w:t>
      </w:r>
      <w:r w:rsidR="0024692B">
        <w:rPr>
          <w:rFonts w:hint="eastAsia"/>
        </w:rPr>
        <w:t>，</w:t>
      </w:r>
      <w:r w:rsidRPr="0024692B">
        <w:t>他只知道观</w:t>
      </w:r>
      <w:r w:rsidRPr="0024692B">
        <w:rPr>
          <w:rFonts w:hint="eastAsia"/>
        </w:rPr>
        <w:t>测、</w:t>
      </w:r>
      <w:r w:rsidRPr="0024692B">
        <w:t>感觉</w:t>
      </w:r>
      <w:r w:rsidRPr="0024692B">
        <w:rPr>
          <w:rFonts w:hint="eastAsia"/>
        </w:rPr>
        <w:t>、实验</w:t>
      </w:r>
      <w:r w:rsidRPr="0024692B">
        <w:t>，他以为科学就是这样做出来。</w:t>
      </w:r>
    </w:p>
    <w:p w14:paraId="3722194E" w14:textId="50720C01" w:rsidR="004E4BCF" w:rsidRPr="0024692B" w:rsidRDefault="004E4BCF" w:rsidP="00116B2E">
      <w:pPr>
        <w:ind w:firstLine="540"/>
      </w:pPr>
      <w:r w:rsidRPr="0024692B">
        <w:t>那么有一位伟大的哲学家叫康德，纠正了这种错误的理解，</w:t>
      </w:r>
      <w:r w:rsidRPr="0024692B">
        <w:rPr>
          <w:rFonts w:hint="eastAsia"/>
        </w:rPr>
        <w:t>康德</w:t>
      </w:r>
      <w:r w:rsidRPr="0024692B">
        <w:t>一开始讨论的</w:t>
      </w:r>
      <w:r w:rsidRPr="0024692B">
        <w:rPr>
          <w:rFonts w:hint="eastAsia"/>
        </w:rPr>
        <w:t>就是</w:t>
      </w:r>
      <w:r w:rsidRPr="0024692B">
        <w:t>科学研究的</w:t>
      </w:r>
      <w:r w:rsidRPr="0024692B">
        <w:rPr>
          <w:rFonts w:hint="eastAsia"/>
        </w:rPr>
        <w:t>那个</w:t>
      </w:r>
      <w:r w:rsidRPr="0024692B">
        <w:t>对象，</w:t>
      </w:r>
      <w:r w:rsidR="0024692B">
        <w:rPr>
          <w:rFonts w:hint="eastAsia"/>
        </w:rPr>
        <w:t>就是</w:t>
      </w:r>
      <w:r w:rsidRPr="0024692B">
        <w:t>哪怕是日常经验，</w:t>
      </w:r>
      <w:r w:rsidRPr="0024692B">
        <w:rPr>
          <w:rFonts w:hint="eastAsia"/>
        </w:rPr>
        <w:t>这个</w:t>
      </w:r>
      <w:r w:rsidRPr="0024692B">
        <w:t>经验本身都不可能还原到底</w:t>
      </w:r>
      <w:r w:rsidRPr="0024692B">
        <w:rPr>
          <w:rFonts w:hint="eastAsia"/>
        </w:rPr>
        <w:t>是感觉成分</w:t>
      </w:r>
      <w:r w:rsidRPr="0024692B">
        <w:t>，</w:t>
      </w:r>
      <w:r w:rsidRPr="0024692B">
        <w:rPr>
          <w:rFonts w:hint="eastAsia"/>
        </w:rPr>
        <w:t>还原到</w:t>
      </w:r>
      <w:r w:rsidRPr="0024692B">
        <w:t>最后除了感觉</w:t>
      </w:r>
      <w:r w:rsidRPr="0024692B">
        <w:rPr>
          <w:rFonts w:hint="eastAsia"/>
        </w:rPr>
        <w:t>成分</w:t>
      </w:r>
      <w:r w:rsidRPr="0024692B">
        <w:t>之外，还有一个</w:t>
      </w:r>
      <w:proofErr w:type="gramStart"/>
      <w:r w:rsidRPr="0024692B">
        <w:t>超感觉</w:t>
      </w:r>
      <w:proofErr w:type="gramEnd"/>
      <w:r w:rsidRPr="0024692B">
        <w:t>的</w:t>
      </w:r>
      <w:r w:rsidRPr="0024692B">
        <w:rPr>
          <w:rFonts w:hint="eastAsia"/>
        </w:rPr>
        <w:t>成分</w:t>
      </w:r>
      <w:r w:rsidRPr="0024692B">
        <w:t>，没有</w:t>
      </w:r>
      <w:r w:rsidRPr="0024692B">
        <w:rPr>
          <w:rFonts w:hint="eastAsia"/>
        </w:rPr>
        <w:t>这个</w:t>
      </w:r>
      <w:proofErr w:type="gramStart"/>
      <w:r w:rsidRPr="0024692B">
        <w:t>超感觉</w:t>
      </w:r>
      <w:proofErr w:type="gramEnd"/>
      <w:r w:rsidRPr="0024692B">
        <w:t>的</w:t>
      </w:r>
      <w:r w:rsidRPr="0024692B">
        <w:rPr>
          <w:rFonts w:hint="eastAsia"/>
        </w:rPr>
        <w:t>成分</w:t>
      </w:r>
      <w:r w:rsidRPr="0024692B">
        <w:t>，这条经验</w:t>
      </w:r>
      <w:r w:rsidRPr="0024692B">
        <w:rPr>
          <w:rFonts w:hint="eastAsia"/>
        </w:rPr>
        <w:t>就</w:t>
      </w:r>
      <w:r w:rsidRPr="0024692B">
        <w:t>无法成立，</w:t>
      </w:r>
      <w:r w:rsidRPr="0024692B">
        <w:rPr>
          <w:rFonts w:hint="eastAsia"/>
        </w:rPr>
        <w:t>就</w:t>
      </w:r>
      <w:r w:rsidRPr="0024692B">
        <w:t>无法呈现，就没有这条经验。上次我们开始讨论这个问题了，所以我们不应当把经验看成是直接的</w:t>
      </w:r>
      <w:r w:rsidRPr="0024692B">
        <w:rPr>
          <w:rFonts w:hint="eastAsia"/>
        </w:rPr>
        <w:t>、</w:t>
      </w:r>
      <w:r w:rsidRPr="0024692B">
        <w:t>自在的</w:t>
      </w:r>
      <w:r w:rsidRPr="0024692B">
        <w:rPr>
          <w:rFonts w:hint="eastAsia"/>
        </w:rPr>
        <w:t>、第一性</w:t>
      </w:r>
      <w:r w:rsidRPr="0024692B">
        <w:t>的，经验是被</w:t>
      </w:r>
      <w:r w:rsidRPr="0024692B">
        <w:rPr>
          <w:rFonts w:hint="eastAsia"/>
        </w:rPr>
        <w:t>建构</w:t>
      </w:r>
      <w:r w:rsidRPr="0024692B">
        <w:t>的，建构经验的形式</w:t>
      </w:r>
      <w:proofErr w:type="gramStart"/>
      <w:r w:rsidRPr="0024692B">
        <w:t>不</w:t>
      </w:r>
      <w:proofErr w:type="gramEnd"/>
      <w:r w:rsidRPr="0024692B">
        <w:t>来自我们的感官对外部的感知。</w:t>
      </w:r>
    </w:p>
    <w:p w14:paraId="3231869A" w14:textId="11D34585" w:rsidR="004E4BCF" w:rsidRPr="0024692B" w:rsidRDefault="004E4BCF" w:rsidP="00116B2E">
      <w:pPr>
        <w:ind w:firstLine="540"/>
      </w:pPr>
      <w:r w:rsidRPr="0024692B">
        <w:t>我们现在还不要去讨论科学知识</w:t>
      </w:r>
      <w:r w:rsidRPr="0024692B">
        <w:rPr>
          <w:rFonts w:hint="eastAsia"/>
        </w:rPr>
        <w:t>、</w:t>
      </w:r>
      <w:r w:rsidRPr="0024692B">
        <w:t>科学命题，我们哪怕讨论一条简单的经验</w:t>
      </w:r>
      <w:r w:rsidR="007E5313">
        <w:rPr>
          <w:rFonts w:hint="eastAsia"/>
        </w:rPr>
        <w:t>事实</w:t>
      </w:r>
      <w:r w:rsidRPr="0024692B">
        <w:t>，我们说这条经验也是被建立起来的</w:t>
      </w:r>
      <w:r w:rsidR="007E5313">
        <w:rPr>
          <w:rFonts w:hint="eastAsia"/>
        </w:rPr>
        <w:t>，</w:t>
      </w:r>
      <w:r w:rsidRPr="0024692B">
        <w:t>这一点非常要紧，就是我们说哲学研究让经验成为可能的</w:t>
      </w:r>
      <w:r w:rsidRPr="0024692B">
        <w:rPr>
          <w:rFonts w:hint="eastAsia"/>
        </w:rPr>
        <w:t>那个</w:t>
      </w:r>
      <w:r w:rsidRPr="0024692B">
        <w:t>根据</w:t>
      </w:r>
      <w:r w:rsidR="007E5313">
        <w:rPr>
          <w:rFonts w:hint="eastAsia"/>
        </w:rPr>
        <w:t>，</w:t>
      </w:r>
      <w:r w:rsidRPr="0024692B">
        <w:t>这个</w:t>
      </w:r>
      <w:r w:rsidRPr="0024692B">
        <w:rPr>
          <w:rFonts w:hint="eastAsia"/>
        </w:rPr>
        <w:t>根据</w:t>
      </w:r>
      <w:r w:rsidRPr="0024692B">
        <w:t>如果一旦拿掉</w:t>
      </w:r>
      <w:r w:rsidR="007E5313">
        <w:rPr>
          <w:rFonts w:hint="eastAsia"/>
        </w:rPr>
        <w:t>，</w:t>
      </w:r>
      <w:r w:rsidRPr="0024692B">
        <w:t>经验不存在，这一份经验不存在</w:t>
      </w:r>
      <w:r w:rsidRPr="0024692B">
        <w:rPr>
          <w:rFonts w:hint="eastAsia"/>
        </w:rPr>
        <w:t>。</w:t>
      </w:r>
      <w:r w:rsidRPr="0024692B">
        <w:t>无论是自然世界的经验，还是社会世界的经验，都是</w:t>
      </w:r>
      <w:r w:rsidRPr="0024692B">
        <w:rPr>
          <w:rFonts w:hint="eastAsia"/>
        </w:rPr>
        <w:t>如此。</w:t>
      </w:r>
      <w:r w:rsidRPr="0024692B">
        <w:t>我们上次谈到了自然世界的经验</w:t>
      </w:r>
      <w:r w:rsidR="007E5313">
        <w:rPr>
          <w:rFonts w:hint="eastAsia"/>
        </w:rPr>
        <w:t>，</w:t>
      </w:r>
      <w:r w:rsidRPr="00DC7364">
        <w:t>比如说水</w:t>
      </w:r>
      <w:proofErr w:type="gramStart"/>
      <w:r w:rsidRPr="00DC7364">
        <w:t>结成冰</w:t>
      </w:r>
      <w:r>
        <w:rPr>
          <w:rFonts w:hint="eastAsia"/>
        </w:rPr>
        <w:t>这</w:t>
      </w:r>
      <w:r w:rsidRPr="00DC7364">
        <w:t>一条</w:t>
      </w:r>
      <w:proofErr w:type="gramEnd"/>
      <w:r w:rsidRPr="00DC7364">
        <w:t>经验，</w:t>
      </w:r>
      <w:r w:rsidRPr="00DC7364">
        <w:rPr>
          <w:rFonts w:hint="eastAsia"/>
        </w:rPr>
        <w:t>水结成冰</w:t>
      </w:r>
      <w:r w:rsidRPr="00DC7364">
        <w:t>还不等于一条科学命题</w:t>
      </w:r>
      <w:r w:rsidR="007E5313">
        <w:rPr>
          <w:rFonts w:hint="eastAsia"/>
        </w:rPr>
        <w:t>，</w:t>
      </w:r>
      <w:r w:rsidRPr="00DC7364">
        <w:t>它是一个日常经验，即使哪怕是这样一条日常经验里面都包含着</w:t>
      </w:r>
      <w:proofErr w:type="gramStart"/>
      <w:r w:rsidRPr="00DC7364">
        <w:t>超感觉</w:t>
      </w:r>
      <w:proofErr w:type="gramEnd"/>
      <w:r w:rsidRPr="00DC7364">
        <w:t>的成分</w:t>
      </w:r>
      <w:r w:rsidR="007E5313">
        <w:rPr>
          <w:rFonts w:hint="eastAsia"/>
        </w:rPr>
        <w:t>；</w:t>
      </w:r>
      <w:r w:rsidRPr="00DC7364">
        <w:t>没有</w:t>
      </w:r>
      <w:r>
        <w:rPr>
          <w:rFonts w:hint="eastAsia"/>
        </w:rPr>
        <w:t>这个</w:t>
      </w:r>
      <w:proofErr w:type="gramStart"/>
      <w:r w:rsidRPr="00DC7364">
        <w:rPr>
          <w:rFonts w:hint="eastAsia"/>
        </w:rPr>
        <w:t>超感觉</w:t>
      </w:r>
      <w:proofErr w:type="gramEnd"/>
      <w:r w:rsidRPr="00DC7364">
        <w:rPr>
          <w:rFonts w:hint="eastAsia"/>
        </w:rPr>
        <w:t>的成分</w:t>
      </w:r>
      <w:r w:rsidRPr="00DC7364">
        <w:t>，就无法把</w:t>
      </w:r>
      <w:r>
        <w:rPr>
          <w:rFonts w:hint="eastAsia"/>
        </w:rPr>
        <w:t>这个</w:t>
      </w:r>
      <w:r w:rsidRPr="00DC7364">
        <w:t>分散的</w:t>
      </w:r>
      <w:r>
        <w:rPr>
          <w:rFonts w:hint="eastAsia"/>
        </w:rPr>
        <w:t>、</w:t>
      </w:r>
      <w:r w:rsidRPr="00DC7364">
        <w:t>杂多的</w:t>
      </w:r>
      <w:r>
        <w:rPr>
          <w:rFonts w:hint="eastAsia"/>
        </w:rPr>
        <w:t>、</w:t>
      </w:r>
      <w:r w:rsidRPr="00DC7364">
        <w:rPr>
          <w:rFonts w:hint="eastAsia"/>
        </w:rPr>
        <w:t>知觉</w:t>
      </w:r>
      <w:r w:rsidRPr="00DC7364">
        <w:t>状态组织成一条经验。这种组织</w:t>
      </w:r>
      <w:r w:rsidR="007E5313">
        <w:rPr>
          <w:rFonts w:hint="eastAsia"/>
        </w:rPr>
        <w:t>——</w:t>
      </w:r>
      <w:r>
        <w:rPr>
          <w:rFonts w:hint="eastAsia"/>
        </w:rPr>
        <w:t>就是</w:t>
      </w:r>
      <w:r w:rsidRPr="00DC7364">
        <w:t>把杂</w:t>
      </w:r>
      <w:r w:rsidRPr="00DC7364">
        <w:rPr>
          <w:rFonts w:hint="eastAsia"/>
        </w:rPr>
        <w:t>多</w:t>
      </w:r>
      <w:r w:rsidRPr="00DC7364">
        <w:t>的感觉成分综合起来，综合起来建构为一条经验，这种能力来自</w:t>
      </w:r>
      <w:r w:rsidRPr="00DC7364">
        <w:rPr>
          <w:rFonts w:hint="eastAsia"/>
        </w:rPr>
        <w:t>心</w:t>
      </w:r>
      <w:r w:rsidRPr="00DC7364">
        <w:t>本身，而不是</w:t>
      </w:r>
      <w:r w:rsidRPr="0024692B">
        <w:t>来自我们的感官的感知能力。</w:t>
      </w:r>
    </w:p>
    <w:p w14:paraId="31057D71" w14:textId="7856DEB1" w:rsidR="004E4BCF" w:rsidRPr="007E5313" w:rsidRDefault="004E4BCF" w:rsidP="00116B2E">
      <w:pPr>
        <w:ind w:firstLine="540"/>
      </w:pPr>
      <w:r w:rsidRPr="0024692B">
        <w:lastRenderedPageBreak/>
        <w:t>我这里介绍的是康德的思想</w:t>
      </w:r>
      <w:r w:rsidRPr="0024692B">
        <w:rPr>
          <w:rFonts w:hint="eastAsia"/>
        </w:rPr>
        <w:t>。当然</w:t>
      </w:r>
      <w:r w:rsidRPr="0024692B">
        <w:t>康德的思想并不是哲学中最后的真理，但是你得先理解这个康德的先验哲学的境界，</w:t>
      </w:r>
      <w:r w:rsidRPr="0024692B">
        <w:rPr>
          <w:rFonts w:hint="eastAsia"/>
        </w:rPr>
        <w:t>他</w:t>
      </w:r>
      <w:r w:rsidRPr="0024692B">
        <w:t>提出了这样一个关键的问题，</w:t>
      </w:r>
      <w:r w:rsidRPr="0024692B">
        <w:rPr>
          <w:rFonts w:hint="eastAsia"/>
        </w:rPr>
        <w:t>就是</w:t>
      </w:r>
      <w:r w:rsidRPr="0024692B">
        <w:t>经验不是</w:t>
      </w:r>
      <w:r w:rsidRPr="0024692B">
        <w:rPr>
          <w:rFonts w:hint="eastAsia"/>
        </w:rPr>
        <w:t>直接</w:t>
      </w:r>
      <w:r w:rsidRPr="0024692B">
        <w:t>存在的。我们的认识从</w:t>
      </w:r>
      <w:r w:rsidRPr="0024692B">
        <w:rPr>
          <w:rFonts w:hint="eastAsia"/>
        </w:rPr>
        <w:t>经验</w:t>
      </w:r>
      <w:r w:rsidRPr="0024692B">
        <w:t>开始</w:t>
      </w:r>
      <w:r w:rsidR="007E5313">
        <w:rPr>
          <w:rFonts w:hint="eastAsia"/>
        </w:rPr>
        <w:t>，</w:t>
      </w:r>
      <w:r w:rsidRPr="0024692B">
        <w:t>这</w:t>
      </w:r>
      <w:r w:rsidR="007E5313">
        <w:rPr>
          <w:rFonts w:hint="eastAsia"/>
        </w:rPr>
        <w:t>点</w:t>
      </w:r>
      <w:r w:rsidRPr="0024692B">
        <w:t>毫不</w:t>
      </w:r>
      <w:r w:rsidRPr="0024692B">
        <w:rPr>
          <w:rFonts w:hint="eastAsia"/>
        </w:rPr>
        <w:t>错误</w:t>
      </w:r>
      <w:r w:rsidRPr="0024692B">
        <w:t>，说的完全正确，但我们的</w:t>
      </w:r>
      <w:r w:rsidRPr="0024692B">
        <w:rPr>
          <w:rFonts w:hint="eastAsia"/>
        </w:rPr>
        <w:t>认识</w:t>
      </w:r>
      <w:r w:rsidRPr="0024692B">
        <w:t>并不仅仅来源于经验</w:t>
      </w:r>
      <w:r w:rsidR="007E5313">
        <w:rPr>
          <w:rFonts w:hint="eastAsia"/>
        </w:rPr>
        <w:t>；</w:t>
      </w:r>
      <w:r w:rsidRPr="0024692B">
        <w:t>从</w:t>
      </w:r>
      <w:r w:rsidRPr="0024692B">
        <w:rPr>
          <w:rFonts w:hint="eastAsia"/>
        </w:rPr>
        <w:t>经验</w:t>
      </w:r>
      <w:r w:rsidRPr="0024692B">
        <w:t>开始这个说法不等于来源于经验，完全来源于</w:t>
      </w:r>
      <w:r w:rsidRPr="007E5313">
        <w:rPr>
          <w:rFonts w:hint="eastAsia"/>
        </w:rPr>
        <w:t>经验。</w:t>
      </w:r>
      <w:r w:rsidRPr="007E5313">
        <w:t>要区分两种说法，在我们把一个认识过程看成是个时间进程的话，那么起点无论如何是经验，</w:t>
      </w:r>
      <w:r w:rsidRPr="007E5313">
        <w:rPr>
          <w:rFonts w:hint="eastAsia"/>
        </w:rPr>
        <w:t>感觉</w:t>
      </w:r>
      <w:r w:rsidRPr="007E5313">
        <w:t>经验，但是人类事实并不是完全建立在</w:t>
      </w:r>
      <w:r w:rsidRPr="007E5313">
        <w:rPr>
          <w:rFonts w:hint="eastAsia"/>
        </w:rPr>
        <w:t>感觉</w:t>
      </w:r>
      <w:r w:rsidRPr="007E5313">
        <w:t>经验的基础上的</w:t>
      </w:r>
      <w:r w:rsidRPr="007E5313">
        <w:rPr>
          <w:rFonts w:hint="eastAsia"/>
        </w:rPr>
        <w:t>。</w:t>
      </w:r>
      <w:r w:rsidRPr="007E5313">
        <w:t>所以你不能说来源于</w:t>
      </w:r>
      <w:r w:rsidRPr="007E5313">
        <w:rPr>
          <w:rFonts w:hint="eastAsia"/>
        </w:rPr>
        <w:t>感觉经验</w:t>
      </w:r>
      <w:r w:rsidRPr="007E5313">
        <w:t>。从</w:t>
      </w:r>
      <w:r w:rsidRPr="007E5313">
        <w:rPr>
          <w:rFonts w:hint="eastAsia"/>
        </w:rPr>
        <w:t>感觉</w:t>
      </w:r>
      <w:r w:rsidRPr="007E5313">
        <w:t>经验开始这句话，从</w:t>
      </w:r>
      <w:proofErr w:type="gramStart"/>
      <w:r w:rsidRPr="007E5313">
        <w:t>什么</w:t>
      </w:r>
      <w:r w:rsidRPr="007E5313">
        <w:rPr>
          <w:rFonts w:hint="eastAsia"/>
        </w:rPr>
        <w:t>什么</w:t>
      </w:r>
      <w:proofErr w:type="gramEnd"/>
      <w:r w:rsidRPr="007E5313">
        <w:t>开始不等于来源于</w:t>
      </w:r>
      <w:r w:rsidRPr="007E5313">
        <w:rPr>
          <w:rFonts w:hint="eastAsia"/>
        </w:rPr>
        <w:t>它</w:t>
      </w:r>
      <w:r w:rsidRPr="007E5313">
        <w:t>，明白吧？这里边要做一个明确的区分</w:t>
      </w:r>
      <w:r w:rsidRPr="007E5313">
        <w:rPr>
          <w:rFonts w:hint="eastAsia"/>
        </w:rPr>
        <w:t>。</w:t>
      </w:r>
    </w:p>
    <w:p w14:paraId="6788DEE8" w14:textId="77777777" w:rsidR="007E5313" w:rsidRDefault="004E4BCF" w:rsidP="00116B2E">
      <w:pPr>
        <w:ind w:firstLine="540"/>
      </w:pPr>
      <w:r w:rsidRPr="00DC7364">
        <w:t>我们进入了哲学的学习，我们就开始清理我们的思想，清理我们的思维</w:t>
      </w:r>
      <w:r>
        <w:rPr>
          <w:rFonts w:hint="eastAsia"/>
        </w:rPr>
        <w:t>。</w:t>
      </w:r>
      <w:r w:rsidRPr="00DC7364">
        <w:t>我们要小心翼翼</w:t>
      </w:r>
      <w:r w:rsidR="007E5313">
        <w:rPr>
          <w:rFonts w:hint="eastAsia"/>
        </w:rPr>
        <w:t>地</w:t>
      </w:r>
      <w:r w:rsidRPr="00DC7364">
        <w:t>清洗那些混乱的</w:t>
      </w:r>
      <w:r>
        <w:rPr>
          <w:rFonts w:hint="eastAsia"/>
        </w:rPr>
        <w:t>、</w:t>
      </w:r>
      <w:r w:rsidRPr="00DC7364">
        <w:t>杂多的观念，我们要把事情的本质真相让</w:t>
      </w:r>
      <w:r w:rsidR="007E5313">
        <w:rPr>
          <w:rFonts w:hint="eastAsia"/>
        </w:rPr>
        <w:t>它</w:t>
      </w:r>
      <w:r w:rsidRPr="00DC7364">
        <w:t>显露出来，这是哲学思维的一个宝贵的品质，我们人人都应当有这种修养，特别是在高校的学生</w:t>
      </w:r>
      <w:r>
        <w:rPr>
          <w:rFonts w:hint="eastAsia"/>
        </w:rPr>
        <w:t>。</w:t>
      </w:r>
    </w:p>
    <w:p w14:paraId="458D4139" w14:textId="77777777" w:rsidR="00EC59CB" w:rsidRDefault="004E4BCF" w:rsidP="00116B2E">
      <w:pPr>
        <w:ind w:firstLine="540"/>
      </w:pPr>
      <w:r w:rsidRPr="00DC7364">
        <w:t>所以我们上次谈到</w:t>
      </w:r>
      <w:r w:rsidRPr="00DC7364">
        <w:rPr>
          <w:rFonts w:hint="eastAsia"/>
        </w:rPr>
        <w:t>水结成</w:t>
      </w:r>
      <w:proofErr w:type="gramStart"/>
      <w:r w:rsidRPr="00DC7364">
        <w:rPr>
          <w:rFonts w:hint="eastAsia"/>
        </w:rPr>
        <w:t>冰这样</w:t>
      </w:r>
      <w:proofErr w:type="gramEnd"/>
      <w:r w:rsidRPr="00DC7364">
        <w:rPr>
          <w:rFonts w:hint="eastAsia"/>
        </w:rPr>
        <w:t>一条经验，</w:t>
      </w:r>
      <w:r w:rsidRPr="00DC7364">
        <w:t>它有一个</w:t>
      </w:r>
      <w:proofErr w:type="gramStart"/>
      <w:r w:rsidRPr="00DC7364">
        <w:t>非经验</w:t>
      </w:r>
      <w:proofErr w:type="gramEnd"/>
      <w:r w:rsidRPr="00DC7364">
        <w:t>的基础，</w:t>
      </w:r>
      <w:proofErr w:type="gramStart"/>
      <w:r w:rsidRPr="00DC7364">
        <w:t>非感觉</w:t>
      </w:r>
      <w:proofErr w:type="gramEnd"/>
      <w:r w:rsidRPr="00DC7364">
        <w:t>的</w:t>
      </w:r>
      <w:r w:rsidRPr="00DC7364">
        <w:rPr>
          <w:rFonts w:hint="eastAsia"/>
        </w:rPr>
        <w:t>基础</w:t>
      </w:r>
      <w:r w:rsidRPr="00DC7364">
        <w:t>，</w:t>
      </w:r>
      <w:r>
        <w:rPr>
          <w:rFonts w:hint="eastAsia"/>
        </w:rPr>
        <w:t>就是</w:t>
      </w:r>
      <w:r w:rsidRPr="00DC7364">
        <w:t>实体范畴。</w:t>
      </w:r>
      <w:r>
        <w:rPr>
          <w:rFonts w:hint="eastAsia"/>
        </w:rPr>
        <w:t>我上次谈了吧，实体范畴。</w:t>
      </w:r>
      <w:r w:rsidR="007E5313">
        <w:rPr>
          <w:rFonts w:hint="eastAsia"/>
        </w:rPr>
        <w:t>“</w:t>
      </w:r>
      <w:r w:rsidRPr="00DC7364">
        <w:rPr>
          <w:rFonts w:hint="eastAsia"/>
        </w:rPr>
        <w:t>水结成冰</w:t>
      </w:r>
      <w:r w:rsidR="007E5313">
        <w:rPr>
          <w:rFonts w:hint="eastAsia"/>
        </w:rPr>
        <w:t>”</w:t>
      </w:r>
      <w:r w:rsidRPr="00DC7364">
        <w:rPr>
          <w:rFonts w:hint="eastAsia"/>
        </w:rPr>
        <w:t>，</w:t>
      </w:r>
      <w:r w:rsidRPr="00DC7364">
        <w:t>水和冰</w:t>
      </w:r>
      <w:r w:rsidRPr="00DC7364">
        <w:rPr>
          <w:rFonts w:hint="eastAsia"/>
        </w:rPr>
        <w:t>，</w:t>
      </w:r>
      <w:r w:rsidRPr="00DC7364">
        <w:t>你一开始可以仅仅把它当成是两个不同的</w:t>
      </w:r>
      <w:r w:rsidRPr="00DC7364">
        <w:rPr>
          <w:rFonts w:hint="eastAsia"/>
        </w:rPr>
        <w:t>知觉</w:t>
      </w:r>
      <w:r w:rsidRPr="00DC7364">
        <w:t>状态，因为感官给我们的只是先前一个流动</w:t>
      </w:r>
      <w:r>
        <w:rPr>
          <w:rFonts w:hint="eastAsia"/>
        </w:rPr>
        <w:t>的、</w:t>
      </w:r>
      <w:r w:rsidRPr="00DC7364">
        <w:rPr>
          <w:rFonts w:hint="eastAsia"/>
        </w:rPr>
        <w:t>液态</w:t>
      </w:r>
      <w:r w:rsidRPr="00DC7364">
        <w:t>的那样一个</w:t>
      </w:r>
      <w:r w:rsidRPr="00DC7364">
        <w:rPr>
          <w:rFonts w:hint="eastAsia"/>
        </w:rPr>
        <w:t>知觉</w:t>
      </w:r>
      <w:r w:rsidRPr="00DC7364">
        <w:t>状态被你感知，</w:t>
      </w:r>
      <w:r w:rsidRPr="00DC7364">
        <w:rPr>
          <w:rFonts w:hint="eastAsia"/>
        </w:rPr>
        <w:t>知觉</w:t>
      </w:r>
      <w:r w:rsidRPr="00DC7364">
        <w:t>到</w:t>
      </w:r>
      <w:r w:rsidR="00EC59CB">
        <w:rPr>
          <w:rFonts w:hint="eastAsia"/>
        </w:rPr>
        <w:t>；</w:t>
      </w:r>
      <w:r w:rsidRPr="00DC7364">
        <w:t>后来又发现一个坚硬的冰冷的</w:t>
      </w:r>
      <w:r w:rsidRPr="00DC7364">
        <w:rPr>
          <w:rFonts w:hint="eastAsia"/>
        </w:rPr>
        <w:t>知觉</w:t>
      </w:r>
      <w:r w:rsidRPr="00DC7364">
        <w:t>状态，然后你凭什么说</w:t>
      </w:r>
      <w:r w:rsidR="00EC59CB">
        <w:rPr>
          <w:rFonts w:hint="eastAsia"/>
        </w:rPr>
        <w:t>，</w:t>
      </w:r>
      <w:r w:rsidRPr="00DC7364">
        <w:t>先前一个</w:t>
      </w:r>
      <w:r w:rsidRPr="00DC7364">
        <w:rPr>
          <w:rFonts w:hint="eastAsia"/>
        </w:rPr>
        <w:t>知觉</w:t>
      </w:r>
      <w:r w:rsidRPr="00DC7364">
        <w:t>状态和后一个</w:t>
      </w:r>
      <w:r w:rsidRPr="00DC7364">
        <w:rPr>
          <w:rFonts w:hint="eastAsia"/>
        </w:rPr>
        <w:t>知觉</w:t>
      </w:r>
      <w:r w:rsidRPr="00DC7364">
        <w:t>状态乃</w:t>
      </w:r>
      <w:r w:rsidRPr="00DC7364">
        <w:rPr>
          <w:rFonts w:hint="eastAsia"/>
        </w:rPr>
        <w:t>是</w:t>
      </w:r>
      <w:r w:rsidRPr="00DC7364">
        <w:t>同一个东西的不同样态呢？在</w:t>
      </w:r>
      <w:r w:rsidR="00EC59CB">
        <w:rPr>
          <w:rFonts w:hint="eastAsia"/>
        </w:rPr>
        <w:t>“</w:t>
      </w:r>
      <w:r w:rsidR="00EC59CB" w:rsidRPr="00DC7364">
        <w:rPr>
          <w:rFonts w:hint="eastAsia"/>
        </w:rPr>
        <w:t>水结成冰</w:t>
      </w:r>
      <w:r w:rsidR="00EC59CB">
        <w:rPr>
          <w:rFonts w:hint="eastAsia"/>
        </w:rPr>
        <w:t>”</w:t>
      </w:r>
      <w:r w:rsidRPr="00DC7364">
        <w:t>这</w:t>
      </w:r>
      <w:r>
        <w:rPr>
          <w:rFonts w:hint="eastAsia"/>
        </w:rPr>
        <w:t>一</w:t>
      </w:r>
      <w:r w:rsidRPr="00DC7364">
        <w:t>种表达当中，实际上</w:t>
      </w:r>
      <w:r w:rsidRPr="00DC7364">
        <w:rPr>
          <w:rFonts w:hint="eastAsia"/>
        </w:rPr>
        <w:t>说了这一层意思</w:t>
      </w:r>
      <w:r w:rsidRPr="00DC7364">
        <w:t>，</w:t>
      </w:r>
      <w:r w:rsidRPr="00DC7364">
        <w:rPr>
          <w:rFonts w:hint="eastAsia"/>
        </w:rPr>
        <w:t>先前</w:t>
      </w:r>
      <w:r w:rsidRPr="00DC7364">
        <w:t>的水和后来的</w:t>
      </w:r>
      <w:r w:rsidRPr="00DC7364">
        <w:rPr>
          <w:rFonts w:hint="eastAsia"/>
        </w:rPr>
        <w:t>冰是</w:t>
      </w:r>
      <w:r w:rsidRPr="00DC7364">
        <w:t>同一个东西</w:t>
      </w:r>
      <w:r>
        <w:rPr>
          <w:rFonts w:hint="eastAsia"/>
        </w:rPr>
        <w:t>。</w:t>
      </w:r>
      <w:r w:rsidRPr="00DC7364">
        <w:t>所以你用了这样一个动词叫</w:t>
      </w:r>
      <w:r w:rsidR="00EC59CB">
        <w:rPr>
          <w:rFonts w:hint="eastAsia"/>
        </w:rPr>
        <w:t>“</w:t>
      </w:r>
      <w:r w:rsidR="00EC59CB" w:rsidRPr="00DC7364">
        <w:rPr>
          <w:rFonts w:hint="eastAsia"/>
        </w:rPr>
        <w:t>结成</w:t>
      </w:r>
      <w:r w:rsidR="00EC59CB">
        <w:rPr>
          <w:rFonts w:hint="eastAsia"/>
        </w:rPr>
        <w:t>”。</w:t>
      </w:r>
      <w:r w:rsidRPr="00DC7364">
        <w:t>你</w:t>
      </w:r>
      <w:r w:rsidRPr="00DC7364">
        <w:rPr>
          <w:rFonts w:hint="eastAsia"/>
        </w:rPr>
        <w:t>没有</w:t>
      </w:r>
      <w:r w:rsidRPr="00DC7364">
        <w:t>说</w:t>
      </w:r>
      <w:r w:rsidRPr="00DC7364">
        <w:rPr>
          <w:rFonts w:hint="eastAsia"/>
        </w:rPr>
        <w:t>先前</w:t>
      </w:r>
      <w:r w:rsidRPr="00DC7364">
        <w:t>一个东西完全消失了，后来一个全新的东西产生了，</w:t>
      </w:r>
      <w:r>
        <w:rPr>
          <w:rFonts w:hint="eastAsia"/>
        </w:rPr>
        <w:t>你</w:t>
      </w:r>
      <w:r w:rsidRPr="00DC7364">
        <w:t>没有这样想</w:t>
      </w:r>
      <w:r w:rsidR="00EC59CB">
        <w:rPr>
          <w:rFonts w:hint="eastAsia"/>
        </w:rPr>
        <w:t>。</w:t>
      </w:r>
      <w:r w:rsidRPr="00DC7364">
        <w:t>你如果这样想的话，你就没有一条</w:t>
      </w:r>
      <w:r w:rsidR="00EC59CB">
        <w:rPr>
          <w:rFonts w:hint="eastAsia"/>
        </w:rPr>
        <w:t>“</w:t>
      </w:r>
      <w:r w:rsidR="00EC59CB" w:rsidRPr="00DC7364">
        <w:t>水结成冰</w:t>
      </w:r>
      <w:r w:rsidR="00EC59CB">
        <w:rPr>
          <w:rFonts w:hint="eastAsia"/>
        </w:rPr>
        <w:t>”</w:t>
      </w:r>
      <w:r w:rsidRPr="00DC7364">
        <w:t>的</w:t>
      </w:r>
      <w:r w:rsidRPr="00DC7364">
        <w:rPr>
          <w:rFonts w:hint="eastAsia"/>
        </w:rPr>
        <w:t>经验</w:t>
      </w:r>
      <w:r>
        <w:rPr>
          <w:rFonts w:hint="eastAsia"/>
        </w:rPr>
        <w:t>。</w:t>
      </w:r>
    </w:p>
    <w:p w14:paraId="20C1A45B" w14:textId="00A55806" w:rsidR="004E4BCF" w:rsidRPr="00DC7364" w:rsidRDefault="004E4BCF" w:rsidP="00116B2E">
      <w:pPr>
        <w:ind w:firstLine="540"/>
      </w:pPr>
      <w:r w:rsidRPr="00DC7364">
        <w:t>这一点谁告诉你的？谁让你知道是</w:t>
      </w:r>
      <w:r w:rsidR="00EC59CB">
        <w:rPr>
          <w:rFonts w:hint="eastAsia"/>
        </w:rPr>
        <w:t>“</w:t>
      </w:r>
      <w:r w:rsidR="00EC59CB" w:rsidRPr="00DC7364">
        <w:t>水结成冰</w:t>
      </w:r>
      <w:r w:rsidR="00EC59CB">
        <w:rPr>
          <w:rFonts w:hint="eastAsia"/>
        </w:rPr>
        <w:t>”</w:t>
      </w:r>
      <w:r w:rsidRPr="00DC7364">
        <w:t>，而不是先前的水完全消失了，后来的一个全新的不同的东西叫</w:t>
      </w:r>
      <w:proofErr w:type="gramStart"/>
      <w:r w:rsidRPr="00DC7364">
        <w:t>冰出现</w:t>
      </w:r>
      <w:proofErr w:type="gramEnd"/>
      <w:r w:rsidRPr="00DC7364">
        <w:t>了。这一点谁告诉你的？绝不是你的感官告诉你，感官无法告诉你</w:t>
      </w:r>
      <w:r>
        <w:rPr>
          <w:rFonts w:hint="eastAsia"/>
        </w:rPr>
        <w:t>这一点。</w:t>
      </w:r>
      <w:r w:rsidRPr="00DC7364">
        <w:t>如果你不信</w:t>
      </w:r>
      <w:r>
        <w:rPr>
          <w:rFonts w:hint="eastAsia"/>
        </w:rPr>
        <w:t>，</w:t>
      </w:r>
      <w:r w:rsidRPr="00DC7364">
        <w:t>你说感官</w:t>
      </w:r>
      <w:r w:rsidRPr="00DC7364">
        <w:rPr>
          <w:rFonts w:hint="eastAsia"/>
        </w:rPr>
        <w:t>确实</w:t>
      </w:r>
      <w:r w:rsidRPr="00DC7364">
        <w:t>告诉我了，因为我站在那里没离开，先天的水和后来的</w:t>
      </w:r>
      <w:r w:rsidRPr="00DC7364">
        <w:rPr>
          <w:rFonts w:hint="eastAsia"/>
        </w:rPr>
        <w:t>冰</w:t>
      </w:r>
      <w:r w:rsidRPr="00DC7364">
        <w:t>在同一个器皿当中也没有发生空间上的位移</w:t>
      </w:r>
      <w:r w:rsidR="00EC59CB">
        <w:rPr>
          <w:rFonts w:hint="eastAsia"/>
        </w:rPr>
        <w:t>，</w:t>
      </w:r>
      <w:r w:rsidRPr="00DC7364">
        <w:t>那么我应当</w:t>
      </w:r>
      <w:r w:rsidRPr="00DC7364">
        <w:rPr>
          <w:rFonts w:hint="eastAsia"/>
        </w:rPr>
        <w:t>断言</w:t>
      </w:r>
      <w:r w:rsidR="00EC59CB">
        <w:rPr>
          <w:rFonts w:hint="eastAsia"/>
        </w:rPr>
        <w:t>，</w:t>
      </w:r>
      <w:r w:rsidRPr="00DC7364">
        <w:rPr>
          <w:rFonts w:hint="eastAsia"/>
        </w:rPr>
        <w:t>先前的水变成了后来的冰，这也是感官知觉告诉我的</w:t>
      </w:r>
      <w:r>
        <w:rPr>
          <w:rFonts w:hint="eastAsia"/>
        </w:rPr>
        <w:t>吧</w:t>
      </w:r>
      <w:r w:rsidRPr="00DC7364">
        <w:t>。仔细想一想</w:t>
      </w:r>
      <w:r w:rsidR="00EC59CB">
        <w:rPr>
          <w:rFonts w:hint="eastAsia"/>
        </w:rPr>
        <w:t>，</w:t>
      </w:r>
      <w:r w:rsidRPr="00DC7364">
        <w:t>这里</w:t>
      </w:r>
      <w:r w:rsidRPr="00DC7364">
        <w:rPr>
          <w:rFonts w:hint="eastAsia"/>
        </w:rPr>
        <w:t>不是知觉告诉你的。知觉</w:t>
      </w:r>
      <w:r w:rsidRPr="00DC7364">
        <w:t>没有告诉你为什么不这样想，</w:t>
      </w:r>
      <w:r w:rsidRPr="00DC7364">
        <w:rPr>
          <w:rFonts w:hint="eastAsia"/>
        </w:rPr>
        <w:t>先前</w:t>
      </w:r>
      <w:r w:rsidRPr="00DC7364">
        <w:t>的</w:t>
      </w:r>
      <w:proofErr w:type="gramStart"/>
      <w:r w:rsidRPr="00DC7364">
        <w:t>水突然</w:t>
      </w:r>
      <w:proofErr w:type="gramEnd"/>
      <w:r w:rsidRPr="00DC7364">
        <w:t>没了，后来</w:t>
      </w:r>
      <w:r w:rsidR="00EC59CB">
        <w:rPr>
          <w:rFonts w:hint="eastAsia"/>
        </w:rPr>
        <w:t>完全</w:t>
      </w:r>
      <w:r w:rsidRPr="00DC7364">
        <w:t>新的东西在这同一个器皿当中出现了</w:t>
      </w:r>
      <w:r>
        <w:rPr>
          <w:rFonts w:hint="eastAsia"/>
        </w:rPr>
        <w:t>。</w:t>
      </w:r>
      <w:r w:rsidRPr="00DC7364">
        <w:t>你</w:t>
      </w:r>
      <w:r w:rsidRPr="00DC7364">
        <w:rPr>
          <w:rFonts w:hint="eastAsia"/>
        </w:rPr>
        <w:t>本可以这样想，</w:t>
      </w:r>
      <w:r w:rsidRPr="00DC7364">
        <w:t>这里不是一个空间</w:t>
      </w:r>
      <w:r w:rsidRPr="00DC7364">
        <w:rPr>
          <w:rFonts w:hint="eastAsia"/>
        </w:rPr>
        <w:t>位移</w:t>
      </w:r>
      <w:r w:rsidRPr="00DC7364">
        <w:t>没有发生的问题，</w:t>
      </w:r>
      <w:r w:rsidRPr="00DC7364">
        <w:lastRenderedPageBreak/>
        <w:t>而是说你从来不相信什么</w:t>
      </w:r>
      <w:r>
        <w:rPr>
          <w:rFonts w:hint="eastAsia"/>
        </w:rPr>
        <w:t>？</w:t>
      </w:r>
      <w:r w:rsidRPr="00DC7364">
        <w:t>一个东西会完全消失，你也从来不相信一个全新的东西是无中生有</w:t>
      </w:r>
      <w:r w:rsidR="00EC59CB">
        <w:rPr>
          <w:rFonts w:hint="eastAsia"/>
        </w:rPr>
        <w:t>。</w:t>
      </w:r>
      <w:r w:rsidRPr="00DC7364">
        <w:t>因为这一点你才</w:t>
      </w:r>
      <w:r w:rsidRPr="00DC7364">
        <w:rPr>
          <w:rFonts w:hint="eastAsia"/>
        </w:rPr>
        <w:t>说</w:t>
      </w:r>
      <w:r w:rsidR="00EC59CB">
        <w:rPr>
          <w:rFonts w:hint="eastAsia"/>
        </w:rPr>
        <w:t>“</w:t>
      </w:r>
      <w:r w:rsidR="00EC59CB" w:rsidRPr="00DC7364">
        <w:rPr>
          <w:rFonts w:hint="eastAsia"/>
        </w:rPr>
        <w:t>水结成冰</w:t>
      </w:r>
      <w:r w:rsidR="00EC59CB">
        <w:rPr>
          <w:rFonts w:hint="eastAsia"/>
        </w:rPr>
        <w:t>”</w:t>
      </w:r>
      <w:r w:rsidRPr="00DC7364">
        <w:t>的，而这一个信念本身无论如何不是你对外部世界的感知</w:t>
      </w:r>
      <w:r w:rsidRPr="00DC7364">
        <w:rPr>
          <w:rFonts w:hint="eastAsia"/>
        </w:rPr>
        <w:t>给予你的</w:t>
      </w:r>
      <w:r w:rsidRPr="00DC7364">
        <w:t>。</w:t>
      </w:r>
    </w:p>
    <w:p w14:paraId="55E8146B" w14:textId="77777777" w:rsidR="005B79A6" w:rsidRDefault="004E4BCF" w:rsidP="00116B2E">
      <w:pPr>
        <w:ind w:firstLine="540"/>
        <w:rPr>
          <w:rFonts w:ascii="微软雅黑" w:hAnsi="微软雅黑"/>
        </w:rPr>
      </w:pPr>
      <w:r w:rsidRPr="00DC7364">
        <w:t>我们说物质不灭</w:t>
      </w:r>
      <w:r w:rsidRPr="00DC7364">
        <w:rPr>
          <w:rFonts w:hint="eastAsia"/>
        </w:rPr>
        <w:t>定律</w:t>
      </w:r>
      <w:r w:rsidRPr="00DC7364">
        <w:t>是化学家的一个重要发现</w:t>
      </w:r>
      <w:r w:rsidR="00EC59CB">
        <w:rPr>
          <w:rFonts w:hint="eastAsia"/>
        </w:rPr>
        <w:t>，</w:t>
      </w:r>
      <w:r w:rsidRPr="00DC7364">
        <w:t>其实物质</w:t>
      </w:r>
      <w:r w:rsidRPr="00DC7364">
        <w:rPr>
          <w:rFonts w:hint="eastAsia"/>
        </w:rPr>
        <w:t>不灭定律</w:t>
      </w:r>
      <w:r w:rsidRPr="00DC7364">
        <w:t>是哲学的观点</w:t>
      </w:r>
      <w:r w:rsidR="00EC59CB">
        <w:rPr>
          <w:rFonts w:hint="eastAsia"/>
        </w:rPr>
        <w:t>，</w:t>
      </w:r>
      <w:r w:rsidRPr="00DC7364">
        <w:t>我们先天的具有这一种</w:t>
      </w:r>
      <w:r w:rsidRPr="00DC7364">
        <w:rPr>
          <w:rFonts w:hint="eastAsia"/>
        </w:rPr>
        <w:t>信念。</w:t>
      </w:r>
      <w:r w:rsidRPr="00DC7364">
        <w:t>我们</w:t>
      </w:r>
      <w:proofErr w:type="gramStart"/>
      <w:r w:rsidRPr="00DC7364">
        <w:t>等到学</w:t>
      </w:r>
      <w:proofErr w:type="gramEnd"/>
      <w:r w:rsidRPr="00DC7364">
        <w:t>化学的时候才知道物质</w:t>
      </w:r>
      <w:r w:rsidRPr="00EC59CB">
        <w:rPr>
          <w:rFonts w:ascii="微软雅黑" w:hAnsi="微软雅黑" w:hint="eastAsia"/>
        </w:rPr>
        <w:t>不灭定律</w:t>
      </w:r>
      <w:r w:rsidRPr="00EC59CB">
        <w:rPr>
          <w:rFonts w:ascii="微软雅黑" w:hAnsi="微软雅黑"/>
        </w:rPr>
        <w:t>，其实我们老早就知道</w:t>
      </w:r>
      <w:r w:rsidR="00EC59CB">
        <w:rPr>
          <w:rFonts w:ascii="微软雅黑" w:hAnsi="微软雅黑" w:hint="eastAsia"/>
        </w:rPr>
        <w:t>，</w:t>
      </w:r>
      <w:r w:rsidRPr="00EC59CB">
        <w:rPr>
          <w:rFonts w:ascii="微软雅黑" w:hAnsi="微软雅黑"/>
        </w:rPr>
        <w:t>心中都有。当我们</w:t>
      </w:r>
      <w:r w:rsidRPr="00EC59CB">
        <w:rPr>
          <w:rFonts w:ascii="微软雅黑" w:hAnsi="微软雅黑" w:hint="eastAsia"/>
        </w:rPr>
        <w:t>在小孩</w:t>
      </w:r>
      <w:r w:rsidRPr="00EC59CB">
        <w:rPr>
          <w:rFonts w:ascii="微软雅黑" w:hAnsi="微软雅黑"/>
        </w:rPr>
        <w:t>的时候，</w:t>
      </w:r>
      <w:r w:rsidRPr="00EC59CB">
        <w:rPr>
          <w:rFonts w:ascii="微软雅黑" w:hAnsi="微软雅黑" w:hint="eastAsia"/>
        </w:rPr>
        <w:t>孩提的时候，</w:t>
      </w:r>
      <w:r w:rsidRPr="00EC59CB">
        <w:rPr>
          <w:rFonts w:ascii="微软雅黑" w:hAnsi="微软雅黑"/>
        </w:rPr>
        <w:t>我们说</w:t>
      </w:r>
      <w:r w:rsidR="00EC59CB">
        <w:rPr>
          <w:rFonts w:ascii="微软雅黑" w:hAnsi="微软雅黑" w:hint="eastAsia"/>
        </w:rPr>
        <w:t>“水结成冰”</w:t>
      </w:r>
      <w:r w:rsidRPr="00EC59CB">
        <w:rPr>
          <w:rFonts w:ascii="微软雅黑" w:hAnsi="微软雅黑"/>
        </w:rPr>
        <w:t>对这条经验的时候，我们已经有</w:t>
      </w:r>
      <w:r w:rsidRPr="00EC59CB">
        <w:rPr>
          <w:rFonts w:ascii="微软雅黑" w:hAnsi="微软雅黑" w:hint="eastAsia"/>
        </w:rPr>
        <w:t>这一个</w:t>
      </w:r>
      <w:r w:rsidRPr="00EC59CB">
        <w:rPr>
          <w:rFonts w:ascii="微软雅黑" w:hAnsi="微软雅黑"/>
        </w:rPr>
        <w:t>实体经验，实体不在时空中，不在感性世界中，它不生不灭</w:t>
      </w:r>
      <w:r w:rsidRPr="00EC59CB">
        <w:rPr>
          <w:rFonts w:ascii="微软雅黑" w:hAnsi="微软雅黑" w:hint="eastAsia"/>
        </w:rPr>
        <w:t>。</w:t>
      </w:r>
      <w:r w:rsidRPr="00EC59CB">
        <w:rPr>
          <w:rFonts w:ascii="微软雅黑" w:hAnsi="微软雅黑"/>
        </w:rPr>
        <w:t>这条信念是</w:t>
      </w:r>
      <w:r w:rsidRPr="00EC59CB">
        <w:rPr>
          <w:rFonts w:ascii="微软雅黑" w:hAnsi="微软雅黑" w:hint="eastAsia"/>
        </w:rPr>
        <w:t>固有</w:t>
      </w:r>
      <w:r w:rsidRPr="00EC59CB">
        <w:rPr>
          <w:rFonts w:ascii="微软雅黑" w:hAnsi="微软雅黑"/>
        </w:rPr>
        <w:t>的</w:t>
      </w:r>
      <w:r w:rsidRPr="00EC59CB">
        <w:rPr>
          <w:rFonts w:ascii="微软雅黑" w:hAnsi="微软雅黑" w:hint="eastAsia"/>
        </w:rPr>
        <w:t>我们</w:t>
      </w:r>
      <w:r w:rsidRPr="00EC59CB">
        <w:rPr>
          <w:rFonts w:ascii="微软雅黑" w:hAnsi="微软雅黑"/>
        </w:rPr>
        <w:t>，</w:t>
      </w:r>
      <w:r w:rsidR="00EC59CB">
        <w:rPr>
          <w:rFonts w:ascii="微软雅黑" w:hAnsi="微软雅黑" w:hint="eastAsia"/>
        </w:rPr>
        <w:t>它</w:t>
      </w:r>
      <w:r w:rsidRPr="00EC59CB">
        <w:rPr>
          <w:rFonts w:ascii="微软雅黑" w:hAnsi="微软雅黑"/>
        </w:rPr>
        <w:t>不是大量的</w:t>
      </w:r>
      <w:r w:rsidRPr="00EC59CB">
        <w:rPr>
          <w:rFonts w:ascii="微软雅黑" w:hAnsi="微软雅黑" w:hint="eastAsia"/>
        </w:rPr>
        <w:t>感觉</w:t>
      </w:r>
      <w:r w:rsidRPr="00EC59CB">
        <w:rPr>
          <w:rFonts w:ascii="微软雅黑" w:hAnsi="微软雅黑"/>
        </w:rPr>
        <w:t>经验</w:t>
      </w:r>
      <w:r w:rsidRPr="00EC59CB">
        <w:rPr>
          <w:rFonts w:ascii="微软雅黑" w:hAnsi="微软雅黑" w:hint="eastAsia"/>
        </w:rPr>
        <w:t>积累</w:t>
      </w:r>
      <w:r w:rsidRPr="00EC59CB">
        <w:rPr>
          <w:rFonts w:ascii="微软雅黑" w:hAnsi="微软雅黑"/>
        </w:rPr>
        <w:t>起来</w:t>
      </w:r>
      <w:r w:rsidRPr="00EC59CB">
        <w:rPr>
          <w:rFonts w:ascii="微软雅黑" w:hAnsi="微软雅黑" w:hint="eastAsia"/>
        </w:rPr>
        <w:t>、</w:t>
      </w:r>
      <w:r w:rsidRPr="00EC59CB">
        <w:rPr>
          <w:rFonts w:ascii="微软雅黑" w:hAnsi="微软雅黑"/>
        </w:rPr>
        <w:t>总结出来的</w:t>
      </w:r>
      <w:r w:rsidRPr="00EC59CB">
        <w:rPr>
          <w:rFonts w:ascii="微软雅黑" w:hAnsi="微软雅黑" w:hint="eastAsia"/>
        </w:rPr>
        <w:t>、概括</w:t>
      </w:r>
      <w:r w:rsidRPr="00EC59CB">
        <w:rPr>
          <w:rFonts w:ascii="微软雅黑" w:hAnsi="微软雅黑"/>
        </w:rPr>
        <w:t>提高出一个</w:t>
      </w:r>
      <w:r w:rsidR="00EC59CB">
        <w:rPr>
          <w:rFonts w:ascii="微软雅黑" w:hAnsi="微软雅黑" w:hint="eastAsia"/>
        </w:rPr>
        <w:t>实体概念；</w:t>
      </w:r>
      <w:r w:rsidRPr="00EC59CB">
        <w:rPr>
          <w:rFonts w:ascii="微软雅黑" w:hAnsi="微软雅黑"/>
        </w:rPr>
        <w:t>不</w:t>
      </w:r>
      <w:r w:rsidRPr="00EC59CB">
        <w:rPr>
          <w:rFonts w:ascii="微软雅黑" w:hAnsi="微软雅黑" w:hint="eastAsia"/>
        </w:rPr>
        <w:t>，正是</w:t>
      </w:r>
      <w:r w:rsidRPr="00EC59CB">
        <w:rPr>
          <w:rFonts w:ascii="微软雅黑" w:hAnsi="微软雅黑"/>
        </w:rPr>
        <w:t>实体范畴，让我们有一条经验</w:t>
      </w:r>
      <w:r w:rsidRPr="00EC59CB">
        <w:rPr>
          <w:rFonts w:ascii="微软雅黑" w:hAnsi="微软雅黑" w:hint="eastAsia"/>
        </w:rPr>
        <w:t>叫水结成冰。</w:t>
      </w:r>
    </w:p>
    <w:p w14:paraId="5B857193" w14:textId="77777777" w:rsidR="005B79A6" w:rsidRDefault="004E4BCF" w:rsidP="00116B2E">
      <w:pPr>
        <w:ind w:firstLine="540"/>
        <w:rPr>
          <w:rFonts w:ascii="微软雅黑" w:hAnsi="微软雅黑"/>
        </w:rPr>
      </w:pPr>
      <w:r w:rsidRPr="00EC59CB">
        <w:rPr>
          <w:rFonts w:ascii="微软雅黑" w:hAnsi="微软雅黑" w:hint="eastAsia"/>
        </w:rPr>
        <w:t>什么叫实体，</w:t>
      </w:r>
      <w:r w:rsidRPr="00EC59CB">
        <w:rPr>
          <w:rFonts w:ascii="微软雅黑" w:hAnsi="微软雅黑"/>
        </w:rPr>
        <w:t>就是这个意思。</w:t>
      </w:r>
      <w:r w:rsidR="00EC59CB">
        <w:rPr>
          <w:rFonts w:ascii="微软雅黑" w:hAnsi="微软雅黑"/>
        </w:rPr>
        <w:t>s</w:t>
      </w:r>
      <w:r w:rsidRPr="00EC59CB">
        <w:rPr>
          <w:rFonts w:ascii="微软雅黑" w:hAnsi="微软雅黑"/>
        </w:rPr>
        <w:t>ubstance什么意思？你翻译成汉语叫</w:t>
      </w:r>
      <w:r w:rsidRPr="00EC59CB">
        <w:rPr>
          <w:rFonts w:ascii="微软雅黑" w:hAnsi="微软雅黑" w:hint="eastAsia"/>
        </w:rPr>
        <w:t>实体</w:t>
      </w:r>
      <w:r w:rsidRPr="00EC59CB">
        <w:rPr>
          <w:rFonts w:ascii="微软雅黑" w:hAnsi="微软雅黑"/>
        </w:rPr>
        <w:t>，汉语的语词有一个重要特点，</w:t>
      </w:r>
      <w:r w:rsidRPr="00EC59CB">
        <w:rPr>
          <w:rFonts w:ascii="微软雅黑" w:hAnsi="微软雅黑" w:hint="eastAsia"/>
        </w:rPr>
        <w:t>每一次词都有感性的意味</w:t>
      </w:r>
      <w:r w:rsidRPr="00EC59CB">
        <w:rPr>
          <w:rFonts w:ascii="微软雅黑" w:hAnsi="微软雅黑"/>
        </w:rPr>
        <w:t>，</w:t>
      </w:r>
      <w:r w:rsidR="00EC59CB">
        <w:rPr>
          <w:rFonts w:ascii="微软雅黑" w:hAnsi="微软雅黑" w:hint="eastAsia"/>
        </w:rPr>
        <w:t>实</w:t>
      </w:r>
      <w:r w:rsidR="005B79A6">
        <w:rPr>
          <w:rFonts w:ascii="微软雅黑" w:hAnsi="微软雅黑" w:hint="eastAsia"/>
        </w:rPr>
        <w:t>、</w:t>
      </w:r>
      <w:r w:rsidR="00EC59CB">
        <w:rPr>
          <w:rFonts w:ascii="微软雅黑" w:hAnsi="微软雅黑" w:hint="eastAsia"/>
        </w:rPr>
        <w:t>体，</w:t>
      </w:r>
      <w:r w:rsidRPr="00EC59CB">
        <w:rPr>
          <w:rFonts w:ascii="微软雅黑" w:hAnsi="微软雅黑"/>
        </w:rPr>
        <w:t>所以中国</w:t>
      </w:r>
      <w:r w:rsidRPr="00EC59CB">
        <w:rPr>
          <w:rFonts w:ascii="微软雅黑" w:hAnsi="微软雅黑" w:hint="eastAsia"/>
        </w:rPr>
        <w:t>的</w:t>
      </w:r>
      <w:proofErr w:type="gramStart"/>
      <w:r w:rsidRPr="00EC59CB">
        <w:rPr>
          <w:rFonts w:ascii="微软雅黑" w:hAnsi="微软雅黑" w:hint="eastAsia"/>
        </w:rPr>
        <w:t>的</w:t>
      </w:r>
      <w:proofErr w:type="gramEnd"/>
      <w:r w:rsidRPr="00EC59CB">
        <w:rPr>
          <w:rFonts w:ascii="微软雅黑" w:hAnsi="微软雅黑"/>
        </w:rPr>
        <w:t>哲学不脱离感性的，中国人的所有的哲学概念，严格来说</w:t>
      </w:r>
      <w:r w:rsidR="005B79A6">
        <w:rPr>
          <w:rFonts w:ascii="微软雅黑" w:hAnsi="微软雅黑" w:hint="eastAsia"/>
        </w:rPr>
        <w:t>它</w:t>
      </w:r>
      <w:r w:rsidRPr="00EC59CB">
        <w:rPr>
          <w:rFonts w:ascii="微软雅黑" w:hAnsi="微软雅黑"/>
        </w:rPr>
        <w:t>都</w:t>
      </w:r>
      <w:r w:rsidRPr="00EC59CB">
        <w:rPr>
          <w:rFonts w:ascii="微软雅黑" w:hAnsi="微软雅黑" w:hint="eastAsia"/>
        </w:rPr>
        <w:t>和</w:t>
      </w:r>
      <w:r w:rsidRPr="00EC59CB">
        <w:rPr>
          <w:rFonts w:ascii="微软雅黑" w:hAnsi="微软雅黑"/>
        </w:rPr>
        <w:t>感性牵扯在一起，但是我们用的是汉语，我们没办法</w:t>
      </w:r>
      <w:r w:rsidR="005B79A6">
        <w:rPr>
          <w:rFonts w:ascii="微软雅黑" w:hAnsi="微软雅黑" w:hint="eastAsia"/>
        </w:rPr>
        <w:t>，</w:t>
      </w:r>
      <w:r w:rsidRPr="00EC59CB">
        <w:rPr>
          <w:rFonts w:ascii="微软雅黑" w:hAnsi="微软雅黑"/>
        </w:rPr>
        <w:t>我们就用实体</w:t>
      </w:r>
      <w:r w:rsidRPr="00EC59CB">
        <w:rPr>
          <w:rFonts w:ascii="微软雅黑" w:hAnsi="微软雅黑" w:hint="eastAsia"/>
        </w:rPr>
        <w:t>来翻译substance</w:t>
      </w:r>
      <w:r w:rsidRPr="00EC59CB">
        <w:rPr>
          <w:rFonts w:ascii="微软雅黑" w:hAnsi="微软雅黑"/>
        </w:rPr>
        <w:t>。但</w:t>
      </w:r>
      <w:r w:rsidRPr="00EC59CB">
        <w:rPr>
          <w:rFonts w:ascii="微软雅黑" w:hAnsi="微软雅黑" w:hint="eastAsia"/>
        </w:rPr>
        <w:t>实体</w:t>
      </w:r>
      <w:r w:rsidRPr="00EC59CB">
        <w:rPr>
          <w:rFonts w:ascii="微软雅黑" w:hAnsi="微软雅黑"/>
        </w:rPr>
        <w:t>对于中国人</w:t>
      </w:r>
      <w:r w:rsidRPr="00EC59CB">
        <w:rPr>
          <w:rFonts w:ascii="微软雅黑" w:hAnsi="微软雅黑" w:hint="eastAsia"/>
        </w:rPr>
        <w:t>，</w:t>
      </w:r>
      <w:r w:rsidRPr="00EC59CB">
        <w:rPr>
          <w:rFonts w:ascii="微软雅黑" w:hAnsi="微软雅黑"/>
        </w:rPr>
        <w:t>一</w:t>
      </w:r>
      <w:r w:rsidRPr="00EC59CB">
        <w:rPr>
          <w:rFonts w:ascii="微软雅黑" w:hAnsi="微软雅黑" w:hint="eastAsia"/>
        </w:rPr>
        <w:t>念</w:t>
      </w:r>
      <w:r w:rsidRPr="00EC59CB">
        <w:rPr>
          <w:rFonts w:ascii="微软雅黑" w:hAnsi="微软雅黑"/>
        </w:rPr>
        <w:t>到</w:t>
      </w:r>
      <w:proofErr w:type="gramStart"/>
      <w:r w:rsidRPr="00EC59CB">
        <w:rPr>
          <w:rFonts w:ascii="微软雅黑" w:hAnsi="微软雅黑"/>
        </w:rPr>
        <w:t>这个</w:t>
      </w:r>
      <w:r w:rsidRPr="00EC59CB">
        <w:rPr>
          <w:rFonts w:ascii="微软雅黑" w:hAnsi="微软雅黑" w:hint="eastAsia"/>
        </w:rPr>
        <w:t>词</w:t>
      </w:r>
      <w:r w:rsidRPr="00EC59CB">
        <w:rPr>
          <w:rFonts w:ascii="微软雅黑" w:hAnsi="微软雅黑"/>
        </w:rPr>
        <w:t>第一想到</w:t>
      </w:r>
      <w:proofErr w:type="gramEnd"/>
      <w:r w:rsidR="005B79A6">
        <w:rPr>
          <w:rFonts w:ascii="微软雅黑" w:hAnsi="微软雅黑" w:hint="eastAsia"/>
        </w:rPr>
        <w:t>它</w:t>
      </w:r>
      <w:r w:rsidRPr="00EC59CB">
        <w:rPr>
          <w:rFonts w:ascii="微软雅黑" w:hAnsi="微软雅黑"/>
        </w:rPr>
        <w:t>很结实，</w:t>
      </w:r>
      <w:r w:rsidRPr="00EC59CB">
        <w:rPr>
          <w:rFonts w:ascii="微软雅黑" w:hAnsi="微软雅黑" w:hint="eastAsia"/>
        </w:rPr>
        <w:t>硬邦邦的</w:t>
      </w:r>
      <w:r w:rsidRPr="00EC59CB">
        <w:rPr>
          <w:rFonts w:ascii="微软雅黑" w:hAnsi="微软雅黑"/>
        </w:rPr>
        <w:t>，实际上它没有</w:t>
      </w:r>
      <w:r w:rsidRPr="00EC59CB">
        <w:rPr>
          <w:rFonts w:ascii="微软雅黑" w:hAnsi="微软雅黑" w:hint="eastAsia"/>
        </w:rPr>
        <w:t>硬邦邦</w:t>
      </w:r>
      <w:r w:rsidRPr="00EC59CB">
        <w:rPr>
          <w:rFonts w:ascii="微软雅黑" w:hAnsi="微软雅黑"/>
        </w:rPr>
        <w:t>的东西，它根本不是什么东西</w:t>
      </w:r>
      <w:r w:rsidRPr="00EC59CB">
        <w:rPr>
          <w:rFonts w:ascii="微软雅黑" w:hAnsi="微软雅黑" w:hint="eastAsia"/>
        </w:rPr>
        <w:t>，</w:t>
      </w:r>
      <w:r w:rsidR="005B79A6">
        <w:rPr>
          <w:rFonts w:ascii="微软雅黑" w:hAnsi="微软雅黑" w:hint="eastAsia"/>
        </w:rPr>
        <w:t>它</w:t>
      </w:r>
      <w:r w:rsidRPr="00EC59CB">
        <w:rPr>
          <w:rFonts w:ascii="微软雅黑" w:hAnsi="微软雅黑" w:hint="eastAsia"/>
        </w:rPr>
        <w:t>是</w:t>
      </w:r>
      <w:r w:rsidRPr="00EC59CB">
        <w:rPr>
          <w:rFonts w:ascii="微软雅黑" w:hAnsi="微软雅黑"/>
        </w:rPr>
        <w:t>范畴</w:t>
      </w:r>
      <w:r w:rsidRPr="00EC59CB">
        <w:rPr>
          <w:rFonts w:ascii="微软雅黑" w:hAnsi="微软雅黑" w:hint="eastAsia"/>
        </w:rPr>
        <w:t>。</w:t>
      </w:r>
    </w:p>
    <w:p w14:paraId="606F633A" w14:textId="3E5BD7D5" w:rsidR="005B79A6" w:rsidRDefault="004E4BCF" w:rsidP="00116B2E">
      <w:pPr>
        <w:ind w:firstLine="540"/>
      </w:pPr>
      <w:r w:rsidRPr="00EC59CB">
        <w:rPr>
          <w:rFonts w:ascii="微软雅黑" w:hAnsi="微软雅黑" w:hint="eastAsia"/>
        </w:rPr>
        <w:t>这个范畴只</w:t>
      </w:r>
      <w:r w:rsidRPr="00EC59CB">
        <w:rPr>
          <w:rFonts w:ascii="微软雅黑" w:hAnsi="微软雅黑"/>
        </w:rPr>
        <w:t>有一层意思，什么意思呢？在时间的进程当中保持自身统一，</w:t>
      </w:r>
      <w:r w:rsidRPr="00EC59CB">
        <w:rPr>
          <w:rFonts w:ascii="微软雅黑" w:hAnsi="微软雅黑" w:hint="eastAsia"/>
        </w:rPr>
        <w:t>这叫实体。</w:t>
      </w:r>
      <w:r w:rsidRPr="00EC59CB">
        <w:rPr>
          <w:rFonts w:ascii="微软雅黑" w:hAnsi="微软雅黑"/>
        </w:rPr>
        <w:t>在时间的进程中保持自身</w:t>
      </w:r>
      <w:r w:rsidRPr="00EC59CB">
        <w:rPr>
          <w:rFonts w:ascii="微软雅黑" w:hAnsi="微软雅黑" w:hint="eastAsia"/>
        </w:rPr>
        <w:t>统一</w:t>
      </w:r>
      <w:r w:rsidRPr="00EC59CB">
        <w:rPr>
          <w:rFonts w:ascii="微软雅黑" w:hAnsi="微软雅黑"/>
        </w:rPr>
        <w:t>，这就是</w:t>
      </w:r>
      <w:r w:rsidRPr="00EC59CB">
        <w:rPr>
          <w:rFonts w:ascii="微软雅黑" w:hAnsi="微软雅黑" w:hint="eastAsia"/>
        </w:rPr>
        <w:t>实体</w:t>
      </w:r>
      <w:r w:rsidR="005B79A6">
        <w:rPr>
          <w:rFonts w:ascii="微软雅黑" w:hAnsi="微软雅黑" w:hint="eastAsia"/>
        </w:rPr>
        <w:t>，</w:t>
      </w:r>
      <w:r w:rsidRPr="00EC59CB">
        <w:rPr>
          <w:rFonts w:ascii="微软雅黑" w:hAnsi="微软雅黑"/>
        </w:rPr>
        <w:t>所以哪有硬邦邦的意思</w:t>
      </w:r>
      <w:r w:rsidR="005B79A6">
        <w:rPr>
          <w:rFonts w:ascii="微软雅黑" w:hAnsi="微软雅黑" w:hint="eastAsia"/>
        </w:rPr>
        <w:t>；</w:t>
      </w:r>
      <w:r w:rsidRPr="00EC59CB">
        <w:rPr>
          <w:rFonts w:ascii="微软雅黑" w:hAnsi="微软雅黑"/>
        </w:rPr>
        <w:t>或者不可</w:t>
      </w:r>
      <w:r w:rsidRPr="00EC59CB">
        <w:rPr>
          <w:rFonts w:ascii="微软雅黑" w:hAnsi="微软雅黑" w:hint="eastAsia"/>
        </w:rPr>
        <w:t>入，</w:t>
      </w:r>
      <w:r w:rsidRPr="00EC59CB">
        <w:rPr>
          <w:rFonts w:ascii="微软雅黑" w:hAnsi="微软雅黑"/>
        </w:rPr>
        <w:t>它是实体，所以</w:t>
      </w:r>
      <w:proofErr w:type="gramStart"/>
      <w:r w:rsidRPr="00EC59CB">
        <w:rPr>
          <w:rFonts w:ascii="微软雅黑" w:hAnsi="微软雅黑"/>
        </w:rPr>
        <w:t>不</w:t>
      </w:r>
      <w:r w:rsidRPr="00EC59CB">
        <w:rPr>
          <w:rFonts w:ascii="微软雅黑" w:hAnsi="微软雅黑" w:hint="eastAsia"/>
        </w:rPr>
        <w:t>再</w:t>
      </w:r>
      <w:r w:rsidRPr="00EC59CB">
        <w:rPr>
          <w:rFonts w:ascii="微软雅黑" w:hAnsi="微软雅黑"/>
        </w:rPr>
        <w:t>可</w:t>
      </w:r>
      <w:proofErr w:type="gramEnd"/>
      <w:r w:rsidRPr="00EC59CB">
        <w:rPr>
          <w:rFonts w:ascii="微软雅黑" w:hAnsi="微软雅黑"/>
        </w:rPr>
        <w:t>进入</w:t>
      </w:r>
      <w:r w:rsidR="005B79A6">
        <w:rPr>
          <w:rFonts w:ascii="微软雅黑" w:hAnsi="微软雅黑" w:hint="eastAsia"/>
        </w:rPr>
        <w:t>，</w:t>
      </w:r>
      <w:r w:rsidRPr="00EC59CB">
        <w:rPr>
          <w:rFonts w:ascii="微软雅黑" w:hAnsi="微软雅黑"/>
        </w:rPr>
        <w:t>好像是一个</w:t>
      </w:r>
      <w:r w:rsidR="005B79A6">
        <w:rPr>
          <w:rFonts w:ascii="微软雅黑" w:hAnsi="微软雅黑" w:hint="eastAsia"/>
        </w:rPr>
        <w:t>something</w:t>
      </w:r>
      <w:r w:rsidRPr="00EC59CB">
        <w:rPr>
          <w:rFonts w:ascii="微软雅黑" w:hAnsi="微软雅黑"/>
        </w:rPr>
        <w:t>，一种物体</w:t>
      </w:r>
      <w:r w:rsidR="005B79A6">
        <w:rPr>
          <w:rFonts w:ascii="微软雅黑" w:hAnsi="微软雅黑" w:hint="eastAsia"/>
        </w:rPr>
        <w:t>，</w:t>
      </w:r>
      <w:r w:rsidRPr="00EC59CB">
        <w:rPr>
          <w:rFonts w:ascii="微软雅黑" w:hAnsi="微软雅黑"/>
        </w:rPr>
        <w:t>它是如此的致密</w:t>
      </w:r>
      <w:r w:rsidRPr="00EC59CB">
        <w:rPr>
          <w:rFonts w:ascii="微软雅黑" w:hAnsi="微软雅黑" w:hint="eastAsia"/>
        </w:rPr>
        <w:t>，致密到以</w:t>
      </w:r>
      <w:r w:rsidRPr="00EC59CB">
        <w:rPr>
          <w:rFonts w:ascii="微软雅黑" w:hAnsi="微软雅黑"/>
        </w:rPr>
        <w:t>至于不可再</w:t>
      </w:r>
      <w:r w:rsidRPr="00EC59CB">
        <w:rPr>
          <w:rFonts w:ascii="微软雅黑" w:hAnsi="微软雅黑" w:hint="eastAsia"/>
        </w:rPr>
        <w:t>分割</w:t>
      </w:r>
      <w:r w:rsidRPr="00EC59CB">
        <w:rPr>
          <w:rFonts w:ascii="微软雅黑" w:hAnsi="微软雅黑"/>
        </w:rPr>
        <w:t>的</w:t>
      </w:r>
      <w:r w:rsidR="005B79A6">
        <w:rPr>
          <w:rFonts w:hint="eastAsia"/>
        </w:rPr>
        <w:t>，</w:t>
      </w:r>
      <w:r w:rsidRPr="00DC7364">
        <w:rPr>
          <w:rFonts w:hint="eastAsia"/>
        </w:rPr>
        <w:t>我们这样</w:t>
      </w:r>
      <w:r w:rsidR="005B79A6">
        <w:rPr>
          <w:rFonts w:hint="eastAsia"/>
        </w:rPr>
        <w:t>想。</w:t>
      </w:r>
      <w:r w:rsidRPr="00DC7364">
        <w:rPr>
          <w:rFonts w:hint="eastAsia"/>
        </w:rPr>
        <w:t>实体</w:t>
      </w:r>
      <w:r w:rsidRPr="00DC7364">
        <w:t>是</w:t>
      </w:r>
      <w:r>
        <w:rPr>
          <w:rFonts w:hint="eastAsia"/>
        </w:rPr>
        <w:t>范畴，</w:t>
      </w:r>
      <w:r w:rsidRPr="00DC7364">
        <w:t>纯粹思维范畴，</w:t>
      </w:r>
      <w:r w:rsidR="005B79A6">
        <w:rPr>
          <w:rFonts w:hint="eastAsia"/>
        </w:rPr>
        <w:t>它</w:t>
      </w:r>
      <w:r w:rsidRPr="00DC7364">
        <w:t>里面毫无感觉</w:t>
      </w:r>
      <w:r w:rsidRPr="00DC7364">
        <w:rPr>
          <w:rFonts w:hint="eastAsia"/>
        </w:rPr>
        <w:t>成分</w:t>
      </w:r>
      <w:r w:rsidRPr="00DC7364">
        <w:t>了</w:t>
      </w:r>
      <w:r w:rsidR="005B79A6">
        <w:rPr>
          <w:rFonts w:hint="eastAsia"/>
        </w:rPr>
        <w:t>，</w:t>
      </w:r>
      <w:proofErr w:type="gramStart"/>
      <w:r w:rsidRPr="00DC7364">
        <w:t>相</w:t>
      </w:r>
      <w:r w:rsidR="005B79A6">
        <w:rPr>
          <w:rFonts w:hint="eastAsia"/>
        </w:rPr>
        <w:t>它</w:t>
      </w:r>
      <w:r w:rsidRPr="00DC7364">
        <w:t>反是把</w:t>
      </w:r>
      <w:proofErr w:type="gramEnd"/>
      <w:r w:rsidRPr="00DC7364">
        <w:rPr>
          <w:rFonts w:hint="eastAsia"/>
        </w:rPr>
        <w:t>诸感觉成分组合成一条经验的</w:t>
      </w:r>
      <w:r>
        <w:rPr>
          <w:rFonts w:hint="eastAsia"/>
        </w:rPr>
        <w:t>那个</w:t>
      </w:r>
      <w:r w:rsidRPr="00DC7364">
        <w:rPr>
          <w:rFonts w:hint="eastAsia"/>
        </w:rPr>
        <w:t>认知形式</w:t>
      </w:r>
      <w:r>
        <w:rPr>
          <w:rFonts w:hint="eastAsia"/>
        </w:rPr>
        <w:t>，</w:t>
      </w:r>
      <w:r w:rsidRPr="00DC7364">
        <w:t>我们先理解这一点</w:t>
      </w:r>
      <w:r>
        <w:rPr>
          <w:rFonts w:hint="eastAsia"/>
        </w:rPr>
        <w:t>。</w:t>
      </w:r>
    </w:p>
    <w:p w14:paraId="0984952F" w14:textId="34938370" w:rsidR="00355167" w:rsidRDefault="004E4BCF" w:rsidP="00116B2E">
      <w:pPr>
        <w:ind w:firstLine="540"/>
      </w:pPr>
      <w:r w:rsidRPr="00DC7364">
        <w:t>所以我们说这条经验得以可能的根据是有一个先天逻辑条件，就是我们有实体</w:t>
      </w:r>
      <w:r w:rsidRPr="00DC7364">
        <w:rPr>
          <w:rFonts w:hint="eastAsia"/>
        </w:rPr>
        <w:t>信念</w:t>
      </w:r>
      <w:r w:rsidRPr="00DC7364">
        <w:t>，我们有实体</w:t>
      </w:r>
      <w:r w:rsidRPr="00DC7364">
        <w:rPr>
          <w:rFonts w:hint="eastAsia"/>
        </w:rPr>
        <w:t>范畴</w:t>
      </w:r>
      <w:r w:rsidRPr="00DC7364">
        <w:t>，然后才有这条经验。当然我们还有另外一个来源，有两个来源，一个来自我们的心</w:t>
      </w:r>
      <w:r w:rsidR="005B79A6">
        <w:rPr>
          <w:rFonts w:hint="eastAsia"/>
        </w:rPr>
        <w:t>，</w:t>
      </w:r>
      <w:r w:rsidRPr="00DC7364">
        <w:t>这个形式，比如</w:t>
      </w:r>
      <w:r w:rsidRPr="00DC7364">
        <w:rPr>
          <w:rFonts w:hint="eastAsia"/>
        </w:rPr>
        <w:t>实体这个</w:t>
      </w:r>
      <w:r w:rsidRPr="00DC7364">
        <w:t>形式去组织杂多的</w:t>
      </w:r>
      <w:r w:rsidRPr="00DC7364">
        <w:rPr>
          <w:rFonts w:hint="eastAsia"/>
        </w:rPr>
        <w:t>知觉</w:t>
      </w:r>
      <w:r w:rsidRPr="00DC7364">
        <w:t>状态，让它连接成一条经验</w:t>
      </w:r>
      <w:r w:rsidR="005B79A6">
        <w:rPr>
          <w:rFonts w:hint="eastAsia"/>
        </w:rPr>
        <w:t>“</w:t>
      </w:r>
      <w:r w:rsidR="005B79A6" w:rsidRPr="00DC7364">
        <w:rPr>
          <w:rFonts w:hint="eastAsia"/>
        </w:rPr>
        <w:t>水结成冰</w:t>
      </w:r>
      <w:r w:rsidR="005B79A6">
        <w:rPr>
          <w:rFonts w:hint="eastAsia"/>
        </w:rPr>
        <w:t>”</w:t>
      </w:r>
      <w:r w:rsidRPr="00DC7364">
        <w:t>，这是一个来源。另外一个来源</w:t>
      </w:r>
      <w:r w:rsidR="005B79A6">
        <w:rPr>
          <w:rFonts w:hint="eastAsia"/>
        </w:rPr>
        <w:t>，</w:t>
      </w:r>
      <w:r w:rsidRPr="00DC7364">
        <w:t>我们确实要感知到那些液态的东西，然后又感</w:t>
      </w:r>
      <w:r>
        <w:rPr>
          <w:rFonts w:hint="eastAsia"/>
        </w:rPr>
        <w:t>知</w:t>
      </w:r>
      <w:r w:rsidRPr="00DC7364">
        <w:t>到固态的东西，这一</w:t>
      </w:r>
      <w:r w:rsidRPr="00DC7364">
        <w:rPr>
          <w:rFonts w:hint="eastAsia"/>
        </w:rPr>
        <w:t>份知觉</w:t>
      </w:r>
      <w:r w:rsidRPr="00DC7364">
        <w:t>不是来自</w:t>
      </w:r>
      <w:r w:rsidRPr="00DC7364">
        <w:rPr>
          <w:rFonts w:hint="eastAsia"/>
        </w:rPr>
        <w:t>心</w:t>
      </w:r>
      <w:r w:rsidRPr="00DC7364">
        <w:t>的，来自我们感官对外部的接受</w:t>
      </w:r>
      <w:r w:rsidR="005B79A6">
        <w:rPr>
          <w:rFonts w:hint="eastAsia"/>
        </w:rPr>
        <w:t>、</w:t>
      </w:r>
      <w:r w:rsidRPr="005B79A6">
        <w:rPr>
          <w:rFonts w:hint="eastAsia"/>
        </w:rPr>
        <w:t>世界</w:t>
      </w:r>
      <w:r>
        <w:rPr>
          <w:rFonts w:hint="eastAsia"/>
        </w:rPr>
        <w:t>的接受</w:t>
      </w:r>
      <w:r w:rsidRPr="00DC7364">
        <w:t>。所以说有两个来源，前一个来源我们可以大致的表达为一种形式，后一种来源我们叫</w:t>
      </w:r>
      <w:r w:rsidRPr="005B79A6">
        <w:rPr>
          <w:rFonts w:ascii="微软雅黑" w:hAnsi="微软雅黑" w:hint="eastAsia"/>
        </w:rPr>
        <w:t>质料</w:t>
      </w:r>
      <w:r w:rsidR="005B79A6" w:rsidRPr="005B79A6">
        <w:rPr>
          <w:rFonts w:ascii="微软雅黑" w:hAnsi="微软雅黑" w:hint="eastAsia"/>
        </w:rPr>
        <w:t>，形式加质料</w:t>
      </w:r>
      <w:r w:rsidRPr="005B79A6">
        <w:rPr>
          <w:rFonts w:ascii="微软雅黑" w:hAnsi="微软雅黑" w:hint="eastAsia"/>
        </w:rPr>
        <w:t>，一条经验</w:t>
      </w:r>
      <w:r w:rsidRPr="005B79A6">
        <w:rPr>
          <w:rFonts w:ascii="微软雅黑" w:hAnsi="微软雅黑"/>
        </w:rPr>
        <w:t>出来</w:t>
      </w:r>
      <w:r w:rsidRPr="005B79A6">
        <w:rPr>
          <w:rFonts w:ascii="微软雅黑" w:hAnsi="微软雅黑" w:hint="eastAsia"/>
        </w:rPr>
        <w:t>了</w:t>
      </w:r>
      <w:r w:rsidR="005B79A6" w:rsidRPr="005B79A6">
        <w:rPr>
          <w:rFonts w:ascii="微软雅黑" w:hAnsi="微软雅黑" w:hint="eastAsia"/>
        </w:rPr>
        <w:t>。</w:t>
      </w:r>
      <w:r w:rsidRPr="005B79A6">
        <w:rPr>
          <w:rFonts w:ascii="微软雅黑" w:hAnsi="微软雅黑"/>
        </w:rPr>
        <w:t>我们感官获得的外界给我们的世</w:t>
      </w:r>
      <w:r w:rsidRPr="005B79A6">
        <w:rPr>
          <w:rFonts w:ascii="微软雅黑" w:hAnsi="微软雅黑"/>
        </w:rPr>
        <w:lastRenderedPageBreak/>
        <w:t>界是杂多的</w:t>
      </w:r>
      <w:r w:rsidRPr="005B79A6">
        <w:rPr>
          <w:rFonts w:ascii="微软雅黑" w:hAnsi="微软雅黑" w:hint="eastAsia"/>
        </w:rPr>
        <w:t>质料</w:t>
      </w:r>
      <w:r w:rsidRPr="005B79A6">
        <w:rPr>
          <w:rFonts w:ascii="微软雅黑" w:hAnsi="微软雅黑"/>
        </w:rPr>
        <w:t>，</w:t>
      </w:r>
      <w:r w:rsidRPr="005B79A6">
        <w:rPr>
          <w:rFonts w:ascii="微软雅黑" w:hAnsi="微软雅黑" w:hint="eastAsia"/>
        </w:rPr>
        <w:t>material</w:t>
      </w:r>
      <w:r w:rsidRPr="005B79A6">
        <w:rPr>
          <w:rFonts w:ascii="微软雅黑" w:hAnsi="微软雅黑"/>
        </w:rPr>
        <w:t>，然后我们负责总</w:t>
      </w:r>
      <w:r w:rsidRPr="005B79A6">
        <w:rPr>
          <w:rFonts w:ascii="微软雅黑" w:hAnsi="微软雅黑" w:hint="eastAsia"/>
        </w:rPr>
        <w:t>质料</w:t>
      </w:r>
      <w:r w:rsidRPr="005B79A6">
        <w:rPr>
          <w:rFonts w:ascii="微软雅黑" w:hAnsi="微软雅黑"/>
        </w:rPr>
        <w:t>的一种行，</w:t>
      </w:r>
      <w:r w:rsidRPr="005B79A6">
        <w:rPr>
          <w:rFonts w:ascii="微软雅黑" w:hAnsi="微软雅黑" w:hint="eastAsia"/>
        </w:rPr>
        <w:t>那么一条experience</w:t>
      </w:r>
      <w:r w:rsidRPr="005B79A6">
        <w:rPr>
          <w:rFonts w:ascii="微软雅黑" w:hAnsi="微软雅黑"/>
        </w:rPr>
        <w:t>就出来了，一条经验就</w:t>
      </w:r>
      <w:r w:rsidRPr="005B79A6">
        <w:rPr>
          <w:rFonts w:ascii="微软雅黑" w:hAnsi="微软雅黑" w:hint="eastAsia"/>
        </w:rPr>
        <w:t>出来</w:t>
      </w:r>
      <w:r w:rsidRPr="005B79A6">
        <w:rPr>
          <w:rFonts w:ascii="微软雅黑" w:hAnsi="微软雅黑"/>
        </w:rPr>
        <w:t>了</w:t>
      </w:r>
      <w:r w:rsidRPr="005B79A6">
        <w:rPr>
          <w:rFonts w:ascii="微软雅黑" w:hAnsi="微软雅黑" w:hint="eastAsia"/>
        </w:rPr>
        <w:t>。所</w:t>
      </w:r>
      <w:r w:rsidRPr="005B79A6">
        <w:rPr>
          <w:rFonts w:ascii="微软雅黑" w:hAnsi="微软雅黑"/>
        </w:rPr>
        <w:t>以经验是被建立起来的</w:t>
      </w:r>
      <w:r w:rsidR="00355167">
        <w:rPr>
          <w:rFonts w:ascii="微软雅黑" w:hAnsi="微软雅黑" w:hint="eastAsia"/>
        </w:rPr>
        <w:t>，</w:t>
      </w:r>
      <w:r w:rsidRPr="005B79A6">
        <w:rPr>
          <w:rFonts w:ascii="微软雅黑" w:hAnsi="微软雅黑"/>
        </w:rPr>
        <w:t>It</w:t>
      </w:r>
      <w:r w:rsidR="00DE60BC">
        <w:rPr>
          <w:rFonts w:ascii="微软雅黑" w:hAnsi="微软雅黑"/>
        </w:rPr>
        <w:t xml:space="preserve"> </w:t>
      </w:r>
      <w:r w:rsidRPr="005B79A6">
        <w:rPr>
          <w:rFonts w:ascii="微软雅黑" w:hAnsi="微软雅黑"/>
        </w:rPr>
        <w:t>is</w:t>
      </w:r>
      <w:r w:rsidR="00DE60BC">
        <w:rPr>
          <w:rFonts w:ascii="微软雅黑" w:hAnsi="微软雅黑"/>
        </w:rPr>
        <w:t xml:space="preserve"> </w:t>
      </w:r>
      <w:r w:rsidRPr="005B79A6">
        <w:rPr>
          <w:rFonts w:ascii="微软雅黑" w:hAnsi="微软雅黑"/>
        </w:rPr>
        <w:t>establish</w:t>
      </w:r>
      <w:r w:rsidR="00DE60BC">
        <w:rPr>
          <w:rFonts w:ascii="微软雅黑" w:hAnsi="微软雅黑" w:hint="eastAsia"/>
        </w:rPr>
        <w:t>ed</w:t>
      </w:r>
      <w:r w:rsidR="00355167">
        <w:rPr>
          <w:rFonts w:ascii="微软雅黑" w:hAnsi="微软雅黑" w:hint="eastAsia"/>
        </w:rPr>
        <w:t>，</w:t>
      </w:r>
      <w:r w:rsidRPr="005B79A6">
        <w:rPr>
          <w:rFonts w:ascii="微软雅黑" w:hAnsi="微软雅黑"/>
        </w:rPr>
        <w:t>被建立起来</w:t>
      </w:r>
      <w:r w:rsidR="00355167">
        <w:rPr>
          <w:rFonts w:ascii="微软雅黑" w:hAnsi="微软雅黑" w:hint="eastAsia"/>
        </w:rPr>
        <w:t>；</w:t>
      </w:r>
      <w:r w:rsidR="00355167">
        <w:rPr>
          <w:rFonts w:ascii="微软雅黑" w:hAnsi="微软雅黑"/>
        </w:rPr>
        <w:t>e</w:t>
      </w:r>
      <w:r w:rsidRPr="005B79A6">
        <w:rPr>
          <w:rFonts w:ascii="微软雅黑" w:hAnsi="微软雅黑"/>
        </w:rPr>
        <w:t>stablishment</w:t>
      </w:r>
      <w:r w:rsidRPr="005B79A6">
        <w:rPr>
          <w:rFonts w:ascii="微软雅黑" w:hAnsi="微软雅黑" w:hint="eastAsia"/>
        </w:rPr>
        <w:t>被</w:t>
      </w:r>
      <w:r w:rsidRPr="005B79A6">
        <w:rPr>
          <w:rFonts w:ascii="微软雅黑" w:hAnsi="微软雅黑"/>
        </w:rPr>
        <w:t>建立起来，这是第一个要理解的问题，然后哲学就是研究什么</w:t>
      </w:r>
      <w:r w:rsidRPr="005B79A6">
        <w:rPr>
          <w:rFonts w:ascii="微软雅黑" w:hAnsi="微软雅黑" w:hint="eastAsia"/>
        </w:rPr>
        <w:t>？</w:t>
      </w:r>
      <w:r w:rsidRPr="005B79A6">
        <w:rPr>
          <w:rFonts w:ascii="微软雅黑" w:hAnsi="微软雅黑"/>
        </w:rPr>
        <w:t>让经</w:t>
      </w:r>
      <w:r w:rsidRPr="00DC7364">
        <w:t>验成为可能的</w:t>
      </w:r>
      <w:r>
        <w:rPr>
          <w:rFonts w:hint="eastAsia"/>
        </w:rPr>
        <w:t>那个</w:t>
      </w:r>
      <w:r w:rsidRPr="00DC7364">
        <w:rPr>
          <w:rFonts w:hint="eastAsia"/>
        </w:rPr>
        <w:t>根据</w:t>
      </w:r>
      <w:r w:rsidR="00355167">
        <w:rPr>
          <w:rFonts w:hint="eastAsia"/>
        </w:rPr>
        <w:t>，</w:t>
      </w:r>
      <w:r w:rsidRPr="00DC7364">
        <w:t>没有任何其他</w:t>
      </w:r>
      <w:r>
        <w:rPr>
          <w:rFonts w:hint="eastAsia"/>
        </w:rPr>
        <w:t>任何</w:t>
      </w:r>
      <w:r w:rsidRPr="00DC7364">
        <w:t>学问是研究这个的</w:t>
      </w:r>
      <w:r w:rsidR="00355167">
        <w:rPr>
          <w:rFonts w:hint="eastAsia"/>
        </w:rPr>
        <w:t>。</w:t>
      </w:r>
      <w:r w:rsidRPr="00DC7364">
        <w:rPr>
          <w:rFonts w:hint="eastAsia"/>
        </w:rPr>
        <w:t>世界</w:t>
      </w:r>
      <w:r w:rsidRPr="00DC7364">
        <w:t>如何可能向我们呈现出来，这个问题是</w:t>
      </w:r>
      <w:r w:rsidRPr="00DC7364">
        <w:rPr>
          <w:rFonts w:hint="eastAsia"/>
        </w:rPr>
        <w:t>哲学</w:t>
      </w:r>
      <w:r w:rsidRPr="00DC7364">
        <w:t>的。我们</w:t>
      </w:r>
      <w:r w:rsidR="00355167" w:rsidRPr="00DC7364">
        <w:t>刚才讲的</w:t>
      </w:r>
      <w:r w:rsidRPr="00DC7364">
        <w:t>是自然世界，然后我们再问社会世界如何</w:t>
      </w:r>
      <w:r>
        <w:rPr>
          <w:rFonts w:hint="eastAsia"/>
        </w:rPr>
        <w:t>？</w:t>
      </w:r>
    </w:p>
    <w:p w14:paraId="7805DA46" w14:textId="77777777" w:rsidR="006E6822" w:rsidRDefault="004E4BCF" w:rsidP="00116B2E">
      <w:pPr>
        <w:ind w:firstLine="540"/>
      </w:pPr>
      <w:r w:rsidRPr="00DC7364">
        <w:t>情况也是如此。社会学家老是说他们是一</w:t>
      </w:r>
      <w:r>
        <w:rPr>
          <w:rFonts w:hint="eastAsia"/>
        </w:rPr>
        <w:t>门</w:t>
      </w:r>
      <w:r w:rsidRPr="00DC7364">
        <w:t>经验科学，社会学是一</w:t>
      </w:r>
      <w:r w:rsidRPr="00DC7364">
        <w:rPr>
          <w:rFonts w:hint="eastAsia"/>
        </w:rPr>
        <w:t>门</w:t>
      </w:r>
      <w:r w:rsidRPr="00DC7364">
        <w:t>经验科学</w:t>
      </w:r>
      <w:r w:rsidR="00355167">
        <w:rPr>
          <w:rFonts w:hint="eastAsia"/>
        </w:rPr>
        <w:t>。</w:t>
      </w:r>
      <w:r w:rsidRPr="00DC7364">
        <w:t>我一定要告诉他，第一，你社会学的研究对象是什么？你怎么获得它？他回答说观</w:t>
      </w:r>
      <w:r>
        <w:rPr>
          <w:rFonts w:hint="eastAsia"/>
        </w:rPr>
        <w:t>测</w:t>
      </w:r>
      <w:r w:rsidRPr="00DC7364">
        <w:t>得到的，我观</w:t>
      </w:r>
      <w:r>
        <w:rPr>
          <w:rFonts w:hint="eastAsia"/>
        </w:rPr>
        <w:t>测</w:t>
      </w:r>
      <w:r w:rsidRPr="00DC7364">
        <w:t>到一系列的社会</w:t>
      </w:r>
      <w:r w:rsidRPr="00DC7364">
        <w:rPr>
          <w:rFonts w:hint="eastAsia"/>
        </w:rPr>
        <w:t>事实、</w:t>
      </w:r>
      <w:r w:rsidRPr="00DC7364">
        <w:t>社会现象，然后我对它进行科学的研究和描述。然后我再</w:t>
      </w:r>
      <w:r w:rsidRPr="00DC7364">
        <w:rPr>
          <w:rFonts w:hint="eastAsia"/>
        </w:rPr>
        <w:t>追</w:t>
      </w:r>
      <w:r w:rsidRPr="00DC7364">
        <w:t>问你如何可能</w:t>
      </w:r>
      <w:r w:rsidRPr="00DC7364">
        <w:rPr>
          <w:rFonts w:hint="eastAsia"/>
        </w:rPr>
        <w:t>观测到社会现实</w:t>
      </w:r>
      <w:r w:rsidRPr="00DC7364">
        <w:t>？我告诉</w:t>
      </w:r>
      <w:proofErr w:type="gramStart"/>
      <w:r w:rsidRPr="00DC7364">
        <w:t>你社会</w:t>
      </w:r>
      <w:proofErr w:type="gramEnd"/>
      <w:r>
        <w:rPr>
          <w:rFonts w:hint="eastAsia"/>
        </w:rPr>
        <w:t>事实</w:t>
      </w:r>
      <w:r w:rsidRPr="00DC7364">
        <w:t>从来不是被你观</w:t>
      </w:r>
      <w:r>
        <w:rPr>
          <w:rFonts w:hint="eastAsia"/>
        </w:rPr>
        <w:t>测</w:t>
      </w:r>
      <w:r w:rsidRPr="00DC7364">
        <w:t>到的，他不信</w:t>
      </w:r>
      <w:r>
        <w:rPr>
          <w:rFonts w:hint="eastAsia"/>
        </w:rPr>
        <w:t>。</w:t>
      </w:r>
      <w:r w:rsidRPr="00DC7364">
        <w:t>我说你睁开你的肉眼看到社会</w:t>
      </w:r>
      <w:r w:rsidR="006E6822">
        <w:rPr>
          <w:rFonts w:hint="eastAsia"/>
        </w:rPr>
        <w:t>事实吗</w:t>
      </w:r>
      <w:r w:rsidRPr="00DC7364">
        <w:t>？看</w:t>
      </w:r>
      <w:r w:rsidRPr="00DC7364">
        <w:rPr>
          <w:rFonts w:hint="eastAsia"/>
        </w:rPr>
        <w:t>不</w:t>
      </w:r>
      <w:r w:rsidRPr="00DC7364">
        <w:t>到。</w:t>
      </w:r>
    </w:p>
    <w:p w14:paraId="1598DEDE" w14:textId="547C07C8" w:rsidR="004E4BCF" w:rsidRPr="00DC7364" w:rsidRDefault="004E4BCF" w:rsidP="00116B2E">
      <w:pPr>
        <w:ind w:firstLine="540"/>
      </w:pPr>
      <w:r w:rsidRPr="00DC7364">
        <w:t>你也许看到所谓物理</w:t>
      </w:r>
      <w:r w:rsidRPr="00DC7364">
        <w:rPr>
          <w:rFonts w:hint="eastAsia"/>
        </w:rPr>
        <w:t>事实</w:t>
      </w:r>
      <w:r>
        <w:rPr>
          <w:rFonts w:hint="eastAsia"/>
        </w:rPr>
        <w:t>、</w:t>
      </w:r>
      <w:r w:rsidRPr="00DC7364">
        <w:t>生物</w:t>
      </w:r>
      <w:r w:rsidRPr="00DC7364">
        <w:rPr>
          <w:rFonts w:hint="eastAsia"/>
        </w:rPr>
        <w:t>事实</w:t>
      </w:r>
      <w:r w:rsidR="006E6822">
        <w:rPr>
          <w:rFonts w:hint="eastAsia"/>
        </w:rPr>
        <w:t>，</w:t>
      </w:r>
      <w:r w:rsidRPr="00DC7364">
        <w:t>比如说马路上两个人在打架，你眼睛睁开看看到什么？你是新闻记者，你是社会学家，你要描述一个社会</w:t>
      </w:r>
      <w:r w:rsidRPr="00DC7364">
        <w:rPr>
          <w:rFonts w:hint="eastAsia"/>
        </w:rPr>
        <w:t>事实</w:t>
      </w:r>
      <w:r>
        <w:rPr>
          <w:rFonts w:hint="eastAsia"/>
        </w:rPr>
        <w:t>，</w:t>
      </w:r>
      <w:r w:rsidRPr="00DC7364">
        <w:t>你怎么描述？你说这是警察和土匪的战斗？</w:t>
      </w:r>
      <w:r w:rsidRPr="00DC7364">
        <w:rPr>
          <w:rFonts w:hint="eastAsia"/>
        </w:rPr>
        <w:t>警匪之战，</w:t>
      </w:r>
      <w:r w:rsidRPr="00DC7364">
        <w:t>这是一种描述方法。还有一种你说这是流氓殴斗，黑社会的</w:t>
      </w:r>
      <w:r w:rsidR="006E6822">
        <w:rPr>
          <w:rFonts w:hint="eastAsia"/>
        </w:rPr>
        <w:t>火并</w:t>
      </w:r>
      <w:r w:rsidRPr="00DC7364">
        <w:t>等等，凡</w:t>
      </w:r>
      <w:r>
        <w:rPr>
          <w:rFonts w:hint="eastAsia"/>
        </w:rPr>
        <w:t>此</w:t>
      </w:r>
      <w:r w:rsidRPr="00DC7364">
        <w:t>种种这种说法，都是把它作为一个社会</w:t>
      </w:r>
      <w:r w:rsidRPr="00DC7364">
        <w:rPr>
          <w:rFonts w:hint="eastAsia"/>
        </w:rPr>
        <w:t>事实</w:t>
      </w:r>
      <w:r w:rsidRPr="00DC7364">
        <w:t>来说的</w:t>
      </w:r>
      <w:r w:rsidR="006E6822">
        <w:rPr>
          <w:rFonts w:hint="eastAsia"/>
        </w:rPr>
        <w:t>，</w:t>
      </w:r>
      <w:r w:rsidRPr="00DC7364">
        <w:t>请问这是你眼睛看到的吗？根本不是。光凭你的肉眼，你看</w:t>
      </w:r>
      <w:r w:rsidRPr="00DC7364">
        <w:rPr>
          <w:rFonts w:hint="eastAsia"/>
        </w:rPr>
        <w:t>到什么</w:t>
      </w:r>
      <w:r w:rsidRPr="00DC7364">
        <w:t>？你说两个高级</w:t>
      </w:r>
      <w:r w:rsidRPr="00DC7364">
        <w:rPr>
          <w:rFonts w:hint="eastAsia"/>
        </w:rPr>
        <w:t>灵长类动物在做肉体搏斗，</w:t>
      </w:r>
      <w:r w:rsidRPr="00DC7364">
        <w:t>你怎么知道他是一个</w:t>
      </w:r>
      <w:r>
        <w:rPr>
          <w:rFonts w:hint="eastAsia"/>
        </w:rPr>
        <w:t>警察</w:t>
      </w:r>
      <w:r w:rsidRPr="00DC7364">
        <w:t>，他一个是</w:t>
      </w:r>
      <w:r w:rsidRPr="00DC7364">
        <w:rPr>
          <w:rFonts w:hint="eastAsia"/>
        </w:rPr>
        <w:t>土匪</w:t>
      </w:r>
      <w:r>
        <w:rPr>
          <w:rFonts w:hint="eastAsia"/>
        </w:rPr>
        <w:t>呀</w:t>
      </w:r>
      <w:r w:rsidR="006E6822">
        <w:rPr>
          <w:rFonts w:hint="eastAsia"/>
        </w:rPr>
        <w:t>？</w:t>
      </w:r>
      <w:r w:rsidRPr="00DC7364">
        <w:t>男女性交，你一眼</w:t>
      </w:r>
      <w:r w:rsidRPr="00DC7364">
        <w:rPr>
          <w:rFonts w:hint="eastAsia"/>
        </w:rPr>
        <w:t>看到通奸了吗</w:t>
      </w:r>
      <w:r w:rsidRPr="00DC7364">
        <w:t>，</w:t>
      </w:r>
      <w:r w:rsidRPr="00DC7364">
        <w:rPr>
          <w:rFonts w:hint="eastAsia"/>
        </w:rPr>
        <w:t>通奸</w:t>
      </w:r>
      <w:r>
        <w:rPr>
          <w:rFonts w:hint="eastAsia"/>
        </w:rPr>
        <w:t>是不是被你看到的</w:t>
      </w:r>
      <w:r w:rsidR="006E6822">
        <w:rPr>
          <w:rFonts w:hint="eastAsia"/>
        </w:rPr>
        <w:t>，</w:t>
      </w:r>
      <w:r>
        <w:rPr>
          <w:rFonts w:hint="eastAsia"/>
        </w:rPr>
        <w:t>它是通奸</w:t>
      </w:r>
      <w:r w:rsidRPr="00DC7364">
        <w:t>还是</w:t>
      </w:r>
      <w:r w:rsidRPr="00DC7364">
        <w:rPr>
          <w:rFonts w:hint="eastAsia"/>
        </w:rPr>
        <w:t>夫妻性爱</w:t>
      </w:r>
      <w:r w:rsidRPr="00DC7364">
        <w:t>，这是两种不同的</w:t>
      </w:r>
      <w:r w:rsidRPr="00DC7364">
        <w:rPr>
          <w:rFonts w:hint="eastAsia"/>
        </w:rPr>
        <w:t>社会事实</w:t>
      </w:r>
      <w:r w:rsidRPr="00DC7364">
        <w:t>，但在它的物理世界的载体上是统一的</w:t>
      </w:r>
      <w:r w:rsidR="006E6822">
        <w:rPr>
          <w:rFonts w:hint="eastAsia"/>
        </w:rPr>
        <w:t>，</w:t>
      </w:r>
      <w:r w:rsidRPr="00DC7364">
        <w:t>性交了。所以</w:t>
      </w:r>
      <w:r w:rsidRPr="00DC7364">
        <w:rPr>
          <w:rFonts w:hint="eastAsia"/>
        </w:rPr>
        <w:t>另一类</w:t>
      </w:r>
      <w:r w:rsidRPr="00DC7364">
        <w:t>经验实践即社会</w:t>
      </w:r>
      <w:r w:rsidRPr="00DC7364">
        <w:rPr>
          <w:rFonts w:hint="eastAsia"/>
        </w:rPr>
        <w:t>实践</w:t>
      </w:r>
      <w:r w:rsidRPr="00DC7364">
        <w:t>，</w:t>
      </w:r>
      <w:r w:rsidR="006E6822">
        <w:rPr>
          <w:rFonts w:hint="eastAsia"/>
        </w:rPr>
        <w:t>它</w:t>
      </w:r>
      <w:r w:rsidRPr="00DC7364">
        <w:rPr>
          <w:rFonts w:hint="eastAsia"/>
        </w:rPr>
        <w:t>的</w:t>
      </w:r>
      <w:r w:rsidRPr="00DC7364">
        <w:t>经验也是</w:t>
      </w:r>
      <w:r w:rsidRPr="00DC7364">
        <w:rPr>
          <w:rFonts w:hint="eastAsia"/>
        </w:rPr>
        <w:t>被</w:t>
      </w:r>
      <w:r w:rsidRPr="00DC7364">
        <w:t>建立起来，被某些</w:t>
      </w:r>
      <w:r>
        <w:rPr>
          <w:rFonts w:hint="eastAsia"/>
        </w:rPr>
        <w:t>意义</w:t>
      </w:r>
      <w:r w:rsidRPr="00DC7364">
        <w:rPr>
          <w:rFonts w:hint="eastAsia"/>
        </w:rPr>
        <w:t>法则</w:t>
      </w:r>
      <w:r w:rsidRPr="00DC7364">
        <w:t>建立起来。我们之所以作为新闻记者或者社会学家能够获得社会</w:t>
      </w:r>
      <w:r w:rsidRPr="00DC7364">
        <w:rPr>
          <w:rFonts w:hint="eastAsia"/>
        </w:rPr>
        <w:t>事实</w:t>
      </w:r>
      <w:r w:rsidRPr="00DC7364">
        <w:t>，作为我的研究对象，我能够获得对象的前提是什么？我已经领会了</w:t>
      </w:r>
      <w:r>
        <w:rPr>
          <w:rFonts w:hint="eastAsia"/>
        </w:rPr>
        <w:t>，</w:t>
      </w:r>
      <w:r w:rsidRPr="00DC7364">
        <w:t>已经有领会了一系列社会的意义，社会生活的意义</w:t>
      </w:r>
      <w:r>
        <w:rPr>
          <w:rFonts w:hint="eastAsia"/>
        </w:rPr>
        <w:t>法则</w:t>
      </w:r>
      <w:r w:rsidRPr="00DC7364">
        <w:t>，这就是中国古代</w:t>
      </w:r>
      <w:r w:rsidRPr="00DC7364">
        <w:rPr>
          <w:rFonts w:hint="eastAsia"/>
        </w:rPr>
        <w:t>一</w:t>
      </w:r>
      <w:r w:rsidRPr="00DC7364">
        <w:t>派哲学家讲过的话，叫</w:t>
      </w:r>
      <w:r w:rsidR="00C3487E">
        <w:rPr>
          <w:rFonts w:hint="eastAsia"/>
        </w:rPr>
        <w:t>“</w:t>
      </w:r>
      <w:r w:rsidR="00C3487E" w:rsidRPr="00DC7364">
        <w:t>理在事先</w:t>
      </w:r>
      <w:r w:rsidR="00C3487E">
        <w:rPr>
          <w:rFonts w:hint="eastAsia"/>
        </w:rPr>
        <w:t>”</w:t>
      </w:r>
      <w:r w:rsidRPr="00DC7364">
        <w:t>。</w:t>
      </w:r>
    </w:p>
    <w:p w14:paraId="24AABA4D" w14:textId="30A76685" w:rsidR="004E4BCF" w:rsidRDefault="004E4BCF" w:rsidP="00116B2E">
      <w:pPr>
        <w:ind w:firstLine="540"/>
      </w:pPr>
      <w:r w:rsidRPr="00DC7364">
        <w:t>我们日常</w:t>
      </w:r>
      <w:r w:rsidRPr="00DC7364">
        <w:rPr>
          <w:rFonts w:hint="eastAsia"/>
        </w:rPr>
        <w:t>常识</w:t>
      </w:r>
      <w:r w:rsidRPr="00DC7364">
        <w:t>总让我们相信</w:t>
      </w:r>
      <w:r w:rsidR="00C3487E">
        <w:rPr>
          <w:rFonts w:hint="eastAsia"/>
        </w:rPr>
        <w:t>“</w:t>
      </w:r>
      <w:r w:rsidR="00C3487E" w:rsidRPr="00DC7364">
        <w:rPr>
          <w:rFonts w:hint="eastAsia"/>
        </w:rPr>
        <w:t>事在理先</w:t>
      </w:r>
      <w:r w:rsidR="00C3487E">
        <w:rPr>
          <w:rFonts w:hint="eastAsia"/>
        </w:rPr>
        <w:t>”</w:t>
      </w:r>
      <w:r w:rsidRPr="00DC7364">
        <w:t>，我们讲理论是在大量的事实的基础上概括而成的</w:t>
      </w:r>
      <w:r w:rsidR="006E6822">
        <w:rPr>
          <w:rFonts w:hint="eastAsia"/>
        </w:rPr>
        <w:t>，</w:t>
      </w:r>
      <w:r w:rsidRPr="00DC7364">
        <w:t>当然不错，作为学说</w:t>
      </w:r>
      <w:r>
        <w:rPr>
          <w:rFonts w:hint="eastAsia"/>
        </w:rPr>
        <w:t>、</w:t>
      </w:r>
      <w:r w:rsidRPr="00DC7364">
        <w:t>作为理论，</w:t>
      </w:r>
      <w:r w:rsidR="006E6822">
        <w:rPr>
          <w:rFonts w:hint="eastAsia"/>
        </w:rPr>
        <w:t>它</w:t>
      </w:r>
      <w:r w:rsidRPr="00DC7364">
        <w:t>确实是要对事实进行概括、研究</w:t>
      </w:r>
      <w:r>
        <w:rPr>
          <w:rFonts w:hint="eastAsia"/>
        </w:rPr>
        <w:t>、</w:t>
      </w:r>
      <w:r w:rsidRPr="00DC7364">
        <w:t>分析</w:t>
      </w:r>
      <w:r>
        <w:rPr>
          <w:rFonts w:hint="eastAsia"/>
        </w:rPr>
        <w:t>、</w:t>
      </w:r>
      <w:r w:rsidRPr="00DC7364">
        <w:t>描述等等一系列的理论活动，但是事实本身成立有一个更根本的</w:t>
      </w:r>
      <w:r w:rsidR="00C3487E">
        <w:rPr>
          <w:rFonts w:hint="eastAsia"/>
        </w:rPr>
        <w:t>“理”</w:t>
      </w:r>
      <w:r w:rsidRPr="00DC7364">
        <w:t>做它的前提。这个更</w:t>
      </w:r>
      <w:r w:rsidRPr="00DC7364">
        <w:rPr>
          <w:rFonts w:hint="eastAsia"/>
        </w:rPr>
        <w:t>根本</w:t>
      </w:r>
      <w:r w:rsidRPr="00DC7364">
        <w:t>的</w:t>
      </w:r>
      <w:r w:rsidR="00C3487E">
        <w:rPr>
          <w:rFonts w:hint="eastAsia"/>
        </w:rPr>
        <w:t>“</w:t>
      </w:r>
      <w:r w:rsidR="00C3487E" w:rsidRPr="00DC7364">
        <w:t>理</w:t>
      </w:r>
      <w:r w:rsidR="00C3487E">
        <w:rPr>
          <w:rFonts w:hint="eastAsia"/>
        </w:rPr>
        <w:t>”</w:t>
      </w:r>
      <w:r w:rsidRPr="00DC7364">
        <w:t>就是中国古代哲学讲的</w:t>
      </w:r>
      <w:r w:rsidRPr="00DC7364">
        <w:rPr>
          <w:rFonts w:hint="eastAsia"/>
        </w:rPr>
        <w:t>在事先的那个</w:t>
      </w:r>
      <w:r w:rsidR="00C3487E">
        <w:rPr>
          <w:rFonts w:hint="eastAsia"/>
        </w:rPr>
        <w:t>“</w:t>
      </w:r>
      <w:r w:rsidR="00C3487E" w:rsidRPr="00DC7364">
        <w:rPr>
          <w:rFonts w:hint="eastAsia"/>
        </w:rPr>
        <w:t>理</w:t>
      </w:r>
      <w:r w:rsidR="00C3487E">
        <w:rPr>
          <w:rFonts w:hint="eastAsia"/>
        </w:rPr>
        <w:t>”。</w:t>
      </w:r>
      <w:r w:rsidRPr="00DC7364">
        <w:t>没</w:t>
      </w:r>
      <w:r w:rsidRPr="00DC7364">
        <w:rPr>
          <w:rFonts w:hint="eastAsia"/>
        </w:rPr>
        <w:t>这个</w:t>
      </w:r>
      <w:r w:rsidR="00C3487E">
        <w:rPr>
          <w:rFonts w:hint="eastAsia"/>
        </w:rPr>
        <w:t>“</w:t>
      </w:r>
      <w:r w:rsidR="00C3487E" w:rsidRPr="00DC7364">
        <w:rPr>
          <w:rFonts w:hint="eastAsia"/>
        </w:rPr>
        <w:t>理</w:t>
      </w:r>
      <w:r w:rsidR="00C3487E">
        <w:rPr>
          <w:rFonts w:hint="eastAsia"/>
        </w:rPr>
        <w:t>”，</w:t>
      </w:r>
      <w:r w:rsidRPr="00DC7364">
        <w:rPr>
          <w:rFonts w:hint="eastAsia"/>
        </w:rPr>
        <w:t>这个事实都</w:t>
      </w:r>
      <w:r w:rsidRPr="00DC7364">
        <w:t>不能出</w:t>
      </w:r>
      <w:r w:rsidRPr="00DC7364">
        <w:lastRenderedPageBreak/>
        <w:t>现，无法实现。没有一种中国古代社会或者现在某些情况下仍然具有的一种基本的</w:t>
      </w:r>
      <w:r w:rsidRPr="00DC7364">
        <w:rPr>
          <w:rFonts w:hint="eastAsia"/>
        </w:rPr>
        <w:t>伦理意义</w:t>
      </w:r>
      <w:r w:rsidRPr="00DC7364">
        <w:t>的法则</w:t>
      </w:r>
      <w:r w:rsidR="00C3487E">
        <w:rPr>
          <w:rFonts w:hint="eastAsia"/>
        </w:rPr>
        <w:t>，</w:t>
      </w:r>
      <w:r w:rsidRPr="00DC7364">
        <w:rPr>
          <w:rFonts w:hint="eastAsia"/>
        </w:rPr>
        <w:t>没有伦理意义的法则，哪有通奸这</w:t>
      </w:r>
      <w:r>
        <w:rPr>
          <w:rFonts w:hint="eastAsia"/>
        </w:rPr>
        <w:t>类</w:t>
      </w:r>
      <w:r w:rsidRPr="00DC7364">
        <w:rPr>
          <w:rFonts w:hint="eastAsia"/>
        </w:rPr>
        <w:t>事实？对不对。</w:t>
      </w:r>
    </w:p>
    <w:p w14:paraId="7F596A7B" w14:textId="77777777" w:rsidR="0045631D" w:rsidRDefault="004E4BCF" w:rsidP="00116B2E">
      <w:pPr>
        <w:ind w:firstLine="540"/>
      </w:pPr>
      <w:r w:rsidRPr="00DC7364">
        <w:t>那么现在</w:t>
      </w:r>
      <w:r w:rsidRPr="00DC7364">
        <w:rPr>
          <w:rFonts w:hint="eastAsia"/>
        </w:rPr>
        <w:t>哲学</w:t>
      </w:r>
      <w:r w:rsidRPr="00DC7364">
        <w:t>要追问</w:t>
      </w:r>
      <w:r>
        <w:rPr>
          <w:rFonts w:hint="eastAsia"/>
        </w:rPr>
        <w:t>这个意义</w:t>
      </w:r>
      <w:r w:rsidRPr="00DC7364">
        <w:t>法则是如何可能的</w:t>
      </w:r>
      <w:r w:rsidR="0045631D">
        <w:rPr>
          <w:rFonts w:hint="eastAsia"/>
        </w:rPr>
        <w:t>，</w:t>
      </w:r>
      <w:r w:rsidRPr="00DC7364">
        <w:t>这就是哲学最伟大的工作开始了。第一他找出来让你经验如何可能的根据。第二来审视</w:t>
      </w:r>
      <w:r w:rsidR="0045631D">
        <w:rPr>
          <w:rFonts w:hint="eastAsia"/>
        </w:rPr>
        <w:t>它</w:t>
      </w:r>
      <w:r>
        <w:rPr>
          <w:rFonts w:hint="eastAsia"/>
        </w:rPr>
        <w:t>，</w:t>
      </w:r>
      <w:r w:rsidR="0045631D">
        <w:rPr>
          <w:rFonts w:hint="eastAsia"/>
        </w:rPr>
        <w:t>它</w:t>
      </w:r>
      <w:r w:rsidRPr="00DC7364">
        <w:t>本身如何</w:t>
      </w:r>
      <w:r w:rsidRPr="00DC7364">
        <w:rPr>
          <w:rFonts w:hint="eastAsia"/>
        </w:rPr>
        <w:t>可能</w:t>
      </w:r>
      <w:r w:rsidRPr="00DC7364">
        <w:t>。因为这个世界就建立在这一系列的</w:t>
      </w:r>
      <w:r w:rsidRPr="00DC7364">
        <w:rPr>
          <w:rFonts w:hint="eastAsia"/>
        </w:rPr>
        <w:t>根据</w:t>
      </w:r>
      <w:r w:rsidRPr="00DC7364">
        <w:t>上，才出现这个</w:t>
      </w:r>
      <w:r w:rsidRPr="00DC7364">
        <w:rPr>
          <w:rFonts w:hint="eastAsia"/>
        </w:rPr>
        <w:t>世界的</w:t>
      </w:r>
      <w:r w:rsidRPr="00DC7364">
        <w:t>。然后这个</w:t>
      </w:r>
      <w:r>
        <w:rPr>
          <w:rFonts w:hint="eastAsia"/>
        </w:rPr>
        <w:t>根据又</w:t>
      </w:r>
      <w:r w:rsidRPr="00DC7364">
        <w:t>发现它也不是凝固不变的，而且它还呈现一个历史过程，而且甚至</w:t>
      </w:r>
      <w:r w:rsidR="0045631D">
        <w:rPr>
          <w:rFonts w:hint="eastAsia"/>
        </w:rPr>
        <w:t>它</w:t>
      </w:r>
      <w:r w:rsidRPr="00DC7364">
        <w:t>在不同民族那里还有不同的</w:t>
      </w:r>
      <w:r w:rsidRPr="00DC7364">
        <w:rPr>
          <w:rFonts w:hint="eastAsia"/>
        </w:rPr>
        <w:t>根据</w:t>
      </w:r>
      <w:r w:rsidRPr="00DC7364">
        <w:t>，西方人有自然科学，用它</w:t>
      </w:r>
      <w:r w:rsidRPr="00DC7364">
        <w:rPr>
          <w:rFonts w:hint="eastAsia"/>
        </w:rPr>
        <w:t>数理</w:t>
      </w:r>
      <w:r w:rsidRPr="00DC7364">
        <w:t>的逻辑的思想来建构一个自然世界，自然现象的世界</w:t>
      </w:r>
      <w:r>
        <w:rPr>
          <w:rFonts w:hint="eastAsia"/>
        </w:rPr>
        <w:t>。</w:t>
      </w:r>
      <w:r w:rsidRPr="00DC7364">
        <w:t>中国人阴阳五行学说</w:t>
      </w:r>
      <w:r w:rsidR="0045631D">
        <w:rPr>
          <w:rFonts w:hint="eastAsia"/>
        </w:rPr>
        <w:t>。</w:t>
      </w:r>
      <w:r w:rsidRPr="00DC7364">
        <w:t>你说阴阳五行</w:t>
      </w:r>
      <w:r>
        <w:rPr>
          <w:rFonts w:hint="eastAsia"/>
        </w:rPr>
        <w:t>这个</w:t>
      </w:r>
      <w:r w:rsidRPr="00DC7364">
        <w:t>根据是真理，还是那一套西方的</w:t>
      </w:r>
      <w:r w:rsidRPr="00DC7364">
        <w:rPr>
          <w:rFonts w:hint="eastAsia"/>
        </w:rPr>
        <w:t>数理</w:t>
      </w:r>
      <w:r w:rsidRPr="00DC7364">
        <w:t>的思想，数学逻辑的思想</w:t>
      </w:r>
      <w:r w:rsidRPr="00DC7364">
        <w:rPr>
          <w:rFonts w:hint="eastAsia"/>
        </w:rPr>
        <w:t>是真理</w:t>
      </w:r>
      <w:r>
        <w:rPr>
          <w:rFonts w:hint="eastAsia"/>
        </w:rPr>
        <w:t>？</w:t>
      </w:r>
      <w:r w:rsidRPr="00DC7364">
        <w:t>这就是哲学的</w:t>
      </w:r>
      <w:r>
        <w:rPr>
          <w:rFonts w:hint="eastAsia"/>
        </w:rPr>
        <w:t>探讨，</w:t>
      </w:r>
      <w:r w:rsidRPr="00DC7364">
        <w:t>科学不管它</w:t>
      </w:r>
      <w:r>
        <w:rPr>
          <w:rFonts w:hint="eastAsia"/>
        </w:rPr>
        <w:t>。</w:t>
      </w:r>
    </w:p>
    <w:p w14:paraId="483CECBC" w14:textId="77777777" w:rsidR="003A7D26" w:rsidRDefault="004E4BCF" w:rsidP="00116B2E">
      <w:pPr>
        <w:ind w:firstLine="540"/>
      </w:pPr>
      <w:r w:rsidRPr="00DC7364">
        <w:t>科学</w:t>
      </w:r>
      <w:r w:rsidRPr="00DC7364">
        <w:rPr>
          <w:rFonts w:hint="eastAsia"/>
        </w:rPr>
        <w:t>只到</w:t>
      </w:r>
      <w:r w:rsidR="0045631D">
        <w:rPr>
          <w:rFonts w:hint="eastAsia"/>
        </w:rPr>
        <w:t>它</w:t>
      </w:r>
      <w:r w:rsidRPr="00DC7364">
        <w:rPr>
          <w:rFonts w:hint="eastAsia"/>
        </w:rPr>
        <w:t>极度</w:t>
      </w:r>
      <w:r w:rsidRPr="00DC7364">
        <w:t>危机的时候，比如说现代物理学的危机</w:t>
      </w:r>
      <w:r w:rsidR="003A7D26">
        <w:rPr>
          <w:rFonts w:hint="eastAsia"/>
        </w:rPr>
        <w:t>，</w:t>
      </w:r>
      <w:r w:rsidRPr="00DC7364">
        <w:t>是在爱因斯坦后来终于大胆地突破了欧洲整个哲学思想当中最基本的那些实体</w:t>
      </w:r>
      <w:r>
        <w:rPr>
          <w:rFonts w:hint="eastAsia"/>
        </w:rPr>
        <w:t>性</w:t>
      </w:r>
      <w:r w:rsidRPr="00DC7364">
        <w:rPr>
          <w:rFonts w:hint="eastAsia"/>
        </w:rPr>
        <w:t>范畴</w:t>
      </w:r>
      <w:r w:rsidRPr="00DC7364">
        <w:t>，然后开始建立场的概念和统一场论的努力，</w:t>
      </w:r>
      <w:r>
        <w:rPr>
          <w:rFonts w:hint="eastAsia"/>
        </w:rPr>
        <w:t>这个</w:t>
      </w:r>
      <w:r w:rsidRPr="00DC7364">
        <w:rPr>
          <w:rFonts w:hint="eastAsia"/>
        </w:rPr>
        <w:t>统一场论</w:t>
      </w:r>
      <w:r w:rsidRPr="00DC7364">
        <w:t>的思想具有东方色彩，</w:t>
      </w:r>
      <w:r>
        <w:rPr>
          <w:rFonts w:hint="eastAsia"/>
        </w:rPr>
        <w:t>东方呐。</w:t>
      </w:r>
      <w:r w:rsidRPr="00DC7364">
        <w:t>科学</w:t>
      </w:r>
      <w:r w:rsidRPr="00DC7364">
        <w:rPr>
          <w:rFonts w:hint="eastAsia"/>
        </w:rPr>
        <w:t>只</w:t>
      </w:r>
      <w:r w:rsidRPr="00DC7364">
        <w:t>到</w:t>
      </w:r>
      <w:r w:rsidR="003A7D26">
        <w:rPr>
          <w:rFonts w:hint="eastAsia"/>
        </w:rPr>
        <w:t>它</w:t>
      </w:r>
      <w:r w:rsidRPr="00DC7364">
        <w:t>深刻的危机发生的时候，</w:t>
      </w:r>
      <w:r w:rsidR="003A7D26">
        <w:rPr>
          <w:rFonts w:hint="eastAsia"/>
        </w:rPr>
        <w:t>它</w:t>
      </w:r>
      <w:r w:rsidRPr="00DC7364">
        <w:rPr>
          <w:rFonts w:hint="eastAsia"/>
        </w:rPr>
        <w:t>才去</w:t>
      </w:r>
      <w:r w:rsidRPr="00DC7364">
        <w:t>重新审视</w:t>
      </w:r>
      <w:r w:rsidR="003A7D26">
        <w:rPr>
          <w:rFonts w:hint="eastAsia"/>
        </w:rPr>
        <w:t>它</w:t>
      </w:r>
      <w:r w:rsidRPr="00DC7364">
        <w:t>和科学赖以建立的那些最基本的信念和范畴是不</w:t>
      </w:r>
      <w:r>
        <w:rPr>
          <w:rFonts w:hint="eastAsia"/>
        </w:rPr>
        <w:t>矛盾</w:t>
      </w:r>
      <w:r w:rsidRPr="00DC7364">
        <w:t>。比如说本质和现象的区分是不是还有道理？一个科学的概念是不是指出了一</w:t>
      </w:r>
      <w:r w:rsidRPr="006E6822">
        <w:t>个</w:t>
      </w:r>
      <w:r w:rsidR="00FA1134" w:rsidRPr="006E6822">
        <w:rPr>
          <w:rFonts w:hint="eastAsia"/>
        </w:rPr>
        <w:t>物理</w:t>
      </w:r>
      <w:r w:rsidRPr="006E6822">
        <w:rPr>
          <w:rFonts w:hint="eastAsia"/>
        </w:rPr>
        <w:t>时</w:t>
      </w:r>
      <w:r w:rsidRPr="006E6822">
        <w:t>代的背后的秘密</w:t>
      </w:r>
      <w:r w:rsidR="003A7D26">
        <w:rPr>
          <w:rFonts w:hint="eastAsia"/>
        </w:rPr>
        <w:t>；</w:t>
      </w:r>
      <w:r w:rsidRPr="006E6822">
        <w:t>还是说科学概念</w:t>
      </w:r>
      <w:r w:rsidRPr="006E6822">
        <w:rPr>
          <w:rFonts w:hint="eastAsia"/>
        </w:rPr>
        <w:t>只</w:t>
      </w:r>
      <w:r w:rsidRPr="006E6822">
        <w:t>是操作性</w:t>
      </w:r>
      <w:r w:rsidRPr="006E6822">
        <w:rPr>
          <w:rFonts w:hint="eastAsia"/>
        </w:rPr>
        <w:t>概念</w:t>
      </w:r>
      <w:r w:rsidRPr="006E6822">
        <w:t>，只是用来描述一种</w:t>
      </w:r>
      <w:r w:rsidRPr="006E6822">
        <w:rPr>
          <w:rFonts w:hint="eastAsia"/>
        </w:rPr>
        <w:t>物理</w:t>
      </w:r>
      <w:r w:rsidRPr="006E6822">
        <w:t>现象的一种基本的操作专业</w:t>
      </w:r>
      <w:r w:rsidRPr="006E6822">
        <w:rPr>
          <w:rFonts w:hint="eastAsia"/>
        </w:rPr>
        <w:t>假说</w:t>
      </w:r>
      <w:r w:rsidRPr="006E6822">
        <w:t>、作业</w:t>
      </w:r>
      <w:r w:rsidRPr="006E6822">
        <w:rPr>
          <w:rFonts w:hint="eastAsia"/>
        </w:rPr>
        <w:t>假说</w:t>
      </w:r>
      <w:r w:rsidRPr="006E6822">
        <w:t>。</w:t>
      </w:r>
    </w:p>
    <w:p w14:paraId="2DE0F57E" w14:textId="77777777" w:rsidR="003A7D26" w:rsidRDefault="004E4BCF" w:rsidP="00116B2E">
      <w:pPr>
        <w:ind w:firstLine="540"/>
      </w:pPr>
      <w:r w:rsidRPr="006E6822">
        <w:t>现</w:t>
      </w:r>
      <w:r w:rsidRPr="00DC7364">
        <w:t>在的物理学家都开始相信</w:t>
      </w:r>
      <w:r>
        <w:rPr>
          <w:rFonts w:hint="eastAsia"/>
        </w:rPr>
        <w:t>这一点，</w:t>
      </w:r>
      <w:r w:rsidRPr="00DC7364">
        <w:t>说我这个物理学概念并不是说</w:t>
      </w:r>
      <w:r>
        <w:rPr>
          <w:rFonts w:hint="eastAsia"/>
        </w:rPr>
        <w:t>真有</w:t>
      </w:r>
      <w:r w:rsidR="003A7D26">
        <w:rPr>
          <w:rFonts w:hint="eastAsia"/>
        </w:rPr>
        <w:t>那样</w:t>
      </w:r>
      <w:r>
        <w:rPr>
          <w:rFonts w:hint="eastAsia"/>
        </w:rPr>
        <w:t>一个实在</w:t>
      </w:r>
      <w:r w:rsidRPr="00DC7364">
        <w:t>被我表达了，而是说我借助这种表达可以方便的</w:t>
      </w:r>
      <w:r>
        <w:rPr>
          <w:rFonts w:hint="eastAsia"/>
        </w:rPr>
        <w:t>、</w:t>
      </w:r>
      <w:r w:rsidRPr="00DC7364">
        <w:t>合理的描述一种</w:t>
      </w:r>
      <w:r>
        <w:rPr>
          <w:rFonts w:hint="eastAsia"/>
        </w:rPr>
        <w:t>物理现象。</w:t>
      </w:r>
      <w:r w:rsidRPr="00DC7364">
        <w:t>所以这个概念它的全部意义不是实体的</w:t>
      </w:r>
      <w:r>
        <w:rPr>
          <w:rFonts w:hint="eastAsia"/>
        </w:rPr>
        <w:t>意义</w:t>
      </w:r>
      <w:r w:rsidRPr="00DC7364">
        <w:t>，实在的</w:t>
      </w:r>
      <w:r>
        <w:rPr>
          <w:rFonts w:hint="eastAsia"/>
        </w:rPr>
        <w:t>意义</w:t>
      </w:r>
      <w:r w:rsidRPr="00DC7364">
        <w:t>，抓到了绝对实在的真理的</w:t>
      </w:r>
      <w:r>
        <w:rPr>
          <w:rFonts w:hint="eastAsia"/>
        </w:rPr>
        <w:t>意义</w:t>
      </w:r>
      <w:r w:rsidR="003A7D26">
        <w:rPr>
          <w:rFonts w:hint="eastAsia"/>
        </w:rPr>
        <w:t>，</w:t>
      </w:r>
      <w:r w:rsidRPr="00DC7364">
        <w:t>它</w:t>
      </w:r>
      <w:r w:rsidR="003A7D26">
        <w:rPr>
          <w:rFonts w:hint="eastAsia"/>
        </w:rPr>
        <w:t>只</w:t>
      </w:r>
      <w:r w:rsidRPr="00DC7364">
        <w:t>是操作性概念</w:t>
      </w:r>
      <w:r w:rsidR="00FA1134">
        <w:rPr>
          <w:rFonts w:hint="eastAsia"/>
        </w:rPr>
        <w:t>、</w:t>
      </w:r>
      <w:r w:rsidR="00FA1134" w:rsidRPr="0045631D">
        <w:rPr>
          <w:rFonts w:hint="eastAsia"/>
        </w:rPr>
        <w:t>专业</w:t>
      </w:r>
      <w:r w:rsidRPr="00DC7364">
        <w:t>假说</w:t>
      </w:r>
      <w:r w:rsidR="00FA1134">
        <w:rPr>
          <w:rFonts w:hint="eastAsia"/>
        </w:rPr>
        <w:t>。</w:t>
      </w:r>
      <w:r w:rsidRPr="00DC7364">
        <w:t>你看现在物理学家对自己的理论的基</w:t>
      </w:r>
      <w:r>
        <w:rPr>
          <w:rFonts w:hint="eastAsia"/>
        </w:rPr>
        <w:t>础</w:t>
      </w:r>
      <w:r w:rsidRPr="00DC7364">
        <w:t>开始发生一种理解上的改变，这种理解上改变为什么必然发生</w:t>
      </w:r>
      <w:r>
        <w:rPr>
          <w:rFonts w:hint="eastAsia"/>
        </w:rPr>
        <w:t>，及不</w:t>
      </w:r>
      <w:r w:rsidRPr="00DC7364">
        <w:t>发生为什么会阻碍科学的进步？我现在没时间来跟大家展开，但是我举了这个例子，大家有兴趣可以看科学史，特别是看近代自然科学到当代自然科学当中一个革命性的转变，在革命性的转变过程</w:t>
      </w:r>
      <w:proofErr w:type="gramStart"/>
      <w:r w:rsidRPr="00DC7364">
        <w:t>当中</w:t>
      </w:r>
      <w:r w:rsidRPr="00DC7364">
        <w:rPr>
          <w:rFonts w:hint="eastAsia"/>
        </w:rPr>
        <w:t>普</w:t>
      </w:r>
      <w:proofErr w:type="gramEnd"/>
      <w:r w:rsidRPr="00DC7364">
        <w:rPr>
          <w:rFonts w:hint="eastAsia"/>
        </w:rPr>
        <w:t>朗克落伍了</w:t>
      </w:r>
      <w:r w:rsidR="003A7D26">
        <w:rPr>
          <w:rFonts w:hint="eastAsia"/>
        </w:rPr>
        <w:t>，</w:t>
      </w:r>
      <w:r w:rsidRPr="00DC7364">
        <w:rPr>
          <w:rFonts w:hint="eastAsia"/>
        </w:rPr>
        <w:t>爱因斯坦</w:t>
      </w:r>
      <w:r w:rsidRPr="00DC7364">
        <w:t>前进</w:t>
      </w:r>
      <w:r>
        <w:rPr>
          <w:rFonts w:hint="eastAsia"/>
        </w:rPr>
        <w:t>了</w:t>
      </w:r>
      <w:r w:rsidRPr="00DC7364">
        <w:t>。量子力学的奠基人普朗克却无法理解</w:t>
      </w:r>
      <w:r w:rsidRPr="00DC7364">
        <w:rPr>
          <w:rFonts w:hint="eastAsia"/>
        </w:rPr>
        <w:t>量子力学</w:t>
      </w:r>
      <w:r w:rsidR="003A7D26">
        <w:rPr>
          <w:rFonts w:hint="eastAsia"/>
        </w:rPr>
        <w:t>理论</w:t>
      </w:r>
      <w:r w:rsidRPr="00DC7364">
        <w:t>，量子</w:t>
      </w:r>
      <w:r w:rsidRPr="00DC7364">
        <w:rPr>
          <w:rFonts w:hint="eastAsia"/>
        </w:rPr>
        <w:t>力</w:t>
      </w:r>
      <w:r w:rsidRPr="00DC7364">
        <w:t>学的一系列基本</w:t>
      </w:r>
      <w:r w:rsidRPr="00DC7364">
        <w:rPr>
          <w:rFonts w:hint="eastAsia"/>
        </w:rPr>
        <w:t>定理</w:t>
      </w:r>
      <w:r w:rsidRPr="00DC7364">
        <w:t>是</w:t>
      </w:r>
      <w:r w:rsidRPr="00DC7364">
        <w:rPr>
          <w:rFonts w:hint="eastAsia"/>
        </w:rPr>
        <w:t>普朗克</w:t>
      </w:r>
      <w:r w:rsidRPr="00DC7364">
        <w:t>给出的，但是</w:t>
      </w:r>
      <w:r w:rsidRPr="00DC7364">
        <w:rPr>
          <w:rFonts w:hint="eastAsia"/>
        </w:rPr>
        <w:t>普朗克</w:t>
      </w:r>
      <w:r w:rsidRPr="00DC7364">
        <w:t>对他的发现却无法理解，谁来解释他，理解他</w:t>
      </w:r>
      <w:r w:rsidRPr="00DC7364">
        <w:rPr>
          <w:rFonts w:hint="eastAsia"/>
        </w:rPr>
        <w:t>？爱因斯坦</w:t>
      </w:r>
      <w:r w:rsidRPr="00DC7364">
        <w:t>。</w:t>
      </w:r>
    </w:p>
    <w:p w14:paraId="1894F1AA" w14:textId="77777777" w:rsidR="003A7D26" w:rsidRDefault="004E4BCF" w:rsidP="00116B2E">
      <w:pPr>
        <w:ind w:firstLine="540"/>
      </w:pPr>
      <w:r w:rsidRPr="00DC7364">
        <w:lastRenderedPageBreak/>
        <w:t>那么</w:t>
      </w:r>
      <w:proofErr w:type="gramStart"/>
      <w:r w:rsidRPr="00DC7364">
        <w:t>我举这一些</w:t>
      </w:r>
      <w:proofErr w:type="gramEnd"/>
      <w:r w:rsidRPr="00DC7364">
        <w:t>例子都是为了说明一个很重要的思想，我们哲学思辨的对象是什么？是让经验成为可能的</w:t>
      </w:r>
      <w:r>
        <w:rPr>
          <w:rFonts w:hint="eastAsia"/>
        </w:rPr>
        <w:t>那个</w:t>
      </w:r>
      <w:r w:rsidRPr="00DC7364">
        <w:t>基础和根据。那么我们怎么去研究</w:t>
      </w:r>
      <w:r w:rsidR="003A7D26">
        <w:rPr>
          <w:rFonts w:hint="eastAsia"/>
        </w:rPr>
        <w:t>它</w:t>
      </w:r>
      <w:r w:rsidRPr="00DC7364">
        <w:t>们？这种研究本身如何可能</w:t>
      </w:r>
      <w:r>
        <w:rPr>
          <w:rFonts w:hint="eastAsia"/>
        </w:rPr>
        <w:t>？</w:t>
      </w:r>
      <w:r w:rsidRPr="00DC7364">
        <w:t>那么我们接下来</w:t>
      </w:r>
      <w:r>
        <w:rPr>
          <w:rFonts w:hint="eastAsia"/>
        </w:rPr>
        <w:t>就要来</w:t>
      </w:r>
      <w:r w:rsidRPr="00DC7364">
        <w:t>讲这个问题</w:t>
      </w:r>
      <w:r>
        <w:rPr>
          <w:rFonts w:hint="eastAsia"/>
        </w:rPr>
        <w:t>了。</w:t>
      </w:r>
    </w:p>
    <w:p w14:paraId="246CC787" w14:textId="77777777" w:rsidR="003A7D26" w:rsidRDefault="004E4BCF" w:rsidP="00116B2E">
      <w:pPr>
        <w:ind w:firstLine="540"/>
      </w:pPr>
      <w:r w:rsidRPr="00DC7364">
        <w:t>我们说如果在科学的研究当中，我们</w:t>
      </w:r>
      <w:r>
        <w:rPr>
          <w:rFonts w:hint="eastAsia"/>
        </w:rPr>
        <w:t>必定要</w:t>
      </w:r>
      <w:r w:rsidRPr="00DC7364">
        <w:t>借助实验，</w:t>
      </w:r>
      <w:r w:rsidRPr="00DC7364">
        <w:rPr>
          <w:rFonts w:hint="eastAsia"/>
        </w:rPr>
        <w:t>即使</w:t>
      </w:r>
      <w:r w:rsidRPr="00DC7364">
        <w:t>是社会科学，我们还要</w:t>
      </w:r>
      <w:r w:rsidRPr="00DC7364">
        <w:rPr>
          <w:rFonts w:hint="eastAsia"/>
        </w:rPr>
        <w:t>借助</w:t>
      </w:r>
      <w:r w:rsidRPr="00DC7364">
        <w:t>社会调查，数据统计等等这一切给予我们最初的经验</w:t>
      </w:r>
      <w:r>
        <w:rPr>
          <w:rFonts w:hint="eastAsia"/>
        </w:rPr>
        <w:t>事实</w:t>
      </w:r>
      <w:r w:rsidRPr="00DC7364">
        <w:t>材料和一系列的必要的数据，观察实验、调查等等，收集材料等等，这一切都是很必要的</w:t>
      </w:r>
      <w:r>
        <w:rPr>
          <w:rFonts w:hint="eastAsia"/>
        </w:rPr>
        <w:t>。</w:t>
      </w:r>
      <w:r w:rsidRPr="00DC7364">
        <w:t>哲学无法做出</w:t>
      </w:r>
      <w:r w:rsidR="003A7D26">
        <w:rPr>
          <w:rFonts w:hint="eastAsia"/>
        </w:rPr>
        <w:t>这些事情</w:t>
      </w:r>
      <w:r w:rsidRPr="00DC7364">
        <w:t>，</w:t>
      </w:r>
      <w:r w:rsidR="003A7D26">
        <w:rPr>
          <w:rFonts w:hint="eastAsia"/>
        </w:rPr>
        <w:t>它</w:t>
      </w:r>
      <w:r w:rsidRPr="00DC7364">
        <w:t>根本不需要</w:t>
      </w:r>
      <w:r w:rsidR="003A7D26">
        <w:rPr>
          <w:rFonts w:hint="eastAsia"/>
        </w:rPr>
        <w:t>做出这些事情</w:t>
      </w:r>
      <w:r w:rsidRPr="00DC7364">
        <w:t>，哲学是做怎样来获得它的对象，并且怎样去研究它这个对象</w:t>
      </w:r>
      <w:r>
        <w:rPr>
          <w:rFonts w:hint="eastAsia"/>
        </w:rPr>
        <w:t>——即</w:t>
      </w:r>
      <w:r w:rsidRPr="00DC7364">
        <w:t>经验的根据的</w:t>
      </w:r>
      <w:r>
        <w:rPr>
          <w:rFonts w:hint="eastAsia"/>
        </w:rPr>
        <w:t>呢？</w:t>
      </w:r>
      <w:r w:rsidR="003A7D26">
        <w:rPr>
          <w:rFonts w:hint="eastAsia"/>
        </w:rPr>
        <w:t>它</w:t>
      </w:r>
      <w:r w:rsidRPr="00DC7364">
        <w:t>做的是思想</w:t>
      </w:r>
      <w:r w:rsidRPr="00DC7364">
        <w:rPr>
          <w:rFonts w:hint="eastAsia"/>
        </w:rPr>
        <w:t>实验</w:t>
      </w:r>
      <w:r w:rsidR="003A7D26">
        <w:rPr>
          <w:rFonts w:hint="eastAsia"/>
        </w:rPr>
        <w:t>！</w:t>
      </w:r>
    </w:p>
    <w:p w14:paraId="457A9991" w14:textId="35435B2C" w:rsidR="004E4BCF" w:rsidRPr="00DC7364" w:rsidRDefault="004E4BCF" w:rsidP="00116B2E">
      <w:pPr>
        <w:ind w:firstLine="540"/>
      </w:pPr>
      <w:r w:rsidRPr="00DC7364">
        <w:t>希望从今天开始，我们</w:t>
      </w:r>
      <w:r w:rsidRPr="00DC7364">
        <w:rPr>
          <w:rFonts w:hint="eastAsia"/>
        </w:rPr>
        <w:t>教室</w:t>
      </w:r>
      <w:r w:rsidRPr="00DC7364">
        <w:t>每逢星期四</w:t>
      </w:r>
      <w:r>
        <w:rPr>
          <w:rFonts w:hint="eastAsia"/>
        </w:rPr>
        <w:t>下午</w:t>
      </w:r>
      <w:r w:rsidRPr="00DC7364">
        <w:t>就开始了哲学的思想</w:t>
      </w:r>
      <w:r w:rsidRPr="00DC7364">
        <w:rPr>
          <w:rFonts w:hint="eastAsia"/>
        </w:rPr>
        <w:t>实验</w:t>
      </w:r>
      <w:r w:rsidRPr="00DC7364">
        <w:t>，这样才是有意义的</w:t>
      </w:r>
      <w:r w:rsidR="003A7D26">
        <w:rPr>
          <w:rFonts w:hint="eastAsia"/>
        </w:rPr>
        <w:t>《</w:t>
      </w:r>
      <w:r w:rsidR="003A7D26" w:rsidRPr="00DC7364">
        <w:t>哲学导论</w:t>
      </w:r>
      <w:r w:rsidR="003A7D26">
        <w:rPr>
          <w:rFonts w:hint="eastAsia"/>
        </w:rPr>
        <w:t>》</w:t>
      </w:r>
      <w:r w:rsidRPr="00DC7364">
        <w:t>课</w:t>
      </w:r>
      <w:r w:rsidR="003A7D26">
        <w:rPr>
          <w:rFonts w:hint="eastAsia"/>
        </w:rPr>
        <w:t>，</w:t>
      </w:r>
      <w:r w:rsidRPr="00DC7364">
        <w:t>要学会做思想实验，这是一种最了不起的思维</w:t>
      </w:r>
      <w:r w:rsidRPr="00DC7364">
        <w:rPr>
          <w:rFonts w:hint="eastAsia"/>
        </w:rPr>
        <w:t>、</w:t>
      </w:r>
      <w:r w:rsidRPr="00DC7364">
        <w:t>精神活动。</w:t>
      </w:r>
    </w:p>
    <w:p w14:paraId="3E207B5E" w14:textId="77777777" w:rsidR="008D468A" w:rsidRDefault="003A7D26" w:rsidP="00116B2E">
      <w:pPr>
        <w:ind w:firstLine="540"/>
      </w:pPr>
      <w:r>
        <w:rPr>
          <w:rFonts w:hint="eastAsia"/>
        </w:rPr>
        <w:t>举凡</w:t>
      </w:r>
      <w:r w:rsidR="004E4BCF" w:rsidRPr="00DC7364">
        <w:t>科学上一切伟大的进步，</w:t>
      </w:r>
      <w:r w:rsidR="00FA1134">
        <w:rPr>
          <w:rFonts w:hint="eastAsia"/>
        </w:rPr>
        <w:t>它</w:t>
      </w:r>
      <w:r w:rsidR="004E4BCF" w:rsidRPr="00DC7364">
        <w:t>都不是</w:t>
      </w:r>
      <w:proofErr w:type="gramStart"/>
      <w:r w:rsidR="004E4BCF">
        <w:rPr>
          <w:rFonts w:hint="eastAsia"/>
        </w:rPr>
        <w:t>肇</w:t>
      </w:r>
      <w:proofErr w:type="gramEnd"/>
      <w:r w:rsidR="004E4BCF">
        <w:rPr>
          <w:rFonts w:hint="eastAsia"/>
        </w:rPr>
        <w:t>源</w:t>
      </w:r>
      <w:r w:rsidR="004E4BCF" w:rsidRPr="00DC7364">
        <w:rPr>
          <w:rFonts w:hint="eastAsia"/>
        </w:rPr>
        <w:t>于实验室</w:t>
      </w:r>
      <w:r w:rsidR="004E4BCF">
        <w:rPr>
          <w:rFonts w:hint="eastAsia"/>
        </w:rPr>
        <w:t>，</w:t>
      </w:r>
      <w:r w:rsidR="004E4BCF" w:rsidRPr="00DC7364">
        <w:t>根本性的进步</w:t>
      </w:r>
      <w:r w:rsidR="004E4BCF">
        <w:rPr>
          <w:rFonts w:hint="eastAsia"/>
        </w:rPr>
        <w:t>哦。</w:t>
      </w:r>
      <w:r w:rsidR="004E4BCF" w:rsidRPr="00DC7364">
        <w:t>不是说某一个元素在实验室里的通过</w:t>
      </w:r>
      <w:r w:rsidR="004E4BCF">
        <w:rPr>
          <w:rFonts w:hint="eastAsia"/>
        </w:rPr>
        <w:t>戴维</w:t>
      </w:r>
      <w:r w:rsidR="004E4BCF" w:rsidRPr="00DC7364">
        <w:t>这样的化学家发现出来了</w:t>
      </w:r>
      <w:r w:rsidR="008D468A">
        <w:rPr>
          <w:rFonts w:hint="eastAsia"/>
        </w:rPr>
        <w:t>，</w:t>
      </w:r>
      <w:r w:rsidR="004E4BCF" w:rsidRPr="00DC7364">
        <w:t>你不能说它不是一点进步，但是更根本的进步发生</w:t>
      </w:r>
      <w:r w:rsidR="004E4BCF">
        <w:rPr>
          <w:rFonts w:hint="eastAsia"/>
        </w:rPr>
        <w:t>在门捷列夫的</w:t>
      </w:r>
      <w:r w:rsidR="004E4BCF" w:rsidRPr="00DC7364">
        <w:t>书房</w:t>
      </w:r>
      <w:r w:rsidR="004E4BCF">
        <w:rPr>
          <w:rFonts w:hint="eastAsia"/>
        </w:rPr>
        <w:t>里</w:t>
      </w:r>
      <w:r w:rsidR="004E4BCF" w:rsidRPr="00DC7364">
        <w:t>。他理解</w:t>
      </w:r>
      <w:r w:rsidR="004E4BCF">
        <w:rPr>
          <w:rFonts w:hint="eastAsia"/>
        </w:rPr>
        <w:t>了诸</w:t>
      </w:r>
      <w:r w:rsidR="004E4BCF" w:rsidRPr="00DC7364">
        <w:t>元素之间的一个关系叫周期律，它肯定是靠思想做的</w:t>
      </w:r>
      <w:r w:rsidR="004E4BCF">
        <w:rPr>
          <w:rFonts w:hint="eastAsia"/>
        </w:rPr>
        <w:t>。</w:t>
      </w:r>
      <w:r w:rsidR="004E4BCF" w:rsidRPr="00DC7364">
        <w:t>最伟大的</w:t>
      </w:r>
      <w:r w:rsidR="004E4BCF">
        <w:rPr>
          <w:rFonts w:hint="eastAsia"/>
        </w:rPr>
        <w:t>、</w:t>
      </w:r>
      <w:r w:rsidR="004E4BCF" w:rsidRPr="00DC7364">
        <w:t>推动科学进步的</w:t>
      </w:r>
      <w:r w:rsidR="004E4BCF">
        <w:rPr>
          <w:rFonts w:hint="eastAsia"/>
        </w:rPr>
        <w:t>、</w:t>
      </w:r>
      <w:r w:rsidR="004E4BCF" w:rsidRPr="00DC7364">
        <w:t>实质性的进步来自思想</w:t>
      </w:r>
      <w:r w:rsidR="004E4BCF" w:rsidRPr="00DC7364">
        <w:rPr>
          <w:rFonts w:hint="eastAsia"/>
        </w:rPr>
        <w:t>实验</w:t>
      </w:r>
      <w:r w:rsidR="004E4BCF" w:rsidRPr="00DC7364">
        <w:t>，让近代自然科学</w:t>
      </w:r>
      <w:r w:rsidR="004E4BCF">
        <w:rPr>
          <w:rFonts w:hint="eastAsia"/>
        </w:rPr>
        <w:t>得以</w:t>
      </w:r>
      <w:r w:rsidR="004E4BCF" w:rsidRPr="00DC7364">
        <w:t>起步的伟大人物是</w:t>
      </w:r>
      <w:r w:rsidR="004E4BCF" w:rsidRPr="00DC7364">
        <w:rPr>
          <w:rFonts w:hint="eastAsia"/>
        </w:rPr>
        <w:t>伽利略</w:t>
      </w:r>
      <w:r w:rsidR="004E4BCF" w:rsidRPr="00DC7364">
        <w:t>。</w:t>
      </w:r>
      <w:r w:rsidR="004E4BCF" w:rsidRPr="00DC7364">
        <w:rPr>
          <w:rFonts w:hint="eastAsia"/>
        </w:rPr>
        <w:t>伽利略</w:t>
      </w:r>
      <w:r w:rsidR="004E4BCF" w:rsidRPr="00DC7364">
        <w:t>他的最重要的实验不是拿两个铁块一重一轻，然后再</w:t>
      </w:r>
      <w:r w:rsidR="004E4BCF" w:rsidRPr="00DC7364">
        <w:rPr>
          <w:rFonts w:hint="eastAsia"/>
        </w:rPr>
        <w:t>比萨斜塔</w:t>
      </w:r>
      <w:r w:rsidR="004E4BCF" w:rsidRPr="00DC7364">
        <w:t>上的往下扔</w:t>
      </w:r>
      <w:r w:rsidR="008D468A">
        <w:rPr>
          <w:rFonts w:hint="eastAsia"/>
        </w:rPr>
        <w:t>，</w:t>
      </w:r>
      <w:r w:rsidR="004E4BCF" w:rsidRPr="00DC7364">
        <w:t>这不是他最重要的事业。他只是因为怀疑了一种</w:t>
      </w:r>
      <w:r w:rsidR="004E4BCF">
        <w:rPr>
          <w:rFonts w:hint="eastAsia"/>
        </w:rPr>
        <w:t>既有</w:t>
      </w:r>
      <w:r w:rsidR="004E4BCF" w:rsidRPr="00DC7364">
        <w:t>的结论，他一定要来给众人看一看事情不是这样</w:t>
      </w:r>
      <w:r w:rsidR="008D468A">
        <w:rPr>
          <w:rFonts w:hint="eastAsia"/>
        </w:rPr>
        <w:t>，</w:t>
      </w:r>
      <w:r w:rsidR="004E4BCF" w:rsidRPr="00DC7364">
        <w:t>但实际上他在思想上</w:t>
      </w:r>
      <w:proofErr w:type="gramStart"/>
      <w:r w:rsidR="004E4BCF" w:rsidRPr="00DC7364">
        <w:t>老早把</w:t>
      </w:r>
      <w:proofErr w:type="gramEnd"/>
      <w:r w:rsidR="004E4BCF" w:rsidRPr="00DC7364">
        <w:t>这件事情解决了，更重要的是他做出来</w:t>
      </w:r>
      <w:r w:rsidR="004E4BCF">
        <w:rPr>
          <w:rFonts w:hint="eastAsia"/>
        </w:rPr>
        <w:t>了</w:t>
      </w:r>
      <w:r w:rsidR="004E4BCF" w:rsidRPr="00DC7364">
        <w:t>思想实验</w:t>
      </w:r>
      <w:r w:rsidR="008D468A">
        <w:rPr>
          <w:rFonts w:hint="eastAsia"/>
        </w:rPr>
        <w:t>！</w:t>
      </w:r>
      <w:r w:rsidR="004E4BCF" w:rsidRPr="00DC7364">
        <w:t>由于他第一次做了思想实验，真正的物理学</w:t>
      </w:r>
      <w:r w:rsidR="004E4BCF" w:rsidRPr="00DC7364">
        <w:rPr>
          <w:rFonts w:hint="eastAsia"/>
        </w:rPr>
        <w:t>才</w:t>
      </w:r>
      <w:r w:rsidR="004E4BCF" w:rsidRPr="00DC7364">
        <w:t>起步</w:t>
      </w:r>
      <w:r w:rsidR="004E4BCF">
        <w:rPr>
          <w:rFonts w:hint="eastAsia"/>
        </w:rPr>
        <w:t>了。</w:t>
      </w:r>
      <w:r w:rsidR="004E4BCF" w:rsidRPr="00DC7364">
        <w:t>那个是怎样的思想</w:t>
      </w:r>
      <w:r w:rsidR="004E4BCF" w:rsidRPr="00DC7364">
        <w:rPr>
          <w:rFonts w:hint="eastAsia"/>
        </w:rPr>
        <w:t>实验</w:t>
      </w:r>
      <w:r w:rsidR="004E4BCF" w:rsidRPr="00DC7364">
        <w:t>呢？</w:t>
      </w:r>
      <w:r w:rsidR="004E4BCF">
        <w:rPr>
          <w:rFonts w:hint="eastAsia"/>
        </w:rPr>
        <w:t>就是</w:t>
      </w:r>
      <w:r w:rsidR="004E4BCF" w:rsidRPr="00DC7364">
        <w:t>发现惯性</w:t>
      </w:r>
      <w:r w:rsidR="004E4BCF" w:rsidRPr="00DC7364">
        <w:rPr>
          <w:rFonts w:hint="eastAsia"/>
        </w:rPr>
        <w:t>定律</w:t>
      </w:r>
      <w:r w:rsidR="004E4BCF" w:rsidRPr="00DC7364">
        <w:t>的</w:t>
      </w:r>
      <w:r w:rsidR="004E4BCF">
        <w:rPr>
          <w:rFonts w:hint="eastAsia"/>
        </w:rPr>
        <w:t>思想实验</w:t>
      </w:r>
      <w:r w:rsidR="004E4BCF" w:rsidRPr="00DC7364">
        <w:t>。</w:t>
      </w:r>
    </w:p>
    <w:p w14:paraId="66358E9D" w14:textId="77777777" w:rsidR="00EF2379" w:rsidRDefault="004E4BCF" w:rsidP="00116B2E">
      <w:pPr>
        <w:ind w:firstLine="540"/>
      </w:pPr>
      <w:r w:rsidRPr="00DC7364">
        <w:t>各位在中学里都学过物理，一辆小车放在地面上，</w:t>
      </w:r>
      <w:r w:rsidR="008D468A">
        <w:rPr>
          <w:rFonts w:hint="eastAsia"/>
        </w:rPr>
        <w:t>它</w:t>
      </w:r>
      <w:r w:rsidRPr="00DC7364">
        <w:t>不动，人对</w:t>
      </w:r>
      <w:r w:rsidR="008D468A">
        <w:rPr>
          <w:rFonts w:hint="eastAsia"/>
        </w:rPr>
        <w:t>它</w:t>
      </w:r>
      <w:r w:rsidRPr="00DC7364">
        <w:t>施加了推动的力量，你去</w:t>
      </w:r>
      <w:r w:rsidRPr="00DC7364">
        <w:rPr>
          <w:rFonts w:hint="eastAsia"/>
        </w:rPr>
        <w:t>推</w:t>
      </w:r>
      <w:r w:rsidR="008D468A">
        <w:rPr>
          <w:rFonts w:hint="eastAsia"/>
        </w:rPr>
        <w:t>它，它</w:t>
      </w:r>
      <w:r w:rsidRPr="00DC7364">
        <w:rPr>
          <w:rFonts w:hint="eastAsia"/>
        </w:rPr>
        <w:t>动</w:t>
      </w:r>
      <w:r w:rsidRPr="00DC7364">
        <w:t>的</w:t>
      </w:r>
      <w:r w:rsidR="008D468A">
        <w:rPr>
          <w:rFonts w:hint="eastAsia"/>
        </w:rPr>
        <w:t>，</w:t>
      </w:r>
      <w:r w:rsidRPr="00DC7364">
        <w:t>你不</w:t>
      </w:r>
      <w:r w:rsidRPr="00DC7364">
        <w:rPr>
          <w:rFonts w:hint="eastAsia"/>
        </w:rPr>
        <w:t>推</w:t>
      </w:r>
      <w:r w:rsidR="008D468A">
        <w:rPr>
          <w:rFonts w:hint="eastAsia"/>
        </w:rPr>
        <w:t>它，它</w:t>
      </w:r>
      <w:r w:rsidRPr="00DC7364">
        <w:t>又停下来了，这是一个日常的</w:t>
      </w:r>
      <w:r>
        <w:rPr>
          <w:rFonts w:hint="eastAsia"/>
        </w:rPr>
        <w:t>、</w:t>
      </w:r>
      <w:r w:rsidRPr="00DC7364">
        <w:t>感性直观的事实。然后亚里士多德这位古希腊的自然哲学家，但他不仅是自然科学家，他有自然哲学这一块，他的一种</w:t>
      </w:r>
      <w:r w:rsidRPr="00DC7364">
        <w:rPr>
          <w:rFonts w:hint="eastAsia"/>
        </w:rPr>
        <w:t>著作</w:t>
      </w:r>
      <w:r w:rsidRPr="00DC7364">
        <w:t>的名称就叫</w:t>
      </w:r>
      <w:r w:rsidR="008D468A">
        <w:rPr>
          <w:rFonts w:hint="eastAsia"/>
        </w:rPr>
        <w:t>《</w:t>
      </w:r>
      <w:r w:rsidR="008D468A" w:rsidRPr="00DC7364">
        <w:t>物理学</w:t>
      </w:r>
      <w:r w:rsidR="008D468A">
        <w:rPr>
          <w:rFonts w:hint="eastAsia"/>
        </w:rPr>
        <w:t>》</w:t>
      </w:r>
      <w:r w:rsidRPr="00DC7364">
        <w:t>，</w:t>
      </w:r>
      <w:r>
        <w:rPr>
          <w:rFonts w:hint="eastAsia"/>
        </w:rPr>
        <w:t>但是不是伽利略的物理学，</w:t>
      </w:r>
      <w:r w:rsidRPr="00DC7364">
        <w:t>是自然哲学。那么亚里士多德</w:t>
      </w:r>
      <w:r>
        <w:rPr>
          <w:rFonts w:hint="eastAsia"/>
        </w:rPr>
        <w:t>就</w:t>
      </w:r>
      <w:r w:rsidRPr="00DC7364">
        <w:t>从</w:t>
      </w:r>
      <w:r>
        <w:rPr>
          <w:rFonts w:hint="eastAsia"/>
        </w:rPr>
        <w:t>这个</w:t>
      </w:r>
      <w:r w:rsidRPr="00DC7364">
        <w:t>日常的感</w:t>
      </w:r>
      <w:r>
        <w:rPr>
          <w:rFonts w:hint="eastAsia"/>
        </w:rPr>
        <w:t>觉</w:t>
      </w:r>
      <w:r w:rsidRPr="00DC7364">
        <w:t>事实</w:t>
      </w:r>
      <w:r>
        <w:rPr>
          <w:rFonts w:hint="eastAsia"/>
        </w:rPr>
        <w:t>，</w:t>
      </w:r>
      <w:r w:rsidRPr="00DC7364">
        <w:t>客观事实出发，做出了一个重要的结论</w:t>
      </w:r>
      <w:r w:rsidR="008D468A">
        <w:rPr>
          <w:rFonts w:hint="eastAsia"/>
        </w:rPr>
        <w:t>：</w:t>
      </w:r>
      <w:r w:rsidRPr="00DC7364">
        <w:rPr>
          <w:rFonts w:hint="eastAsia"/>
        </w:rPr>
        <w:t>力是</w:t>
      </w:r>
      <w:r w:rsidRPr="00DC7364">
        <w:t>速度的原因，速度是描述运动状态</w:t>
      </w:r>
      <w:r w:rsidR="008D468A">
        <w:rPr>
          <w:rFonts w:hint="eastAsia"/>
        </w:rPr>
        <w:t>。</w:t>
      </w:r>
      <w:r w:rsidRPr="00DC7364">
        <w:t>运动是</w:t>
      </w:r>
      <w:r w:rsidRPr="00DC7364">
        <w:rPr>
          <w:rFonts w:hint="eastAsia"/>
        </w:rPr>
        <w:t>力</w:t>
      </w:r>
      <w:r>
        <w:rPr>
          <w:rFonts w:hint="eastAsia"/>
        </w:rPr>
        <w:t>造成</w:t>
      </w:r>
      <w:r>
        <w:rPr>
          <w:rFonts w:hint="eastAsia"/>
        </w:rPr>
        <w:lastRenderedPageBreak/>
        <w:t>的</w:t>
      </w:r>
      <w:r w:rsidR="008D468A">
        <w:rPr>
          <w:rFonts w:hint="eastAsia"/>
        </w:rPr>
        <w:t>，</w:t>
      </w:r>
      <w:r>
        <w:rPr>
          <w:rFonts w:hint="eastAsia"/>
        </w:rPr>
        <w:t>力</w:t>
      </w:r>
      <w:r w:rsidRPr="00DC7364">
        <w:rPr>
          <w:rFonts w:hint="eastAsia"/>
        </w:rPr>
        <w:t>是速度</w:t>
      </w:r>
      <w:r>
        <w:rPr>
          <w:rFonts w:hint="eastAsia"/>
        </w:rPr>
        <w:t>的</w:t>
      </w:r>
      <w:r w:rsidRPr="00DC7364">
        <w:t>原因。你看你不推</w:t>
      </w:r>
      <w:r w:rsidR="008D468A">
        <w:rPr>
          <w:rFonts w:hint="eastAsia"/>
        </w:rPr>
        <w:t>它，它</w:t>
      </w:r>
      <w:r w:rsidRPr="00DC7364">
        <w:t>就停下来，你推</w:t>
      </w:r>
      <w:r w:rsidR="008D468A">
        <w:rPr>
          <w:rFonts w:hint="eastAsia"/>
        </w:rPr>
        <w:t>它，它</w:t>
      </w:r>
      <w:r w:rsidRPr="00DC7364">
        <w:t>去动。好像这一条物理学的原理是如此切合于我们日常经验事情</w:t>
      </w:r>
      <w:r w:rsidR="008D468A">
        <w:rPr>
          <w:rFonts w:hint="eastAsia"/>
        </w:rPr>
        <w:t>、</w:t>
      </w:r>
      <w:r>
        <w:rPr>
          <w:rFonts w:hint="eastAsia"/>
        </w:rPr>
        <w:t>直观事实。</w:t>
      </w:r>
    </w:p>
    <w:p w14:paraId="3A276980" w14:textId="77777777" w:rsidR="0031138E" w:rsidRDefault="004E4BCF" w:rsidP="00116B2E">
      <w:pPr>
        <w:ind w:firstLine="540"/>
      </w:pPr>
      <w:r w:rsidRPr="00DC7364">
        <w:t>这一个错误延续了将近</w:t>
      </w:r>
      <w:r w:rsidR="008D468A">
        <w:rPr>
          <w:rFonts w:hint="eastAsia"/>
        </w:rPr>
        <w:t>两千</w:t>
      </w:r>
      <w:r w:rsidRPr="00DC7364">
        <w:t>年，</w:t>
      </w:r>
      <w:r w:rsidRPr="00DC7364">
        <w:rPr>
          <w:rFonts w:hint="eastAsia"/>
        </w:rPr>
        <w:t>直</w:t>
      </w:r>
      <w:r w:rsidRPr="00DC7364">
        <w:t>到后来一个</w:t>
      </w:r>
      <w:r w:rsidRPr="00DC7364">
        <w:rPr>
          <w:rFonts w:hint="eastAsia"/>
        </w:rPr>
        <w:t>伽利略</w:t>
      </w:r>
      <w:r w:rsidRPr="00DC7364">
        <w:t>，他认为这个命题是错误，他怎么发现这是错误的</w:t>
      </w:r>
      <w:r w:rsidR="00EF2379">
        <w:rPr>
          <w:rFonts w:hint="eastAsia"/>
        </w:rPr>
        <w:t>，</w:t>
      </w:r>
      <w:r w:rsidRPr="00DC7364">
        <w:t>因为我们在把</w:t>
      </w:r>
      <w:r w:rsidRPr="00DC7364">
        <w:rPr>
          <w:rFonts w:hint="eastAsia"/>
        </w:rPr>
        <w:t>施加</w:t>
      </w:r>
      <w:r w:rsidRPr="00DC7364">
        <w:t>在小车上的</w:t>
      </w:r>
      <w:proofErr w:type="gramStart"/>
      <w:r w:rsidRPr="00DC7364">
        <w:rPr>
          <w:rFonts w:hint="eastAsia"/>
        </w:rPr>
        <w:t>力</w:t>
      </w:r>
      <w:r w:rsidRPr="00DC7364">
        <w:t>如果</w:t>
      </w:r>
      <w:proofErr w:type="gramEnd"/>
      <w:r w:rsidRPr="00DC7364">
        <w:t>撤</w:t>
      </w:r>
      <w:r>
        <w:rPr>
          <w:rFonts w:hint="eastAsia"/>
        </w:rPr>
        <w:t>除</w:t>
      </w:r>
      <w:r w:rsidRPr="00DC7364">
        <w:t>的话，这个小车还会滑动一段路程。</w:t>
      </w:r>
      <w:r w:rsidRPr="00DC7364">
        <w:rPr>
          <w:rFonts w:hint="eastAsia"/>
        </w:rPr>
        <w:t>滑动</w:t>
      </w:r>
      <w:r w:rsidRPr="00DC7364">
        <w:t>的路程的长短取决于摩擦力的大小。假如这个车子的轮子和地面之间的摩擦力比较大，那么它滑动的路程比较短。但如果这个摩擦力小，滑动的路程</w:t>
      </w:r>
      <w:r>
        <w:rPr>
          <w:rFonts w:hint="eastAsia"/>
        </w:rPr>
        <w:t>将很长。</w:t>
      </w:r>
      <w:r w:rsidRPr="00DC7364">
        <w:t>假如我们在思想上把摩擦力拿</w:t>
      </w:r>
      <w:r>
        <w:rPr>
          <w:rFonts w:hint="eastAsia"/>
        </w:rPr>
        <w:t>掉</w:t>
      </w:r>
      <w:r w:rsidRPr="00DC7364">
        <w:t>，理性给我们最后结论是什么？小</w:t>
      </w:r>
      <w:r w:rsidRPr="00DC7364">
        <w:rPr>
          <w:rFonts w:hint="eastAsia"/>
        </w:rPr>
        <w:t>车</w:t>
      </w:r>
      <w:r w:rsidRPr="00DC7364">
        <w:t>将永远运动下去，对不对？这个实验在</w:t>
      </w:r>
      <w:r>
        <w:rPr>
          <w:rFonts w:hint="eastAsia"/>
        </w:rPr>
        <w:t>这个</w:t>
      </w:r>
      <w:r w:rsidRPr="00DC7364">
        <w:t>宇宙的任何一个时间和空间都无法进行</w:t>
      </w:r>
      <w:r w:rsidR="0031138E">
        <w:rPr>
          <w:rFonts w:hint="eastAsia"/>
        </w:rPr>
        <w:t>，</w:t>
      </w:r>
      <w:r w:rsidRPr="00DC7364">
        <w:t>因为你在宇宙的任何一个时间和空间都找不到一个物体不再受任何</w:t>
      </w:r>
      <w:r w:rsidRPr="00DC7364">
        <w:rPr>
          <w:rFonts w:hint="eastAsia"/>
        </w:rPr>
        <w:t>力</w:t>
      </w:r>
      <w:r w:rsidRPr="00DC7364">
        <w:t>的作用</w:t>
      </w:r>
      <w:r w:rsidR="0031138E">
        <w:rPr>
          <w:rFonts w:hint="eastAsia"/>
        </w:rPr>
        <w:t>，</w:t>
      </w:r>
      <w:r w:rsidRPr="00DC7364">
        <w:t>找不到</w:t>
      </w:r>
      <w:r w:rsidR="0031138E">
        <w:rPr>
          <w:rFonts w:hint="eastAsia"/>
        </w:rPr>
        <w:t>。</w:t>
      </w:r>
      <w:r w:rsidRPr="00DC7364">
        <w:t>你能够把小车和地面的摩擦力这样一个外力取消掉吗？你能够在你说的哪一个点上找到一个物体，它不</w:t>
      </w:r>
      <w:r w:rsidRPr="00DC7364">
        <w:rPr>
          <w:rFonts w:hint="eastAsia"/>
        </w:rPr>
        <w:t>再</w:t>
      </w:r>
      <w:r w:rsidRPr="00DC7364">
        <w:t>受任何</w:t>
      </w:r>
      <w:r w:rsidRPr="00DC7364">
        <w:rPr>
          <w:rFonts w:hint="eastAsia"/>
        </w:rPr>
        <w:t>力</w:t>
      </w:r>
      <w:r w:rsidRPr="00DC7364">
        <w:t>的作用？不可能。所以这个实验是在</w:t>
      </w:r>
      <w:r w:rsidRPr="00DC7364">
        <w:rPr>
          <w:rFonts w:hint="eastAsia"/>
        </w:rPr>
        <w:t>伽利略</w:t>
      </w:r>
      <w:r w:rsidRPr="00DC7364">
        <w:t>的头脑中进行的，他</w:t>
      </w:r>
      <w:r w:rsidRPr="00DC7364">
        <w:rPr>
          <w:rFonts w:hint="eastAsia"/>
        </w:rPr>
        <w:t>只</w:t>
      </w:r>
      <w:r w:rsidRPr="00DC7364">
        <w:t>能在思想中把摩擦给取消掉</w:t>
      </w:r>
      <w:r w:rsidR="0031138E">
        <w:rPr>
          <w:rFonts w:hint="eastAsia"/>
        </w:rPr>
        <w:t>，</w:t>
      </w:r>
      <w:r w:rsidRPr="00DC7364">
        <w:t>让它降低为</w:t>
      </w:r>
      <w:r w:rsidR="0031138E">
        <w:rPr>
          <w:rFonts w:hint="eastAsia"/>
        </w:rPr>
        <w:t>零</w:t>
      </w:r>
      <w:r w:rsidRPr="00DC7364">
        <w:t>，让</w:t>
      </w:r>
      <w:r w:rsidR="0031138E">
        <w:rPr>
          <w:rFonts w:hint="eastAsia"/>
        </w:rPr>
        <w:t>它成</w:t>
      </w:r>
      <w:r>
        <w:rPr>
          <w:rFonts w:hint="eastAsia"/>
        </w:rPr>
        <w:t>为零。</w:t>
      </w:r>
      <w:r w:rsidRPr="00DC7364">
        <w:t>这件事情</w:t>
      </w:r>
      <w:r w:rsidRPr="00DC7364">
        <w:rPr>
          <w:rFonts w:hint="eastAsia"/>
        </w:rPr>
        <w:t>只</w:t>
      </w:r>
      <w:r w:rsidRPr="00DC7364">
        <w:t>有思想</w:t>
      </w:r>
      <w:r w:rsidRPr="00DC7364">
        <w:rPr>
          <w:rFonts w:hint="eastAsia"/>
        </w:rPr>
        <w:t>能</w:t>
      </w:r>
      <w:r>
        <w:rPr>
          <w:rFonts w:hint="eastAsia"/>
        </w:rPr>
        <w:t>做</w:t>
      </w:r>
      <w:r w:rsidRPr="00DC7364">
        <w:t>，这种实验就叫思想实验。</w:t>
      </w:r>
    </w:p>
    <w:p w14:paraId="7D0F1E1B" w14:textId="77777777" w:rsidR="008D4A6B" w:rsidRDefault="004E4BCF" w:rsidP="00116B2E">
      <w:pPr>
        <w:ind w:firstLine="540"/>
      </w:pPr>
      <w:r w:rsidRPr="00DC7364">
        <w:t>思想实验一旦展开，就让理性本身不依赖于感性经验而得出自己的结论。我们在这种感性经验的概括</w:t>
      </w:r>
      <w:r w:rsidR="008D4A6B">
        <w:rPr>
          <w:rFonts w:hint="eastAsia"/>
        </w:rPr>
        <w:t>、</w:t>
      </w:r>
      <w:r w:rsidRPr="00DC7364">
        <w:t>提高所获得的就是自然</w:t>
      </w:r>
      <w:r w:rsidRPr="00DC7364">
        <w:rPr>
          <w:rFonts w:hint="eastAsia"/>
        </w:rPr>
        <w:t>哲学</w:t>
      </w:r>
      <w:r>
        <w:rPr>
          <w:rFonts w:hint="eastAsia"/>
        </w:rPr>
        <w:t>。</w:t>
      </w:r>
      <w:r w:rsidRPr="00DC7364">
        <w:rPr>
          <w:rFonts w:hint="eastAsia"/>
        </w:rPr>
        <w:t>就</w:t>
      </w:r>
      <w:r>
        <w:rPr>
          <w:rFonts w:hint="eastAsia"/>
        </w:rPr>
        <w:t>是</w:t>
      </w:r>
      <w:r w:rsidRPr="00DC7364">
        <w:rPr>
          <w:rFonts w:hint="eastAsia"/>
        </w:rPr>
        <w:t>亚里士多德的结论</w:t>
      </w:r>
      <w:r w:rsidR="008D4A6B">
        <w:rPr>
          <w:rFonts w:hint="eastAsia"/>
        </w:rPr>
        <w:t>——</w:t>
      </w:r>
      <w:r w:rsidRPr="00DC7364">
        <w:rPr>
          <w:rFonts w:hint="eastAsia"/>
        </w:rPr>
        <w:t>力</w:t>
      </w:r>
      <w:r w:rsidRPr="00DC7364">
        <w:t>是速度的原因。现在我们终于知道</w:t>
      </w:r>
      <w:r w:rsidRPr="00DC7364">
        <w:rPr>
          <w:rFonts w:hint="eastAsia"/>
        </w:rPr>
        <w:t>力是</w:t>
      </w:r>
      <w:r w:rsidRPr="00DC7364">
        <w:t>加速度的原因，加速度的意思就是什么</w:t>
      </w:r>
      <w:r w:rsidR="008D4A6B">
        <w:rPr>
          <w:rFonts w:hint="eastAsia"/>
        </w:rPr>
        <w:t>？</w:t>
      </w:r>
      <w:r w:rsidRPr="00DC7364">
        <w:t>运动状态的改变</w:t>
      </w:r>
      <w:r w:rsidR="008D4A6B">
        <w:rPr>
          <w:rFonts w:hint="eastAsia"/>
        </w:rPr>
        <w:t>，</w:t>
      </w:r>
      <w:r w:rsidRPr="00DC7364">
        <w:rPr>
          <w:rFonts w:hint="eastAsia"/>
        </w:rPr>
        <w:t>力造成运动状态的改变</w:t>
      </w:r>
      <w:r w:rsidRPr="00DC7364">
        <w:t>，</w:t>
      </w:r>
      <w:r w:rsidRPr="00DC7364">
        <w:rPr>
          <w:rFonts w:hint="eastAsia"/>
        </w:rPr>
        <w:t>力</w:t>
      </w:r>
      <w:r>
        <w:rPr>
          <w:rFonts w:hint="eastAsia"/>
        </w:rPr>
        <w:t>并</w:t>
      </w:r>
      <w:r w:rsidRPr="00DC7364">
        <w:t>不造成运动状态本身</w:t>
      </w:r>
      <w:r w:rsidRPr="00DC7364">
        <w:rPr>
          <w:rFonts w:hint="eastAsia"/>
        </w:rPr>
        <w:t>，</w:t>
      </w:r>
      <w:r w:rsidRPr="00DC7364">
        <w:t>这样一个观念上的转变，是一个自然科学史上的</w:t>
      </w:r>
      <w:r w:rsidRPr="00DC7364">
        <w:rPr>
          <w:rFonts w:hint="eastAsia"/>
        </w:rPr>
        <w:t>起端</w:t>
      </w:r>
      <w:r w:rsidRPr="00DC7364">
        <w:t>，近代自然科学的</w:t>
      </w:r>
      <w:r w:rsidRPr="00DC7364">
        <w:rPr>
          <w:rFonts w:hint="eastAsia"/>
        </w:rPr>
        <w:t>起端</w:t>
      </w:r>
      <w:r w:rsidRPr="00DC7364">
        <w:t>。</w:t>
      </w:r>
    </w:p>
    <w:p w14:paraId="162B7BE1" w14:textId="77777777" w:rsidR="008D5730" w:rsidRDefault="004E4BCF" w:rsidP="00116B2E">
      <w:pPr>
        <w:ind w:firstLine="540"/>
      </w:pPr>
      <w:r w:rsidRPr="00DC7364">
        <w:t>为什么</w:t>
      </w:r>
      <w:r w:rsidR="008D4A6B">
        <w:rPr>
          <w:rFonts w:hint="eastAsia"/>
        </w:rPr>
        <w:t>说它</w:t>
      </w:r>
      <w:r w:rsidRPr="00DC7364">
        <w:t>是个</w:t>
      </w:r>
      <w:r w:rsidRPr="00DC7364">
        <w:rPr>
          <w:rFonts w:hint="eastAsia"/>
        </w:rPr>
        <w:t>起端</w:t>
      </w:r>
      <w:r>
        <w:rPr>
          <w:rFonts w:hint="eastAsia"/>
        </w:rPr>
        <w:t>呢？</w:t>
      </w:r>
      <w:r w:rsidRPr="00DC7364">
        <w:t>因为有了</w:t>
      </w:r>
      <w:r w:rsidRPr="00DC7364">
        <w:rPr>
          <w:rFonts w:hint="eastAsia"/>
        </w:rPr>
        <w:t>这个起端</w:t>
      </w:r>
      <w:r w:rsidR="008D4A6B">
        <w:rPr>
          <w:rFonts w:hint="eastAsia"/>
        </w:rPr>
        <w:t>，</w:t>
      </w:r>
      <w:r w:rsidRPr="00DC7364">
        <w:t>自然科学获得自己的典型的形式，</w:t>
      </w:r>
      <w:r>
        <w:rPr>
          <w:rFonts w:hint="eastAsia"/>
        </w:rPr>
        <w:t>就是</w:t>
      </w:r>
      <w:r w:rsidRPr="00DC7364">
        <w:rPr>
          <w:rFonts w:hint="eastAsia"/>
        </w:rPr>
        <w:t>它</w:t>
      </w:r>
      <w:r w:rsidRPr="00DC7364">
        <w:t>通过数学的理性来描述自然界</w:t>
      </w:r>
      <w:r w:rsidRPr="00DC7364">
        <w:rPr>
          <w:rFonts w:hint="eastAsia"/>
        </w:rPr>
        <w:t>、</w:t>
      </w:r>
      <w:r w:rsidRPr="00DC7364">
        <w:t>自然现象，</w:t>
      </w:r>
      <w:r w:rsidR="008D5730">
        <w:rPr>
          <w:rFonts w:hint="eastAsia"/>
        </w:rPr>
        <w:t>它</w:t>
      </w:r>
      <w:r w:rsidRPr="00DC7364">
        <w:t>要求把自然现象引入</w:t>
      </w:r>
      <w:r>
        <w:rPr>
          <w:rFonts w:hint="eastAsia"/>
        </w:rPr>
        <w:t>那个</w:t>
      </w:r>
      <w:r w:rsidRPr="00DC7364">
        <w:rPr>
          <w:rFonts w:hint="eastAsia"/>
        </w:rPr>
        <w:t>纯粹</w:t>
      </w:r>
      <w:r w:rsidRPr="00DC7364">
        <w:t>的数学的理性本身的推</w:t>
      </w:r>
      <w:r>
        <w:rPr>
          <w:rFonts w:hint="eastAsia"/>
        </w:rPr>
        <w:t>论</w:t>
      </w:r>
      <w:r w:rsidRPr="00DC7364">
        <w:t>中去，并且把</w:t>
      </w:r>
      <w:r>
        <w:rPr>
          <w:rFonts w:hint="eastAsia"/>
        </w:rPr>
        <w:t>这个</w:t>
      </w:r>
      <w:r w:rsidRPr="00DC7364">
        <w:t>推</w:t>
      </w:r>
      <w:r>
        <w:rPr>
          <w:rFonts w:hint="eastAsia"/>
        </w:rPr>
        <w:t>论</w:t>
      </w:r>
      <w:r w:rsidRPr="00DC7364">
        <w:t>的结果看成是建立这</w:t>
      </w:r>
      <w:r w:rsidRPr="00DC7364">
        <w:rPr>
          <w:rFonts w:hint="eastAsia"/>
        </w:rPr>
        <w:t>一系列</w:t>
      </w:r>
      <w:r w:rsidRPr="00DC7364">
        <w:t>的物理经验的</w:t>
      </w:r>
      <w:r>
        <w:rPr>
          <w:rFonts w:hint="eastAsia"/>
        </w:rPr>
        <w:t>基础</w:t>
      </w:r>
      <w:r w:rsidRPr="00DC7364">
        <w:t>，这就是科学去找一个物理现象</w:t>
      </w:r>
      <w:r w:rsidR="008D5730">
        <w:rPr>
          <w:rFonts w:hint="eastAsia"/>
        </w:rPr>
        <w:t>、</w:t>
      </w:r>
      <w:r w:rsidRPr="00DC7364">
        <w:t>物理经验的根据。所以物理现象本身如何可能的</w:t>
      </w:r>
      <w:r w:rsidR="008D5730">
        <w:rPr>
          <w:rFonts w:hint="eastAsia"/>
        </w:rPr>
        <w:t>，</w:t>
      </w:r>
      <w:r>
        <w:rPr>
          <w:rFonts w:hint="eastAsia"/>
        </w:rPr>
        <w:t>那</w:t>
      </w:r>
      <w:r w:rsidRPr="00DC7364">
        <w:t>要哲学来找</w:t>
      </w:r>
      <w:r w:rsidR="008D5730">
        <w:rPr>
          <w:rFonts w:hint="eastAsia"/>
        </w:rPr>
        <w:t>。</w:t>
      </w:r>
      <w:r w:rsidRPr="00DC7364">
        <w:t>这一条具体的物理现象是如何可能的</w:t>
      </w:r>
      <w:r w:rsidR="008D5730">
        <w:rPr>
          <w:rFonts w:hint="eastAsia"/>
        </w:rPr>
        <w:t>，</w:t>
      </w:r>
      <w:r w:rsidRPr="00DC7364">
        <w:t>物理学在回答</w:t>
      </w:r>
      <w:r w:rsidR="008D5730">
        <w:rPr>
          <w:rFonts w:hint="eastAsia"/>
        </w:rPr>
        <w:t>；</w:t>
      </w:r>
      <w:r w:rsidRPr="00DC7364">
        <w:t>让整个物理领域都成为可能的，让物理学或者它的对象的基础</w:t>
      </w:r>
      <w:r w:rsidR="008D5730">
        <w:rPr>
          <w:rFonts w:hint="eastAsia"/>
        </w:rPr>
        <w:t>，</w:t>
      </w:r>
      <w:r w:rsidRPr="00DC7364">
        <w:t>是哲学来</w:t>
      </w:r>
      <w:r w:rsidRPr="00DC7364">
        <w:rPr>
          <w:rFonts w:hint="eastAsia"/>
        </w:rPr>
        <w:t>去找</w:t>
      </w:r>
      <w:r w:rsidRPr="00DC7364">
        <w:t>。</w:t>
      </w:r>
    </w:p>
    <w:p w14:paraId="4CA0185F" w14:textId="77777777" w:rsidR="000E6E98" w:rsidRDefault="004E4BCF" w:rsidP="00116B2E">
      <w:pPr>
        <w:ind w:firstLine="540"/>
      </w:pPr>
      <w:r w:rsidRPr="00DC7364">
        <w:lastRenderedPageBreak/>
        <w:t>比如说你不承认</w:t>
      </w:r>
      <w:r>
        <w:rPr>
          <w:rFonts w:hint="eastAsia"/>
        </w:rPr>
        <w:t>质</w:t>
      </w:r>
      <w:r w:rsidRPr="00DC7364">
        <w:rPr>
          <w:rFonts w:hint="eastAsia"/>
        </w:rPr>
        <w:t>点</w:t>
      </w:r>
      <w:r w:rsidRPr="00DC7364">
        <w:t>和</w:t>
      </w:r>
      <w:r w:rsidRPr="00DC7364">
        <w:rPr>
          <w:rFonts w:hint="eastAsia"/>
        </w:rPr>
        <w:t>力</w:t>
      </w:r>
      <w:r w:rsidRPr="00DC7364">
        <w:t>，你就无法讨论任何物理现象，你把这两个拿掉就没有</w:t>
      </w:r>
      <w:r>
        <w:rPr>
          <w:rFonts w:hint="eastAsia"/>
        </w:rPr>
        <w:t>物</w:t>
      </w:r>
      <w:r w:rsidRPr="00DC7364">
        <w:t>理现象</w:t>
      </w:r>
      <w:r>
        <w:rPr>
          <w:rFonts w:hint="eastAsia"/>
        </w:rPr>
        <w:t>了</w:t>
      </w:r>
      <w:r w:rsidR="008D5730">
        <w:rPr>
          <w:rFonts w:hint="eastAsia"/>
        </w:rPr>
        <w:t>，</w:t>
      </w:r>
      <w:r w:rsidRPr="00DC7364">
        <w:t>那么</w:t>
      </w:r>
      <w:r>
        <w:rPr>
          <w:rFonts w:hint="eastAsia"/>
        </w:rPr>
        <w:t>质</w:t>
      </w:r>
      <w:r w:rsidRPr="00DC7364">
        <w:rPr>
          <w:rFonts w:hint="eastAsia"/>
        </w:rPr>
        <w:t>点</w:t>
      </w:r>
      <w:r w:rsidRPr="00DC7364">
        <w:t>和</w:t>
      </w:r>
      <w:proofErr w:type="gramStart"/>
      <w:r w:rsidRPr="00DC7364">
        <w:rPr>
          <w:rFonts w:hint="eastAsia"/>
        </w:rPr>
        <w:t>力这</w:t>
      </w:r>
      <w:r w:rsidRPr="00DC7364">
        <w:t>个</w:t>
      </w:r>
      <w:proofErr w:type="gramEnd"/>
      <w:r w:rsidRPr="00DC7364">
        <w:t>想法那是哲学的</w:t>
      </w:r>
      <w:r w:rsidRPr="00DC7364">
        <w:rPr>
          <w:rFonts w:hint="eastAsia"/>
        </w:rPr>
        <w:t>思考</w:t>
      </w:r>
      <w:r w:rsidRPr="00DC7364">
        <w:t>。所以</w:t>
      </w:r>
      <w:r w:rsidRPr="00DC7364">
        <w:rPr>
          <w:rFonts w:hint="eastAsia"/>
        </w:rPr>
        <w:t>牛顿</w:t>
      </w:r>
      <w:r w:rsidRPr="00DC7364">
        <w:t>归根到底在他的判断都是错误的，他说他从来不做</w:t>
      </w:r>
      <w:r w:rsidRPr="00DC7364">
        <w:rPr>
          <w:rFonts w:hint="eastAsia"/>
        </w:rPr>
        <w:t>假设</w:t>
      </w:r>
      <w:r w:rsidRPr="00DC7364">
        <w:t>，你</w:t>
      </w:r>
      <w:r w:rsidR="008D5730" w:rsidRPr="00DC7364">
        <w:t>把</w:t>
      </w:r>
      <w:r w:rsidR="008D5730">
        <w:rPr>
          <w:rFonts w:hint="eastAsia"/>
        </w:rPr>
        <w:t>你</w:t>
      </w:r>
      <w:r w:rsidRPr="00DC7364">
        <w:t>的</w:t>
      </w:r>
      <w:r w:rsidRPr="00DC7364">
        <w:rPr>
          <w:rFonts w:hint="eastAsia"/>
        </w:rPr>
        <w:t>牛顿</w:t>
      </w:r>
      <w:r w:rsidRPr="00DC7364">
        <w:t>物理学统统还原</w:t>
      </w:r>
      <w:proofErr w:type="gramStart"/>
      <w:r w:rsidRPr="00DC7364">
        <w:t>成感觉</w:t>
      </w:r>
      <w:proofErr w:type="gramEnd"/>
      <w:r w:rsidRPr="00DC7364">
        <w:t>事实，最后</w:t>
      </w:r>
      <w:r w:rsidRPr="00DC7364">
        <w:rPr>
          <w:rFonts w:hint="eastAsia"/>
        </w:rPr>
        <w:t>有一样</w:t>
      </w:r>
      <w:r w:rsidRPr="00DC7364">
        <w:t>东西还原不成感觉事实</w:t>
      </w:r>
      <w:r>
        <w:rPr>
          <w:rFonts w:hint="eastAsia"/>
        </w:rPr>
        <w:t>，</w:t>
      </w:r>
      <w:r w:rsidRPr="00DC7364">
        <w:t>就是</w:t>
      </w:r>
      <w:r w:rsidRPr="00DC7364">
        <w:rPr>
          <w:rFonts w:hint="eastAsia"/>
        </w:rPr>
        <w:t>力和</w:t>
      </w:r>
      <w:r>
        <w:rPr>
          <w:rFonts w:hint="eastAsia"/>
        </w:rPr>
        <w:t>质</w:t>
      </w:r>
      <w:r w:rsidRPr="00DC7364">
        <w:rPr>
          <w:rFonts w:hint="eastAsia"/>
        </w:rPr>
        <w:t>点</w:t>
      </w:r>
      <w:r>
        <w:rPr>
          <w:rFonts w:hint="eastAsia"/>
        </w:rPr>
        <w:t>，</w:t>
      </w:r>
      <w:r w:rsidRPr="00DC7364">
        <w:t>这两个基本</w:t>
      </w:r>
      <w:r w:rsidRPr="00DC7364">
        <w:rPr>
          <w:rFonts w:hint="eastAsia"/>
        </w:rPr>
        <w:t>观念</w:t>
      </w:r>
      <w:r>
        <w:rPr>
          <w:rFonts w:hint="eastAsia"/>
        </w:rPr>
        <w:t>。</w:t>
      </w:r>
      <w:r w:rsidRPr="00DC7364">
        <w:t>你</w:t>
      </w:r>
      <w:proofErr w:type="gramStart"/>
      <w:r w:rsidRPr="00DC7364">
        <w:t>不能说</w:t>
      </w:r>
      <w:r>
        <w:rPr>
          <w:rFonts w:hint="eastAsia"/>
        </w:rPr>
        <w:t>力</w:t>
      </w:r>
      <w:r w:rsidRPr="00DC7364">
        <w:t>是</w:t>
      </w:r>
      <w:proofErr w:type="gramEnd"/>
      <w:r w:rsidRPr="00DC7364">
        <w:t>来自一个我们肌肉推动物体的时候，我们肌肉紧张的这一种感觉</w:t>
      </w:r>
      <w:r w:rsidR="000E6E98">
        <w:rPr>
          <w:rFonts w:hint="eastAsia"/>
        </w:rPr>
        <w:t>，</w:t>
      </w:r>
      <w:proofErr w:type="gramStart"/>
      <w:r w:rsidRPr="00DC7364">
        <w:rPr>
          <w:rFonts w:hint="eastAsia"/>
        </w:rPr>
        <w:t>力</w:t>
      </w:r>
      <w:r w:rsidR="008D5730">
        <w:rPr>
          <w:rFonts w:hint="eastAsia"/>
        </w:rPr>
        <w:t>这</w:t>
      </w:r>
      <w:r w:rsidRPr="00DC7364">
        <w:t>个</w:t>
      </w:r>
      <w:proofErr w:type="gramEnd"/>
      <w:r w:rsidRPr="00DC7364">
        <w:t>范畴</w:t>
      </w:r>
      <w:r w:rsidR="000E6E98">
        <w:rPr>
          <w:rFonts w:hint="eastAsia"/>
        </w:rPr>
        <w:t>、</w:t>
      </w:r>
      <w:r w:rsidRPr="00DC7364">
        <w:t>这个观念不是起源于这种感觉，</w:t>
      </w:r>
      <w:r w:rsidRPr="00DC7364">
        <w:rPr>
          <w:rFonts w:hint="eastAsia"/>
        </w:rPr>
        <w:t>力就是</w:t>
      </w:r>
      <w:r w:rsidRPr="00DC7364">
        <w:t>西方人理解世界的这样一个哲学的信念</w:t>
      </w:r>
      <w:r w:rsidR="000E6E98">
        <w:rPr>
          <w:rFonts w:hint="eastAsia"/>
        </w:rPr>
        <w:t>。</w:t>
      </w:r>
      <w:r w:rsidRPr="00DC7364">
        <w:rPr>
          <w:rFonts w:hint="eastAsia"/>
        </w:rPr>
        <w:t>众</w:t>
      </w:r>
      <w:r>
        <w:rPr>
          <w:rFonts w:hint="eastAsia"/>
        </w:rPr>
        <w:t>质</w:t>
      </w:r>
      <w:r w:rsidRPr="00DC7364">
        <w:rPr>
          <w:rFonts w:hint="eastAsia"/>
        </w:rPr>
        <w:t>点</w:t>
      </w:r>
      <w:r w:rsidRPr="00DC7364">
        <w:t>之间的相互作用</w:t>
      </w:r>
      <w:r>
        <w:rPr>
          <w:rFonts w:hint="eastAsia"/>
        </w:rPr>
        <w:t>叫力</w:t>
      </w:r>
      <w:r w:rsidR="000E6E98">
        <w:rPr>
          <w:rFonts w:hint="eastAsia"/>
        </w:rPr>
        <w:t>，质点</w:t>
      </w:r>
      <w:r w:rsidRPr="00DC7364">
        <w:t>本身是实体范畴在物理学中的体现</w:t>
      </w:r>
      <w:r>
        <w:rPr>
          <w:rFonts w:hint="eastAsia"/>
        </w:rPr>
        <w:t>，</w:t>
      </w:r>
      <w:r w:rsidRPr="00DC7364">
        <w:t>注意</w:t>
      </w:r>
      <w:r w:rsidR="000E6E98">
        <w:rPr>
          <w:rFonts w:hint="eastAsia"/>
        </w:rPr>
        <w:t>啊，</w:t>
      </w:r>
      <w:r>
        <w:rPr>
          <w:rFonts w:hint="eastAsia"/>
        </w:rPr>
        <w:t>质</w:t>
      </w:r>
      <w:r w:rsidRPr="00DC7364">
        <w:rPr>
          <w:rFonts w:hint="eastAsia"/>
        </w:rPr>
        <w:t>点</w:t>
      </w:r>
      <w:r w:rsidRPr="00DC7364">
        <w:t>是实体范畴在物理学领域中的体现。尽管</w:t>
      </w:r>
      <w:r w:rsidRPr="00DC7364">
        <w:rPr>
          <w:rFonts w:hint="eastAsia"/>
        </w:rPr>
        <w:t>牛顿</w:t>
      </w:r>
      <w:r w:rsidRPr="00DC7364">
        <w:t>力学再三强调</w:t>
      </w:r>
      <w:r>
        <w:rPr>
          <w:rFonts w:hint="eastAsia"/>
        </w:rPr>
        <w:t>质</w:t>
      </w:r>
      <w:r w:rsidRPr="00DC7364">
        <w:t>点是没有任何</w:t>
      </w:r>
      <w:r w:rsidRPr="00DC7364">
        <w:rPr>
          <w:rFonts w:hint="eastAsia"/>
        </w:rPr>
        <w:t>体积</w:t>
      </w:r>
      <w:r w:rsidRPr="00DC7364">
        <w:t>的</w:t>
      </w:r>
      <w:r w:rsidR="000E6E98">
        <w:rPr>
          <w:rFonts w:hint="eastAsia"/>
        </w:rPr>
        <w:t>，</w:t>
      </w:r>
      <w:r w:rsidRPr="00DC7364">
        <w:t>它不需要确定它的</w:t>
      </w:r>
      <w:r w:rsidRPr="00DC7364">
        <w:rPr>
          <w:rFonts w:hint="eastAsia"/>
        </w:rPr>
        <w:t>体积</w:t>
      </w:r>
      <w:r w:rsidRPr="00DC7364">
        <w:t>，它只是表明了这样一个位置</w:t>
      </w:r>
      <w:r w:rsidR="000E6E98">
        <w:rPr>
          <w:rFonts w:hint="eastAsia"/>
        </w:rPr>
        <w:t>，</w:t>
      </w:r>
      <w:r w:rsidRPr="00DC7364">
        <w:t>但是这一个想法就是说把世界看成</w:t>
      </w:r>
      <w:r>
        <w:rPr>
          <w:rFonts w:hint="eastAsia"/>
        </w:rPr>
        <w:t>质</w:t>
      </w:r>
      <w:r w:rsidRPr="00DC7364">
        <w:t>点及其相互间的作用构成的</w:t>
      </w:r>
      <w:r w:rsidR="000E6E98">
        <w:rPr>
          <w:rFonts w:hint="eastAsia"/>
        </w:rPr>
        <w:t>一个</w:t>
      </w:r>
      <w:r w:rsidRPr="00DC7364">
        <w:t>构造，这想法就是</w:t>
      </w:r>
      <w:r w:rsidRPr="00DC7364">
        <w:rPr>
          <w:rFonts w:hint="eastAsia"/>
        </w:rPr>
        <w:t>哲学</w:t>
      </w:r>
      <w:r w:rsidRPr="00DC7364">
        <w:t>范畴进去</w:t>
      </w:r>
      <w:r w:rsidR="000E6E98">
        <w:rPr>
          <w:rFonts w:hint="eastAsia"/>
        </w:rPr>
        <w:t>了</w:t>
      </w:r>
      <w:r w:rsidRPr="00DC7364">
        <w:t>，</w:t>
      </w:r>
      <w:r w:rsidR="000E6E98">
        <w:rPr>
          <w:rFonts w:hint="eastAsia"/>
        </w:rPr>
        <w:t>它</w:t>
      </w:r>
      <w:r w:rsidRPr="00DC7364">
        <w:t>不是</w:t>
      </w:r>
      <w:r>
        <w:rPr>
          <w:rFonts w:hint="eastAsia"/>
        </w:rPr>
        <w:t>质</w:t>
      </w:r>
      <w:r w:rsidRPr="00DC7364">
        <w:rPr>
          <w:rFonts w:hint="eastAsia"/>
        </w:rPr>
        <w:t>点</w:t>
      </w:r>
      <w:r w:rsidRPr="00DC7364">
        <w:t>这个观念不来的感觉</w:t>
      </w:r>
      <w:r w:rsidR="000E6E98">
        <w:rPr>
          <w:rFonts w:hint="eastAsia"/>
        </w:rPr>
        <w:t>。</w:t>
      </w:r>
    </w:p>
    <w:p w14:paraId="2EA98461" w14:textId="77777777" w:rsidR="009E4A05" w:rsidRDefault="004E4BCF" w:rsidP="00116B2E">
      <w:pPr>
        <w:ind w:firstLine="540"/>
        <w:rPr>
          <w:rFonts w:ascii="微软雅黑" w:hAnsi="微软雅黑"/>
        </w:rPr>
      </w:pPr>
      <w:r w:rsidRPr="00DC7364">
        <w:t>所以这里我们再一次的</w:t>
      </w:r>
      <w:r>
        <w:rPr>
          <w:rFonts w:hint="eastAsia"/>
        </w:rPr>
        <w:t>看到，</w:t>
      </w:r>
      <w:r w:rsidRPr="00DC7364">
        <w:t>看明白了，实际上科学它研究经验的方法也是从哲学得到启发，你比如说一样东西，你</w:t>
      </w:r>
      <w:r w:rsidRPr="00DC7364">
        <w:rPr>
          <w:rFonts w:hint="eastAsia"/>
        </w:rPr>
        <w:t>掉下</w:t>
      </w:r>
      <w:r w:rsidRPr="00DC7364">
        <w:t>一个玻璃器皿，举在手中</w:t>
      </w:r>
      <w:r w:rsidR="000E6E98">
        <w:rPr>
          <w:rFonts w:hint="eastAsia"/>
        </w:rPr>
        <w:t>，</w:t>
      </w:r>
      <w:r w:rsidRPr="00DC7364">
        <w:t>往地上一</w:t>
      </w:r>
      <w:r w:rsidR="000E6E98">
        <w:rPr>
          <w:rFonts w:hint="eastAsia"/>
        </w:rPr>
        <w:t>放，它</w:t>
      </w:r>
      <w:proofErr w:type="gramStart"/>
      <w:r w:rsidRPr="00DC7364">
        <w:t>就</w:t>
      </w:r>
      <w:r w:rsidRPr="00DC7364">
        <w:rPr>
          <w:rFonts w:hint="eastAsia"/>
        </w:rPr>
        <w:t>碎掉</w:t>
      </w:r>
      <w:r w:rsidRPr="00DC7364">
        <w:t>了</w:t>
      </w:r>
      <w:proofErr w:type="gramEnd"/>
      <w:r w:rsidR="000E6E98">
        <w:rPr>
          <w:rFonts w:hint="eastAsia"/>
        </w:rPr>
        <w:t>。</w:t>
      </w:r>
      <w:r w:rsidRPr="00DC7364">
        <w:t>你让</w:t>
      </w:r>
      <w:r w:rsidR="000E6E98">
        <w:rPr>
          <w:rFonts w:hint="eastAsia"/>
        </w:rPr>
        <w:t>它</w:t>
      </w:r>
      <w:r w:rsidRPr="00DC7364">
        <w:t>不</w:t>
      </w:r>
      <w:r w:rsidRPr="00DC7364">
        <w:rPr>
          <w:rFonts w:hint="eastAsia"/>
        </w:rPr>
        <w:t>碎掉</w:t>
      </w:r>
      <w:r w:rsidRPr="000E6E98">
        <w:rPr>
          <w:rFonts w:ascii="微软雅黑" w:hAnsi="微软雅黑"/>
        </w:rPr>
        <w:t>有一个</w:t>
      </w:r>
      <w:r w:rsidRPr="000E6E98">
        <w:rPr>
          <w:rFonts w:ascii="微软雅黑" w:hAnsi="微软雅黑" w:hint="eastAsia"/>
        </w:rPr>
        <w:t>办法</w:t>
      </w:r>
      <w:r w:rsidRPr="000E6E98">
        <w:rPr>
          <w:rFonts w:ascii="微软雅黑" w:hAnsi="微软雅黑"/>
        </w:rPr>
        <w:t>，我们日常经验告诉我们把</w:t>
      </w:r>
      <w:r w:rsidR="000E6E98" w:rsidRPr="000E6E98">
        <w:rPr>
          <w:rFonts w:ascii="微软雅黑" w:hAnsi="微软雅黑" w:hint="eastAsia"/>
        </w:rPr>
        <w:t>它</w:t>
      </w:r>
      <w:r w:rsidRPr="000E6E98">
        <w:rPr>
          <w:rFonts w:ascii="微软雅黑" w:hAnsi="微软雅黑"/>
        </w:rPr>
        <w:t>包在棉花</w:t>
      </w:r>
      <w:r w:rsidR="000E6E98" w:rsidRPr="000E6E98">
        <w:rPr>
          <w:rFonts w:ascii="微软雅黑" w:hAnsi="微软雅黑" w:hint="eastAsia"/>
        </w:rPr>
        <w:t>团</w:t>
      </w:r>
      <w:r w:rsidRPr="000E6E98">
        <w:rPr>
          <w:rFonts w:ascii="微软雅黑" w:hAnsi="微软雅黑"/>
        </w:rPr>
        <w:t>里面，包在棉花</w:t>
      </w:r>
      <w:r w:rsidR="000E6E98" w:rsidRPr="000E6E98">
        <w:rPr>
          <w:rFonts w:ascii="微软雅黑" w:hAnsi="微软雅黑" w:hint="eastAsia"/>
        </w:rPr>
        <w:t>团</w:t>
      </w:r>
      <w:r w:rsidRPr="000E6E98">
        <w:rPr>
          <w:rFonts w:ascii="微软雅黑" w:hAnsi="微软雅黑"/>
        </w:rPr>
        <w:t>里以后，我们往地上</w:t>
      </w:r>
      <w:r w:rsidRPr="000E6E98">
        <w:rPr>
          <w:rFonts w:ascii="微软雅黑" w:hAnsi="微软雅黑" w:hint="eastAsia"/>
        </w:rPr>
        <w:t>一</w:t>
      </w:r>
      <w:r w:rsidRPr="000E6E98">
        <w:rPr>
          <w:rFonts w:ascii="微软雅黑" w:hAnsi="微软雅黑"/>
        </w:rPr>
        <w:t>放，</w:t>
      </w:r>
      <w:proofErr w:type="gramStart"/>
      <w:r w:rsidR="000E6E98" w:rsidRPr="000E6E98">
        <w:rPr>
          <w:rFonts w:ascii="微软雅黑" w:hAnsi="微软雅黑" w:hint="eastAsia"/>
        </w:rPr>
        <w:t>它</w:t>
      </w:r>
      <w:r w:rsidRPr="000E6E98">
        <w:rPr>
          <w:rFonts w:ascii="微软雅黑" w:hAnsi="微软雅黑" w:hint="eastAsia"/>
        </w:rPr>
        <w:t>碎吗</w:t>
      </w:r>
      <w:proofErr w:type="gramEnd"/>
      <w:r w:rsidRPr="000E6E98">
        <w:rPr>
          <w:rFonts w:ascii="微软雅黑" w:hAnsi="微软雅黑" w:hint="eastAsia"/>
        </w:rPr>
        <w:t>？不碎。</w:t>
      </w:r>
      <w:r w:rsidRPr="000E6E98">
        <w:rPr>
          <w:rFonts w:ascii="微软雅黑" w:hAnsi="微软雅黑"/>
        </w:rPr>
        <w:t>大家都有的经验，物理学</w:t>
      </w:r>
      <w:r w:rsidRPr="000E6E98">
        <w:rPr>
          <w:rFonts w:ascii="微软雅黑" w:hAnsi="微软雅黑" w:hint="eastAsia"/>
        </w:rPr>
        <w:t>却</w:t>
      </w:r>
      <w:r w:rsidRPr="000E6E98">
        <w:rPr>
          <w:rFonts w:ascii="微软雅黑" w:hAnsi="微软雅黑"/>
        </w:rPr>
        <w:t>需要说明，让这</w:t>
      </w:r>
      <w:r w:rsidRPr="000E6E98">
        <w:rPr>
          <w:rFonts w:ascii="微软雅黑" w:hAnsi="微软雅黑" w:hint="eastAsia"/>
        </w:rPr>
        <w:t>条</w:t>
      </w:r>
      <w:r w:rsidRPr="000E6E98">
        <w:rPr>
          <w:rFonts w:ascii="微软雅黑" w:hAnsi="微软雅黑"/>
        </w:rPr>
        <w:t>经验成为可能的</w:t>
      </w:r>
      <w:r w:rsidRPr="000E6E98">
        <w:rPr>
          <w:rFonts w:ascii="微软雅黑" w:hAnsi="微软雅黑" w:hint="eastAsia"/>
        </w:rPr>
        <w:t>那个</w:t>
      </w:r>
      <w:r w:rsidRPr="000E6E98">
        <w:rPr>
          <w:rFonts w:ascii="微软雅黑" w:hAnsi="微软雅黑"/>
        </w:rPr>
        <w:t>根据是什么？很简单，</w:t>
      </w:r>
      <w:r w:rsidRPr="000E6E98">
        <w:rPr>
          <w:rFonts w:ascii="微软雅黑" w:hAnsi="微软雅黑" w:hint="eastAsia"/>
        </w:rPr>
        <w:t>冲量定律</w:t>
      </w:r>
      <w:r w:rsidR="000E6E98" w:rsidRPr="000E6E98">
        <w:rPr>
          <w:rFonts w:ascii="微软雅黑" w:hAnsi="微软雅黑" w:hint="eastAsia"/>
        </w:rPr>
        <w:t>。</w:t>
      </w:r>
      <w:r w:rsidRPr="000E6E98">
        <w:rPr>
          <w:rFonts w:ascii="微软雅黑" w:hAnsi="微软雅黑"/>
        </w:rPr>
        <w:t>两</w:t>
      </w:r>
      <w:r w:rsidRPr="000E6E98">
        <w:rPr>
          <w:rFonts w:ascii="微软雅黑" w:hAnsi="微软雅黑" w:hint="eastAsia"/>
        </w:rPr>
        <w:t>个</w:t>
      </w:r>
      <w:r w:rsidRPr="000E6E98">
        <w:rPr>
          <w:rFonts w:ascii="微软雅黑" w:hAnsi="微软雅黑"/>
        </w:rPr>
        <w:t>运动中的物体</w:t>
      </w:r>
      <w:r w:rsidRPr="000E6E98">
        <w:rPr>
          <w:rFonts w:ascii="微软雅黑" w:hAnsi="微软雅黑" w:hint="eastAsia"/>
        </w:rPr>
        <w:t>的碰撞</w:t>
      </w:r>
      <w:r w:rsidRPr="000E6E98">
        <w:rPr>
          <w:rFonts w:ascii="微软雅黑" w:hAnsi="微软雅黑"/>
        </w:rPr>
        <w:t>叫</w:t>
      </w:r>
      <w:r w:rsidRPr="000E6E98">
        <w:rPr>
          <w:rFonts w:ascii="微软雅黑" w:hAnsi="微软雅黑" w:hint="eastAsia"/>
        </w:rPr>
        <w:t>冲量</w:t>
      </w:r>
      <w:r w:rsidR="000E6E98" w:rsidRPr="000E6E98">
        <w:rPr>
          <w:rFonts w:ascii="微软雅黑" w:hAnsi="微软雅黑" w:hint="eastAsia"/>
        </w:rPr>
        <w:t>，</w:t>
      </w:r>
      <w:r w:rsidRPr="000E6E98">
        <w:rPr>
          <w:rFonts w:ascii="微软雅黑" w:hAnsi="微软雅黑"/>
        </w:rPr>
        <w:t>这个</w:t>
      </w:r>
      <w:r w:rsidRPr="000E6E98">
        <w:rPr>
          <w:rFonts w:ascii="微软雅黑" w:hAnsi="微软雅黑" w:hint="eastAsia"/>
        </w:rPr>
        <w:t>冲量</w:t>
      </w:r>
      <w:r w:rsidRPr="000E6E98">
        <w:rPr>
          <w:rFonts w:ascii="微软雅黑" w:hAnsi="微软雅黑"/>
        </w:rPr>
        <w:t>是F</w:t>
      </w:r>
      <w:r w:rsidRPr="000E6E98">
        <w:rPr>
          <w:rFonts w:ascii="微软雅黑" w:hAnsi="微软雅黑" w:hint="eastAsia"/>
        </w:rPr>
        <w:t>t</w:t>
      </w:r>
      <w:r w:rsidR="000E6E98" w:rsidRPr="000E6E98">
        <w:rPr>
          <w:rFonts w:ascii="微软雅黑" w:hAnsi="微软雅黑" w:hint="eastAsia"/>
        </w:rPr>
        <w:t>，</w:t>
      </w:r>
      <w:r w:rsidRPr="000E6E98">
        <w:rPr>
          <w:rFonts w:ascii="微软雅黑" w:hAnsi="微软雅黑"/>
        </w:rPr>
        <w:t>力乘以时间这两个因素</w:t>
      </w:r>
      <w:r w:rsidR="000E6E98" w:rsidRPr="000E6E98">
        <w:rPr>
          <w:rFonts w:ascii="微软雅黑" w:hAnsi="微软雅黑" w:hint="eastAsia"/>
        </w:rPr>
        <w:t>。</w:t>
      </w:r>
      <w:r w:rsidRPr="000E6E98">
        <w:rPr>
          <w:rFonts w:ascii="微软雅黑" w:hAnsi="微软雅黑"/>
        </w:rPr>
        <w:t>但是Ft是怎么计算的呢？运动后最初的运动和第二次碰撞以后的动量，碰撞之前的</w:t>
      </w:r>
      <w:r w:rsidRPr="000E6E98">
        <w:rPr>
          <w:rFonts w:ascii="微软雅黑" w:hAnsi="微软雅黑" w:hint="eastAsia"/>
        </w:rPr>
        <w:t>动</w:t>
      </w:r>
      <w:r w:rsidRPr="000E6E98">
        <w:rPr>
          <w:rFonts w:ascii="微软雅黑" w:hAnsi="微软雅黑"/>
        </w:rPr>
        <w:t>量是</w:t>
      </w:r>
      <w:r w:rsidRPr="000E6E98">
        <w:rPr>
          <w:rFonts w:ascii="微软雅黑" w:hAnsi="微软雅黑" w:hint="eastAsia"/>
        </w:rPr>
        <w:t>m</w:t>
      </w:r>
      <w:r w:rsidRPr="000E6E98">
        <w:rPr>
          <w:rFonts w:ascii="微软雅黑" w:hAnsi="微软雅黑"/>
        </w:rPr>
        <w:t>v</w:t>
      </w:r>
      <w:r w:rsidRPr="000E6E98">
        <w:rPr>
          <w:rFonts w:ascii="微软雅黑" w:hAnsi="微软雅黑"/>
          <w:vertAlign w:val="subscript"/>
        </w:rPr>
        <w:t>1</w:t>
      </w:r>
      <w:r w:rsidRPr="000E6E98">
        <w:rPr>
          <w:rFonts w:ascii="微软雅黑" w:hAnsi="微软雅黑"/>
        </w:rPr>
        <w:t>，</w:t>
      </w:r>
      <w:r w:rsidR="000E6E98" w:rsidRPr="000E6E98">
        <w:rPr>
          <w:rFonts w:ascii="微软雅黑" w:hAnsi="微软雅黑" w:hint="eastAsia"/>
        </w:rPr>
        <w:t>v是</w:t>
      </w:r>
      <w:r w:rsidRPr="000E6E98">
        <w:rPr>
          <w:rFonts w:ascii="微软雅黑" w:hAnsi="微软雅黑"/>
        </w:rPr>
        <w:t>速度，m是质量，这是碰撞前的动量，运动物体的</w:t>
      </w:r>
      <w:r w:rsidRPr="000E6E98">
        <w:rPr>
          <w:rFonts w:ascii="微软雅黑" w:hAnsi="微软雅黑" w:hint="eastAsia"/>
        </w:rPr>
        <w:t>动</w:t>
      </w:r>
      <w:r w:rsidRPr="000E6E98">
        <w:rPr>
          <w:rFonts w:ascii="微软雅黑" w:hAnsi="微软雅黑"/>
        </w:rPr>
        <w:t>量</w:t>
      </w:r>
      <w:r w:rsidR="000E6E98">
        <w:rPr>
          <w:rFonts w:ascii="微软雅黑" w:hAnsi="微软雅黑" w:hint="eastAsia"/>
        </w:rPr>
        <w:t>。</w:t>
      </w:r>
      <w:r w:rsidRPr="000E6E98">
        <w:rPr>
          <w:rFonts w:ascii="微软雅黑" w:hAnsi="微软雅黑"/>
        </w:rPr>
        <w:t>然后碰上以后的运动物体的</w:t>
      </w:r>
      <w:r w:rsidRPr="000E6E98">
        <w:rPr>
          <w:rFonts w:ascii="微软雅黑" w:hAnsi="微软雅黑" w:hint="eastAsia"/>
        </w:rPr>
        <w:t>动</w:t>
      </w:r>
      <w:r w:rsidRPr="000E6E98">
        <w:rPr>
          <w:rFonts w:ascii="微软雅黑" w:hAnsi="微软雅黑"/>
        </w:rPr>
        <w:t>量是mv</w:t>
      </w:r>
      <w:r w:rsidRPr="000E6E98">
        <w:rPr>
          <w:rFonts w:ascii="微软雅黑" w:hAnsi="微软雅黑" w:hint="eastAsia"/>
          <w:vertAlign w:val="subscript"/>
        </w:rPr>
        <w:t>2</w:t>
      </w:r>
      <w:r w:rsidR="00C55263">
        <w:rPr>
          <w:rFonts w:ascii="微软雅黑" w:hAnsi="微软雅黑" w:hint="eastAsia"/>
        </w:rPr>
        <w:t>，m仍然不变，</w:t>
      </w:r>
      <w:r w:rsidR="00C55263" w:rsidRPr="000E6E98">
        <w:rPr>
          <w:rFonts w:ascii="微软雅黑" w:hAnsi="微软雅黑"/>
        </w:rPr>
        <w:t>v</w:t>
      </w:r>
      <w:r w:rsidR="00C55263" w:rsidRPr="000E6E98">
        <w:rPr>
          <w:rFonts w:ascii="微软雅黑" w:hAnsi="微软雅黑" w:hint="eastAsia"/>
          <w:vertAlign w:val="subscript"/>
        </w:rPr>
        <w:t>2</w:t>
      </w:r>
      <w:r w:rsidR="00C55263" w:rsidRPr="00C55263">
        <w:rPr>
          <w:rFonts w:ascii="微软雅黑" w:hAnsi="微软雅黑" w:hint="eastAsia"/>
        </w:rPr>
        <w:t>是速度2</w:t>
      </w:r>
      <w:r w:rsidR="00C55263">
        <w:rPr>
          <w:rFonts w:ascii="微软雅黑" w:hAnsi="微软雅黑" w:hint="eastAsia"/>
        </w:rPr>
        <w:t>，</w:t>
      </w:r>
      <w:r w:rsidRPr="000E6E98">
        <w:rPr>
          <w:rFonts w:ascii="微软雅黑" w:hAnsi="微软雅黑"/>
        </w:rPr>
        <w:t>mv</w:t>
      </w:r>
      <w:r w:rsidRPr="000E6E98">
        <w:rPr>
          <w:rFonts w:ascii="微软雅黑" w:hAnsi="微软雅黑" w:hint="eastAsia"/>
          <w:vertAlign w:val="subscript"/>
        </w:rPr>
        <w:t>2</w:t>
      </w:r>
      <w:r w:rsidRPr="000E6E98">
        <w:rPr>
          <w:rFonts w:ascii="微软雅黑" w:hAnsi="微软雅黑"/>
        </w:rPr>
        <w:t>-</w:t>
      </w:r>
      <w:r w:rsidRPr="000E6E98">
        <w:rPr>
          <w:rFonts w:ascii="微软雅黑" w:hAnsi="微软雅黑" w:hint="eastAsia"/>
        </w:rPr>
        <w:t>m</w:t>
      </w:r>
      <w:r w:rsidRPr="000E6E98">
        <w:rPr>
          <w:rFonts w:ascii="微软雅黑" w:hAnsi="微软雅黑"/>
        </w:rPr>
        <w:t>v</w:t>
      </w:r>
      <w:r w:rsidRPr="000E6E98">
        <w:rPr>
          <w:rFonts w:ascii="微软雅黑" w:hAnsi="微软雅黑"/>
          <w:vertAlign w:val="subscript"/>
        </w:rPr>
        <w:t>1</w:t>
      </w:r>
      <w:r w:rsidRPr="000E6E98">
        <w:rPr>
          <w:rFonts w:ascii="微软雅黑" w:hAnsi="微软雅黑" w:hint="eastAsia"/>
        </w:rPr>
        <w:t>得到就是冲量Ft。</w:t>
      </w:r>
      <w:r w:rsidR="00C55263">
        <w:rPr>
          <w:rFonts w:ascii="微软雅黑" w:hAnsi="微软雅黑" w:hint="eastAsia"/>
        </w:rPr>
        <w:t>那么</w:t>
      </w:r>
      <w:r w:rsidRPr="000E6E98">
        <w:rPr>
          <w:rFonts w:ascii="微软雅黑" w:hAnsi="微软雅黑" w:hint="eastAsia"/>
        </w:rPr>
        <w:t>那个冲量F</w:t>
      </w:r>
      <w:r w:rsidRPr="000E6E98">
        <w:rPr>
          <w:rFonts w:ascii="微软雅黑" w:hAnsi="微软雅黑"/>
        </w:rPr>
        <w:t>t</w:t>
      </w:r>
      <w:r w:rsidRPr="000E6E98">
        <w:rPr>
          <w:rFonts w:ascii="微软雅黑" w:hAnsi="微软雅黑" w:hint="eastAsia"/>
        </w:rPr>
        <w:t>，</w:t>
      </w:r>
      <w:r w:rsidRPr="000E6E98">
        <w:rPr>
          <w:rFonts w:ascii="微软雅黑" w:hAnsi="微软雅黑"/>
        </w:rPr>
        <w:t>你如果要避免这个东西被碰碎的话，你必须降低作用力F</w:t>
      </w:r>
      <w:r w:rsidRPr="000E6E98">
        <w:rPr>
          <w:rFonts w:ascii="微软雅黑" w:hAnsi="微软雅黑" w:hint="eastAsia"/>
        </w:rPr>
        <w:t>，</w:t>
      </w:r>
      <w:r w:rsidRPr="000E6E98">
        <w:rPr>
          <w:rFonts w:ascii="微软雅黑" w:hAnsi="微软雅黑"/>
        </w:rPr>
        <w:t>降低作用</w:t>
      </w:r>
      <w:r w:rsidRPr="000E6E98">
        <w:rPr>
          <w:rFonts w:ascii="微软雅黑" w:hAnsi="微软雅黑" w:hint="eastAsia"/>
        </w:rPr>
        <w:t>力</w:t>
      </w:r>
      <w:r w:rsidRPr="000E6E98">
        <w:rPr>
          <w:rFonts w:ascii="微软雅黑" w:hAnsi="微软雅黑"/>
        </w:rPr>
        <w:t>F</w:t>
      </w:r>
      <w:r w:rsidR="00AC2688" w:rsidRPr="000E6E98">
        <w:rPr>
          <w:rFonts w:ascii="微软雅黑" w:hAnsi="微软雅黑"/>
        </w:rPr>
        <w:t>，</w:t>
      </w:r>
      <w:r w:rsidRPr="000E6E98">
        <w:rPr>
          <w:rFonts w:ascii="微软雅黑" w:hAnsi="微软雅黑"/>
        </w:rPr>
        <w:t>按照F和t之间的乘积</w:t>
      </w:r>
      <w:r w:rsidRPr="000E6E98">
        <w:rPr>
          <w:rFonts w:ascii="微软雅黑" w:hAnsi="微软雅黑" w:hint="eastAsia"/>
        </w:rPr>
        <w:t>关系</w:t>
      </w:r>
      <w:r w:rsidRPr="000E6E98">
        <w:rPr>
          <w:rFonts w:ascii="微软雅黑" w:hAnsi="微软雅黑"/>
        </w:rPr>
        <w:t>，你只有一个</w:t>
      </w:r>
      <w:r w:rsidRPr="000E6E98">
        <w:rPr>
          <w:rFonts w:ascii="微软雅黑" w:hAnsi="微软雅黑" w:hint="eastAsia"/>
        </w:rPr>
        <w:t>办法什么？</w:t>
      </w:r>
      <w:r w:rsidRPr="000E6E98">
        <w:rPr>
          <w:rFonts w:ascii="微软雅黑" w:hAnsi="微软雅黑"/>
        </w:rPr>
        <w:t>降低F</w:t>
      </w:r>
      <w:r w:rsidRPr="000E6E98">
        <w:rPr>
          <w:rFonts w:ascii="微软雅黑" w:hAnsi="微软雅黑" w:hint="eastAsia"/>
        </w:rPr>
        <w:t>就</w:t>
      </w:r>
      <w:r w:rsidRPr="000E6E98">
        <w:rPr>
          <w:rFonts w:ascii="微软雅黑" w:hAnsi="微软雅黑"/>
        </w:rPr>
        <w:t>要升高</w:t>
      </w:r>
      <w:r w:rsidRPr="000E6E98">
        <w:rPr>
          <w:rFonts w:ascii="微软雅黑" w:hAnsi="微软雅黑" w:hint="eastAsia"/>
        </w:rPr>
        <w:t>t</w:t>
      </w:r>
      <w:r w:rsidRPr="000E6E98">
        <w:rPr>
          <w:rFonts w:ascii="微软雅黑" w:hAnsi="微软雅黑"/>
        </w:rPr>
        <w:t>，增大</w:t>
      </w:r>
      <w:r w:rsidRPr="000E6E98">
        <w:rPr>
          <w:rFonts w:ascii="微软雅黑" w:hAnsi="微软雅黑" w:hint="eastAsia"/>
        </w:rPr>
        <w:t>t</w:t>
      </w:r>
      <w:r w:rsidRPr="000E6E98">
        <w:rPr>
          <w:rFonts w:ascii="微软雅黑" w:hAnsi="微软雅黑"/>
        </w:rPr>
        <w:t>。现</w:t>
      </w:r>
      <w:r w:rsidRPr="000E6E98">
        <w:rPr>
          <w:rFonts w:ascii="微软雅黑" w:hAnsi="微软雅黑" w:hint="eastAsia"/>
        </w:rPr>
        <w:t>代</w:t>
      </w:r>
      <w:r w:rsidRPr="000E6E98">
        <w:rPr>
          <w:rFonts w:ascii="微软雅黑" w:hAnsi="微软雅黑"/>
        </w:rPr>
        <w:t>物理学中</w:t>
      </w:r>
      <w:r w:rsidRPr="000E6E98">
        <w:rPr>
          <w:rFonts w:ascii="微软雅黑" w:hAnsi="微软雅黑" w:hint="eastAsia"/>
        </w:rPr>
        <w:t>用</w:t>
      </w:r>
      <w:r w:rsidR="00C55263">
        <w:rPr>
          <w:rFonts w:ascii="微软雅黑" w:hAnsi="微软雅黑" w:hint="eastAsia"/>
        </w:rPr>
        <w:t>它特</w:t>
      </w:r>
      <w:r w:rsidRPr="000E6E98">
        <w:rPr>
          <w:rFonts w:ascii="微软雅黑" w:hAnsi="微软雅黑"/>
        </w:rPr>
        <w:t>有的数学语言，做数学逻辑的语言，这是个数学逻辑的语言，陈述的关系</w:t>
      </w:r>
      <w:r w:rsidRPr="000E6E98">
        <w:rPr>
          <w:rFonts w:ascii="微软雅黑" w:hAnsi="微软雅黑" w:hint="eastAsia"/>
        </w:rPr>
        <w:t>嘛。</w:t>
      </w:r>
      <w:r w:rsidRPr="000E6E98">
        <w:rPr>
          <w:rFonts w:ascii="微软雅黑" w:hAnsi="微软雅黑"/>
        </w:rPr>
        <w:t>在</w:t>
      </w:r>
      <w:r w:rsidRPr="000E6E98">
        <w:rPr>
          <w:rFonts w:ascii="微软雅黑" w:hAnsi="微软雅黑" w:hint="eastAsia"/>
        </w:rPr>
        <w:t>乘积</w:t>
      </w:r>
      <w:r w:rsidRPr="000E6E98">
        <w:rPr>
          <w:rFonts w:ascii="微软雅黑" w:hAnsi="微软雅黑"/>
        </w:rPr>
        <w:t>不变的情况下，只有升高一个因素，降低另外一个因素才能保持</w:t>
      </w:r>
      <w:r w:rsidR="00C55263">
        <w:rPr>
          <w:rFonts w:ascii="微软雅黑" w:hAnsi="微软雅黑" w:hint="eastAsia"/>
        </w:rPr>
        <w:t>它</w:t>
      </w:r>
      <w:r w:rsidRPr="000E6E98">
        <w:rPr>
          <w:rFonts w:ascii="微软雅黑" w:hAnsi="微软雅黑" w:hint="eastAsia"/>
        </w:rPr>
        <w:t>乘积</w:t>
      </w:r>
      <w:r w:rsidRPr="000E6E98">
        <w:rPr>
          <w:rFonts w:ascii="微软雅黑" w:hAnsi="微软雅黑"/>
        </w:rPr>
        <w:t>不变</w:t>
      </w:r>
      <w:r w:rsidR="009E4A05">
        <w:rPr>
          <w:rFonts w:ascii="微软雅黑" w:hAnsi="微软雅黑" w:hint="eastAsia"/>
        </w:rPr>
        <w:t>，</w:t>
      </w:r>
      <w:r w:rsidRPr="000E6E98">
        <w:rPr>
          <w:rFonts w:ascii="微软雅黑" w:hAnsi="微软雅黑"/>
        </w:rPr>
        <w:t>这是个数学逻辑</w:t>
      </w:r>
      <w:r w:rsidR="009E4A05">
        <w:rPr>
          <w:rFonts w:ascii="微软雅黑" w:hAnsi="微软雅黑" w:hint="eastAsia"/>
        </w:rPr>
        <w:t>。</w:t>
      </w:r>
      <w:r w:rsidRPr="000E6E98">
        <w:rPr>
          <w:rFonts w:ascii="微软雅黑" w:hAnsi="微软雅黑"/>
        </w:rPr>
        <w:t>现在用</w:t>
      </w:r>
      <w:r w:rsidRPr="000E6E98">
        <w:rPr>
          <w:rFonts w:ascii="微软雅黑" w:hAnsi="微软雅黑" w:hint="eastAsia"/>
        </w:rPr>
        <w:t>这个</w:t>
      </w:r>
      <w:r w:rsidRPr="000E6E98">
        <w:rPr>
          <w:rFonts w:ascii="微软雅黑" w:hAnsi="微软雅黑"/>
        </w:rPr>
        <w:t>数学逻辑来描述</w:t>
      </w:r>
      <w:r w:rsidR="00C55263">
        <w:rPr>
          <w:rFonts w:ascii="微软雅黑" w:hAnsi="微软雅黑" w:hint="eastAsia"/>
        </w:rPr>
        <w:t>，</w:t>
      </w:r>
      <w:r w:rsidRPr="000E6E98">
        <w:rPr>
          <w:rFonts w:ascii="微软雅黑" w:hAnsi="微软雅黑"/>
        </w:rPr>
        <w:t>让包在棉花团里的玻璃杯不碎的经验成为可能的根据</w:t>
      </w:r>
      <w:r w:rsidRPr="000E6E98">
        <w:rPr>
          <w:rFonts w:ascii="微软雅黑" w:hAnsi="微软雅黑" w:hint="eastAsia"/>
        </w:rPr>
        <w:t>，</w:t>
      </w:r>
      <w:r w:rsidRPr="000E6E98">
        <w:rPr>
          <w:rFonts w:ascii="微软雅黑" w:hAnsi="微软雅黑"/>
        </w:rPr>
        <w:t>就一个公式Ft=mv</w:t>
      </w:r>
      <w:r w:rsidRPr="000E6E98">
        <w:rPr>
          <w:rFonts w:ascii="微软雅黑" w:hAnsi="微软雅黑" w:hint="eastAsia"/>
          <w:vertAlign w:val="subscript"/>
        </w:rPr>
        <w:t>2</w:t>
      </w:r>
      <w:r w:rsidRPr="000E6E98">
        <w:rPr>
          <w:rFonts w:ascii="微软雅黑" w:hAnsi="微软雅黑"/>
        </w:rPr>
        <w:t>-</w:t>
      </w:r>
      <w:r w:rsidRPr="000E6E98">
        <w:rPr>
          <w:rFonts w:ascii="微软雅黑" w:hAnsi="微软雅黑" w:hint="eastAsia"/>
        </w:rPr>
        <w:t>m</w:t>
      </w:r>
      <w:r w:rsidRPr="000E6E98">
        <w:rPr>
          <w:rFonts w:ascii="微软雅黑" w:hAnsi="微软雅黑"/>
        </w:rPr>
        <w:t>v</w:t>
      </w:r>
      <w:r w:rsidRPr="000E6E98">
        <w:rPr>
          <w:rFonts w:ascii="微软雅黑" w:hAnsi="微软雅黑"/>
          <w:vertAlign w:val="subscript"/>
        </w:rPr>
        <w:t>1</w:t>
      </w:r>
      <w:r w:rsidRPr="000E6E98">
        <w:rPr>
          <w:rFonts w:ascii="微软雅黑" w:hAnsi="微软雅黑"/>
        </w:rPr>
        <w:t>，通过上升</w:t>
      </w:r>
      <w:r w:rsidRPr="000E6E98">
        <w:rPr>
          <w:rFonts w:ascii="微软雅黑" w:hAnsi="微软雅黑" w:hint="eastAsia"/>
        </w:rPr>
        <w:t>t</w:t>
      </w:r>
      <w:r w:rsidRPr="000E6E98">
        <w:rPr>
          <w:rFonts w:ascii="微软雅黑" w:hAnsi="微软雅黑"/>
        </w:rPr>
        <w:t>来降低F</w:t>
      </w:r>
      <w:r w:rsidR="009E4A05">
        <w:rPr>
          <w:rFonts w:ascii="微软雅黑" w:hAnsi="微软雅黑" w:hint="eastAsia"/>
        </w:rPr>
        <w:t>。</w:t>
      </w:r>
    </w:p>
    <w:p w14:paraId="1BDCBA93" w14:textId="77777777" w:rsidR="00D53B7A" w:rsidRDefault="004E4BCF" w:rsidP="00116B2E">
      <w:pPr>
        <w:ind w:firstLine="540"/>
        <w:rPr>
          <w:rFonts w:ascii="微软雅黑" w:hAnsi="微软雅黑"/>
        </w:rPr>
      </w:pPr>
      <w:r w:rsidRPr="000E6E98">
        <w:rPr>
          <w:rFonts w:ascii="微软雅黑" w:hAnsi="微软雅黑"/>
        </w:rPr>
        <w:lastRenderedPageBreak/>
        <w:t>我们获得这一条</w:t>
      </w:r>
      <w:r w:rsidRPr="000E6E98">
        <w:rPr>
          <w:rFonts w:ascii="微软雅黑" w:hAnsi="微软雅黑" w:hint="eastAsia"/>
        </w:rPr>
        <w:t>，让这个</w:t>
      </w:r>
      <w:r w:rsidRPr="000E6E98">
        <w:rPr>
          <w:rFonts w:ascii="微软雅黑" w:hAnsi="微软雅黑"/>
        </w:rPr>
        <w:t>经验成为可能的根据的方法借助的是思维，不是</w:t>
      </w:r>
      <w:r w:rsidRPr="000E6E98">
        <w:rPr>
          <w:rFonts w:ascii="微软雅黑" w:hAnsi="微软雅黑" w:hint="eastAsia"/>
        </w:rPr>
        <w:t>感官</w:t>
      </w:r>
      <w:r w:rsidR="00D53B7A">
        <w:rPr>
          <w:rFonts w:ascii="微软雅黑" w:hAnsi="微软雅黑" w:hint="eastAsia"/>
        </w:rPr>
        <w:t>。</w:t>
      </w:r>
      <w:r w:rsidRPr="000E6E98">
        <w:rPr>
          <w:rFonts w:ascii="微软雅黑" w:hAnsi="微软雅黑"/>
        </w:rPr>
        <w:t>所以</w:t>
      </w:r>
      <w:r w:rsidRPr="000E6E98">
        <w:rPr>
          <w:rFonts w:ascii="微软雅黑" w:hAnsi="微软雅黑" w:hint="eastAsia"/>
        </w:rPr>
        <w:t>伽利略</w:t>
      </w:r>
      <w:r w:rsidRPr="000E6E98">
        <w:rPr>
          <w:rFonts w:ascii="微软雅黑" w:hAnsi="微软雅黑"/>
        </w:rPr>
        <w:t>做思想实验，才让近代自然科学真正起步。</w:t>
      </w:r>
    </w:p>
    <w:p w14:paraId="7241D07C" w14:textId="77777777" w:rsidR="00546E70" w:rsidRDefault="004E4BCF" w:rsidP="00116B2E">
      <w:pPr>
        <w:ind w:firstLine="540"/>
        <w:rPr>
          <w:rFonts w:ascii="微软雅黑" w:hAnsi="微软雅黑"/>
        </w:rPr>
      </w:pPr>
      <w:proofErr w:type="gramStart"/>
      <w:r w:rsidRPr="000E6E98">
        <w:rPr>
          <w:rFonts w:ascii="微软雅黑" w:hAnsi="微软雅黑"/>
        </w:rPr>
        <w:t>我举这一</w:t>
      </w:r>
      <w:r w:rsidRPr="000E6E98">
        <w:rPr>
          <w:rFonts w:ascii="微软雅黑" w:hAnsi="微软雅黑" w:hint="eastAsia"/>
        </w:rPr>
        <w:t>些</w:t>
      </w:r>
      <w:proofErr w:type="gramEnd"/>
      <w:r w:rsidRPr="000E6E98">
        <w:rPr>
          <w:rFonts w:ascii="微软雅黑" w:hAnsi="微软雅黑"/>
        </w:rPr>
        <w:t>例子都是说明</w:t>
      </w:r>
      <w:r w:rsidRPr="000E6E98">
        <w:rPr>
          <w:rFonts w:ascii="微软雅黑" w:hAnsi="微软雅黑" w:hint="eastAsia"/>
        </w:rPr>
        <w:t>，</w:t>
      </w:r>
      <w:r w:rsidRPr="000E6E98">
        <w:rPr>
          <w:rFonts w:ascii="微软雅黑" w:hAnsi="微软雅黑"/>
        </w:rPr>
        <w:t>哲学它如何成为科学的</w:t>
      </w:r>
      <w:r w:rsidRPr="000E6E98">
        <w:rPr>
          <w:rFonts w:ascii="微软雅黑" w:hAnsi="微软雅黑" w:hint="eastAsia"/>
        </w:rPr>
        <w:t>母体</w:t>
      </w:r>
      <w:r w:rsidR="00D53B7A">
        <w:rPr>
          <w:rFonts w:ascii="微软雅黑" w:hAnsi="微软雅黑" w:hint="eastAsia"/>
        </w:rPr>
        <w:t>。</w:t>
      </w:r>
      <w:r w:rsidRPr="00DC7364">
        <w:t>第二哲学和科学研究对象的不同，</w:t>
      </w:r>
      <w:r w:rsidRPr="00DC7364">
        <w:rPr>
          <w:rFonts w:hint="eastAsia"/>
        </w:rPr>
        <w:t>哲学</w:t>
      </w:r>
      <w:r w:rsidRPr="00DC7364">
        <w:t>研究</w:t>
      </w:r>
      <w:r w:rsidR="00D53B7A">
        <w:rPr>
          <w:rFonts w:hint="eastAsia"/>
        </w:rPr>
        <w:t>让</w:t>
      </w:r>
      <w:r w:rsidRPr="00DC7364">
        <w:t>一个经验领域成为可能的</w:t>
      </w:r>
      <w:r>
        <w:rPr>
          <w:rFonts w:hint="eastAsia"/>
        </w:rPr>
        <w:t>那个</w:t>
      </w:r>
      <w:r w:rsidRPr="00DC7364">
        <w:t>根据，无论</w:t>
      </w:r>
      <w:r>
        <w:rPr>
          <w:rFonts w:hint="eastAsia"/>
        </w:rPr>
        <w:t>这个</w:t>
      </w:r>
      <w:r w:rsidRPr="00DC7364">
        <w:t>经验领域是社会经验领域还是自然的经验</w:t>
      </w:r>
      <w:r>
        <w:rPr>
          <w:rFonts w:hint="eastAsia"/>
        </w:rPr>
        <w:t>领域。</w:t>
      </w:r>
      <w:r w:rsidRPr="00DC7364">
        <w:t>所以它不是说对自然知识和社会知识的概括和总结，它是让这些知识成为可能的那</w:t>
      </w:r>
      <w:r w:rsidRPr="00DC7364">
        <w:rPr>
          <w:rFonts w:hint="eastAsia"/>
        </w:rPr>
        <w:t>个东西</w:t>
      </w:r>
      <w:r>
        <w:rPr>
          <w:rFonts w:hint="eastAsia"/>
        </w:rPr>
        <w:t>，</w:t>
      </w:r>
      <w:r w:rsidR="00D53B7A">
        <w:rPr>
          <w:rFonts w:hint="eastAsia"/>
        </w:rPr>
        <w:t>它</w:t>
      </w:r>
      <w:r w:rsidRPr="00DC7364">
        <w:t>们在探讨，</w:t>
      </w:r>
      <w:r>
        <w:rPr>
          <w:rFonts w:hint="eastAsia"/>
        </w:rPr>
        <w:t>在</w:t>
      </w:r>
      <w:r w:rsidRPr="00DC7364">
        <w:t>探讨。所以这是一个必须再三强调的</w:t>
      </w:r>
      <w:r w:rsidRPr="00DC7364">
        <w:rPr>
          <w:rFonts w:hint="eastAsia"/>
        </w:rPr>
        <w:t>事。</w:t>
      </w:r>
      <w:r w:rsidRPr="00DC7364">
        <w:t>我们要知道经验中必然包含</w:t>
      </w:r>
      <w:proofErr w:type="gramStart"/>
      <w:r w:rsidRPr="00DC7364">
        <w:t>超经验</w:t>
      </w:r>
      <w:proofErr w:type="gramEnd"/>
      <w:r w:rsidRPr="00DC7364">
        <w:t>的成分，</w:t>
      </w:r>
      <w:proofErr w:type="gramStart"/>
      <w:r w:rsidRPr="00DC7364">
        <w:t>超</w:t>
      </w:r>
      <w:r w:rsidRPr="00DC7364">
        <w:rPr>
          <w:rFonts w:hint="eastAsia"/>
        </w:rPr>
        <w:t>感觉</w:t>
      </w:r>
      <w:proofErr w:type="gramEnd"/>
      <w:r w:rsidRPr="00DC7364">
        <w:rPr>
          <w:rFonts w:hint="eastAsia"/>
        </w:rPr>
        <w:t>的成分</w:t>
      </w:r>
      <w:r w:rsidRPr="00DC7364">
        <w:t>，至于</w:t>
      </w:r>
      <w:proofErr w:type="gramStart"/>
      <w:r w:rsidRPr="00DC7364">
        <w:t>超感觉</w:t>
      </w:r>
      <w:proofErr w:type="gramEnd"/>
      <w:r w:rsidRPr="00DC7364">
        <w:t>的成分，如康德所说的先验认识范畴，</w:t>
      </w:r>
      <w:r w:rsidR="00546E70">
        <w:rPr>
          <w:rFonts w:hint="eastAsia"/>
        </w:rPr>
        <w:t>它</w:t>
      </w:r>
      <w:r w:rsidRPr="00DC7364">
        <w:t>是心所固有的，我们的心所</w:t>
      </w:r>
      <w:r w:rsidRPr="00DC7364">
        <w:rPr>
          <w:rFonts w:hint="eastAsia"/>
        </w:rPr>
        <w:t>固有</w:t>
      </w:r>
      <w:r w:rsidRPr="00DC7364">
        <w:t>的这一点如何理解</w:t>
      </w:r>
      <w:r w:rsidR="00546E70">
        <w:rPr>
          <w:rFonts w:hint="eastAsia"/>
        </w:rPr>
        <w:t>，</w:t>
      </w:r>
      <w:r w:rsidRPr="00DC7364">
        <w:t>那是后话</w:t>
      </w:r>
      <w:r>
        <w:rPr>
          <w:rFonts w:hint="eastAsia"/>
        </w:rPr>
        <w:t>啊</w:t>
      </w:r>
      <w:r w:rsidR="00546E70">
        <w:rPr>
          <w:rFonts w:hint="eastAsia"/>
        </w:rPr>
        <w:t>。</w:t>
      </w:r>
      <w:r w:rsidRPr="00DC7364">
        <w:t>这个</w:t>
      </w:r>
      <w:r>
        <w:rPr>
          <w:rFonts w:hint="eastAsia"/>
        </w:rPr>
        <w:t>问题</w:t>
      </w:r>
      <w:proofErr w:type="gramStart"/>
      <w:r w:rsidRPr="00DC7364">
        <w:t>肯定提出</w:t>
      </w:r>
      <w:proofErr w:type="gramEnd"/>
      <w:r w:rsidRPr="00DC7364">
        <w:t>来</w:t>
      </w:r>
      <w:r>
        <w:rPr>
          <w:rFonts w:hint="eastAsia"/>
        </w:rPr>
        <w:t>，</w:t>
      </w:r>
      <w:r w:rsidRPr="00DC7364">
        <w:t>这个</w:t>
      </w:r>
      <w:proofErr w:type="gramStart"/>
      <w:r w:rsidRPr="00DC7364">
        <w:rPr>
          <w:rFonts w:hint="eastAsia"/>
        </w:rPr>
        <w:t>固有</w:t>
      </w:r>
      <w:r w:rsidRPr="00DC7364">
        <w:t>是</w:t>
      </w:r>
      <w:proofErr w:type="gramEnd"/>
      <w:r w:rsidRPr="00DC7364">
        <w:t>什么意思？我们不是在讲一种先</w:t>
      </w:r>
      <w:r>
        <w:rPr>
          <w:rFonts w:hint="eastAsia"/>
        </w:rPr>
        <w:t>天</w:t>
      </w:r>
      <w:r w:rsidRPr="00DC7364">
        <w:t>唯心主义</w:t>
      </w:r>
      <w:r>
        <w:rPr>
          <w:rFonts w:hint="eastAsia"/>
        </w:rPr>
        <w:t>吗？先验论吗？这唯心主义</w:t>
      </w:r>
      <w:r w:rsidRPr="00DC7364">
        <w:t>是如何如此的不合理，好像</w:t>
      </w:r>
      <w:r>
        <w:rPr>
          <w:rFonts w:hint="eastAsia"/>
        </w:rPr>
        <w:t>真理是</w:t>
      </w:r>
      <w:r w:rsidRPr="00DC7364">
        <w:t>我们人心固有的</w:t>
      </w:r>
      <w:r w:rsidRPr="00546E70">
        <w:rPr>
          <w:rFonts w:ascii="微软雅黑" w:hAnsi="微软雅黑"/>
        </w:rPr>
        <w:t>。毛泽东有一篇著作叫</w:t>
      </w:r>
      <w:r w:rsidRPr="00546E70">
        <w:rPr>
          <w:rFonts w:ascii="微软雅黑" w:hAnsi="微软雅黑" w:hint="eastAsia"/>
        </w:rPr>
        <w:t>《</w:t>
      </w:r>
      <w:r w:rsidRPr="00546E70">
        <w:rPr>
          <w:rFonts w:ascii="微软雅黑" w:hAnsi="微软雅黑"/>
        </w:rPr>
        <w:t>人的正确思想哪里来的？</w:t>
      </w:r>
      <w:r w:rsidRPr="00546E70">
        <w:rPr>
          <w:rFonts w:ascii="微软雅黑" w:hAnsi="微软雅黑" w:hint="eastAsia"/>
        </w:rPr>
        <w:t>》</w:t>
      </w:r>
      <w:r w:rsidR="00546E70">
        <w:rPr>
          <w:rFonts w:ascii="微软雅黑" w:hAnsi="微软雅黑" w:hint="eastAsia"/>
        </w:rPr>
        <w:t>，</w:t>
      </w:r>
      <w:r w:rsidRPr="00546E70">
        <w:rPr>
          <w:rFonts w:ascii="微软雅黑" w:hAnsi="微软雅黑" w:hint="eastAsia"/>
        </w:rPr>
        <w:t>《</w:t>
      </w:r>
      <w:r w:rsidRPr="00546E70">
        <w:rPr>
          <w:rFonts w:ascii="微软雅黑" w:hAnsi="微软雅黑"/>
        </w:rPr>
        <w:t>人的正确思想哪里来的？</w:t>
      </w:r>
      <w:r w:rsidRPr="00546E70">
        <w:rPr>
          <w:rFonts w:ascii="微软雅黑" w:hAnsi="微软雅黑" w:hint="eastAsia"/>
        </w:rPr>
        <w:t>》</w:t>
      </w:r>
      <w:r w:rsidRPr="00546E70">
        <w:rPr>
          <w:rFonts w:ascii="微软雅黑" w:hAnsi="微软雅黑"/>
        </w:rPr>
        <w:t>这篇短文章的第一句话，</w:t>
      </w:r>
      <w:r w:rsidRPr="00546E70">
        <w:rPr>
          <w:rFonts w:ascii="微软雅黑" w:hAnsi="微软雅黑" w:hint="eastAsia"/>
        </w:rPr>
        <w:t>“</w:t>
      </w:r>
      <w:r w:rsidRPr="00546E70">
        <w:rPr>
          <w:rFonts w:ascii="微软雅黑" w:hAnsi="微软雅黑"/>
        </w:rPr>
        <w:t>人的正确思想是从哪里来？从</w:t>
      </w:r>
      <w:r w:rsidRPr="00546E70">
        <w:rPr>
          <w:rFonts w:ascii="微软雅黑" w:hAnsi="微软雅黑" w:hint="eastAsia"/>
        </w:rPr>
        <w:t>天</w:t>
      </w:r>
      <w:r w:rsidRPr="00546E70">
        <w:rPr>
          <w:rFonts w:ascii="微软雅黑" w:hAnsi="微软雅黑"/>
        </w:rPr>
        <w:t>上掉下来的吗？是我们的头脑中固有的吗</w:t>
      </w:r>
      <w:r w:rsidRPr="00546E70">
        <w:rPr>
          <w:rFonts w:ascii="微软雅黑" w:hAnsi="微软雅黑" w:hint="eastAsia"/>
        </w:rPr>
        <w:t>？”</w:t>
      </w:r>
      <w:r w:rsidRPr="00546E70">
        <w:rPr>
          <w:rFonts w:ascii="微软雅黑" w:hAnsi="微软雅黑"/>
        </w:rPr>
        <w:t>这个问题问得多么好</w:t>
      </w:r>
      <w:r w:rsidR="00546E70">
        <w:rPr>
          <w:rFonts w:ascii="微软雅黑" w:hAnsi="微软雅黑" w:hint="eastAsia"/>
        </w:rPr>
        <w:t>！</w:t>
      </w:r>
      <w:r w:rsidRPr="00546E70">
        <w:rPr>
          <w:rFonts w:ascii="微软雅黑" w:hAnsi="微软雅黑"/>
        </w:rPr>
        <w:t>是很好，但是我们</w:t>
      </w:r>
      <w:r w:rsidR="00546E70">
        <w:rPr>
          <w:rFonts w:ascii="微软雅黑" w:hAnsi="微软雅黑" w:hint="eastAsia"/>
        </w:rPr>
        <w:t>得</w:t>
      </w:r>
      <w:r w:rsidRPr="00546E70">
        <w:rPr>
          <w:rFonts w:ascii="微软雅黑" w:hAnsi="微软雅黑"/>
        </w:rPr>
        <w:t>回答</w:t>
      </w:r>
      <w:r w:rsidR="00546E70">
        <w:rPr>
          <w:rFonts w:ascii="微软雅黑" w:hAnsi="微软雅黑" w:hint="eastAsia"/>
        </w:rPr>
        <w:t>它。</w:t>
      </w:r>
      <w:r w:rsidRPr="00546E70">
        <w:rPr>
          <w:rFonts w:ascii="微软雅黑" w:hAnsi="微软雅黑"/>
        </w:rPr>
        <w:t>我们并不是说</w:t>
      </w:r>
      <w:r w:rsidRPr="00546E70">
        <w:rPr>
          <w:rFonts w:ascii="微软雅黑" w:hAnsi="微软雅黑" w:hint="eastAsia"/>
        </w:rPr>
        <w:t>康德就是</w:t>
      </w:r>
      <w:r w:rsidRPr="00546E70">
        <w:rPr>
          <w:rFonts w:ascii="微软雅黑" w:hAnsi="微软雅黑"/>
        </w:rPr>
        <w:t>等于说</w:t>
      </w:r>
      <w:r w:rsidR="00546E70">
        <w:rPr>
          <w:rFonts w:ascii="微软雅黑" w:hAnsi="微软雅黑" w:hint="eastAsia"/>
        </w:rPr>
        <w:t>它</w:t>
      </w:r>
      <w:r w:rsidRPr="00546E70">
        <w:rPr>
          <w:rFonts w:ascii="微软雅黑" w:hAnsi="微软雅黑"/>
        </w:rPr>
        <w:t>是我们头脑中固有</w:t>
      </w:r>
      <w:r w:rsidRPr="00546E70">
        <w:rPr>
          <w:rFonts w:ascii="微软雅黑" w:hAnsi="微软雅黑" w:hint="eastAsia"/>
        </w:rPr>
        <w:t>的，这个头脑中</w:t>
      </w:r>
      <w:proofErr w:type="gramStart"/>
      <w:r w:rsidRPr="00546E70">
        <w:rPr>
          <w:rFonts w:ascii="微软雅黑" w:hAnsi="微软雅黑" w:hint="eastAsia"/>
        </w:rPr>
        <w:t>固有</w:t>
      </w:r>
      <w:r w:rsidRPr="00546E70">
        <w:rPr>
          <w:rFonts w:ascii="微软雅黑" w:hAnsi="微软雅黑"/>
        </w:rPr>
        <w:t>就</w:t>
      </w:r>
      <w:proofErr w:type="gramEnd"/>
      <w:r w:rsidRPr="00546E70">
        <w:rPr>
          <w:rFonts w:ascii="微软雅黑" w:hAnsi="微软雅黑"/>
        </w:rPr>
        <w:t>好像遗传</w:t>
      </w:r>
      <w:r w:rsidR="00546E70">
        <w:rPr>
          <w:rFonts w:ascii="微软雅黑" w:hAnsi="微软雅黑" w:hint="eastAsia"/>
        </w:rPr>
        <w:t>特征</w:t>
      </w:r>
      <w:r w:rsidRPr="00546E70">
        <w:rPr>
          <w:rFonts w:ascii="微软雅黑" w:hAnsi="微软雅黑" w:hint="eastAsia"/>
        </w:rPr>
        <w:t>一样，</w:t>
      </w:r>
      <w:r w:rsidRPr="00546E70">
        <w:rPr>
          <w:rFonts w:ascii="微软雅黑" w:hAnsi="微软雅黑"/>
        </w:rPr>
        <w:t>在</w:t>
      </w:r>
      <w:r w:rsidRPr="00546E70">
        <w:rPr>
          <w:rFonts w:ascii="微软雅黑" w:hAnsi="微软雅黑" w:hint="eastAsia"/>
        </w:rPr>
        <w:t>基因</w:t>
      </w:r>
      <w:r w:rsidRPr="00546E70">
        <w:rPr>
          <w:rFonts w:ascii="微软雅黑" w:hAnsi="微软雅黑"/>
        </w:rPr>
        <w:t>当中包含的</w:t>
      </w:r>
      <w:r w:rsidRPr="00546E70">
        <w:rPr>
          <w:rFonts w:ascii="微软雅黑" w:hAnsi="微软雅黑" w:hint="eastAsia"/>
        </w:rPr>
        <w:t>，</w:t>
      </w:r>
      <w:r w:rsidRPr="00546E70">
        <w:rPr>
          <w:rFonts w:ascii="微软雅黑" w:hAnsi="微软雅黑"/>
        </w:rPr>
        <w:t>绝不是这个意思。我们慢慢来体会</w:t>
      </w:r>
      <w:r w:rsidR="00546E70">
        <w:rPr>
          <w:rFonts w:ascii="微软雅黑" w:hAnsi="微软雅黑" w:hint="eastAsia"/>
        </w:rPr>
        <w:t>它。</w:t>
      </w:r>
    </w:p>
    <w:p w14:paraId="1089A47F" w14:textId="630729BB" w:rsidR="004E4BCF" w:rsidRPr="00546E70" w:rsidRDefault="004E4BCF" w:rsidP="00116B2E">
      <w:pPr>
        <w:ind w:firstLine="540"/>
        <w:rPr>
          <w:rFonts w:ascii="微软雅黑" w:hAnsi="微软雅黑"/>
        </w:rPr>
      </w:pPr>
      <w:r w:rsidRPr="00546E70">
        <w:rPr>
          <w:rFonts w:ascii="微软雅黑" w:hAnsi="微软雅黑"/>
        </w:rPr>
        <w:t>所以</w:t>
      </w:r>
      <w:r w:rsidRPr="00546E70">
        <w:rPr>
          <w:rFonts w:ascii="微软雅黑" w:hAnsi="微软雅黑" w:hint="eastAsia"/>
        </w:rPr>
        <w:t>学</w:t>
      </w:r>
      <w:r w:rsidRPr="00546E70">
        <w:rPr>
          <w:rFonts w:ascii="微软雅黑" w:hAnsi="微软雅黑"/>
        </w:rPr>
        <w:t>哲学</w:t>
      </w:r>
      <w:r w:rsidRPr="00546E70">
        <w:rPr>
          <w:rFonts w:ascii="微软雅黑" w:hAnsi="微软雅黑" w:hint="eastAsia"/>
        </w:rPr>
        <w:t>呀，</w:t>
      </w:r>
      <w:r w:rsidRPr="00546E70">
        <w:rPr>
          <w:rFonts w:ascii="微软雅黑" w:hAnsi="微软雅黑"/>
        </w:rPr>
        <w:t>我们一开始先要理解这样一个哲学是对经验</w:t>
      </w:r>
      <w:r w:rsidRPr="00546E70">
        <w:rPr>
          <w:rFonts w:ascii="微软雅黑" w:hAnsi="微软雅黑" w:hint="eastAsia"/>
        </w:rPr>
        <w:t>之</w:t>
      </w:r>
      <w:r w:rsidRPr="00546E70">
        <w:rPr>
          <w:rFonts w:ascii="微软雅黑" w:hAnsi="微软雅黑"/>
        </w:rPr>
        <w:t>根据的</w:t>
      </w:r>
      <w:r w:rsidRPr="00546E70">
        <w:rPr>
          <w:rFonts w:ascii="微软雅黑" w:hAnsi="微软雅黑" w:hint="eastAsia"/>
        </w:rPr>
        <w:t>思辨</w:t>
      </w:r>
      <w:r w:rsidRPr="00546E70">
        <w:rPr>
          <w:rFonts w:ascii="微软雅黑" w:hAnsi="微软雅黑"/>
        </w:rPr>
        <w:t>，然后我们知道思想</w:t>
      </w:r>
      <w:r w:rsidRPr="00546E70">
        <w:rPr>
          <w:rFonts w:ascii="微软雅黑" w:hAnsi="微软雅黑" w:hint="eastAsia"/>
        </w:rPr>
        <w:t>实验的重要。</w:t>
      </w:r>
      <w:r w:rsidR="00546E70">
        <w:rPr>
          <w:rFonts w:ascii="微软雅黑" w:hAnsi="微软雅黑" w:hint="eastAsia"/>
        </w:rPr>
        <w:t>哲学</w:t>
      </w:r>
      <w:r w:rsidRPr="00546E70">
        <w:rPr>
          <w:rFonts w:ascii="微软雅黑" w:hAnsi="微软雅黑" w:hint="eastAsia"/>
        </w:rPr>
        <w:t>的</w:t>
      </w:r>
      <w:r w:rsidRPr="00546E70">
        <w:rPr>
          <w:rFonts w:ascii="微软雅黑" w:hAnsi="微软雅黑"/>
        </w:rPr>
        <w:t>研究的基本方法，我们如果打一个简明的</w:t>
      </w:r>
      <w:proofErr w:type="gramStart"/>
      <w:r w:rsidRPr="00546E70">
        <w:rPr>
          <w:rFonts w:ascii="微软雅黑" w:hAnsi="微软雅黑"/>
        </w:rPr>
        <w:t>比方就是</w:t>
      </w:r>
      <w:proofErr w:type="gramEnd"/>
      <w:r w:rsidRPr="00546E70">
        <w:rPr>
          <w:rFonts w:ascii="微软雅黑" w:hAnsi="微软雅黑"/>
        </w:rPr>
        <w:t>做思想</w:t>
      </w:r>
      <w:r w:rsidRPr="00546E70">
        <w:rPr>
          <w:rFonts w:ascii="微软雅黑" w:hAnsi="微软雅黑" w:hint="eastAsia"/>
        </w:rPr>
        <w:t>实验</w:t>
      </w:r>
      <w:r w:rsidRPr="00546E70">
        <w:rPr>
          <w:rFonts w:ascii="微软雅黑" w:hAnsi="微软雅黑"/>
        </w:rPr>
        <w:t>，但这个思想实验的对象乃是支配着我</w:t>
      </w:r>
      <w:r w:rsidRPr="00546E70">
        <w:t>们对世界的理解，以及我们的基本生活态度的那些信念，</w:t>
      </w:r>
      <w:r w:rsidRPr="00546E70">
        <w:rPr>
          <w:rFonts w:ascii="微软雅黑" w:hAnsi="微软雅黑"/>
        </w:rPr>
        <w:t>这些信念是哲学的思想</w:t>
      </w:r>
      <w:r w:rsidRPr="00546E70">
        <w:rPr>
          <w:rFonts w:ascii="微软雅黑" w:hAnsi="微软雅黑" w:hint="eastAsia"/>
        </w:rPr>
        <w:t>实验</w:t>
      </w:r>
      <w:r w:rsidRPr="00546E70">
        <w:rPr>
          <w:rFonts w:ascii="微软雅黑" w:hAnsi="微软雅黑"/>
        </w:rPr>
        <w:t>的对象。我们要</w:t>
      </w:r>
      <w:r w:rsidR="00546E70" w:rsidRPr="00546E70">
        <w:rPr>
          <w:rFonts w:ascii="微软雅黑" w:hAnsi="微软雅黑" w:hint="eastAsia"/>
        </w:rPr>
        <w:t>考问</w:t>
      </w:r>
      <w:r w:rsidRPr="00546E70">
        <w:rPr>
          <w:rFonts w:ascii="微软雅黑" w:hAnsi="微软雅黑"/>
        </w:rPr>
        <w:t>这些信念，它的可靠性，</w:t>
      </w:r>
      <w:r w:rsidR="00546E70" w:rsidRPr="00546E70">
        <w:rPr>
          <w:rFonts w:ascii="微软雅黑" w:hAnsi="微软雅黑" w:hint="eastAsia"/>
        </w:rPr>
        <w:t>它</w:t>
      </w:r>
      <w:r w:rsidRPr="00546E70">
        <w:rPr>
          <w:rFonts w:ascii="微软雅黑" w:hAnsi="微软雅黑"/>
        </w:rPr>
        <w:t>的来历</w:t>
      </w:r>
      <w:r w:rsidRPr="00546E70">
        <w:rPr>
          <w:rFonts w:ascii="微软雅黑" w:hAnsi="微软雅黑" w:hint="eastAsia"/>
        </w:rPr>
        <w:t>。</w:t>
      </w:r>
    </w:p>
    <w:p w14:paraId="0B786425" w14:textId="436411D8" w:rsidR="004E4BCF" w:rsidRPr="00546E70" w:rsidRDefault="004E4BCF" w:rsidP="00116B2E">
      <w:pPr>
        <w:ind w:firstLine="540"/>
        <w:rPr>
          <w:rFonts w:ascii="微软雅黑" w:hAnsi="微软雅黑"/>
        </w:rPr>
      </w:pPr>
      <w:r w:rsidRPr="00546E70">
        <w:rPr>
          <w:rFonts w:ascii="微软雅黑" w:hAnsi="微软雅黑"/>
        </w:rPr>
        <w:t>所以我们用中国人的话怎么讲？哲学就是论道</w:t>
      </w:r>
      <w:r w:rsidRPr="00546E70">
        <w:rPr>
          <w:rFonts w:ascii="微软雅黑" w:hAnsi="微软雅黑" w:hint="eastAsia"/>
        </w:rPr>
        <w:t>。</w:t>
      </w:r>
      <w:r w:rsidRPr="00546E70">
        <w:rPr>
          <w:rFonts w:ascii="微软雅黑" w:hAnsi="微软雅黑"/>
        </w:rPr>
        <w:t>我们听说过</w:t>
      </w:r>
      <w:r w:rsidR="00546E70">
        <w:rPr>
          <w:rFonts w:ascii="微软雅黑" w:hAnsi="微软雅黑" w:hint="eastAsia"/>
        </w:rPr>
        <w:t>“</w:t>
      </w:r>
      <w:r w:rsidR="00546E70" w:rsidRPr="00546E70">
        <w:rPr>
          <w:rFonts w:ascii="微软雅黑" w:hAnsi="微软雅黑" w:hint="eastAsia"/>
        </w:rPr>
        <w:t>道</w:t>
      </w:r>
      <w:r w:rsidR="00546E70">
        <w:rPr>
          <w:rFonts w:ascii="微软雅黑" w:hAnsi="微软雅黑" w:hint="eastAsia"/>
        </w:rPr>
        <w:t>”</w:t>
      </w:r>
      <w:r w:rsidRPr="00546E70">
        <w:rPr>
          <w:rFonts w:ascii="微软雅黑" w:hAnsi="微软雅黑"/>
        </w:rPr>
        <w:t>这个观念，这个概念，我们知道</w:t>
      </w:r>
      <w:r w:rsidR="00546E70">
        <w:rPr>
          <w:rFonts w:ascii="微软雅黑" w:hAnsi="微软雅黑" w:hint="eastAsia"/>
        </w:rPr>
        <w:t>它</w:t>
      </w:r>
      <w:r w:rsidRPr="00546E70">
        <w:rPr>
          <w:rFonts w:ascii="微软雅黑" w:hAnsi="微软雅黑"/>
        </w:rPr>
        <w:t>来自</w:t>
      </w:r>
      <w:r w:rsidRPr="00546E70">
        <w:rPr>
          <w:rFonts w:ascii="微软雅黑" w:hAnsi="微软雅黑" w:hint="eastAsia"/>
        </w:rPr>
        <w:t>《</w:t>
      </w:r>
      <w:r w:rsidRPr="00546E70">
        <w:rPr>
          <w:rFonts w:ascii="微软雅黑" w:hAnsi="微软雅黑"/>
        </w:rPr>
        <w:t>周易</w:t>
      </w:r>
      <w:r w:rsidRPr="00546E70">
        <w:rPr>
          <w:rFonts w:ascii="微软雅黑" w:hAnsi="微软雅黑" w:hint="eastAsia"/>
        </w:rPr>
        <w:t>》</w:t>
      </w:r>
      <w:r w:rsidRPr="00546E70">
        <w:rPr>
          <w:rFonts w:ascii="微软雅黑" w:hAnsi="微软雅黑"/>
        </w:rPr>
        <w:t>，</w:t>
      </w:r>
      <w:r w:rsidRPr="00546E70">
        <w:rPr>
          <w:rFonts w:ascii="微软雅黑" w:hAnsi="微软雅黑" w:hint="eastAsia"/>
        </w:rPr>
        <w:t>《周易》</w:t>
      </w:r>
      <w:r w:rsidRPr="00546E70">
        <w:rPr>
          <w:rFonts w:ascii="微软雅黑" w:hAnsi="微软雅黑"/>
        </w:rPr>
        <w:t>当中有一句话说</w:t>
      </w:r>
      <w:r w:rsidRPr="00546E70">
        <w:rPr>
          <w:rFonts w:ascii="微软雅黑" w:hAnsi="微软雅黑" w:hint="eastAsia"/>
        </w:rPr>
        <w:t>“</w:t>
      </w:r>
      <w:r w:rsidRPr="00546E70">
        <w:rPr>
          <w:rFonts w:ascii="微软雅黑" w:hAnsi="微软雅黑"/>
        </w:rPr>
        <w:t>行而上者</w:t>
      </w:r>
      <w:r w:rsidRPr="00546E70">
        <w:rPr>
          <w:rFonts w:ascii="微软雅黑" w:hAnsi="微软雅黑" w:hint="eastAsia"/>
        </w:rPr>
        <w:t>谓之</w:t>
      </w:r>
      <w:r w:rsidRPr="00546E70">
        <w:rPr>
          <w:rFonts w:ascii="微软雅黑" w:hAnsi="微软雅黑"/>
        </w:rPr>
        <w:t>道</w:t>
      </w:r>
      <w:r w:rsidRPr="00546E70">
        <w:rPr>
          <w:rFonts w:ascii="微软雅黑" w:hAnsi="微软雅黑" w:hint="eastAsia"/>
        </w:rPr>
        <w:t>，形而下者谓之器”</w:t>
      </w:r>
      <w:r w:rsidR="00667E3E">
        <w:rPr>
          <w:rFonts w:ascii="微软雅黑" w:hAnsi="微软雅黑" w:hint="eastAsia"/>
        </w:rPr>
        <w:t>。</w:t>
      </w:r>
      <w:r w:rsidR="00546E70">
        <w:rPr>
          <w:rFonts w:ascii="微软雅黑" w:hAnsi="微软雅黑" w:hint="eastAsia"/>
        </w:rPr>
        <w:t>“</w:t>
      </w:r>
      <w:r w:rsidR="00546E70" w:rsidRPr="00546E70">
        <w:rPr>
          <w:rFonts w:ascii="微软雅黑" w:hAnsi="微软雅黑" w:hint="eastAsia"/>
        </w:rPr>
        <w:t>形</w:t>
      </w:r>
      <w:r w:rsidR="00546E70" w:rsidRPr="00546E70">
        <w:rPr>
          <w:rFonts w:ascii="微软雅黑" w:hAnsi="微软雅黑"/>
        </w:rPr>
        <w:t>而上者</w:t>
      </w:r>
      <w:r w:rsidR="00546E70">
        <w:rPr>
          <w:rFonts w:ascii="微软雅黑" w:hAnsi="微软雅黑" w:hint="eastAsia"/>
        </w:rPr>
        <w:t>”</w:t>
      </w:r>
      <w:r w:rsidRPr="00546E70">
        <w:rPr>
          <w:rFonts w:ascii="微软雅黑" w:hAnsi="微软雅黑"/>
        </w:rPr>
        <w:t>，</w:t>
      </w:r>
      <w:r w:rsidR="00546E70">
        <w:rPr>
          <w:rFonts w:ascii="微软雅黑" w:hAnsi="微软雅黑" w:hint="eastAsia"/>
        </w:rPr>
        <w:t>“</w:t>
      </w:r>
      <w:r w:rsidR="00546E70" w:rsidRPr="00546E70">
        <w:rPr>
          <w:rFonts w:ascii="微软雅黑" w:hAnsi="微软雅黑"/>
        </w:rPr>
        <w:t>形而下者</w:t>
      </w:r>
      <w:r w:rsidR="00546E70">
        <w:rPr>
          <w:rFonts w:ascii="微软雅黑" w:hAnsi="微软雅黑" w:hint="eastAsia"/>
        </w:rPr>
        <w:t>”</w:t>
      </w:r>
      <w:r w:rsidRPr="00546E70">
        <w:rPr>
          <w:rFonts w:ascii="微软雅黑" w:hAnsi="微软雅黑"/>
        </w:rPr>
        <w:t>什么意思？</w:t>
      </w:r>
      <w:r w:rsidR="00546E70">
        <w:rPr>
          <w:rFonts w:ascii="微软雅黑" w:hAnsi="微软雅黑" w:hint="eastAsia"/>
        </w:rPr>
        <w:t>“</w:t>
      </w:r>
      <w:r w:rsidR="00546E70" w:rsidRPr="00546E70">
        <w:rPr>
          <w:rFonts w:ascii="微软雅黑" w:hAnsi="微软雅黑" w:hint="eastAsia"/>
        </w:rPr>
        <w:t>形</w:t>
      </w:r>
      <w:r w:rsidR="00546E70">
        <w:rPr>
          <w:rFonts w:ascii="微软雅黑" w:hAnsi="微软雅黑" w:hint="eastAsia"/>
        </w:rPr>
        <w:t>”</w:t>
      </w:r>
      <w:r w:rsidRPr="00546E70">
        <w:rPr>
          <w:rFonts w:ascii="微软雅黑" w:hAnsi="微软雅黑"/>
        </w:rPr>
        <w:t>就是</w:t>
      </w:r>
      <w:r w:rsidRPr="00546E70">
        <w:rPr>
          <w:rFonts w:ascii="微软雅黑" w:hAnsi="微软雅黑" w:hint="eastAsia"/>
        </w:rPr>
        <w:t>现象，就是</w:t>
      </w:r>
      <w:r w:rsidRPr="00546E70">
        <w:rPr>
          <w:rFonts w:ascii="微软雅黑" w:hAnsi="微软雅黑"/>
        </w:rPr>
        <w:t>经验对象，但是</w:t>
      </w:r>
      <w:r w:rsidR="00546E70">
        <w:rPr>
          <w:rFonts w:ascii="微软雅黑" w:hAnsi="微软雅黑" w:hint="eastAsia"/>
        </w:rPr>
        <w:t>“</w:t>
      </w:r>
      <w:r w:rsidR="00546E70" w:rsidRPr="00546E70">
        <w:rPr>
          <w:rFonts w:ascii="微软雅黑" w:hAnsi="微软雅黑"/>
        </w:rPr>
        <w:t>道</w:t>
      </w:r>
      <w:r w:rsidR="00546E70">
        <w:rPr>
          <w:rFonts w:ascii="微软雅黑" w:hAnsi="微软雅黑" w:hint="eastAsia"/>
        </w:rPr>
        <w:t>”</w:t>
      </w:r>
      <w:r w:rsidRPr="00546E70">
        <w:rPr>
          <w:rFonts w:ascii="微软雅黑" w:hAnsi="微软雅黑"/>
        </w:rPr>
        <w:t>是无形的，</w:t>
      </w:r>
      <w:r w:rsidR="00667E3E">
        <w:rPr>
          <w:rFonts w:ascii="微软雅黑" w:hAnsi="微软雅黑" w:hint="eastAsia"/>
        </w:rPr>
        <w:t>“</w:t>
      </w:r>
      <w:r w:rsidR="00667E3E" w:rsidRPr="00546E70">
        <w:rPr>
          <w:rFonts w:ascii="微软雅黑" w:hAnsi="微软雅黑"/>
        </w:rPr>
        <w:t>道</w:t>
      </w:r>
      <w:r w:rsidR="00667E3E">
        <w:rPr>
          <w:rFonts w:ascii="微软雅黑" w:hAnsi="微软雅黑" w:hint="eastAsia"/>
        </w:rPr>
        <w:t>”</w:t>
      </w:r>
      <w:r w:rsidRPr="00546E70">
        <w:rPr>
          <w:rFonts w:ascii="微软雅黑" w:hAnsi="微软雅黑"/>
        </w:rPr>
        <w:t>是无形的、不可捉摸的、隐秘的、无名的</w:t>
      </w:r>
      <w:r w:rsidR="00667E3E">
        <w:rPr>
          <w:rFonts w:ascii="微软雅黑" w:hAnsi="微软雅黑" w:hint="eastAsia"/>
        </w:rPr>
        <w:t>，</w:t>
      </w:r>
      <w:r w:rsidRPr="00546E70">
        <w:rPr>
          <w:rFonts w:ascii="微软雅黑" w:hAnsi="微软雅黑" w:hint="eastAsia"/>
        </w:rPr>
        <w:t>老子《</w:t>
      </w:r>
      <w:r w:rsidRPr="00546E70">
        <w:rPr>
          <w:rFonts w:ascii="微软雅黑" w:hAnsi="微软雅黑"/>
        </w:rPr>
        <w:t>道德经</w:t>
      </w:r>
      <w:r w:rsidRPr="00546E70">
        <w:rPr>
          <w:rFonts w:ascii="微软雅黑" w:hAnsi="微软雅黑" w:hint="eastAsia"/>
        </w:rPr>
        <w:t>》</w:t>
      </w:r>
      <w:r w:rsidRPr="00546E70">
        <w:rPr>
          <w:rFonts w:ascii="微软雅黑" w:hAnsi="微软雅黑"/>
        </w:rPr>
        <w:t>第一句话</w:t>
      </w:r>
      <w:r w:rsidRPr="00546E70">
        <w:rPr>
          <w:rFonts w:ascii="微软雅黑" w:hAnsi="微软雅黑" w:hint="eastAsia"/>
        </w:rPr>
        <w:t>“</w:t>
      </w:r>
      <w:r w:rsidRPr="00546E70">
        <w:rPr>
          <w:rFonts w:ascii="微软雅黑" w:hAnsi="微软雅黑"/>
        </w:rPr>
        <w:t>道可道，非常</w:t>
      </w:r>
      <w:r w:rsidRPr="00546E70">
        <w:rPr>
          <w:rFonts w:ascii="微软雅黑" w:hAnsi="微软雅黑" w:hint="eastAsia"/>
        </w:rPr>
        <w:t>道”</w:t>
      </w:r>
      <w:r w:rsidR="00667E3E">
        <w:rPr>
          <w:rFonts w:ascii="微软雅黑" w:hAnsi="微软雅黑" w:hint="eastAsia"/>
        </w:rPr>
        <w:t>，</w:t>
      </w:r>
      <w:r w:rsidRPr="00546E70">
        <w:rPr>
          <w:rFonts w:ascii="微软雅黑" w:hAnsi="微软雅黑"/>
        </w:rPr>
        <w:t>那么就是说这个</w:t>
      </w:r>
      <w:r w:rsidR="00667E3E">
        <w:rPr>
          <w:rFonts w:ascii="微软雅黑" w:hAnsi="微软雅黑" w:hint="eastAsia"/>
        </w:rPr>
        <w:t>“</w:t>
      </w:r>
      <w:r w:rsidR="00667E3E" w:rsidRPr="00546E70">
        <w:rPr>
          <w:rFonts w:ascii="微软雅黑" w:hAnsi="微软雅黑"/>
        </w:rPr>
        <w:t>道</w:t>
      </w:r>
      <w:r w:rsidR="00667E3E">
        <w:rPr>
          <w:rFonts w:ascii="微软雅黑" w:hAnsi="微软雅黑" w:hint="eastAsia"/>
        </w:rPr>
        <w:t>”</w:t>
      </w:r>
      <w:r w:rsidRPr="00546E70">
        <w:rPr>
          <w:rFonts w:ascii="微软雅黑" w:hAnsi="微软雅黑"/>
        </w:rPr>
        <w:t>是很难去说它，但是</w:t>
      </w:r>
      <w:r w:rsidR="00667E3E">
        <w:rPr>
          <w:rFonts w:ascii="微软雅黑" w:hAnsi="微软雅黑" w:hint="eastAsia"/>
        </w:rPr>
        <w:t>“</w:t>
      </w:r>
      <w:r w:rsidR="00667E3E" w:rsidRPr="00546E70">
        <w:rPr>
          <w:rFonts w:ascii="微软雅黑" w:hAnsi="微软雅黑"/>
        </w:rPr>
        <w:t>道</w:t>
      </w:r>
      <w:r w:rsidR="00667E3E">
        <w:rPr>
          <w:rFonts w:ascii="微软雅黑" w:hAnsi="微软雅黑" w:hint="eastAsia"/>
        </w:rPr>
        <w:t>”</w:t>
      </w:r>
      <w:r w:rsidRPr="00546E70">
        <w:rPr>
          <w:rFonts w:ascii="微软雅黑" w:hAnsi="微软雅黑"/>
        </w:rPr>
        <w:t>是什么？恰好就是哲学研究的对象。那么</w:t>
      </w:r>
      <w:r w:rsidR="00667E3E">
        <w:rPr>
          <w:rFonts w:ascii="微软雅黑" w:hAnsi="微软雅黑" w:hint="eastAsia"/>
        </w:rPr>
        <w:t>“</w:t>
      </w:r>
      <w:r w:rsidR="00667E3E" w:rsidRPr="00546E70">
        <w:rPr>
          <w:rFonts w:ascii="微软雅黑" w:hAnsi="微软雅黑"/>
        </w:rPr>
        <w:t>道</w:t>
      </w:r>
      <w:r w:rsidR="00667E3E">
        <w:rPr>
          <w:rFonts w:ascii="微软雅黑" w:hAnsi="微软雅黑" w:hint="eastAsia"/>
        </w:rPr>
        <w:t>”</w:t>
      </w:r>
      <w:r w:rsidRPr="00546E70">
        <w:rPr>
          <w:rFonts w:ascii="微软雅黑" w:hAnsi="微软雅黑"/>
        </w:rPr>
        <w:t>究竟是什么？那么难说，但还得说</w:t>
      </w:r>
      <w:r w:rsidR="00667E3E">
        <w:rPr>
          <w:rFonts w:ascii="微软雅黑" w:hAnsi="微软雅黑" w:hint="eastAsia"/>
        </w:rPr>
        <w:t>，</w:t>
      </w:r>
      <w:r w:rsidRPr="00546E70">
        <w:rPr>
          <w:rFonts w:ascii="微软雅黑" w:hAnsi="微软雅黑"/>
        </w:rPr>
        <w:t>说最难说的</w:t>
      </w:r>
      <w:r w:rsidR="00667E3E">
        <w:rPr>
          <w:rFonts w:ascii="微软雅黑" w:hAnsi="微软雅黑" w:hint="eastAsia"/>
        </w:rPr>
        <w:t>，</w:t>
      </w:r>
      <w:r w:rsidRPr="00546E70">
        <w:rPr>
          <w:rFonts w:ascii="微软雅黑" w:hAnsi="微软雅黑"/>
        </w:rPr>
        <w:t>说几乎不可说的东西的学问就是</w:t>
      </w:r>
      <w:r w:rsidRPr="00546E70">
        <w:rPr>
          <w:rFonts w:ascii="微软雅黑" w:hAnsi="微软雅黑" w:hint="eastAsia"/>
        </w:rPr>
        <w:t>哲学</w:t>
      </w:r>
      <w:r w:rsidRPr="00546E70">
        <w:rPr>
          <w:rFonts w:ascii="微软雅黑" w:hAnsi="微软雅黑"/>
        </w:rPr>
        <w:t>。</w:t>
      </w:r>
    </w:p>
    <w:p w14:paraId="53E09AFE" w14:textId="77777777" w:rsidR="00667E3E" w:rsidRDefault="004E4BCF" w:rsidP="00116B2E">
      <w:pPr>
        <w:ind w:firstLine="540"/>
      </w:pPr>
      <w:r w:rsidRPr="00546E70">
        <w:rPr>
          <w:rFonts w:ascii="微软雅黑" w:hAnsi="微软雅黑"/>
        </w:rPr>
        <w:lastRenderedPageBreak/>
        <w:t>我们想到</w:t>
      </w:r>
      <w:r w:rsidRPr="00546E70">
        <w:rPr>
          <w:rFonts w:ascii="微软雅黑" w:hAnsi="微软雅黑" w:hint="eastAsia"/>
        </w:rPr>
        <w:t>茶道这个</w:t>
      </w:r>
      <w:r w:rsidRPr="00546E70">
        <w:rPr>
          <w:rFonts w:ascii="微软雅黑" w:hAnsi="微软雅黑"/>
        </w:rPr>
        <w:t>概念，我们大致可以来想象一下，哲学所论的</w:t>
      </w:r>
      <w:r w:rsidRPr="00546E70">
        <w:rPr>
          <w:rFonts w:ascii="微软雅黑" w:hAnsi="微软雅黑" w:hint="eastAsia"/>
        </w:rPr>
        <w:t>那个</w:t>
      </w:r>
      <w:r w:rsidR="00667E3E">
        <w:rPr>
          <w:rFonts w:ascii="微软雅黑" w:hAnsi="微软雅黑" w:hint="eastAsia"/>
        </w:rPr>
        <w:t>“</w:t>
      </w:r>
      <w:r w:rsidR="00667E3E" w:rsidRPr="00546E70">
        <w:rPr>
          <w:rFonts w:ascii="微软雅黑" w:hAnsi="微软雅黑"/>
        </w:rPr>
        <w:t>道</w:t>
      </w:r>
      <w:r w:rsidR="00667E3E">
        <w:rPr>
          <w:rFonts w:ascii="微软雅黑" w:hAnsi="微软雅黑" w:hint="eastAsia"/>
        </w:rPr>
        <w:t>”</w:t>
      </w:r>
      <w:r w:rsidRPr="00546E70">
        <w:rPr>
          <w:rFonts w:ascii="微软雅黑" w:hAnsi="微软雅黑"/>
        </w:rPr>
        <w:t>是什么东西，</w:t>
      </w:r>
      <w:r w:rsidRPr="00546E70">
        <w:rPr>
          <w:rFonts w:ascii="微软雅黑" w:hAnsi="微软雅黑" w:hint="eastAsia"/>
        </w:rPr>
        <w:t>茶道</w:t>
      </w:r>
      <w:r w:rsidRPr="00546E70">
        <w:rPr>
          <w:rFonts w:ascii="微软雅黑" w:hAnsi="微软雅黑"/>
        </w:rPr>
        <w:t>人们都知道，你</w:t>
      </w:r>
      <w:r w:rsidRPr="00546E70">
        <w:rPr>
          <w:rFonts w:ascii="微软雅黑" w:hAnsi="微软雅黑" w:hint="eastAsia"/>
        </w:rPr>
        <w:t>茶道</w:t>
      </w:r>
      <w:proofErr w:type="gramStart"/>
      <w:r w:rsidRPr="00546E70">
        <w:rPr>
          <w:rFonts w:ascii="微软雅黑" w:hAnsi="微软雅黑"/>
        </w:rPr>
        <w:t>本身怎么</w:t>
      </w:r>
      <w:proofErr w:type="gramEnd"/>
      <w:r w:rsidRPr="00546E70">
        <w:rPr>
          <w:rFonts w:ascii="微软雅黑" w:hAnsi="微软雅黑"/>
        </w:rPr>
        <w:t>去琢磨</w:t>
      </w:r>
      <w:r w:rsidR="00667E3E">
        <w:rPr>
          <w:rFonts w:ascii="微软雅黑" w:hAnsi="微软雅黑" w:hint="eastAsia"/>
        </w:rPr>
        <w:t>它</w:t>
      </w:r>
      <w:r w:rsidRPr="00546E70">
        <w:rPr>
          <w:rFonts w:ascii="微软雅黑" w:hAnsi="微软雅黑"/>
        </w:rPr>
        <w:t>？你拿得到茶道本身吗？抓住</w:t>
      </w:r>
      <w:r w:rsidR="00667E3E">
        <w:rPr>
          <w:rFonts w:ascii="微软雅黑" w:hAnsi="微软雅黑" w:hint="eastAsia"/>
        </w:rPr>
        <w:t>它</w:t>
      </w:r>
      <w:r w:rsidRPr="00546E70">
        <w:rPr>
          <w:rFonts w:ascii="微软雅黑" w:hAnsi="微软雅黑"/>
        </w:rPr>
        <w:t>，你怎么抓住</w:t>
      </w:r>
      <w:r w:rsidR="00667E3E">
        <w:rPr>
          <w:rFonts w:ascii="微软雅黑" w:hAnsi="微软雅黑" w:hint="eastAsia"/>
        </w:rPr>
        <w:t>它</w:t>
      </w:r>
      <w:r w:rsidRPr="00546E70">
        <w:rPr>
          <w:rFonts w:ascii="微软雅黑" w:hAnsi="微软雅黑"/>
        </w:rPr>
        <w:t>的呢？你</w:t>
      </w:r>
      <w:r w:rsidRPr="00546E70">
        <w:t>用</w:t>
      </w:r>
      <w:r w:rsidR="00667E3E">
        <w:rPr>
          <w:rFonts w:hint="eastAsia"/>
        </w:rPr>
        <w:t>“</w:t>
      </w:r>
      <w:r w:rsidR="00667E3E" w:rsidRPr="00546E70">
        <w:rPr>
          <w:rFonts w:hint="eastAsia"/>
        </w:rPr>
        <w:t>器</w:t>
      </w:r>
      <w:r w:rsidR="00667E3E">
        <w:rPr>
          <w:rFonts w:hint="eastAsia"/>
        </w:rPr>
        <w:t>”，“</w:t>
      </w:r>
      <w:r w:rsidR="00667E3E" w:rsidRPr="00546E70">
        <w:t>形而下</w:t>
      </w:r>
      <w:r w:rsidR="00667E3E">
        <w:rPr>
          <w:rFonts w:hint="eastAsia"/>
        </w:rPr>
        <w:t>者”的“</w:t>
      </w:r>
      <w:r w:rsidR="00667E3E" w:rsidRPr="00546E70">
        <w:rPr>
          <w:rFonts w:hint="eastAsia"/>
        </w:rPr>
        <w:t>器</w:t>
      </w:r>
      <w:r w:rsidR="00667E3E">
        <w:rPr>
          <w:rFonts w:hint="eastAsia"/>
        </w:rPr>
        <w:t>”</w:t>
      </w:r>
      <w:r w:rsidRPr="00546E70">
        <w:t>。所以中国人喝茶让西方人觉得非常惊讶，</w:t>
      </w:r>
      <w:r w:rsidR="00667E3E">
        <w:rPr>
          <w:rFonts w:hint="eastAsia"/>
        </w:rPr>
        <w:t>它</w:t>
      </w:r>
      <w:r w:rsidRPr="00546E70">
        <w:t>有一大套规则</w:t>
      </w:r>
      <w:r w:rsidR="00667E3E">
        <w:rPr>
          <w:rFonts w:hint="eastAsia"/>
        </w:rPr>
        <w:t>。</w:t>
      </w:r>
      <w:r w:rsidRPr="00546E70">
        <w:t>我们现在喝茶都没</w:t>
      </w:r>
      <w:r w:rsidRPr="00546E70">
        <w:rPr>
          <w:rFonts w:hint="eastAsia"/>
        </w:rPr>
        <w:t>茶道</w:t>
      </w:r>
      <w:r w:rsidRPr="00546E70">
        <w:t>的</w:t>
      </w:r>
      <w:r w:rsidR="00667E3E">
        <w:rPr>
          <w:rFonts w:hint="eastAsia"/>
        </w:rPr>
        <w:t>，</w:t>
      </w:r>
      <w:r w:rsidRPr="00546E70">
        <w:t>比如说我平时</w:t>
      </w:r>
      <w:r w:rsidRPr="00546E70">
        <w:rPr>
          <w:rFonts w:hint="eastAsia"/>
        </w:rPr>
        <w:t>喝茶</w:t>
      </w:r>
      <w:r w:rsidRPr="00546E70">
        <w:t>叫</w:t>
      </w:r>
      <w:r w:rsidRPr="00546E70">
        <w:rPr>
          <w:rFonts w:hint="eastAsia"/>
        </w:rPr>
        <w:t>牛饮</w:t>
      </w:r>
      <w:r w:rsidRPr="00546E70">
        <w:t>，他没有</w:t>
      </w:r>
      <w:r w:rsidR="00667E3E">
        <w:rPr>
          <w:rFonts w:hint="eastAsia"/>
        </w:rPr>
        <w:t>“</w:t>
      </w:r>
      <w:r w:rsidR="00667E3E" w:rsidRPr="00546E70">
        <w:t>道</w:t>
      </w:r>
      <w:r w:rsidR="00667E3E">
        <w:rPr>
          <w:rFonts w:hint="eastAsia"/>
        </w:rPr>
        <w:t>”进去</w:t>
      </w:r>
      <w:r w:rsidRPr="00546E70">
        <w:t>，没有</w:t>
      </w:r>
      <w:r w:rsidRPr="00546E70">
        <w:rPr>
          <w:rFonts w:hint="eastAsia"/>
        </w:rPr>
        <w:t>体现茶道。</w:t>
      </w:r>
      <w:r w:rsidRPr="00546E70">
        <w:t>那么</w:t>
      </w:r>
      <w:r w:rsidRPr="00546E70">
        <w:rPr>
          <w:rFonts w:hint="eastAsia"/>
        </w:rPr>
        <w:t>茶道</w:t>
      </w:r>
      <w:r w:rsidRPr="00546E70">
        <w:t>是怎么回事情</w:t>
      </w:r>
      <w:r w:rsidRPr="00546E70">
        <w:rPr>
          <w:rFonts w:hint="eastAsia"/>
        </w:rPr>
        <w:t>呢？</w:t>
      </w:r>
      <w:r w:rsidRPr="00546E70">
        <w:t>我们不能直接关注到</w:t>
      </w:r>
      <w:r w:rsidR="00667E3E">
        <w:rPr>
          <w:rFonts w:hint="eastAsia"/>
        </w:rPr>
        <w:t>它</w:t>
      </w:r>
      <w:r w:rsidRPr="00546E70">
        <w:t>，我们间接</w:t>
      </w:r>
      <w:r w:rsidR="00667E3E">
        <w:rPr>
          <w:rFonts w:hint="eastAsia"/>
        </w:rPr>
        <w:t>地</w:t>
      </w:r>
      <w:r w:rsidRPr="00546E70">
        <w:t>通过</w:t>
      </w:r>
      <w:r w:rsidR="00667E3E">
        <w:rPr>
          <w:rFonts w:hint="eastAsia"/>
        </w:rPr>
        <w:t>“</w:t>
      </w:r>
      <w:r w:rsidR="00667E3E" w:rsidRPr="00546E70">
        <w:rPr>
          <w:rFonts w:hint="eastAsia"/>
        </w:rPr>
        <w:t>器</w:t>
      </w:r>
      <w:r w:rsidR="00667E3E">
        <w:rPr>
          <w:rFonts w:hint="eastAsia"/>
        </w:rPr>
        <w:t>”</w:t>
      </w:r>
      <w:r w:rsidRPr="00546E70">
        <w:t>来认识它，我们发现有一整套的茶具，如此这般的小茶</w:t>
      </w:r>
      <w:r w:rsidR="00667E3E" w:rsidRPr="00DC7364">
        <w:rPr>
          <w:rFonts w:hint="eastAsia"/>
        </w:rPr>
        <w:t>盅</w:t>
      </w:r>
      <w:r w:rsidRPr="00546E70">
        <w:t>围绕</w:t>
      </w:r>
      <w:r w:rsidRPr="00546E70">
        <w:rPr>
          <w:rFonts w:hint="eastAsia"/>
        </w:rPr>
        <w:t>着一个</w:t>
      </w:r>
      <w:r w:rsidRPr="00546E70">
        <w:t>大茶壶，然后它有各种器物</w:t>
      </w:r>
      <w:r w:rsidR="00667E3E">
        <w:rPr>
          <w:rFonts w:hint="eastAsia"/>
        </w:rPr>
        <w:t>，</w:t>
      </w:r>
      <w:r w:rsidRPr="00546E70">
        <w:t>这些器物按照一定的方法来使用它</w:t>
      </w:r>
      <w:r w:rsidRPr="00546E70">
        <w:rPr>
          <w:rFonts w:hint="eastAsia"/>
        </w:rPr>
        <w:t>、</w:t>
      </w:r>
      <w:r w:rsidRPr="00546E70">
        <w:t>一定的规则，然后喝茶的时候还有一系列的要求，</w:t>
      </w:r>
      <w:r w:rsidR="00667E3E">
        <w:rPr>
          <w:rFonts w:hint="eastAsia"/>
        </w:rPr>
        <w:t>这个</w:t>
      </w:r>
      <w:proofErr w:type="gramStart"/>
      <w:r w:rsidRPr="00DC7364">
        <w:rPr>
          <w:rFonts w:hint="eastAsia"/>
        </w:rPr>
        <w:t>茶</w:t>
      </w:r>
      <w:r w:rsidRPr="00DC7364">
        <w:t>什么</w:t>
      </w:r>
      <w:proofErr w:type="gramEnd"/>
      <w:r w:rsidRPr="00DC7364">
        <w:rPr>
          <w:rFonts w:hint="eastAsia"/>
        </w:rPr>
        <w:t>煮</w:t>
      </w:r>
      <w:r w:rsidRPr="00DC7364">
        <w:t>？</w:t>
      </w:r>
      <w:r w:rsidRPr="00DC7364">
        <w:rPr>
          <w:rFonts w:hint="eastAsia"/>
        </w:rPr>
        <w:t>怎么泡</w:t>
      </w:r>
      <w:r w:rsidRPr="00DC7364">
        <w:t>？</w:t>
      </w:r>
      <w:r>
        <w:rPr>
          <w:rFonts w:hint="eastAsia"/>
        </w:rPr>
        <w:t>在泡到什么当口的时候喝？</w:t>
      </w:r>
      <w:r w:rsidRPr="00DC7364">
        <w:t>怎样</w:t>
      </w:r>
      <w:r w:rsidRPr="00DC7364">
        <w:rPr>
          <w:rFonts w:hint="eastAsia"/>
        </w:rPr>
        <w:t>喝</w:t>
      </w:r>
      <w:r w:rsidRPr="00DC7364">
        <w:t>法</w:t>
      </w:r>
      <w:r w:rsidRPr="00DC7364">
        <w:rPr>
          <w:rFonts w:hint="eastAsia"/>
        </w:rPr>
        <w:t>。器皿和规则</w:t>
      </w:r>
      <w:proofErr w:type="gramStart"/>
      <w:r w:rsidRPr="00DC7364">
        <w:rPr>
          <w:rFonts w:hint="eastAsia"/>
        </w:rPr>
        <w:t>通通叫</w:t>
      </w:r>
      <w:proofErr w:type="gramEnd"/>
      <w:r w:rsidR="00667E3E">
        <w:rPr>
          <w:rFonts w:hint="eastAsia"/>
        </w:rPr>
        <w:t>“</w:t>
      </w:r>
      <w:r w:rsidR="00667E3E" w:rsidRPr="00DC7364">
        <w:rPr>
          <w:rFonts w:hint="eastAsia"/>
        </w:rPr>
        <w:t>器</w:t>
      </w:r>
      <w:r w:rsidR="00667E3E">
        <w:rPr>
          <w:rFonts w:hint="eastAsia"/>
        </w:rPr>
        <w:t>”</w:t>
      </w:r>
      <w:r w:rsidRPr="00DC7364">
        <w:t>。</w:t>
      </w:r>
    </w:p>
    <w:p w14:paraId="179B48D0" w14:textId="5551FEB0" w:rsidR="00BD70BB" w:rsidRDefault="004E4BCF" w:rsidP="00116B2E">
      <w:pPr>
        <w:ind w:firstLine="540"/>
      </w:pPr>
      <w:r w:rsidRPr="00DC7364">
        <w:t>中国哲学有个概念叫名</w:t>
      </w:r>
      <w:r w:rsidRPr="00DC7364">
        <w:rPr>
          <w:rFonts w:hint="eastAsia"/>
        </w:rPr>
        <w:t>器</w:t>
      </w:r>
      <w:r w:rsidRPr="00DC7364">
        <w:t>。</w:t>
      </w:r>
      <w:r w:rsidR="00667E3E" w:rsidRPr="00DC7364">
        <w:t>名</w:t>
      </w:r>
      <w:r w:rsidR="00667E3E" w:rsidRPr="00DC7364">
        <w:rPr>
          <w:rFonts w:hint="eastAsia"/>
        </w:rPr>
        <w:t>器</w:t>
      </w:r>
      <w:r w:rsidRPr="00DC7364">
        <w:t>是什么？有两大类，一类是物质的</w:t>
      </w:r>
      <w:r w:rsidRPr="00DC7364">
        <w:rPr>
          <w:rFonts w:hint="eastAsia"/>
        </w:rPr>
        <w:t>名器</w:t>
      </w:r>
      <w:r w:rsidRPr="00DC7364">
        <w:t>，比如说喝茶用的</w:t>
      </w:r>
      <w:r>
        <w:rPr>
          <w:rFonts w:hint="eastAsia"/>
        </w:rPr>
        <w:t>那个</w:t>
      </w:r>
      <w:r w:rsidRPr="00DC7364">
        <w:t>紫砂的茶壶，紫砂的</w:t>
      </w:r>
      <w:r w:rsidRPr="00DC7364">
        <w:rPr>
          <w:rFonts w:hint="eastAsia"/>
        </w:rPr>
        <w:t>茶盅</w:t>
      </w:r>
      <w:r w:rsidR="00667E3E">
        <w:rPr>
          <w:rFonts w:hint="eastAsia"/>
        </w:rPr>
        <w:t>，</w:t>
      </w:r>
      <w:r w:rsidRPr="00DC7364">
        <w:t>还有其他的盘子，诸如此类的东西，这是</w:t>
      </w:r>
      <w:r w:rsidRPr="00DC7364">
        <w:rPr>
          <w:rFonts w:hint="eastAsia"/>
        </w:rPr>
        <w:t>物质的</w:t>
      </w:r>
      <w:r w:rsidR="00667E3E">
        <w:rPr>
          <w:rFonts w:hint="eastAsia"/>
        </w:rPr>
        <w:t>“</w:t>
      </w:r>
      <w:r w:rsidR="00667E3E" w:rsidRPr="00DC7364">
        <w:rPr>
          <w:rFonts w:hint="eastAsia"/>
        </w:rPr>
        <w:t>器</w:t>
      </w:r>
      <w:r w:rsidR="00667E3E">
        <w:rPr>
          <w:rFonts w:hint="eastAsia"/>
        </w:rPr>
        <w:t>”</w:t>
      </w:r>
      <w:r w:rsidRPr="00DC7364">
        <w:rPr>
          <w:rFonts w:hint="eastAsia"/>
        </w:rPr>
        <w:t>。</w:t>
      </w:r>
      <w:r w:rsidRPr="00DC7364">
        <w:t>喝茶的一套规范，一套</w:t>
      </w:r>
      <w:proofErr w:type="gramStart"/>
      <w:r w:rsidRPr="00DC7364">
        <w:t>规则叫</w:t>
      </w:r>
      <w:proofErr w:type="gramEnd"/>
      <w:r w:rsidRPr="00DC7364">
        <w:rPr>
          <w:rFonts w:hint="eastAsia"/>
        </w:rPr>
        <w:t>典章</w:t>
      </w:r>
      <w:r w:rsidRPr="00DC7364">
        <w:t>制度</w:t>
      </w:r>
      <w:r w:rsidR="00667E3E">
        <w:rPr>
          <w:rFonts w:hint="eastAsia"/>
        </w:rPr>
        <w:t>，</w:t>
      </w:r>
      <w:r w:rsidRPr="00DC7364">
        <w:t>它是非物质的</w:t>
      </w:r>
      <w:r w:rsidR="00667E3E">
        <w:rPr>
          <w:rFonts w:hint="eastAsia"/>
        </w:rPr>
        <w:t>“</w:t>
      </w:r>
      <w:r w:rsidR="00667E3E" w:rsidRPr="00DC7364">
        <w:rPr>
          <w:rFonts w:hint="eastAsia"/>
        </w:rPr>
        <w:t>器</w:t>
      </w:r>
      <w:r w:rsidR="00667E3E">
        <w:rPr>
          <w:rFonts w:hint="eastAsia"/>
        </w:rPr>
        <w:t>”</w:t>
      </w:r>
      <w:r w:rsidRPr="00DC7364">
        <w:t>，</w:t>
      </w:r>
      <w:r w:rsidRPr="00DC7364">
        <w:rPr>
          <w:rFonts w:hint="eastAsia"/>
        </w:rPr>
        <w:t>都是</w:t>
      </w:r>
      <w:r w:rsidR="00667E3E" w:rsidRPr="00DC7364">
        <w:rPr>
          <w:rFonts w:hint="eastAsia"/>
        </w:rPr>
        <w:t>名器</w:t>
      </w:r>
      <w:r w:rsidRPr="00DC7364">
        <w:rPr>
          <w:rFonts w:hint="eastAsia"/>
        </w:rPr>
        <w:t>，</w:t>
      </w:r>
      <w:r w:rsidR="00667E3E">
        <w:rPr>
          <w:rFonts w:hint="eastAsia"/>
        </w:rPr>
        <w:t>“</w:t>
      </w:r>
      <w:r w:rsidR="00667E3E" w:rsidRPr="00DC7364">
        <w:rPr>
          <w:rFonts w:hint="eastAsia"/>
        </w:rPr>
        <w:t>形而下者</w:t>
      </w:r>
      <w:r w:rsidR="00667E3E">
        <w:rPr>
          <w:rFonts w:hint="eastAsia"/>
        </w:rPr>
        <w:t>”。</w:t>
      </w:r>
    </w:p>
    <w:p w14:paraId="4FB047D9" w14:textId="5D8E5194" w:rsidR="0029013F" w:rsidRDefault="004E4BCF" w:rsidP="00116B2E">
      <w:pPr>
        <w:ind w:firstLine="540"/>
      </w:pPr>
      <w:r w:rsidRPr="00DC7364">
        <w:t>那么我们</w:t>
      </w:r>
      <w:r w:rsidRPr="00DC7364">
        <w:rPr>
          <w:rFonts w:hint="eastAsia"/>
        </w:rPr>
        <w:t>喝茶</w:t>
      </w:r>
      <w:r w:rsidRPr="00DC7364">
        <w:t>不是随便喝，是为了达到一种境界，为了实现</w:t>
      </w:r>
      <w:r w:rsidR="00BD70BB">
        <w:rPr>
          <w:rFonts w:hint="eastAsia"/>
        </w:rPr>
        <w:t>某种</w:t>
      </w:r>
      <w:r w:rsidRPr="00DC7364">
        <w:t>人类生活的某一个方面的幸福感，我们达到一种精神的</w:t>
      </w:r>
      <w:r w:rsidRPr="00DC7364">
        <w:rPr>
          <w:rFonts w:hint="eastAsia"/>
        </w:rPr>
        <w:t>领悟</w:t>
      </w:r>
      <w:r w:rsidRPr="00DC7364">
        <w:t>，达到我们与</w:t>
      </w:r>
      <w:r w:rsidRPr="00DC7364">
        <w:rPr>
          <w:rFonts w:hint="eastAsia"/>
        </w:rPr>
        <w:t>自然界</w:t>
      </w:r>
      <w:r w:rsidRPr="00DC7364">
        <w:t>的那一</w:t>
      </w:r>
      <w:r>
        <w:rPr>
          <w:rFonts w:hint="eastAsia"/>
        </w:rPr>
        <w:t>份</w:t>
      </w:r>
      <w:r w:rsidR="00BD70BB">
        <w:rPr>
          <w:rFonts w:hint="eastAsia"/>
        </w:rPr>
        <w:t>关联</w:t>
      </w:r>
      <w:r w:rsidRPr="00DC7364">
        <w:t>，达到人的生命价值的某一方面的实现等等</w:t>
      </w:r>
      <w:r w:rsidR="00BD70BB">
        <w:rPr>
          <w:rFonts w:hint="eastAsia"/>
        </w:rPr>
        <w:t>，</w:t>
      </w:r>
      <w:r w:rsidRPr="00DC7364">
        <w:t>这一些话无非来说</w:t>
      </w:r>
      <w:r w:rsidR="00BD70BB">
        <w:rPr>
          <w:rFonts w:hint="eastAsia"/>
        </w:rPr>
        <w:t>“</w:t>
      </w:r>
      <w:r w:rsidR="00BD70BB" w:rsidRPr="00DC7364">
        <w:rPr>
          <w:rFonts w:hint="eastAsia"/>
        </w:rPr>
        <w:t>道</w:t>
      </w:r>
      <w:r w:rsidR="00BD70BB">
        <w:rPr>
          <w:rFonts w:hint="eastAsia"/>
        </w:rPr>
        <w:t>”，</w:t>
      </w:r>
      <w:r w:rsidRPr="00DC7364">
        <w:t>其实</w:t>
      </w:r>
      <w:r w:rsidR="00BD70BB">
        <w:rPr>
          <w:rFonts w:hint="eastAsia"/>
        </w:rPr>
        <w:t>“</w:t>
      </w:r>
      <w:r w:rsidR="00BD70BB" w:rsidRPr="00DC7364">
        <w:t>道</w:t>
      </w:r>
      <w:r w:rsidR="00BD70BB">
        <w:rPr>
          <w:rFonts w:hint="eastAsia"/>
        </w:rPr>
        <w:t>”</w:t>
      </w:r>
      <w:r w:rsidRPr="00DC7364">
        <w:t>就是这个东西</w:t>
      </w:r>
      <w:r>
        <w:rPr>
          <w:rFonts w:hint="eastAsia"/>
        </w:rPr>
        <w:t>，喝茶这样的喝就是让</w:t>
      </w:r>
      <w:r w:rsidR="00BD70BB">
        <w:rPr>
          <w:rFonts w:hint="eastAsia"/>
        </w:rPr>
        <w:t>“道”</w:t>
      </w:r>
      <w:r>
        <w:rPr>
          <w:rFonts w:hint="eastAsia"/>
        </w:rPr>
        <w:t>能够体现。</w:t>
      </w:r>
      <w:r w:rsidRPr="00DC7364">
        <w:t>但是我们想是</w:t>
      </w:r>
      <w:r w:rsidR="00BD70BB">
        <w:rPr>
          <w:rFonts w:hint="eastAsia"/>
        </w:rPr>
        <w:t>“道”</w:t>
      </w:r>
      <w:r w:rsidRPr="00DC7364">
        <w:t>在先还是器皿在先</w:t>
      </w:r>
      <w:r w:rsidRPr="00DC7364">
        <w:rPr>
          <w:rFonts w:hint="eastAsia"/>
        </w:rPr>
        <w:t>？</w:t>
      </w:r>
      <w:r w:rsidRPr="00DC7364">
        <w:t>总不能说因为有了这些器物以后，我们说它应该体现一个</w:t>
      </w:r>
      <w:r w:rsidR="00BD70BB">
        <w:rPr>
          <w:rFonts w:hint="eastAsia"/>
        </w:rPr>
        <w:t>“道”</w:t>
      </w:r>
      <w:r w:rsidRPr="00DC7364">
        <w:t>，而是</w:t>
      </w:r>
      <w:proofErr w:type="gramStart"/>
      <w:r w:rsidRPr="00DC7364">
        <w:t>说制作</w:t>
      </w:r>
      <w:proofErr w:type="gramEnd"/>
      <w:r w:rsidRPr="00DC7364">
        <w:t>这些</w:t>
      </w:r>
      <w:r>
        <w:rPr>
          <w:rFonts w:hint="eastAsia"/>
        </w:rPr>
        <w:t>器皿、</w:t>
      </w:r>
      <w:r w:rsidRPr="00DC7364">
        <w:rPr>
          <w:rFonts w:hint="eastAsia"/>
        </w:rPr>
        <w:t>名器</w:t>
      </w:r>
      <w:r w:rsidRPr="00DC7364">
        <w:t>本是为了体现</w:t>
      </w:r>
      <w:r w:rsidR="00BD70BB">
        <w:rPr>
          <w:rFonts w:hint="eastAsia"/>
        </w:rPr>
        <w:t>“道”</w:t>
      </w:r>
      <w:r>
        <w:rPr>
          <w:rFonts w:hint="eastAsia"/>
        </w:rPr>
        <w:t>，</w:t>
      </w:r>
      <w:r w:rsidRPr="00DC7364">
        <w:t>对不对？所以让西方人来体会中国人的茶道，就他</w:t>
      </w:r>
      <w:r w:rsidR="00BD70BB">
        <w:rPr>
          <w:rFonts w:hint="eastAsia"/>
        </w:rPr>
        <w:t>得</w:t>
      </w:r>
      <w:r w:rsidRPr="00DC7364">
        <w:t>进入这一套规则，学会使用这些器皿</w:t>
      </w:r>
      <w:r w:rsidR="00BD70BB">
        <w:rPr>
          <w:rFonts w:hint="eastAsia"/>
        </w:rPr>
        <w:t>；</w:t>
      </w:r>
      <w:r w:rsidRPr="00DC7364">
        <w:t>但是学会了</w:t>
      </w:r>
      <w:r>
        <w:rPr>
          <w:rFonts w:hint="eastAsia"/>
        </w:rPr>
        <w:t>、</w:t>
      </w:r>
      <w:r w:rsidRPr="00DC7364">
        <w:t>进入了</w:t>
      </w:r>
      <w:r>
        <w:rPr>
          <w:rFonts w:hint="eastAsia"/>
        </w:rPr>
        <w:t>，</w:t>
      </w:r>
      <w:r w:rsidRPr="00DC7364">
        <w:t>不等于完全</w:t>
      </w:r>
      <w:r w:rsidRPr="00DC7364">
        <w:rPr>
          <w:rFonts w:hint="eastAsia"/>
        </w:rPr>
        <w:t>悟</w:t>
      </w:r>
      <w:r w:rsidR="00BD70BB">
        <w:rPr>
          <w:rFonts w:hint="eastAsia"/>
        </w:rPr>
        <w:t>“道”</w:t>
      </w:r>
      <w:r w:rsidRPr="00DC7364">
        <w:t>了，然后他觉得这是一种享受，</w:t>
      </w:r>
      <w:r w:rsidR="00BD70BB">
        <w:rPr>
          <w:rFonts w:hint="eastAsia"/>
        </w:rPr>
        <w:t>这是</w:t>
      </w:r>
      <w:r w:rsidRPr="00DC7364">
        <w:t>最高的愉悦的时候，他</w:t>
      </w:r>
      <w:r w:rsidR="00BD70BB">
        <w:rPr>
          <w:rFonts w:hint="eastAsia"/>
        </w:rPr>
        <w:t>和“道”合一，</w:t>
      </w:r>
      <w:r w:rsidRPr="00DC7364">
        <w:t>进入</w:t>
      </w:r>
      <w:r w:rsidRPr="00DC7364">
        <w:rPr>
          <w:rFonts w:hint="eastAsia"/>
        </w:rPr>
        <w:t>茶道</w:t>
      </w:r>
      <w:r w:rsidRPr="00DC7364">
        <w:t>本身</w:t>
      </w:r>
      <w:r>
        <w:rPr>
          <w:rFonts w:hint="eastAsia"/>
        </w:rPr>
        <w:t>了，</w:t>
      </w:r>
      <w:r w:rsidRPr="00DC7364">
        <w:t>对不对？这个</w:t>
      </w:r>
      <w:r w:rsidR="00BD70BB">
        <w:rPr>
          <w:rFonts w:hint="eastAsia"/>
        </w:rPr>
        <w:t>“道”</w:t>
      </w:r>
      <w:r w:rsidRPr="00DC7364">
        <w:t>怎么去说它</w:t>
      </w:r>
      <w:r w:rsidR="006433A5">
        <w:rPr>
          <w:rFonts w:hint="eastAsia"/>
        </w:rPr>
        <w:t>，</w:t>
      </w:r>
      <w:r w:rsidRPr="00DC7364">
        <w:t>可以写一大本书</w:t>
      </w:r>
      <w:r w:rsidR="00BD70BB">
        <w:rPr>
          <w:rFonts w:hint="eastAsia"/>
        </w:rPr>
        <w:t>、</w:t>
      </w:r>
      <w:r w:rsidRPr="00DC7364">
        <w:t>好几本书</w:t>
      </w:r>
      <w:r w:rsidR="00BD70BB">
        <w:rPr>
          <w:rFonts w:hint="eastAsia"/>
        </w:rPr>
        <w:t>，</w:t>
      </w:r>
      <w:r w:rsidRPr="00DC7364">
        <w:t>关于论中国茶道的书</w:t>
      </w:r>
      <w:r w:rsidR="00BD70BB">
        <w:rPr>
          <w:rFonts w:hint="eastAsia"/>
        </w:rPr>
        <w:t>，</w:t>
      </w:r>
      <w:r w:rsidRPr="00DC7364">
        <w:t>那么叫做哲学</w:t>
      </w:r>
      <w:r>
        <w:rPr>
          <w:rFonts w:hint="eastAsia"/>
        </w:rPr>
        <w:t>的角度，</w:t>
      </w:r>
      <w:r w:rsidRPr="00DC7364">
        <w:t>论</w:t>
      </w:r>
      <w:r w:rsidR="0029013F">
        <w:rPr>
          <w:rFonts w:hint="eastAsia"/>
        </w:rPr>
        <w:t>“道”</w:t>
      </w:r>
      <w:r>
        <w:rPr>
          <w:rFonts w:hint="eastAsia"/>
        </w:rPr>
        <w:t>嘛</w:t>
      </w:r>
      <w:r w:rsidRPr="00DC7364">
        <w:t>。</w:t>
      </w:r>
    </w:p>
    <w:p w14:paraId="0FCE493A" w14:textId="1586D58E" w:rsidR="004E4BCF" w:rsidRPr="00DC7364" w:rsidRDefault="004E4BCF" w:rsidP="00116B2E">
      <w:pPr>
        <w:ind w:firstLine="540"/>
      </w:pPr>
      <w:r w:rsidRPr="00DC7364">
        <w:t>最初谈</w:t>
      </w:r>
      <w:r w:rsidR="0029013F">
        <w:rPr>
          <w:rFonts w:hint="eastAsia"/>
        </w:rPr>
        <w:t>“道”</w:t>
      </w:r>
      <w:r>
        <w:rPr>
          <w:rFonts w:hint="eastAsia"/>
        </w:rPr>
        <w:t>、</w:t>
      </w:r>
      <w:r w:rsidRPr="00DC7364">
        <w:t>体会</w:t>
      </w:r>
      <w:r w:rsidR="0029013F">
        <w:rPr>
          <w:rFonts w:hint="eastAsia"/>
        </w:rPr>
        <w:t>“道”</w:t>
      </w:r>
      <w:r>
        <w:rPr>
          <w:rFonts w:hint="eastAsia"/>
        </w:rPr>
        <w:t>、</w:t>
      </w:r>
      <w:r w:rsidRPr="00DC7364">
        <w:t>去阐发</w:t>
      </w:r>
      <w:r w:rsidR="0029013F">
        <w:rPr>
          <w:rFonts w:hint="eastAsia"/>
        </w:rPr>
        <w:t>“道”</w:t>
      </w:r>
      <w:r w:rsidRPr="00DC7364">
        <w:t>的人，指引了对</w:t>
      </w:r>
      <w:r w:rsidR="0029013F" w:rsidRPr="00DC7364">
        <w:rPr>
          <w:rFonts w:hint="eastAsia"/>
        </w:rPr>
        <w:t>名器</w:t>
      </w:r>
      <w:r w:rsidRPr="00DC7364">
        <w:t>的制作</w:t>
      </w:r>
      <w:r>
        <w:rPr>
          <w:rFonts w:hint="eastAsia"/>
        </w:rPr>
        <w:t>。</w:t>
      </w:r>
      <w:r w:rsidRPr="00DC7364">
        <w:t>一切典章制度，一切物质的</w:t>
      </w:r>
      <w:r w:rsidRPr="00DC7364">
        <w:rPr>
          <w:rFonts w:hint="eastAsia"/>
        </w:rPr>
        <w:t>器皿</w:t>
      </w:r>
      <w:r w:rsidRPr="00DC7364">
        <w:t>也好，文化的</w:t>
      </w:r>
      <w:r>
        <w:rPr>
          <w:rFonts w:hint="eastAsia"/>
        </w:rPr>
        <w:t>、</w:t>
      </w:r>
      <w:r w:rsidRPr="00DC7364">
        <w:t>精神的</w:t>
      </w:r>
      <w:r w:rsidR="0029013F" w:rsidRPr="00DC7364">
        <w:rPr>
          <w:rFonts w:hint="eastAsia"/>
        </w:rPr>
        <w:t>名器</w:t>
      </w:r>
      <w:r w:rsidRPr="00DC7364">
        <w:t>也罢，通通是</w:t>
      </w:r>
      <w:r w:rsidRPr="00DC7364">
        <w:rPr>
          <w:rFonts w:hint="eastAsia"/>
        </w:rPr>
        <w:t>对</w:t>
      </w:r>
      <w:r w:rsidR="0029013F">
        <w:rPr>
          <w:rFonts w:hint="eastAsia"/>
        </w:rPr>
        <w:t>“</w:t>
      </w:r>
      <w:r w:rsidR="0029013F" w:rsidRPr="00DC7364">
        <w:rPr>
          <w:rFonts w:hint="eastAsia"/>
        </w:rPr>
        <w:t>道</w:t>
      </w:r>
      <w:r w:rsidR="0029013F">
        <w:rPr>
          <w:rFonts w:hint="eastAsia"/>
        </w:rPr>
        <w:t>”</w:t>
      </w:r>
      <w:r w:rsidRPr="00DC7364">
        <w:t>的</w:t>
      </w:r>
      <w:r w:rsidRPr="00DC7364">
        <w:rPr>
          <w:rFonts w:hint="eastAsia"/>
        </w:rPr>
        <w:t>体悟</w:t>
      </w:r>
      <w:r w:rsidRPr="00DC7364">
        <w:t>之后制作出来的。这个</w:t>
      </w:r>
      <w:proofErr w:type="gramStart"/>
      <w:r w:rsidRPr="00DC7364">
        <w:rPr>
          <w:rFonts w:hint="eastAsia"/>
        </w:rPr>
        <w:t>体悟</w:t>
      </w:r>
      <w:r w:rsidRPr="00DC7364">
        <w:t>先</w:t>
      </w:r>
      <w:proofErr w:type="gramEnd"/>
      <w:r w:rsidRPr="00DC7364">
        <w:t>要会说出来，就是做成学问</w:t>
      </w:r>
      <w:r>
        <w:rPr>
          <w:rFonts w:hint="eastAsia"/>
        </w:rPr>
        <w:t>。那</w:t>
      </w:r>
      <w:r w:rsidR="0029013F">
        <w:rPr>
          <w:rFonts w:hint="eastAsia"/>
        </w:rPr>
        <w:t>“</w:t>
      </w:r>
      <w:r w:rsidR="0029013F" w:rsidRPr="00DC7364">
        <w:rPr>
          <w:rFonts w:hint="eastAsia"/>
        </w:rPr>
        <w:t>道</w:t>
      </w:r>
      <w:r w:rsidR="0029013F">
        <w:rPr>
          <w:rFonts w:hint="eastAsia"/>
        </w:rPr>
        <w:t>”</w:t>
      </w:r>
      <w:r w:rsidRPr="00DC7364">
        <w:t>本身在哪里</w:t>
      </w:r>
      <w:r>
        <w:rPr>
          <w:rFonts w:hint="eastAsia"/>
        </w:rPr>
        <w:t>呢？</w:t>
      </w:r>
      <w:r w:rsidRPr="00DC7364">
        <w:t>在人民生活中</w:t>
      </w:r>
      <w:r w:rsidRPr="00DC7364">
        <w:rPr>
          <w:rFonts w:hint="eastAsia"/>
        </w:rPr>
        <w:t>。</w:t>
      </w:r>
      <w:r w:rsidR="0029013F">
        <w:rPr>
          <w:rFonts w:hint="eastAsia"/>
        </w:rPr>
        <w:t>“</w:t>
      </w:r>
      <w:r w:rsidR="0029013F" w:rsidRPr="00DC7364">
        <w:rPr>
          <w:rFonts w:hint="eastAsia"/>
        </w:rPr>
        <w:t>道</w:t>
      </w:r>
      <w:r w:rsidR="0029013F">
        <w:rPr>
          <w:rFonts w:hint="eastAsia"/>
        </w:rPr>
        <w:t>”</w:t>
      </w:r>
      <w:r w:rsidRPr="00DC7364">
        <w:t>不是论</w:t>
      </w:r>
      <w:r w:rsidR="0029013F">
        <w:rPr>
          <w:rFonts w:hint="eastAsia"/>
        </w:rPr>
        <w:t>“</w:t>
      </w:r>
      <w:r w:rsidR="0029013F" w:rsidRPr="00DC7364">
        <w:t>道</w:t>
      </w:r>
      <w:r w:rsidR="0029013F">
        <w:rPr>
          <w:rFonts w:hint="eastAsia"/>
        </w:rPr>
        <w:t>”</w:t>
      </w:r>
      <w:r w:rsidRPr="00DC7364">
        <w:t>的人发明的，</w:t>
      </w:r>
      <w:r>
        <w:rPr>
          <w:rFonts w:hint="eastAsia"/>
        </w:rPr>
        <w:t>请记住。</w:t>
      </w:r>
      <w:r w:rsidRPr="00DC7364">
        <w:rPr>
          <w:rFonts w:hint="eastAsia"/>
        </w:rPr>
        <w:t>哲学家</w:t>
      </w:r>
      <w:r w:rsidRPr="00DC7364">
        <w:t>没那么伟大，</w:t>
      </w:r>
      <w:r w:rsidRPr="00DC7364">
        <w:rPr>
          <w:rFonts w:hint="eastAsia"/>
        </w:rPr>
        <w:t>孔子</w:t>
      </w:r>
      <w:r w:rsidRPr="00DC7364">
        <w:t>也没那么伟大</w:t>
      </w:r>
      <w:r w:rsidR="0029013F">
        <w:rPr>
          <w:rFonts w:hint="eastAsia"/>
        </w:rPr>
        <w:t>，</w:t>
      </w:r>
      <w:r w:rsidRPr="00DC7364">
        <w:t>为中国人发</w:t>
      </w:r>
      <w:r w:rsidRPr="00DC7364">
        <w:lastRenderedPageBreak/>
        <w:t>明</w:t>
      </w:r>
      <w:r w:rsidR="0029013F">
        <w:rPr>
          <w:rFonts w:hint="eastAsia"/>
        </w:rPr>
        <w:t>了“</w:t>
      </w:r>
      <w:r w:rsidR="0029013F" w:rsidRPr="00DC7364">
        <w:t>道</w:t>
      </w:r>
      <w:r w:rsidR="0029013F">
        <w:rPr>
          <w:rFonts w:hint="eastAsia"/>
        </w:rPr>
        <w:t>”。</w:t>
      </w:r>
      <w:r w:rsidRPr="00DC7364">
        <w:t>放在人民生活中，隐藏在那里，然后有伟大的思想家去体会到它，体认它，然后体认到一定程度能够把它说出来，</w:t>
      </w:r>
      <w:r w:rsidRPr="00DC7364">
        <w:rPr>
          <w:rFonts w:hint="eastAsia"/>
        </w:rPr>
        <w:t>哲学</w:t>
      </w:r>
      <w:r w:rsidRPr="00DC7364">
        <w:t>就来了，</w:t>
      </w:r>
      <w:r w:rsidRPr="00DC7364">
        <w:rPr>
          <w:rFonts w:hint="eastAsia"/>
        </w:rPr>
        <w:t>哲学</w:t>
      </w:r>
      <w:r>
        <w:rPr>
          <w:rFonts w:hint="eastAsia"/>
        </w:rPr>
        <w:t>就</w:t>
      </w:r>
      <w:r w:rsidRPr="00DC7364">
        <w:t>诞生了。</w:t>
      </w:r>
      <w:r w:rsidRPr="00DC7364">
        <w:rPr>
          <w:rFonts w:hint="eastAsia"/>
        </w:rPr>
        <w:t>哲学</w:t>
      </w:r>
      <w:r w:rsidRPr="00DC7364">
        <w:t>一旦说了以后就开始指引政治家</w:t>
      </w:r>
      <w:r w:rsidRPr="00DC7364">
        <w:rPr>
          <w:rFonts w:hint="eastAsia"/>
        </w:rPr>
        <w:t>去</w:t>
      </w:r>
      <w:r w:rsidRPr="00DC7364">
        <w:t>建立典章制度</w:t>
      </w:r>
      <w:r w:rsidRPr="00DC7364">
        <w:rPr>
          <w:rFonts w:hint="eastAsia"/>
        </w:rPr>
        <w:t>，指引手工</w:t>
      </w:r>
      <w:r w:rsidR="0029013F">
        <w:rPr>
          <w:rFonts w:hint="eastAsia"/>
        </w:rPr>
        <w:t>艺</w:t>
      </w:r>
      <w:r w:rsidRPr="00DC7364">
        <w:t>劳动者去制作各种</w:t>
      </w:r>
      <w:r w:rsidRPr="00DC7364">
        <w:rPr>
          <w:rFonts w:hint="eastAsia"/>
        </w:rPr>
        <w:t>物质名器</w:t>
      </w:r>
      <w:r w:rsidRPr="00DC7364">
        <w:t>等等</w:t>
      </w:r>
      <w:r w:rsidRPr="00DC7364">
        <w:rPr>
          <w:rFonts w:hint="eastAsia"/>
        </w:rPr>
        <w:t>诸如此类</w:t>
      </w:r>
      <w:r w:rsidRPr="00DC7364">
        <w:t>，</w:t>
      </w:r>
      <w:r w:rsidRPr="00DC7364">
        <w:rPr>
          <w:rFonts w:hint="eastAsia"/>
        </w:rPr>
        <w:t>反正</w:t>
      </w:r>
      <w:r w:rsidR="0029013F">
        <w:rPr>
          <w:rFonts w:hint="eastAsia"/>
        </w:rPr>
        <w:t>“</w:t>
      </w:r>
      <w:r w:rsidR="0029013F" w:rsidRPr="00DC7364">
        <w:rPr>
          <w:rFonts w:hint="eastAsia"/>
        </w:rPr>
        <w:t>器</w:t>
      </w:r>
      <w:r w:rsidR="0029013F">
        <w:rPr>
          <w:rFonts w:hint="eastAsia"/>
        </w:rPr>
        <w:t>”</w:t>
      </w:r>
      <w:r w:rsidRPr="00DC7364">
        <w:rPr>
          <w:rFonts w:hint="eastAsia"/>
        </w:rPr>
        <w:t>的</w:t>
      </w:r>
      <w:r w:rsidRPr="00DC7364">
        <w:t>制作者都是因为学问的影响，所以</w:t>
      </w:r>
      <w:r w:rsidRPr="00DC7364">
        <w:rPr>
          <w:rFonts w:hint="eastAsia"/>
        </w:rPr>
        <w:t>论</w:t>
      </w:r>
      <w:r w:rsidR="0029013F">
        <w:rPr>
          <w:rFonts w:hint="eastAsia"/>
        </w:rPr>
        <w:t>“</w:t>
      </w:r>
      <w:r w:rsidR="0029013F" w:rsidRPr="00DC7364">
        <w:rPr>
          <w:rFonts w:hint="eastAsia"/>
        </w:rPr>
        <w:t>道</w:t>
      </w:r>
      <w:r w:rsidR="0029013F">
        <w:rPr>
          <w:rFonts w:hint="eastAsia"/>
        </w:rPr>
        <w:t>”</w:t>
      </w:r>
      <w:r w:rsidRPr="00DC7364">
        <w:rPr>
          <w:rFonts w:hint="eastAsia"/>
        </w:rPr>
        <w:t>就是建立学问</w:t>
      </w:r>
      <w:r w:rsidR="0029013F">
        <w:rPr>
          <w:rFonts w:hint="eastAsia"/>
        </w:rPr>
        <w:t>，</w:t>
      </w:r>
      <w:r w:rsidRPr="00DC7364">
        <w:rPr>
          <w:rFonts w:hint="eastAsia"/>
        </w:rPr>
        <w:t>建立学问</w:t>
      </w:r>
      <w:r w:rsidRPr="00DC7364">
        <w:t>就可以</w:t>
      </w:r>
      <w:r w:rsidRPr="00DC7364">
        <w:rPr>
          <w:rFonts w:hint="eastAsia"/>
        </w:rPr>
        <w:t>体现</w:t>
      </w:r>
      <w:r w:rsidR="0029013F">
        <w:rPr>
          <w:rFonts w:hint="eastAsia"/>
        </w:rPr>
        <w:t>“</w:t>
      </w:r>
      <w:r w:rsidR="0029013F" w:rsidRPr="00DC7364">
        <w:rPr>
          <w:rFonts w:hint="eastAsia"/>
        </w:rPr>
        <w:t>道</w:t>
      </w:r>
      <w:r w:rsidR="0029013F">
        <w:rPr>
          <w:rFonts w:hint="eastAsia"/>
        </w:rPr>
        <w:t>”</w:t>
      </w:r>
      <w:r w:rsidR="0029013F" w:rsidRPr="00DC7364">
        <w:rPr>
          <w:rFonts w:hint="eastAsia"/>
        </w:rPr>
        <w:t>的</w:t>
      </w:r>
      <w:r w:rsidR="0029013F">
        <w:rPr>
          <w:rFonts w:hint="eastAsia"/>
        </w:rPr>
        <w:t>“器”</w:t>
      </w:r>
      <w:r w:rsidRPr="00DC7364">
        <w:t>如何去制作</w:t>
      </w:r>
      <w:r w:rsidR="0029013F">
        <w:rPr>
          <w:rFonts w:hint="eastAsia"/>
        </w:rPr>
        <w:t>；“</w:t>
      </w:r>
      <w:r w:rsidR="0029013F" w:rsidRPr="00DC7364">
        <w:rPr>
          <w:rFonts w:hint="eastAsia"/>
        </w:rPr>
        <w:t>器</w:t>
      </w:r>
      <w:r w:rsidR="0029013F">
        <w:rPr>
          <w:rFonts w:hint="eastAsia"/>
        </w:rPr>
        <w:t>”</w:t>
      </w:r>
      <w:r w:rsidRPr="00DC7364">
        <w:t>一旦制作出来以后，它就是为了体现</w:t>
      </w:r>
      <w:r w:rsidR="0029013F">
        <w:rPr>
          <w:rFonts w:hint="eastAsia"/>
        </w:rPr>
        <w:t>“</w:t>
      </w:r>
      <w:r w:rsidR="0029013F" w:rsidRPr="00DC7364">
        <w:t>道</w:t>
      </w:r>
      <w:r w:rsidR="0029013F">
        <w:rPr>
          <w:rFonts w:hint="eastAsia"/>
        </w:rPr>
        <w:t>”</w:t>
      </w:r>
      <w:r w:rsidRPr="00DC7364">
        <w:t>是有意义的。</w:t>
      </w:r>
    </w:p>
    <w:p w14:paraId="77DBFBFA" w14:textId="53004461" w:rsidR="004E4BCF" w:rsidRDefault="004E4BCF" w:rsidP="00116B2E">
      <w:pPr>
        <w:ind w:firstLine="540"/>
      </w:pPr>
      <w:r w:rsidRPr="00DC7364">
        <w:t>我家里有一套</w:t>
      </w:r>
      <w:r w:rsidRPr="00DC7364">
        <w:rPr>
          <w:rFonts w:hint="eastAsia"/>
        </w:rPr>
        <w:t>茶壶</w:t>
      </w:r>
      <w:r>
        <w:rPr>
          <w:rFonts w:hint="eastAsia"/>
        </w:rPr>
        <w:t>呀</w:t>
      </w:r>
      <w:r w:rsidRPr="00DC7364">
        <w:t>，但是这个</w:t>
      </w:r>
      <w:r w:rsidRPr="00DC7364">
        <w:rPr>
          <w:rFonts w:hint="eastAsia"/>
        </w:rPr>
        <w:t>茶壶</w:t>
      </w:r>
      <w:r w:rsidRPr="00DC7364">
        <w:t>我怎么用的</w:t>
      </w:r>
      <w:r>
        <w:rPr>
          <w:rFonts w:hint="eastAsia"/>
        </w:rPr>
        <w:t>呢</w:t>
      </w:r>
      <w:r w:rsidRPr="00DC7364">
        <w:t>？有时候用来</w:t>
      </w:r>
      <w:r>
        <w:rPr>
          <w:rFonts w:hint="eastAsia"/>
        </w:rPr>
        <w:t>镇纸，</w:t>
      </w:r>
      <w:r w:rsidRPr="00DC7364">
        <w:t>有时候我就随便</w:t>
      </w:r>
      <w:r>
        <w:rPr>
          <w:rFonts w:hint="eastAsia"/>
        </w:rPr>
        <w:t>倒一些</w:t>
      </w:r>
      <w:r w:rsidRPr="00DC7364">
        <w:t>其他什么液体，也许是</w:t>
      </w:r>
      <w:r w:rsidRPr="00DC7364">
        <w:rPr>
          <w:rFonts w:hint="eastAsia"/>
        </w:rPr>
        <w:t>果汁</w:t>
      </w:r>
      <w:r>
        <w:rPr>
          <w:rFonts w:hint="eastAsia"/>
        </w:rPr>
        <w:t>。</w:t>
      </w:r>
      <w:r w:rsidRPr="00DC7364">
        <w:t>那么</w:t>
      </w:r>
      <w:r w:rsidR="0029013F">
        <w:rPr>
          <w:rFonts w:hint="eastAsia"/>
        </w:rPr>
        <w:t>就是</w:t>
      </w:r>
      <w:r w:rsidRPr="00DC7364">
        <w:t>说在这个时候我是如此的滥</w:t>
      </w:r>
      <w:r w:rsidRPr="00DC7364">
        <w:rPr>
          <w:rFonts w:hint="eastAsia"/>
        </w:rPr>
        <w:t>用</w:t>
      </w:r>
      <w:r w:rsidR="004B5B37" w:rsidRPr="00DC7364">
        <w:t>名</w:t>
      </w:r>
      <w:r w:rsidR="004B5B37" w:rsidRPr="00DC7364">
        <w:rPr>
          <w:rFonts w:hint="eastAsia"/>
        </w:rPr>
        <w:t>器</w:t>
      </w:r>
      <w:r w:rsidRPr="00DC7364">
        <w:t>，于是茶道总是</w:t>
      </w:r>
      <w:r>
        <w:rPr>
          <w:rFonts w:hint="eastAsia"/>
        </w:rPr>
        <w:t>隐而不显</w:t>
      </w:r>
      <w:r w:rsidRPr="00DC7364">
        <w:t>。我明明不懂茶道，但是我对</w:t>
      </w:r>
      <w:r>
        <w:rPr>
          <w:rFonts w:hint="eastAsia"/>
        </w:rPr>
        <w:t>这个</w:t>
      </w:r>
      <w:r w:rsidRPr="00DC7364">
        <w:t>茶具很爱好</w:t>
      </w:r>
      <w:r>
        <w:rPr>
          <w:rFonts w:hint="eastAsia"/>
        </w:rPr>
        <w:t>。茶具</w:t>
      </w:r>
      <w:r w:rsidRPr="00DC7364">
        <w:t>本身成为我追求的对象，我这样就在破坏</w:t>
      </w:r>
      <w:r w:rsidRPr="00DC7364">
        <w:rPr>
          <w:rFonts w:hint="eastAsia"/>
        </w:rPr>
        <w:t>茶道</w:t>
      </w:r>
      <w:r w:rsidRPr="00DC7364">
        <w:t>，我</w:t>
      </w:r>
      <w:r w:rsidRPr="00DC7364">
        <w:rPr>
          <w:rFonts w:hint="eastAsia"/>
        </w:rPr>
        <w:t>就是罪人</w:t>
      </w:r>
      <w:r w:rsidR="0029013F">
        <w:rPr>
          <w:rFonts w:hint="eastAsia"/>
        </w:rPr>
        <w:t>。</w:t>
      </w:r>
    </w:p>
    <w:p w14:paraId="4D5E91B7" w14:textId="4A47DA6D" w:rsidR="004E4BCF" w:rsidRPr="00DC7364" w:rsidRDefault="004E4BCF" w:rsidP="00116B2E">
      <w:pPr>
        <w:ind w:firstLine="540"/>
      </w:pPr>
      <w:r w:rsidRPr="00DC7364">
        <w:t>宰相这个职位是名</w:t>
      </w:r>
      <w:r w:rsidRPr="00DC7364">
        <w:rPr>
          <w:rFonts w:hint="eastAsia"/>
        </w:rPr>
        <w:t>器</w:t>
      </w:r>
      <w:r w:rsidR="004B5B37">
        <w:rPr>
          <w:rFonts w:hint="eastAsia"/>
        </w:rPr>
        <w:t>，</w:t>
      </w:r>
      <w:r w:rsidRPr="00DC7364">
        <w:t>中国政治制度</w:t>
      </w:r>
      <w:r>
        <w:rPr>
          <w:rFonts w:hint="eastAsia"/>
        </w:rPr>
        <w:t>是</w:t>
      </w:r>
      <w:r w:rsidRPr="00DC7364">
        <w:t>一个</w:t>
      </w:r>
      <w:r w:rsidR="004B5B37" w:rsidRPr="00DC7364">
        <w:t>名</w:t>
      </w:r>
      <w:r w:rsidR="004B5B37" w:rsidRPr="00DC7364">
        <w:rPr>
          <w:rFonts w:hint="eastAsia"/>
        </w:rPr>
        <w:t>器</w:t>
      </w:r>
      <w:r w:rsidRPr="00DC7364">
        <w:t>，</w:t>
      </w:r>
      <w:r w:rsidR="004B5B37" w:rsidRPr="00DC7364">
        <w:t>名</w:t>
      </w:r>
      <w:r w:rsidR="004B5B37" w:rsidRPr="00DC7364">
        <w:rPr>
          <w:rFonts w:hint="eastAsia"/>
        </w:rPr>
        <w:t>器</w:t>
      </w:r>
      <w:r w:rsidRPr="00DC7364">
        <w:rPr>
          <w:rFonts w:hint="eastAsia"/>
        </w:rPr>
        <w:t>制作</w:t>
      </w:r>
      <w:r w:rsidRPr="00DC7364">
        <w:t>出来是本来要体现</w:t>
      </w:r>
      <w:r w:rsidR="004B5B37">
        <w:rPr>
          <w:rFonts w:hint="eastAsia"/>
        </w:rPr>
        <w:t>“</w:t>
      </w:r>
      <w:r w:rsidR="004B5B37" w:rsidRPr="00DC7364">
        <w:rPr>
          <w:rFonts w:hint="eastAsia"/>
        </w:rPr>
        <w:t>道</w:t>
      </w:r>
      <w:r w:rsidR="004B5B37">
        <w:rPr>
          <w:rFonts w:hint="eastAsia"/>
        </w:rPr>
        <w:t>”</w:t>
      </w:r>
      <w:r w:rsidRPr="00DC7364">
        <w:t>的，结果</w:t>
      </w:r>
      <w:r w:rsidR="004B5B37">
        <w:rPr>
          <w:rFonts w:hint="eastAsia"/>
        </w:rPr>
        <w:t>“</w:t>
      </w:r>
      <w:r w:rsidR="004B5B37" w:rsidRPr="00DC7364">
        <w:rPr>
          <w:rFonts w:hint="eastAsia"/>
        </w:rPr>
        <w:t>器</w:t>
      </w:r>
      <w:r w:rsidR="004B5B37">
        <w:rPr>
          <w:rFonts w:hint="eastAsia"/>
        </w:rPr>
        <w:t>”一旦形成</w:t>
      </w:r>
      <w:r w:rsidRPr="00DC7364">
        <w:t>本身成了追逐的对象，然后人们</w:t>
      </w:r>
      <w:r w:rsidR="004B5B37">
        <w:rPr>
          <w:rFonts w:hint="eastAsia"/>
        </w:rPr>
        <w:t>“</w:t>
      </w:r>
      <w:r w:rsidRPr="00DC7364">
        <w:rPr>
          <w:rFonts w:hint="eastAsia"/>
        </w:rPr>
        <w:t>见器失道</w:t>
      </w:r>
      <w:r w:rsidR="004B5B37">
        <w:rPr>
          <w:rFonts w:hint="eastAsia"/>
        </w:rPr>
        <w:t>”</w:t>
      </w:r>
      <w:r>
        <w:rPr>
          <w:rFonts w:hint="eastAsia"/>
        </w:rPr>
        <w:t>，</w:t>
      </w:r>
      <w:r w:rsidR="004B5B37">
        <w:rPr>
          <w:rFonts w:hint="eastAsia"/>
        </w:rPr>
        <w:t>那就是物质</w:t>
      </w:r>
      <w:r w:rsidRPr="004B5B37">
        <w:rPr>
          <w:rFonts w:hint="eastAsia"/>
        </w:rPr>
        <w:t>名利的争夺</w:t>
      </w:r>
      <w:r w:rsidR="004B5B37">
        <w:rPr>
          <w:rFonts w:hint="eastAsia"/>
        </w:rPr>
        <w:t>，</w:t>
      </w:r>
      <w:r w:rsidRPr="004B5B37">
        <w:rPr>
          <w:rFonts w:hint="eastAsia"/>
        </w:rPr>
        <w:t>争夺的</w:t>
      </w:r>
      <w:r w:rsidRPr="004B5B37">
        <w:t>那个</w:t>
      </w:r>
      <w:r w:rsidR="004B5B37">
        <w:rPr>
          <w:rFonts w:hint="eastAsia"/>
        </w:rPr>
        <w:t>“</w:t>
      </w:r>
      <w:r w:rsidR="004B5B37" w:rsidRPr="004B5B37">
        <w:rPr>
          <w:rFonts w:hint="eastAsia"/>
        </w:rPr>
        <w:t>器</w:t>
      </w:r>
      <w:r w:rsidR="004B5B37">
        <w:rPr>
          <w:rFonts w:hint="eastAsia"/>
        </w:rPr>
        <w:t>”</w:t>
      </w:r>
      <w:r w:rsidRPr="004B5B37">
        <w:t>本来是为了体现</w:t>
      </w:r>
      <w:r w:rsidR="004B5B37">
        <w:rPr>
          <w:rFonts w:hint="eastAsia"/>
        </w:rPr>
        <w:t>“道”</w:t>
      </w:r>
      <w:r w:rsidRPr="004B5B37">
        <w:rPr>
          <w:rFonts w:hint="eastAsia"/>
        </w:rPr>
        <w:t>的，</w:t>
      </w:r>
      <w:r w:rsidRPr="004B5B37">
        <w:t>我们</w:t>
      </w:r>
      <w:r w:rsidRPr="004B5B37">
        <w:rPr>
          <w:rFonts w:hint="eastAsia"/>
        </w:rPr>
        <w:t>把</w:t>
      </w:r>
      <w:r w:rsidR="004B5B37">
        <w:rPr>
          <w:rFonts w:hint="eastAsia"/>
        </w:rPr>
        <w:t xml:space="preserve"> </w:t>
      </w:r>
      <w:r w:rsidR="004B5B37">
        <w:rPr>
          <w:rFonts w:hint="eastAsia"/>
        </w:rPr>
        <w:t>“</w:t>
      </w:r>
      <w:r w:rsidR="004B5B37" w:rsidRPr="004B5B37">
        <w:rPr>
          <w:rFonts w:hint="eastAsia"/>
        </w:rPr>
        <w:t>道</w:t>
      </w:r>
      <w:r w:rsidR="004B5B37">
        <w:rPr>
          <w:rFonts w:hint="eastAsia"/>
        </w:rPr>
        <w:t>”</w:t>
      </w:r>
      <w:r w:rsidRPr="004B5B37">
        <w:rPr>
          <w:rFonts w:hint="eastAsia"/>
        </w:rPr>
        <w:t>忘了</w:t>
      </w:r>
      <w:r w:rsidRPr="004B5B37">
        <w:t>，把它看成是我们的目标本身，于是我们陷入混乱</w:t>
      </w:r>
      <w:r w:rsidR="004B5B37">
        <w:rPr>
          <w:rFonts w:hint="eastAsia"/>
        </w:rPr>
        <w:t>、</w:t>
      </w:r>
      <w:r w:rsidRPr="004B5B37">
        <w:rPr>
          <w:rFonts w:hint="eastAsia"/>
        </w:rPr>
        <w:t>战争、</w:t>
      </w:r>
      <w:r w:rsidRPr="004B5B37">
        <w:t>流血</w:t>
      </w:r>
      <w:r w:rsidRPr="004B5B37">
        <w:rPr>
          <w:rFonts w:hint="eastAsia"/>
        </w:rPr>
        <w:t>、</w:t>
      </w:r>
      <w:r w:rsidRPr="004B5B37">
        <w:t>冲突。那些</w:t>
      </w:r>
      <w:r w:rsidRPr="004B5B37">
        <w:rPr>
          <w:rFonts w:hint="eastAsia"/>
        </w:rPr>
        <w:t>奸臣</w:t>
      </w:r>
      <w:r w:rsidRPr="004B5B37">
        <w:t>们在玩弄国家</w:t>
      </w:r>
      <w:r w:rsidR="004B5B37">
        <w:rPr>
          <w:rFonts w:hint="eastAsia"/>
        </w:rPr>
        <w:t>之</w:t>
      </w:r>
      <w:r w:rsidRPr="004B5B37">
        <w:t>神</w:t>
      </w:r>
      <w:r w:rsidRPr="004B5B37">
        <w:rPr>
          <w:rFonts w:hint="eastAsia"/>
        </w:rPr>
        <w:t>器，</w:t>
      </w:r>
      <w:r w:rsidR="004B5B37">
        <w:rPr>
          <w:rFonts w:hint="eastAsia"/>
        </w:rPr>
        <w:t>看作</w:t>
      </w:r>
      <w:r w:rsidRPr="004B5B37">
        <w:t>最高</w:t>
      </w:r>
      <w:r w:rsidRPr="004B5B37">
        <w:rPr>
          <w:rFonts w:hint="eastAsia"/>
        </w:rPr>
        <w:t>权</w:t>
      </w:r>
      <w:r w:rsidRPr="004B5B37">
        <w:t>位的或者说做了宰相但是一个大</w:t>
      </w:r>
      <w:r w:rsidRPr="004B5B37">
        <w:rPr>
          <w:rFonts w:hint="eastAsia"/>
        </w:rPr>
        <w:t>奸臣</w:t>
      </w:r>
      <w:r w:rsidRPr="004B5B37">
        <w:t>，我们中国的一个</w:t>
      </w:r>
      <w:r w:rsidR="004B5B37">
        <w:rPr>
          <w:rFonts w:hint="eastAsia"/>
        </w:rPr>
        <w:t>**</w:t>
      </w:r>
      <w:r w:rsidRPr="004B5B37">
        <w:t>的说法，他是在</w:t>
      </w:r>
      <w:r w:rsidRPr="004B5B37">
        <w:rPr>
          <w:rFonts w:hint="eastAsia"/>
        </w:rPr>
        <w:t>玩弄</w:t>
      </w:r>
      <w:r w:rsidRPr="004B5B37">
        <w:t>神器。国家是神圣的，宰</w:t>
      </w:r>
      <w:r w:rsidRPr="00DC7364">
        <w:t>相这个职位是神</w:t>
      </w:r>
      <w:r w:rsidRPr="00DC7364">
        <w:rPr>
          <w:rFonts w:hint="eastAsia"/>
        </w:rPr>
        <w:t>器</w:t>
      </w:r>
      <w:r w:rsidRPr="00DC7364">
        <w:t>。国家制度是一种</w:t>
      </w:r>
      <w:r w:rsidR="004B5B37">
        <w:rPr>
          <w:rFonts w:hint="eastAsia"/>
        </w:rPr>
        <w:t>“器”、</w:t>
      </w:r>
      <w:r w:rsidRPr="00DC7364">
        <w:rPr>
          <w:rFonts w:hint="eastAsia"/>
        </w:rPr>
        <w:t>名器，</w:t>
      </w:r>
      <w:r w:rsidRPr="00DC7364">
        <w:t>你如果拿到了这份</w:t>
      </w:r>
      <w:r w:rsidRPr="00DC7364">
        <w:rPr>
          <w:rFonts w:hint="eastAsia"/>
        </w:rPr>
        <w:t>名器</w:t>
      </w:r>
      <w:r w:rsidRPr="00DC7364">
        <w:t>，你不能</w:t>
      </w:r>
      <w:r w:rsidRPr="00DC7364">
        <w:rPr>
          <w:rFonts w:hint="eastAsia"/>
        </w:rPr>
        <w:t>用</w:t>
      </w:r>
      <w:r w:rsidRPr="00DC7364">
        <w:t>它来体现</w:t>
      </w:r>
      <w:r w:rsidRPr="00DC7364">
        <w:rPr>
          <w:rFonts w:hint="eastAsia"/>
        </w:rPr>
        <w:t>道</w:t>
      </w:r>
      <w:r w:rsidRPr="00DC7364">
        <w:t>，那你就是</w:t>
      </w:r>
      <w:r w:rsidRPr="00DC7364">
        <w:rPr>
          <w:rFonts w:hint="eastAsia"/>
        </w:rPr>
        <w:t>罪人。</w:t>
      </w:r>
    </w:p>
    <w:p w14:paraId="400908E6" w14:textId="2BB3E027" w:rsidR="004E4BCF" w:rsidRPr="00B67395" w:rsidRDefault="004E4BCF" w:rsidP="00116B2E">
      <w:pPr>
        <w:ind w:firstLine="540"/>
        <w:rPr>
          <w:rFonts w:ascii="微软雅黑" w:hAnsi="微软雅黑"/>
        </w:rPr>
      </w:pPr>
      <w:r w:rsidRPr="00DC7364">
        <w:t>我说这一番话就是说大致描述了一下论</w:t>
      </w:r>
      <w:r w:rsidR="00B67395">
        <w:rPr>
          <w:rFonts w:hint="eastAsia"/>
        </w:rPr>
        <w:t>“</w:t>
      </w:r>
      <w:r w:rsidR="00B67395" w:rsidRPr="00DC7364">
        <w:t>道</w:t>
      </w:r>
      <w:r w:rsidR="00B67395">
        <w:rPr>
          <w:rFonts w:hint="eastAsia"/>
        </w:rPr>
        <w:t>”</w:t>
      </w:r>
      <w:r w:rsidRPr="00DC7364">
        <w:t>为什么那么重要</w:t>
      </w:r>
      <w:r w:rsidRPr="00DC7364">
        <w:rPr>
          <w:rFonts w:hint="eastAsia"/>
        </w:rPr>
        <w:t>。论</w:t>
      </w:r>
      <w:r w:rsidR="00B67395">
        <w:rPr>
          <w:rFonts w:hint="eastAsia"/>
        </w:rPr>
        <w:t>“</w:t>
      </w:r>
      <w:r w:rsidR="00B67395" w:rsidRPr="00DC7364">
        <w:t>道</w:t>
      </w:r>
      <w:r w:rsidR="00B67395">
        <w:rPr>
          <w:rFonts w:hint="eastAsia"/>
        </w:rPr>
        <w:t>”</w:t>
      </w:r>
      <w:r w:rsidRPr="00DC7364">
        <w:t>不是发明</w:t>
      </w:r>
      <w:r w:rsidR="00B67395">
        <w:rPr>
          <w:rFonts w:hint="eastAsia"/>
        </w:rPr>
        <w:t>“</w:t>
      </w:r>
      <w:r w:rsidR="00B67395" w:rsidRPr="00DC7364">
        <w:t>道</w:t>
      </w:r>
      <w:r w:rsidR="00B67395">
        <w:rPr>
          <w:rFonts w:hint="eastAsia"/>
        </w:rPr>
        <w:t>”</w:t>
      </w:r>
      <w:r w:rsidRPr="00DC7364">
        <w:t>，而是</w:t>
      </w:r>
      <w:r w:rsidRPr="00DC7364">
        <w:rPr>
          <w:rFonts w:hint="eastAsia"/>
        </w:rPr>
        <w:t>要阐发</w:t>
      </w:r>
      <w:r w:rsidR="00B67395">
        <w:rPr>
          <w:rFonts w:hint="eastAsia"/>
        </w:rPr>
        <w:t>“</w:t>
      </w:r>
      <w:r w:rsidR="00B67395" w:rsidRPr="00DC7364">
        <w:t>道</w:t>
      </w:r>
      <w:r w:rsidR="00B67395">
        <w:rPr>
          <w:rFonts w:hint="eastAsia"/>
        </w:rPr>
        <w:t>”</w:t>
      </w:r>
      <w:r w:rsidRPr="00DC7364">
        <w:t>，</w:t>
      </w:r>
      <w:r w:rsidRPr="00DC7364">
        <w:rPr>
          <w:rFonts w:hint="eastAsia"/>
        </w:rPr>
        <w:t>阐发先</w:t>
      </w:r>
      <w:r w:rsidRPr="00DC7364">
        <w:t>要体会</w:t>
      </w:r>
      <w:r w:rsidR="00B67395">
        <w:rPr>
          <w:rFonts w:hint="eastAsia"/>
        </w:rPr>
        <w:t>，</w:t>
      </w:r>
      <w:r w:rsidRPr="00DC7364">
        <w:t>那是伟大的思想家的最伟大的功劳。有时候有一句话还是说的对的</w:t>
      </w:r>
      <w:r w:rsidRPr="00B67395">
        <w:rPr>
          <w:rFonts w:ascii="微软雅黑" w:hAnsi="微软雅黑"/>
        </w:rPr>
        <w:t>，</w:t>
      </w:r>
      <w:r w:rsidRPr="00B67395">
        <w:rPr>
          <w:rFonts w:ascii="微软雅黑" w:hAnsi="微软雅黑" w:hint="eastAsia"/>
        </w:rPr>
        <w:t>“天不生仲尼，万古如长夜”。仲尼</w:t>
      </w:r>
      <w:r w:rsidRPr="00B67395">
        <w:rPr>
          <w:rFonts w:ascii="微软雅黑" w:hAnsi="微软雅黑"/>
        </w:rPr>
        <w:t>就是孔子，对于中国人的文化精神传统及</w:t>
      </w:r>
      <w:r w:rsidR="00B67395">
        <w:rPr>
          <w:rFonts w:ascii="微软雅黑" w:hAnsi="微软雅黑" w:hint="eastAsia"/>
        </w:rPr>
        <w:t>“</w:t>
      </w:r>
      <w:r w:rsidR="00B67395" w:rsidRPr="00B67395">
        <w:rPr>
          <w:rFonts w:ascii="微软雅黑" w:hAnsi="微软雅黑"/>
        </w:rPr>
        <w:t>道统</w:t>
      </w:r>
      <w:r w:rsidR="00B67395">
        <w:rPr>
          <w:rFonts w:ascii="微软雅黑" w:hAnsi="微软雅黑" w:hint="eastAsia"/>
        </w:rPr>
        <w:t>”</w:t>
      </w:r>
      <w:r w:rsidRPr="00B67395">
        <w:rPr>
          <w:rFonts w:ascii="微软雅黑" w:hAnsi="微软雅黑"/>
        </w:rPr>
        <w:t>的形成来说，孔子的功劳是</w:t>
      </w:r>
      <w:r w:rsidRPr="00B67395">
        <w:rPr>
          <w:rFonts w:ascii="微软雅黑" w:hAnsi="微软雅黑" w:hint="eastAsia"/>
        </w:rPr>
        <w:t>永</w:t>
      </w:r>
      <w:r w:rsidRPr="00B67395">
        <w:rPr>
          <w:rFonts w:ascii="微软雅黑" w:hAnsi="微软雅黑"/>
        </w:rPr>
        <w:t>不可磨灭的</w:t>
      </w:r>
      <w:r w:rsidRPr="00B67395">
        <w:rPr>
          <w:rFonts w:ascii="微软雅黑" w:hAnsi="微软雅黑" w:hint="eastAsia"/>
        </w:rPr>
        <w:t>。</w:t>
      </w:r>
      <w:r w:rsidRPr="00B67395">
        <w:rPr>
          <w:rFonts w:ascii="微软雅黑" w:hAnsi="微软雅黑"/>
        </w:rPr>
        <w:t>大道隐藏在人民生活中，必须要去体会和阐发出来，然后中华民族这个民族才会有</w:t>
      </w:r>
      <w:r w:rsidR="00B67395">
        <w:rPr>
          <w:rFonts w:ascii="微软雅黑" w:hAnsi="微软雅黑" w:hint="eastAsia"/>
        </w:rPr>
        <w:t>她</w:t>
      </w:r>
      <w:r w:rsidRPr="00B67395">
        <w:rPr>
          <w:rFonts w:ascii="微软雅黑" w:hAnsi="微软雅黑"/>
        </w:rPr>
        <w:t>文化生命的共同努力方向，那就是</w:t>
      </w:r>
      <w:r w:rsidR="00B67395">
        <w:rPr>
          <w:rFonts w:ascii="微软雅黑" w:hAnsi="微软雅黑" w:hint="eastAsia"/>
        </w:rPr>
        <w:t>“</w:t>
      </w:r>
      <w:r w:rsidR="00B67395" w:rsidRPr="00B67395">
        <w:rPr>
          <w:rFonts w:ascii="微软雅黑" w:hAnsi="微软雅黑" w:hint="eastAsia"/>
        </w:rPr>
        <w:t>道统</w:t>
      </w:r>
      <w:r w:rsidR="00B67395">
        <w:rPr>
          <w:rFonts w:ascii="微软雅黑" w:hAnsi="微软雅黑" w:hint="eastAsia"/>
        </w:rPr>
        <w:t>”</w:t>
      </w:r>
      <w:r w:rsidRPr="00B67395">
        <w:rPr>
          <w:rFonts w:ascii="微软雅黑" w:hAnsi="微软雅黑" w:hint="eastAsia"/>
        </w:rPr>
        <w:t>的形成</w:t>
      </w:r>
      <w:r w:rsidR="00B67395">
        <w:rPr>
          <w:rFonts w:ascii="微软雅黑" w:hAnsi="微软雅黑" w:hint="eastAsia"/>
        </w:rPr>
        <w:t>，</w:t>
      </w:r>
      <w:r w:rsidRPr="00B67395">
        <w:rPr>
          <w:rFonts w:ascii="微软雅黑" w:hAnsi="微软雅黑"/>
        </w:rPr>
        <w:t>然后</w:t>
      </w:r>
      <w:r w:rsidRPr="00B67395">
        <w:rPr>
          <w:rFonts w:ascii="微软雅黑" w:hAnsi="微软雅黑" w:hint="eastAsia"/>
        </w:rPr>
        <w:t>典章制度</w:t>
      </w:r>
      <w:r w:rsidRPr="00B67395">
        <w:rPr>
          <w:rFonts w:ascii="微软雅黑" w:hAnsi="微软雅黑"/>
        </w:rPr>
        <w:t>这种</w:t>
      </w:r>
      <w:r w:rsidR="00B67395">
        <w:rPr>
          <w:rFonts w:ascii="微软雅黑" w:hAnsi="微软雅黑" w:hint="eastAsia"/>
        </w:rPr>
        <w:t>“</w:t>
      </w:r>
      <w:r w:rsidR="00B67395" w:rsidRPr="00B67395">
        <w:rPr>
          <w:rFonts w:ascii="微软雅黑" w:hAnsi="微软雅黑"/>
        </w:rPr>
        <w:t>器</w:t>
      </w:r>
      <w:r w:rsidR="00B67395">
        <w:rPr>
          <w:rFonts w:ascii="微软雅黑" w:hAnsi="微软雅黑" w:hint="eastAsia"/>
        </w:rPr>
        <w:t>”</w:t>
      </w:r>
      <w:r w:rsidRPr="00B67395">
        <w:rPr>
          <w:rFonts w:ascii="微软雅黑" w:hAnsi="微软雅黑" w:hint="eastAsia"/>
        </w:rPr>
        <w:t>，</w:t>
      </w:r>
      <w:proofErr w:type="gramStart"/>
      <w:r w:rsidRPr="00B67395">
        <w:rPr>
          <w:rFonts w:ascii="微软雅黑" w:hAnsi="微软雅黑"/>
        </w:rPr>
        <w:t>体现</w:t>
      </w:r>
      <w:r w:rsidRPr="00B67395">
        <w:rPr>
          <w:rFonts w:ascii="微软雅黑" w:hAnsi="微软雅黑" w:hint="eastAsia"/>
        </w:rPr>
        <w:t>道</w:t>
      </w:r>
      <w:proofErr w:type="gramEnd"/>
      <w:r w:rsidRPr="00B67395">
        <w:rPr>
          <w:rFonts w:ascii="微软雅黑" w:hAnsi="微软雅黑"/>
        </w:rPr>
        <w:t>的</w:t>
      </w:r>
      <w:r w:rsidRPr="00B67395">
        <w:rPr>
          <w:rFonts w:ascii="微软雅黑" w:hAnsi="微软雅黑" w:hint="eastAsia"/>
        </w:rPr>
        <w:t>那个</w:t>
      </w:r>
      <w:r w:rsidR="00B67395">
        <w:rPr>
          <w:rFonts w:ascii="微软雅黑" w:hAnsi="微软雅黑" w:hint="eastAsia"/>
        </w:rPr>
        <w:t>“</w:t>
      </w:r>
      <w:r w:rsidR="00B67395" w:rsidRPr="00B67395">
        <w:rPr>
          <w:rFonts w:ascii="微软雅黑" w:hAnsi="微软雅黑"/>
        </w:rPr>
        <w:t>器</w:t>
      </w:r>
      <w:r w:rsidR="00B67395">
        <w:rPr>
          <w:rFonts w:ascii="微软雅黑" w:hAnsi="微软雅黑" w:hint="eastAsia"/>
        </w:rPr>
        <w:t>”</w:t>
      </w:r>
      <w:r w:rsidRPr="00B67395">
        <w:rPr>
          <w:rFonts w:ascii="微软雅黑" w:hAnsi="微软雅黑" w:hint="eastAsia"/>
        </w:rPr>
        <w:t>才纷纷</w:t>
      </w:r>
      <w:r w:rsidRPr="00B67395">
        <w:rPr>
          <w:rFonts w:ascii="微软雅黑" w:hAnsi="微软雅黑"/>
        </w:rPr>
        <w:t>出现，那叫文明开始</w:t>
      </w:r>
      <w:r w:rsidR="00B67395">
        <w:rPr>
          <w:rFonts w:ascii="微软雅黑" w:hAnsi="微软雅黑" w:hint="eastAsia"/>
        </w:rPr>
        <w:t>来</w:t>
      </w:r>
      <w:r w:rsidRPr="00B67395">
        <w:rPr>
          <w:rFonts w:ascii="微软雅黑" w:hAnsi="微软雅黑"/>
        </w:rPr>
        <w:t>了，</w:t>
      </w:r>
      <w:r w:rsidRPr="00B67395">
        <w:rPr>
          <w:rFonts w:ascii="微软雅黑" w:hAnsi="微软雅黑" w:hint="eastAsia"/>
        </w:rPr>
        <w:t>物质文明精神文明起来</w:t>
      </w:r>
      <w:r w:rsidRPr="00B67395">
        <w:rPr>
          <w:rFonts w:ascii="微软雅黑" w:hAnsi="微软雅黑"/>
        </w:rPr>
        <w:t>。所以这就是所谓</w:t>
      </w:r>
      <w:r w:rsidRPr="00B67395">
        <w:rPr>
          <w:rFonts w:ascii="微软雅黑" w:hAnsi="微软雅黑" w:hint="eastAsia"/>
        </w:rPr>
        <w:t>“天不生仲尼，万古如长夜”。</w:t>
      </w:r>
      <w:r w:rsidRPr="00B67395">
        <w:rPr>
          <w:rFonts w:ascii="微软雅黑" w:hAnsi="微软雅黑"/>
        </w:rPr>
        <w:t>但是并不是说</w:t>
      </w:r>
      <w:r w:rsidRPr="00B67395">
        <w:rPr>
          <w:rFonts w:ascii="微软雅黑" w:hAnsi="微软雅黑" w:hint="eastAsia"/>
        </w:rPr>
        <w:t>，</w:t>
      </w:r>
      <w:r w:rsidRPr="00B67395">
        <w:rPr>
          <w:rFonts w:ascii="微软雅黑" w:hAnsi="微软雅黑"/>
        </w:rPr>
        <w:t>把它看成是他发明的</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sidRPr="00B67395">
        <w:rPr>
          <w:rFonts w:ascii="微软雅黑" w:hAnsi="微软雅黑"/>
        </w:rPr>
        <w:t>，千万不要这样</w:t>
      </w:r>
      <w:r w:rsidRPr="00B67395">
        <w:rPr>
          <w:rFonts w:ascii="微软雅黑" w:hAnsi="微软雅黑" w:hint="eastAsia"/>
        </w:rPr>
        <w:t>来理解</w:t>
      </w:r>
      <w:r w:rsidRPr="00B67395">
        <w:rPr>
          <w:rFonts w:ascii="微软雅黑" w:hAnsi="微软雅黑"/>
        </w:rPr>
        <w:t>。那么这是一个重要的解说</w:t>
      </w:r>
      <w:r w:rsidRPr="00B67395">
        <w:rPr>
          <w:rFonts w:ascii="微软雅黑" w:hAnsi="微软雅黑" w:hint="eastAsia"/>
        </w:rPr>
        <w:t>，</w:t>
      </w:r>
      <w:r w:rsidRPr="00B67395">
        <w:rPr>
          <w:rFonts w:ascii="微软雅黑" w:hAnsi="微软雅黑"/>
        </w:rPr>
        <w:t>对我们理解什么是哲学</w:t>
      </w:r>
      <w:r w:rsidRPr="00B67395">
        <w:rPr>
          <w:rFonts w:ascii="微软雅黑" w:hAnsi="微软雅黑" w:hint="eastAsia"/>
        </w:rPr>
        <w:t>。</w:t>
      </w:r>
    </w:p>
    <w:p w14:paraId="35A73D37" w14:textId="052EEEA1" w:rsidR="004E4BCF" w:rsidRPr="00DC7364" w:rsidRDefault="004E4BCF" w:rsidP="00116B2E">
      <w:pPr>
        <w:ind w:firstLine="540"/>
      </w:pPr>
      <w:r w:rsidRPr="00DC7364">
        <w:lastRenderedPageBreak/>
        <w:t>但是我们还是得提醒大家一句，论道</w:t>
      </w:r>
      <w:r>
        <w:rPr>
          <w:rFonts w:hint="eastAsia"/>
        </w:rPr>
        <w:t>只是</w:t>
      </w:r>
      <w:r w:rsidRPr="00DC7364">
        <w:rPr>
          <w:rFonts w:hint="eastAsia"/>
        </w:rPr>
        <w:t>阐发</w:t>
      </w:r>
      <w:r w:rsidR="00B67395" w:rsidRPr="00B67395">
        <w:rPr>
          <w:rFonts w:hint="eastAsia"/>
        </w:rPr>
        <w:t>“道”</w:t>
      </w:r>
      <w:r w:rsidRPr="00DC7364">
        <w:rPr>
          <w:rFonts w:hint="eastAsia"/>
        </w:rPr>
        <w:t>、揭示</w:t>
      </w:r>
      <w:r w:rsidR="00B67395" w:rsidRPr="00B67395">
        <w:rPr>
          <w:rFonts w:hint="eastAsia"/>
        </w:rPr>
        <w:t>“道”</w:t>
      </w:r>
      <w:r w:rsidRPr="00DC7364">
        <w:rPr>
          <w:rFonts w:hint="eastAsia"/>
        </w:rPr>
        <w:t>的</w:t>
      </w:r>
      <w:r w:rsidRPr="00DC7364">
        <w:t>一种形式，不是唯一的形式，也就是说哲学是讨论</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sidRPr="00DC7364">
        <w:t>的</w:t>
      </w:r>
      <w:r w:rsidRPr="00DC7364">
        <w:rPr>
          <w:rFonts w:hint="eastAsia"/>
        </w:rPr>
        <w:t>、</w:t>
      </w:r>
      <w:r w:rsidRPr="00DC7364">
        <w:t>阐发</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sidRPr="00DC7364">
        <w:t>的，但</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sidRPr="00DC7364">
        <w:rPr>
          <w:rFonts w:hint="eastAsia"/>
        </w:rPr>
        <w:t>的阐释、揭示</w:t>
      </w:r>
      <w:r>
        <w:rPr>
          <w:rFonts w:hint="eastAsia"/>
        </w:rPr>
        <w:t>、阐明</w:t>
      </w:r>
      <w:r w:rsidRPr="00DC7364">
        <w:t>并不是只有一种方式，还有另外两种，一个叫</w:t>
      </w:r>
      <w:r w:rsidRPr="00DC7364">
        <w:rPr>
          <w:rFonts w:hint="eastAsia"/>
        </w:rPr>
        <w:t>宗教</w:t>
      </w:r>
      <w:r w:rsidRPr="00DC7364">
        <w:t>，一个叫艺术</w:t>
      </w:r>
      <w:r w:rsidRPr="00DC7364">
        <w:rPr>
          <w:rFonts w:hint="eastAsia"/>
        </w:rPr>
        <w:t>。人类</w:t>
      </w:r>
      <w:r w:rsidRPr="00DC7364">
        <w:t>有三个精神领域，或者三种精神活动的类型，都是为了</w:t>
      </w:r>
      <w:r w:rsidRPr="00DC7364">
        <w:rPr>
          <w:rFonts w:hint="eastAsia"/>
        </w:rPr>
        <w:t>揭示</w:t>
      </w:r>
      <w:r w:rsidRPr="00DC7364">
        <w:t>和</w:t>
      </w:r>
      <w:r>
        <w:rPr>
          <w:rFonts w:hint="eastAsia"/>
        </w:rPr>
        <w:t>阐明</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Pr>
          <w:rFonts w:hint="eastAsia"/>
        </w:rPr>
        <w:t>，</w:t>
      </w:r>
      <w:r w:rsidRPr="00DC7364">
        <w:rPr>
          <w:rFonts w:hint="eastAsia"/>
        </w:rPr>
        <w:t>一</w:t>
      </w:r>
      <w:r w:rsidR="00B67395">
        <w:rPr>
          <w:rFonts w:hint="eastAsia"/>
        </w:rPr>
        <w:t>是</w:t>
      </w:r>
      <w:r w:rsidRPr="00DC7364">
        <w:t>哲学，</w:t>
      </w:r>
      <w:r w:rsidRPr="00DC7364">
        <w:rPr>
          <w:rFonts w:hint="eastAsia"/>
        </w:rPr>
        <w:t>二</w:t>
      </w:r>
      <w:r w:rsidRPr="00DC7364">
        <w:t>是宗教</w:t>
      </w:r>
      <w:r>
        <w:rPr>
          <w:rFonts w:hint="eastAsia"/>
        </w:rPr>
        <w:t>，</w:t>
      </w:r>
      <w:r w:rsidRPr="00DC7364">
        <w:t>三</w:t>
      </w:r>
      <w:r>
        <w:rPr>
          <w:rFonts w:hint="eastAsia"/>
        </w:rPr>
        <w:t>是</w:t>
      </w:r>
      <w:r w:rsidRPr="00DC7364">
        <w:t>艺术。所以一个民族伟大的宗教家和伟大的艺术家，起到了</w:t>
      </w:r>
      <w:r w:rsidRPr="00DC7364">
        <w:rPr>
          <w:rFonts w:hint="eastAsia"/>
        </w:rPr>
        <w:t>和</w:t>
      </w:r>
      <w:r w:rsidRPr="00DC7364">
        <w:t>伟大的哲学家同样重要的作用。</w:t>
      </w:r>
    </w:p>
    <w:p w14:paraId="6BE442C4" w14:textId="237741AF" w:rsidR="004E4BCF" w:rsidRPr="00DC7364" w:rsidRDefault="004E4BCF" w:rsidP="00116B2E">
      <w:pPr>
        <w:ind w:firstLine="540"/>
      </w:pPr>
      <w:r w:rsidRPr="00DC7364">
        <w:t>有时候一个民族它几乎是只靠宗教家在</w:t>
      </w:r>
      <w:r w:rsidRPr="00DC7364">
        <w:rPr>
          <w:rFonts w:hint="eastAsia"/>
        </w:rPr>
        <w:t>阐明</w:t>
      </w:r>
      <w:r w:rsidR="00B67395">
        <w:rPr>
          <w:rFonts w:ascii="微软雅黑" w:hAnsi="微软雅黑" w:hint="eastAsia"/>
        </w:rPr>
        <w:t>“</w:t>
      </w:r>
      <w:r w:rsidR="00B67395" w:rsidRPr="00B67395">
        <w:rPr>
          <w:rFonts w:ascii="微软雅黑" w:hAnsi="微软雅黑"/>
        </w:rPr>
        <w:t>道</w:t>
      </w:r>
      <w:r w:rsidR="00B67395">
        <w:rPr>
          <w:rFonts w:ascii="微软雅黑" w:hAnsi="微软雅黑" w:hint="eastAsia"/>
        </w:rPr>
        <w:t>”</w:t>
      </w:r>
      <w:r w:rsidRPr="00DC7364">
        <w:t>的，</w:t>
      </w:r>
      <w:r w:rsidRPr="00DC7364">
        <w:rPr>
          <w:rFonts w:hint="eastAsia"/>
        </w:rPr>
        <w:t>比如说犹太民族</w:t>
      </w:r>
      <w:r w:rsidR="00B67395">
        <w:rPr>
          <w:rFonts w:hint="eastAsia"/>
        </w:rPr>
        <w:t>，</w:t>
      </w:r>
      <w:r w:rsidRPr="00DC7364">
        <w:t>犹太</w:t>
      </w:r>
      <w:r w:rsidRPr="00DC7364">
        <w:rPr>
          <w:rFonts w:hint="eastAsia"/>
        </w:rPr>
        <w:t>哲学</w:t>
      </w:r>
      <w:r w:rsidRPr="00DC7364">
        <w:t>远不如犹太教法</w:t>
      </w:r>
      <w:r>
        <w:rPr>
          <w:rFonts w:hint="eastAsia"/>
        </w:rPr>
        <w:t>发展那么</w:t>
      </w:r>
      <w:r w:rsidRPr="00DC7364">
        <w:t>重要，让犹太这个民族</w:t>
      </w:r>
      <w:r>
        <w:rPr>
          <w:rFonts w:hint="eastAsia"/>
        </w:rPr>
        <w:t>，</w:t>
      </w:r>
      <w:r w:rsidRPr="00DC7364">
        <w:t>以色列这个民族成为世界上文明开</w:t>
      </w:r>
      <w:r w:rsidRPr="00DC7364">
        <w:rPr>
          <w:rFonts w:hint="eastAsia"/>
        </w:rPr>
        <w:t>端</w:t>
      </w:r>
      <w:r w:rsidRPr="00DC7364">
        <w:t>最重要的民族</w:t>
      </w:r>
      <w:r w:rsidRPr="00DC7364">
        <w:rPr>
          <w:rFonts w:hint="eastAsia"/>
        </w:rPr>
        <w:t>之一的</w:t>
      </w:r>
      <w:r w:rsidRPr="00DC7364">
        <w:t>是以色列的</w:t>
      </w:r>
      <w:r w:rsidRPr="00DC7364">
        <w:rPr>
          <w:rFonts w:hint="eastAsia"/>
        </w:rPr>
        <w:t>先知</w:t>
      </w:r>
      <w:r w:rsidRPr="00DC7364">
        <w:t>，那是宗教</w:t>
      </w:r>
      <w:r w:rsidRPr="00DC7364">
        <w:rPr>
          <w:rFonts w:hint="eastAsia"/>
        </w:rPr>
        <w:t>先知</w:t>
      </w:r>
      <w:r>
        <w:rPr>
          <w:rFonts w:hint="eastAsia"/>
        </w:rPr>
        <w:t>。</w:t>
      </w:r>
      <w:r w:rsidRPr="00DC7364">
        <w:t>让中华民族在世界人类智慧当中</w:t>
      </w:r>
      <w:r w:rsidRPr="00DC7364">
        <w:rPr>
          <w:rFonts w:hint="eastAsia"/>
        </w:rPr>
        <w:t>居于</w:t>
      </w:r>
      <w:r w:rsidRPr="00DC7364">
        <w:t>不可取代地位的是先秦</w:t>
      </w:r>
      <w:r w:rsidRPr="00DC7364">
        <w:rPr>
          <w:rFonts w:hint="eastAsia"/>
        </w:rPr>
        <w:t>诸子</w:t>
      </w:r>
      <w:r w:rsidRPr="00DC7364">
        <w:t>，</w:t>
      </w:r>
      <w:r>
        <w:rPr>
          <w:rFonts w:hint="eastAsia"/>
        </w:rPr>
        <w:t>那</w:t>
      </w:r>
      <w:r w:rsidRPr="00DC7364">
        <w:t>是哲学家</w:t>
      </w:r>
      <w:r w:rsidR="00B67395">
        <w:rPr>
          <w:rFonts w:hint="eastAsia"/>
        </w:rPr>
        <w:t>、</w:t>
      </w:r>
      <w:r w:rsidRPr="00DC7364">
        <w:t>思想家。古希腊也是靠苏格拉底等人这一批思想家，这一个时代</w:t>
      </w:r>
      <w:r w:rsidR="003E176F">
        <w:rPr>
          <w:rFonts w:hint="eastAsia"/>
        </w:rPr>
        <w:t>，</w:t>
      </w:r>
      <w:r w:rsidRPr="003E176F">
        <w:t>雅斯贝尔斯</w:t>
      </w:r>
      <w:r w:rsidRPr="00DC7364">
        <w:t>叫</w:t>
      </w:r>
      <w:r w:rsidR="003E176F">
        <w:rPr>
          <w:rFonts w:hint="eastAsia"/>
        </w:rPr>
        <w:t>它</w:t>
      </w:r>
      <w:r w:rsidRPr="00DC7364">
        <w:t>轴心时代。世界上有</w:t>
      </w:r>
      <w:r w:rsidR="006433A5">
        <w:rPr>
          <w:rFonts w:hint="eastAsia"/>
        </w:rPr>
        <w:t>四</w:t>
      </w:r>
      <w:r w:rsidRPr="00DC7364">
        <w:t>个伟大的民族，</w:t>
      </w:r>
      <w:r w:rsidRPr="00DC7364">
        <w:rPr>
          <w:rFonts w:hint="eastAsia"/>
        </w:rPr>
        <w:t>古印度</w:t>
      </w:r>
      <w:r>
        <w:rPr>
          <w:rFonts w:hint="eastAsia"/>
        </w:rPr>
        <w:t>、</w:t>
      </w:r>
      <w:r w:rsidRPr="00DC7364">
        <w:t>中国</w:t>
      </w:r>
      <w:r>
        <w:rPr>
          <w:rFonts w:hint="eastAsia"/>
        </w:rPr>
        <w:t>、</w:t>
      </w:r>
      <w:r w:rsidRPr="00DC7364">
        <w:t>以色列</w:t>
      </w:r>
      <w:r>
        <w:rPr>
          <w:rFonts w:hint="eastAsia"/>
        </w:rPr>
        <w:t>、</w:t>
      </w:r>
      <w:r w:rsidRPr="00DC7364">
        <w:rPr>
          <w:rFonts w:hint="eastAsia"/>
        </w:rPr>
        <w:t>古希腊</w:t>
      </w:r>
      <w:r w:rsidRPr="00DC7364">
        <w:t>，提供了</w:t>
      </w:r>
      <w:r>
        <w:rPr>
          <w:rFonts w:hint="eastAsia"/>
        </w:rPr>
        <w:t>四</w:t>
      </w:r>
      <w:r w:rsidRPr="00DC7364">
        <w:t>种不同类型的智慧境界，直到今天成为人类要克服时代的根本困境，必须返回其中的智慧的源泉，重新由</w:t>
      </w:r>
      <w:r w:rsidR="003E176F">
        <w:rPr>
          <w:rFonts w:hint="eastAsia"/>
        </w:rPr>
        <w:t>它</w:t>
      </w:r>
      <w:r w:rsidRPr="00DC7364">
        <w:t>来启发。所以论</w:t>
      </w:r>
      <w:r w:rsidR="003E176F">
        <w:rPr>
          <w:rFonts w:hint="eastAsia"/>
        </w:rPr>
        <w:t>“</w:t>
      </w:r>
      <w:r w:rsidR="003E176F" w:rsidRPr="00DC7364">
        <w:t>道</w:t>
      </w:r>
      <w:r w:rsidR="003E176F">
        <w:rPr>
          <w:rFonts w:hint="eastAsia"/>
        </w:rPr>
        <w:t>”</w:t>
      </w:r>
      <w:r w:rsidRPr="00DC7364">
        <w:t>是哲学，</w:t>
      </w:r>
      <w:r w:rsidRPr="00DC7364">
        <w:rPr>
          <w:rFonts w:hint="eastAsia"/>
        </w:rPr>
        <w:t>揭示道</w:t>
      </w:r>
      <w:r>
        <w:rPr>
          <w:rFonts w:hint="eastAsia"/>
        </w:rPr>
        <w:t>阐明</w:t>
      </w:r>
      <w:r w:rsidR="003E176F">
        <w:rPr>
          <w:rFonts w:hint="eastAsia"/>
        </w:rPr>
        <w:t>“道”</w:t>
      </w:r>
      <w:r w:rsidRPr="00DC7364">
        <w:t>除了哲学以外，还有宗教和艺术。所以宗教</w:t>
      </w:r>
      <w:r>
        <w:rPr>
          <w:rFonts w:hint="eastAsia"/>
        </w:rPr>
        <w:t>、</w:t>
      </w:r>
      <w:r w:rsidRPr="00DC7364">
        <w:t>哲学</w:t>
      </w:r>
      <w:r>
        <w:rPr>
          <w:rFonts w:hint="eastAsia"/>
        </w:rPr>
        <w:t>、</w:t>
      </w:r>
      <w:r w:rsidRPr="00DC7364">
        <w:t>艺术这三者的相互作用和相互影响也是显而易见的，因为他们都是有关</w:t>
      </w:r>
      <w:r w:rsidR="003E176F">
        <w:rPr>
          <w:rFonts w:hint="eastAsia"/>
        </w:rPr>
        <w:t>“道”</w:t>
      </w:r>
      <w:r w:rsidRPr="00DC7364">
        <w:t>的</w:t>
      </w:r>
      <w:r>
        <w:rPr>
          <w:rFonts w:hint="eastAsia"/>
        </w:rPr>
        <w:t>，</w:t>
      </w:r>
      <w:r w:rsidRPr="00DC7364">
        <w:t>讨论</w:t>
      </w:r>
      <w:r w:rsidR="003E176F">
        <w:rPr>
          <w:rFonts w:hint="eastAsia"/>
        </w:rPr>
        <w:t>“道”</w:t>
      </w:r>
      <w:r>
        <w:rPr>
          <w:rFonts w:hint="eastAsia"/>
        </w:rPr>
        <w:t>的，</w:t>
      </w:r>
      <w:r w:rsidRPr="00DC7364">
        <w:t>或者</w:t>
      </w:r>
      <w:r>
        <w:rPr>
          <w:rFonts w:hint="eastAsia"/>
        </w:rPr>
        <w:t>展现真</w:t>
      </w:r>
      <w:r w:rsidR="003E176F">
        <w:rPr>
          <w:rFonts w:hint="eastAsia"/>
        </w:rPr>
        <w:t>“道”</w:t>
      </w:r>
      <w:r>
        <w:rPr>
          <w:rFonts w:hint="eastAsia"/>
        </w:rPr>
        <w:t>的，揭示</w:t>
      </w:r>
      <w:r w:rsidR="003E176F">
        <w:rPr>
          <w:rFonts w:hint="eastAsia"/>
        </w:rPr>
        <w:t>“道”</w:t>
      </w:r>
      <w:r>
        <w:rPr>
          <w:rFonts w:hint="eastAsia"/>
        </w:rPr>
        <w:t>的那个</w:t>
      </w:r>
      <w:r w:rsidRPr="00DC7364">
        <w:t>精神活动。</w:t>
      </w:r>
    </w:p>
    <w:p w14:paraId="2EE2469A" w14:textId="77777777" w:rsidR="004E4BCF" w:rsidRPr="006D72DE" w:rsidRDefault="004E4BCF" w:rsidP="00116B2E">
      <w:pPr>
        <w:ind w:firstLine="540"/>
        <w:rPr>
          <w:rFonts w:ascii="微软雅黑" w:hAnsi="微软雅黑"/>
        </w:rPr>
      </w:pPr>
      <w:r w:rsidRPr="00DC7364">
        <w:t>那么下面我们要开始讲第三部</w:t>
      </w:r>
      <w:r w:rsidRPr="006D72DE">
        <w:rPr>
          <w:rFonts w:ascii="微软雅黑" w:hAnsi="微软雅黑"/>
        </w:rPr>
        <w:t>分，哲学思辨与民族文化生命。</w:t>
      </w:r>
    </w:p>
    <w:p w14:paraId="39BB3CEA" w14:textId="40218B8A" w:rsidR="004E4BCF" w:rsidRPr="006D72DE" w:rsidRDefault="004E4BCF" w:rsidP="00116B2E">
      <w:pPr>
        <w:ind w:firstLine="540"/>
        <w:rPr>
          <w:rFonts w:ascii="微软雅黑" w:hAnsi="微软雅黑"/>
        </w:rPr>
      </w:pPr>
      <w:r w:rsidRPr="006D72DE">
        <w:rPr>
          <w:rFonts w:ascii="微软雅黑" w:hAnsi="微软雅黑"/>
        </w:rPr>
        <w:t>我们刚才讨论的</w:t>
      </w:r>
      <w:r w:rsidR="006433A5" w:rsidRPr="006D72DE">
        <w:rPr>
          <w:rFonts w:ascii="微软雅黑" w:hAnsi="微软雅黑" w:hint="eastAsia"/>
        </w:rPr>
        <w:t>，</w:t>
      </w:r>
      <w:r w:rsidRPr="006D72DE">
        <w:rPr>
          <w:rFonts w:ascii="微软雅黑" w:hAnsi="微软雅黑"/>
        </w:rPr>
        <w:t>我们认识自然界，我们对自然经验的这些理解，最根本的地方是要去理解这种经验本身是如何可能的</w:t>
      </w:r>
      <w:r w:rsidR="006D72DE" w:rsidRPr="006D72DE">
        <w:rPr>
          <w:rFonts w:ascii="微软雅黑" w:hAnsi="微软雅黑" w:hint="eastAsia"/>
        </w:rPr>
        <w:t>，</w:t>
      </w:r>
      <w:r w:rsidRPr="006D72DE">
        <w:rPr>
          <w:rFonts w:ascii="微软雅黑" w:hAnsi="微软雅黑"/>
        </w:rPr>
        <w:t>我们在其中找到了，比如说按照康德的方式的话，我们</w:t>
      </w:r>
      <w:r w:rsidRPr="006D72DE">
        <w:rPr>
          <w:rFonts w:ascii="微软雅黑" w:hAnsi="微软雅黑" w:hint="eastAsia"/>
        </w:rPr>
        <w:t>找到了范畴</w:t>
      </w:r>
      <w:r w:rsidRPr="006D72DE">
        <w:rPr>
          <w:rFonts w:ascii="微软雅黑" w:hAnsi="微软雅黑"/>
        </w:rPr>
        <w:t>，当然这不是唯一的方式，但它属于哲学的寻找。</w:t>
      </w:r>
    </w:p>
    <w:p w14:paraId="5F1CB4F9" w14:textId="61317266" w:rsidR="004E4BCF" w:rsidRPr="006D72DE" w:rsidRDefault="004E4BCF" w:rsidP="00116B2E">
      <w:pPr>
        <w:ind w:firstLine="540"/>
        <w:rPr>
          <w:rFonts w:ascii="微软雅黑" w:hAnsi="微软雅黑"/>
        </w:rPr>
      </w:pPr>
      <w:r w:rsidRPr="006D72DE">
        <w:rPr>
          <w:rFonts w:ascii="微软雅黑" w:hAnsi="微软雅黑"/>
        </w:rPr>
        <w:t>然后我们再来看一些最基本的</w:t>
      </w:r>
      <w:r w:rsidRPr="006D72DE">
        <w:rPr>
          <w:rFonts w:ascii="微软雅黑" w:hAnsi="微软雅黑" w:hint="eastAsia"/>
        </w:rPr>
        <w:t>问题</w:t>
      </w:r>
      <w:r w:rsidRPr="006D72DE">
        <w:rPr>
          <w:rFonts w:ascii="微软雅黑" w:hAnsi="微软雅黑"/>
        </w:rPr>
        <w:t>，在讨论文化</w:t>
      </w:r>
      <w:r w:rsidRPr="006D72DE">
        <w:rPr>
          <w:rFonts w:ascii="微软雅黑" w:hAnsi="微软雅黑" w:hint="eastAsia"/>
        </w:rPr>
        <w:t>生命</w:t>
      </w:r>
      <w:r w:rsidRPr="006D72DE">
        <w:rPr>
          <w:rFonts w:ascii="微软雅黑" w:hAnsi="微软雅黑"/>
        </w:rPr>
        <w:t>之前，我们看哲学探讨的问题</w:t>
      </w:r>
      <w:r w:rsidRPr="006D72DE">
        <w:rPr>
          <w:rFonts w:ascii="微软雅黑" w:hAnsi="微软雅黑" w:hint="eastAsia"/>
        </w:rPr>
        <w:t>那些趣味。</w:t>
      </w:r>
      <w:r w:rsidRPr="006D72DE">
        <w:rPr>
          <w:rFonts w:ascii="微软雅黑" w:hAnsi="微软雅黑"/>
        </w:rPr>
        <w:t>比如说</w:t>
      </w:r>
      <w:r w:rsidRPr="006D72DE">
        <w:rPr>
          <w:rFonts w:ascii="微软雅黑" w:hAnsi="微软雅黑" w:hint="eastAsia"/>
        </w:rPr>
        <w:t>，</w:t>
      </w:r>
      <w:r w:rsidRPr="006D72DE">
        <w:rPr>
          <w:rFonts w:ascii="微软雅黑" w:hAnsi="微软雅黑"/>
        </w:rPr>
        <w:t>所以我想起我上一堂课完了以后，我接到一个</w:t>
      </w:r>
      <w:r w:rsidR="006D72DE" w:rsidRPr="006D72DE">
        <w:rPr>
          <w:rFonts w:ascii="微软雅黑" w:hAnsi="微软雅黑"/>
        </w:rPr>
        <w:t>E</w:t>
      </w:r>
      <w:r w:rsidR="006D72DE" w:rsidRPr="006D72DE">
        <w:rPr>
          <w:rFonts w:ascii="微软雅黑" w:hAnsi="微软雅黑" w:hint="eastAsia"/>
        </w:rPr>
        <w:t>-</w:t>
      </w:r>
      <w:r w:rsidRPr="006D72DE">
        <w:rPr>
          <w:rFonts w:ascii="微软雅黑" w:hAnsi="微软雅黑" w:hint="eastAsia"/>
        </w:rPr>
        <w:t>mail</w:t>
      </w:r>
      <w:r w:rsidR="006D72DE">
        <w:rPr>
          <w:rFonts w:ascii="微软雅黑" w:hAnsi="微软雅黑" w:hint="eastAsia"/>
        </w:rPr>
        <w:t>，</w:t>
      </w:r>
      <w:r w:rsidRPr="006D72DE">
        <w:rPr>
          <w:rFonts w:ascii="微软雅黑" w:hAnsi="微软雅黑"/>
        </w:rPr>
        <w:t>是某一个同学听了我的课以后发给我的，我收到好多</w:t>
      </w:r>
      <w:r w:rsidR="006D72DE" w:rsidRPr="006D72DE">
        <w:rPr>
          <w:rFonts w:ascii="微软雅黑" w:hAnsi="微软雅黑"/>
        </w:rPr>
        <w:t>E</w:t>
      </w:r>
      <w:r w:rsidR="006D72DE" w:rsidRPr="006D72DE">
        <w:rPr>
          <w:rFonts w:ascii="微软雅黑" w:hAnsi="微软雅黑" w:hint="eastAsia"/>
        </w:rPr>
        <w:t>-mail</w:t>
      </w:r>
      <w:r w:rsidR="006D72DE">
        <w:rPr>
          <w:rFonts w:ascii="微软雅黑" w:hAnsi="微软雅黑" w:hint="eastAsia"/>
        </w:rPr>
        <w:t>，</w:t>
      </w:r>
      <w:r w:rsidRPr="006D72DE">
        <w:rPr>
          <w:rFonts w:ascii="微软雅黑" w:hAnsi="微软雅黑"/>
        </w:rPr>
        <w:t>但是我这两天比较忙，这个礼拜我都没办法没时间能够回复</w:t>
      </w:r>
      <w:r w:rsidRPr="006D72DE">
        <w:rPr>
          <w:rFonts w:ascii="微软雅黑" w:hAnsi="微软雅黑" w:hint="eastAsia"/>
        </w:rPr>
        <w:t>这个</w:t>
      </w:r>
      <w:r w:rsidR="006D72DE" w:rsidRPr="006D72DE">
        <w:rPr>
          <w:rFonts w:ascii="微软雅黑" w:hAnsi="微软雅黑"/>
        </w:rPr>
        <w:t>E</w:t>
      </w:r>
      <w:r w:rsidR="006D72DE" w:rsidRPr="006D72DE">
        <w:rPr>
          <w:rFonts w:ascii="微软雅黑" w:hAnsi="微软雅黑" w:hint="eastAsia"/>
        </w:rPr>
        <w:t>-mail</w:t>
      </w:r>
      <w:r w:rsidRPr="006D72DE">
        <w:rPr>
          <w:rFonts w:ascii="微软雅黑" w:hAnsi="微软雅黑"/>
        </w:rPr>
        <w:t>，所以我感到非常抱歉，所以我从讲课的机会</w:t>
      </w:r>
      <w:r w:rsidRPr="006D72DE">
        <w:rPr>
          <w:rFonts w:ascii="微软雅黑" w:hAnsi="微软雅黑" w:hint="eastAsia"/>
        </w:rPr>
        <w:t>啊，试图</w:t>
      </w:r>
      <w:r w:rsidRPr="006D72DE">
        <w:rPr>
          <w:rFonts w:ascii="微软雅黑" w:hAnsi="微软雅黑"/>
        </w:rPr>
        <w:t>来回答一些普遍性的问题。</w:t>
      </w:r>
    </w:p>
    <w:p w14:paraId="1A64FAFD" w14:textId="7DBA441C" w:rsidR="004E4BCF" w:rsidRPr="006D72DE" w:rsidRDefault="004E4BCF" w:rsidP="00116B2E">
      <w:pPr>
        <w:ind w:firstLine="540"/>
        <w:rPr>
          <w:rFonts w:ascii="微软雅黑" w:hAnsi="微软雅黑"/>
        </w:rPr>
      </w:pPr>
      <w:r w:rsidRPr="006D72DE">
        <w:rPr>
          <w:rFonts w:ascii="微软雅黑" w:hAnsi="微软雅黑"/>
        </w:rPr>
        <w:t>你比如说有同学问我</w:t>
      </w:r>
      <w:r w:rsidR="00141269">
        <w:rPr>
          <w:rFonts w:ascii="微软雅黑" w:hAnsi="微软雅黑" w:hint="eastAsia"/>
        </w:rPr>
        <w:t>——</w:t>
      </w:r>
      <w:r w:rsidRPr="006D72DE">
        <w:rPr>
          <w:rFonts w:ascii="微软雅黑" w:hAnsi="微软雅黑"/>
        </w:rPr>
        <w:t>就说我在上次讲课的时候，我们从来没有看到</w:t>
      </w:r>
      <w:r w:rsidRPr="006D72DE">
        <w:rPr>
          <w:rFonts w:ascii="微软雅黑" w:hAnsi="微软雅黑" w:hint="eastAsia"/>
        </w:rPr>
        <w:t>，</w:t>
      </w:r>
      <w:proofErr w:type="gramStart"/>
      <w:r w:rsidRPr="006D72DE">
        <w:rPr>
          <w:rFonts w:ascii="微软雅黑" w:hAnsi="微软雅黑" w:hint="eastAsia"/>
        </w:rPr>
        <w:t>凭感观</w:t>
      </w:r>
      <w:proofErr w:type="gramEnd"/>
      <w:r w:rsidR="00141269">
        <w:rPr>
          <w:rFonts w:ascii="微软雅黑" w:hAnsi="微软雅黑" w:hint="eastAsia"/>
        </w:rPr>
        <w:t>、</w:t>
      </w:r>
      <w:r w:rsidRPr="006D72DE">
        <w:rPr>
          <w:rFonts w:ascii="微软雅黑" w:hAnsi="微软雅黑"/>
        </w:rPr>
        <w:t>凭眼睛看到</w:t>
      </w:r>
      <w:r w:rsidRPr="006D72DE">
        <w:rPr>
          <w:rFonts w:ascii="微软雅黑" w:hAnsi="微软雅黑" w:hint="eastAsia"/>
        </w:rPr>
        <w:t>，</w:t>
      </w:r>
      <w:r w:rsidRPr="006D72DE">
        <w:rPr>
          <w:rFonts w:ascii="微软雅黑" w:hAnsi="微软雅黑"/>
        </w:rPr>
        <w:t>原本看不到</w:t>
      </w:r>
      <w:r w:rsidR="00141269">
        <w:rPr>
          <w:rFonts w:ascii="微软雅黑" w:hAnsi="微软雅黑" w:hint="eastAsia"/>
        </w:rPr>
        <w:t>。</w:t>
      </w:r>
      <w:r w:rsidRPr="006D72DE">
        <w:rPr>
          <w:rFonts w:ascii="微软雅黑" w:hAnsi="微软雅黑"/>
        </w:rPr>
        <w:t>我说我们的感官接受外部事物的世界，我们获得如此这般一个形状的</w:t>
      </w:r>
      <w:r w:rsidRPr="006D72DE">
        <w:rPr>
          <w:rFonts w:ascii="微软雅黑" w:hAnsi="微软雅黑" w:hint="eastAsia"/>
        </w:rPr>
        <w:t>事</w:t>
      </w:r>
      <w:r w:rsidRPr="006D72DE">
        <w:rPr>
          <w:rFonts w:ascii="微软雅黑" w:hAnsi="微软雅黑"/>
        </w:rPr>
        <w:t>，然后我们把它说</w:t>
      </w:r>
      <w:r w:rsidRPr="006D72DE">
        <w:rPr>
          <w:rFonts w:ascii="微软雅黑" w:hAnsi="微软雅黑" w:hint="eastAsia"/>
        </w:rPr>
        <w:t>出</w:t>
      </w:r>
      <w:r w:rsidRPr="006D72DE">
        <w:rPr>
          <w:rFonts w:ascii="微软雅黑" w:hAnsi="微软雅黑"/>
        </w:rPr>
        <w:t>是圆的话，我们实际上先有一个对圆</w:t>
      </w:r>
      <w:r w:rsidRPr="006D72DE">
        <w:rPr>
          <w:rFonts w:ascii="微软雅黑" w:hAnsi="微软雅黑"/>
        </w:rPr>
        <w:lastRenderedPageBreak/>
        <w:t>的纯粹直观，而不是感性直观</w:t>
      </w:r>
      <w:r w:rsidRPr="006D72DE">
        <w:rPr>
          <w:rFonts w:ascii="微软雅黑" w:hAnsi="微软雅黑" w:hint="eastAsia"/>
        </w:rPr>
        <w:t>，</w:t>
      </w:r>
      <w:r w:rsidRPr="006D72DE">
        <w:rPr>
          <w:rFonts w:ascii="微软雅黑" w:hAnsi="微软雅黑"/>
        </w:rPr>
        <w:t>这样</w:t>
      </w:r>
      <w:r w:rsidRPr="006D72DE">
        <w:rPr>
          <w:rFonts w:ascii="微软雅黑" w:hAnsi="微软雅黑" w:hint="eastAsia"/>
        </w:rPr>
        <w:t>一个</w:t>
      </w:r>
      <w:r w:rsidRPr="006D72DE">
        <w:rPr>
          <w:rFonts w:ascii="微软雅黑" w:hAnsi="微软雅黑"/>
        </w:rPr>
        <w:t>的说法</w:t>
      </w:r>
      <w:r w:rsidR="00141269">
        <w:rPr>
          <w:rFonts w:ascii="微软雅黑" w:hAnsi="微软雅黑" w:hint="eastAsia"/>
        </w:rPr>
        <w:t>；</w:t>
      </w:r>
      <w:r w:rsidRPr="006D72DE">
        <w:rPr>
          <w:rFonts w:ascii="微软雅黑" w:hAnsi="微软雅黑"/>
        </w:rPr>
        <w:t>那么这个说法就引起同学们</w:t>
      </w:r>
      <w:r w:rsidRPr="006D72DE">
        <w:rPr>
          <w:rFonts w:ascii="微软雅黑" w:hAnsi="微软雅黑" w:hint="eastAsia"/>
        </w:rPr>
        <w:t>，</w:t>
      </w:r>
      <w:r w:rsidRPr="006D72DE">
        <w:rPr>
          <w:rFonts w:ascii="微软雅黑" w:hAnsi="微软雅黑"/>
        </w:rPr>
        <w:t>许多同学的困惑。我们总相信我们关于</w:t>
      </w:r>
      <w:r w:rsidRPr="006D72DE">
        <w:rPr>
          <w:rFonts w:ascii="微软雅黑" w:hAnsi="微软雅黑" w:hint="eastAsia"/>
        </w:rPr>
        <w:t>圆</w:t>
      </w:r>
      <w:r w:rsidRPr="006D72DE">
        <w:rPr>
          <w:rFonts w:ascii="微软雅黑" w:hAnsi="微软雅黑"/>
        </w:rPr>
        <w:t>的观念是实际上发现了大量不同的</w:t>
      </w:r>
      <w:r w:rsidRPr="006D72DE">
        <w:rPr>
          <w:rFonts w:ascii="微软雅黑" w:hAnsi="微软雅黑" w:hint="eastAsia"/>
        </w:rPr>
        <w:t>圆</w:t>
      </w:r>
      <w:r w:rsidRPr="006D72DE">
        <w:rPr>
          <w:rFonts w:ascii="微软雅黑" w:hAnsi="微软雅黑"/>
        </w:rPr>
        <w:t>的事物以后</w:t>
      </w:r>
      <w:r w:rsidRPr="006D72DE">
        <w:rPr>
          <w:rFonts w:ascii="微软雅黑" w:hAnsi="微软雅黑" w:hint="eastAsia"/>
        </w:rPr>
        <w:t>，</w:t>
      </w:r>
      <w:r w:rsidRPr="006D72DE">
        <w:rPr>
          <w:rFonts w:ascii="微软雅黑" w:hAnsi="微软雅黑"/>
        </w:rPr>
        <w:t>概括出来的一个共</w:t>
      </w:r>
      <w:r w:rsidRPr="006D72DE">
        <w:rPr>
          <w:rFonts w:ascii="微软雅黑" w:hAnsi="微软雅黑" w:hint="eastAsia"/>
        </w:rPr>
        <w:t>相</w:t>
      </w:r>
      <w:r w:rsidR="00141269">
        <w:rPr>
          <w:rFonts w:ascii="微软雅黑" w:hAnsi="微软雅黑" w:hint="eastAsia"/>
        </w:rPr>
        <w:t>，</w:t>
      </w:r>
      <w:r w:rsidRPr="006D72DE">
        <w:rPr>
          <w:rFonts w:ascii="微软雅黑" w:hAnsi="微软雅黑"/>
        </w:rPr>
        <w:t>一个</w:t>
      </w:r>
      <w:r w:rsidRPr="006D72DE">
        <w:rPr>
          <w:rFonts w:ascii="微软雅黑" w:hAnsi="微软雅黑" w:hint="eastAsia"/>
        </w:rPr>
        <w:t>共相。</w:t>
      </w:r>
      <w:r w:rsidRPr="006D72DE">
        <w:rPr>
          <w:rFonts w:ascii="微软雅黑" w:hAnsi="微软雅黑"/>
        </w:rPr>
        <w:t>那么我说这个想法</w:t>
      </w:r>
      <w:r w:rsidRPr="006D72DE">
        <w:rPr>
          <w:rFonts w:ascii="微软雅黑" w:hAnsi="微软雅黑" w:hint="eastAsia"/>
        </w:rPr>
        <w:t>正好是</w:t>
      </w:r>
      <w:r w:rsidRPr="006D72DE">
        <w:rPr>
          <w:rFonts w:ascii="微软雅黑" w:hAnsi="微软雅黑"/>
        </w:rPr>
        <w:t>错</w:t>
      </w:r>
      <w:r w:rsidRPr="006D72DE">
        <w:rPr>
          <w:rFonts w:ascii="微软雅黑" w:hAnsi="微软雅黑" w:hint="eastAsia"/>
        </w:rPr>
        <w:t>了</w:t>
      </w:r>
      <w:r w:rsidR="00141269">
        <w:rPr>
          <w:rFonts w:ascii="微软雅黑" w:hAnsi="微软雅黑" w:hint="eastAsia"/>
        </w:rPr>
        <w:t>。</w:t>
      </w:r>
      <w:r w:rsidRPr="006D72DE">
        <w:rPr>
          <w:rFonts w:ascii="微软雅黑" w:hAnsi="微软雅黑"/>
        </w:rPr>
        <w:t>让我们把这些感觉组织</w:t>
      </w:r>
      <w:proofErr w:type="gramStart"/>
      <w:r w:rsidRPr="006D72DE">
        <w:rPr>
          <w:rFonts w:ascii="微软雅黑" w:hAnsi="微软雅黑"/>
        </w:rPr>
        <w:t>成理解</w:t>
      </w:r>
      <w:proofErr w:type="gramEnd"/>
      <w:r w:rsidRPr="006D72DE">
        <w:rPr>
          <w:rFonts w:ascii="微软雅黑" w:hAnsi="微软雅黑"/>
        </w:rPr>
        <w:t>为</w:t>
      </w:r>
      <w:r w:rsidRPr="006D72DE">
        <w:rPr>
          <w:rFonts w:ascii="微软雅黑" w:hAnsi="微软雅黑" w:hint="eastAsia"/>
        </w:rPr>
        <w:t>圆</w:t>
      </w:r>
      <w:r w:rsidRPr="006D72DE">
        <w:rPr>
          <w:rFonts w:ascii="微软雅黑" w:hAnsi="微软雅黑"/>
        </w:rPr>
        <w:t>的东西或者方的东西的</w:t>
      </w:r>
      <w:r w:rsidRPr="006D72DE">
        <w:rPr>
          <w:rFonts w:ascii="微软雅黑" w:hAnsi="微软雅黑" w:hint="eastAsia"/>
        </w:rPr>
        <w:t>，是</w:t>
      </w:r>
      <w:r w:rsidRPr="006D72DE">
        <w:rPr>
          <w:rFonts w:ascii="微软雅黑" w:hAnsi="微软雅黑"/>
        </w:rPr>
        <w:t>我们先要有</w:t>
      </w:r>
      <w:r w:rsidRPr="006D72DE">
        <w:rPr>
          <w:rFonts w:ascii="微软雅黑" w:hAnsi="微软雅黑" w:hint="eastAsia"/>
        </w:rPr>
        <w:t>纯粹</w:t>
      </w:r>
      <w:r w:rsidRPr="006D72DE">
        <w:rPr>
          <w:rFonts w:ascii="微软雅黑" w:hAnsi="微软雅黑"/>
        </w:rPr>
        <w:t>的</w:t>
      </w:r>
      <w:r w:rsidRPr="006D72DE">
        <w:rPr>
          <w:rFonts w:ascii="微软雅黑" w:hAnsi="微软雅黑" w:hint="eastAsia"/>
        </w:rPr>
        <w:t>圆的</w:t>
      </w:r>
      <w:r w:rsidRPr="006D72DE">
        <w:rPr>
          <w:rFonts w:ascii="微软雅黑" w:hAnsi="微软雅黑"/>
        </w:rPr>
        <w:t>直观和方</w:t>
      </w:r>
      <w:r w:rsidRPr="006D72DE">
        <w:rPr>
          <w:rFonts w:ascii="微软雅黑" w:hAnsi="微软雅黑" w:hint="eastAsia"/>
        </w:rPr>
        <w:t>的</w:t>
      </w:r>
      <w:r w:rsidRPr="006D72DE">
        <w:rPr>
          <w:rFonts w:ascii="微软雅黑" w:hAnsi="微软雅黑"/>
        </w:rPr>
        <w:t>直观。至于下面一个东西，圆的直观和方的这种纯粹直观本身，</w:t>
      </w:r>
      <w:r w:rsidR="00141269">
        <w:rPr>
          <w:rFonts w:ascii="微软雅黑" w:hAnsi="微软雅黑" w:hint="eastAsia"/>
        </w:rPr>
        <w:t>它</w:t>
      </w:r>
      <w:r w:rsidRPr="006D72DE">
        <w:rPr>
          <w:rFonts w:ascii="微软雅黑" w:hAnsi="微软雅黑"/>
        </w:rPr>
        <w:t>是怎么获得的？是</w:t>
      </w:r>
      <w:r w:rsidRPr="006D72DE">
        <w:rPr>
          <w:rFonts w:ascii="微软雅黑" w:hAnsi="微软雅黑" w:hint="eastAsia"/>
        </w:rPr>
        <w:t>哲学</w:t>
      </w:r>
      <w:r w:rsidRPr="006D72DE">
        <w:rPr>
          <w:rFonts w:ascii="微软雅黑" w:hAnsi="微软雅黑"/>
        </w:rPr>
        <w:t>下一步要解决的问题。但我们不能说</w:t>
      </w:r>
      <w:r w:rsidR="00141269">
        <w:rPr>
          <w:rFonts w:ascii="微软雅黑" w:hAnsi="微软雅黑" w:hint="eastAsia"/>
        </w:rPr>
        <w:t>它</w:t>
      </w:r>
      <w:r w:rsidRPr="006D72DE">
        <w:rPr>
          <w:rFonts w:ascii="微软雅黑" w:hAnsi="微软雅黑"/>
        </w:rPr>
        <w:t>是从感觉</w:t>
      </w:r>
      <w:r w:rsidRPr="006D72DE">
        <w:rPr>
          <w:rFonts w:ascii="微软雅黑" w:hAnsi="微软雅黑" w:hint="eastAsia"/>
        </w:rPr>
        <w:t>，</w:t>
      </w:r>
      <w:r w:rsidRPr="006D72DE">
        <w:rPr>
          <w:rFonts w:ascii="微软雅黑" w:hAnsi="微软雅黑"/>
        </w:rPr>
        <w:t>从外部印象当中获得的，感觉对于外部事物的印象当中直接</w:t>
      </w:r>
      <w:r w:rsidRPr="006D72DE">
        <w:rPr>
          <w:rFonts w:ascii="微软雅黑" w:hAnsi="微软雅黑" w:hint="eastAsia"/>
        </w:rPr>
        <w:t>获得圆本身</w:t>
      </w:r>
      <w:r w:rsidRPr="006D72DE">
        <w:rPr>
          <w:rFonts w:ascii="微软雅黑" w:hAnsi="微软雅黑"/>
        </w:rPr>
        <w:t>，不对。</w:t>
      </w:r>
    </w:p>
    <w:p w14:paraId="129013DE" w14:textId="77777777" w:rsidR="00141269" w:rsidRDefault="004E4BCF" w:rsidP="00116B2E">
      <w:pPr>
        <w:ind w:firstLine="540"/>
        <w:rPr>
          <w:rFonts w:ascii="微软雅黑" w:hAnsi="微软雅黑"/>
        </w:rPr>
      </w:pPr>
      <w:r w:rsidRPr="006D72DE">
        <w:rPr>
          <w:rFonts w:ascii="微软雅黑" w:hAnsi="微软雅黑"/>
        </w:rPr>
        <w:t>那么现在我们下面来讨论</w:t>
      </w:r>
      <w:r w:rsidRPr="006D72DE">
        <w:rPr>
          <w:rFonts w:ascii="微软雅黑" w:hAnsi="微软雅黑" w:hint="eastAsia"/>
        </w:rPr>
        <w:t>那样一个</w:t>
      </w:r>
      <w:r w:rsidRPr="006D72DE">
        <w:rPr>
          <w:rFonts w:ascii="微软雅黑" w:hAnsi="微软雅黑"/>
        </w:rPr>
        <w:t>问题，恐怕帮助大家来理解这样一个确实非常困难的问题。比如说我们讲</w:t>
      </w:r>
      <w:r w:rsidRPr="006D72DE">
        <w:rPr>
          <w:rFonts w:ascii="微软雅黑" w:hAnsi="微软雅黑" w:hint="eastAsia"/>
        </w:rPr>
        <w:t>数</w:t>
      </w:r>
      <w:r w:rsidRPr="006D72DE">
        <w:rPr>
          <w:rFonts w:ascii="微软雅黑" w:hAnsi="微软雅黑"/>
        </w:rPr>
        <w:t>，数学的基础上面是数的</w:t>
      </w:r>
      <w:r w:rsidRPr="006D72DE">
        <w:rPr>
          <w:rFonts w:ascii="微软雅黑" w:hAnsi="微软雅黑" w:hint="eastAsia"/>
        </w:rPr>
        <w:t>观念</w:t>
      </w:r>
      <w:r w:rsidRPr="006D72DE">
        <w:rPr>
          <w:rFonts w:ascii="微软雅黑" w:hAnsi="微软雅黑"/>
        </w:rPr>
        <w:t>，那么</w:t>
      </w:r>
      <w:r w:rsidR="00141269">
        <w:rPr>
          <w:rFonts w:ascii="微软雅黑" w:hAnsi="微软雅黑" w:hint="eastAsia"/>
        </w:rPr>
        <w:t>试问</w:t>
      </w:r>
      <w:r w:rsidRPr="006D72DE">
        <w:rPr>
          <w:rFonts w:ascii="微软雅黑" w:hAnsi="微软雅黑" w:hint="eastAsia"/>
        </w:rPr>
        <w:t>数</w:t>
      </w:r>
      <w:r w:rsidRPr="006D72DE">
        <w:rPr>
          <w:rFonts w:ascii="微软雅黑" w:hAnsi="微软雅黑"/>
        </w:rPr>
        <w:t>的观念本身</w:t>
      </w:r>
      <w:r w:rsidRPr="006D72DE">
        <w:rPr>
          <w:rFonts w:ascii="微软雅黑" w:hAnsi="微软雅黑" w:hint="eastAsia"/>
        </w:rPr>
        <w:t>来自哪里？</w:t>
      </w:r>
    </w:p>
    <w:p w14:paraId="1ACCA7EE" w14:textId="77777777" w:rsidR="00095182" w:rsidRPr="00DE60BC" w:rsidRDefault="004E4BCF" w:rsidP="00116B2E">
      <w:pPr>
        <w:ind w:firstLine="540"/>
        <w:rPr>
          <w:rFonts w:ascii="微软雅黑" w:hAnsi="微软雅黑"/>
        </w:rPr>
      </w:pPr>
      <w:r w:rsidRPr="00DE60BC">
        <w:rPr>
          <w:rFonts w:ascii="微软雅黑" w:hAnsi="微软雅黑"/>
        </w:rPr>
        <w:t>假如我们相信我们的认识总是从我们对外部的感觉来产生的</w:t>
      </w:r>
      <w:r w:rsidR="00141269" w:rsidRPr="00DE60BC">
        <w:rPr>
          <w:rFonts w:ascii="微软雅黑" w:hAnsi="微软雅黑" w:hint="eastAsia"/>
        </w:rPr>
        <w:t>，</w:t>
      </w:r>
      <w:r w:rsidRPr="00DE60BC">
        <w:rPr>
          <w:rFonts w:ascii="微软雅黑" w:hAnsi="微软雅黑"/>
        </w:rPr>
        <w:t>那么数是不是外部事物自身的可被感知的属性？比如说5，你</w:t>
      </w:r>
      <w:r w:rsidRPr="00DE60BC">
        <w:rPr>
          <w:rFonts w:ascii="微软雅黑" w:hAnsi="微软雅黑" w:hint="eastAsia"/>
        </w:rPr>
        <w:t>这个5这个</w:t>
      </w:r>
      <w:r w:rsidRPr="00DE60BC">
        <w:rPr>
          <w:rFonts w:ascii="微软雅黑" w:hAnsi="微软雅黑"/>
        </w:rPr>
        <w:t>数哪里来？你是不是说</w:t>
      </w:r>
      <w:r w:rsidRPr="00DE60BC">
        <w:rPr>
          <w:rFonts w:ascii="微软雅黑" w:hAnsi="微软雅黑" w:hint="eastAsia"/>
        </w:rPr>
        <w:t>5支粉笔</w:t>
      </w:r>
      <w:r w:rsidRPr="00DE60BC">
        <w:rPr>
          <w:rFonts w:ascii="微软雅黑" w:hAnsi="微软雅黑"/>
        </w:rPr>
        <w:t>那里就可以产生这个观念，</w:t>
      </w:r>
      <w:r w:rsidRPr="00DE60BC">
        <w:rPr>
          <w:rFonts w:ascii="微软雅黑" w:hAnsi="微软雅黑" w:hint="eastAsia"/>
        </w:rPr>
        <w:t>粉笔可以被你感知</w:t>
      </w:r>
      <w:r w:rsidR="00095182" w:rsidRPr="00DE60BC">
        <w:rPr>
          <w:rFonts w:ascii="微软雅黑" w:hAnsi="微软雅黑" w:hint="eastAsia"/>
        </w:rPr>
        <w:t>，</w:t>
      </w:r>
      <w:r w:rsidRPr="00DE60BC">
        <w:rPr>
          <w:rFonts w:ascii="微软雅黑" w:hAnsi="微软雅黑"/>
        </w:rPr>
        <w:t>5块石头也可以被你感知，但是你感知不到</w:t>
      </w:r>
      <w:r w:rsidRPr="00DE60BC">
        <w:rPr>
          <w:rFonts w:ascii="微软雅黑" w:hAnsi="微软雅黑" w:hint="eastAsia"/>
        </w:rPr>
        <w:t>5</w:t>
      </w:r>
      <w:r w:rsidRPr="00DE60BC">
        <w:rPr>
          <w:rFonts w:ascii="微软雅黑" w:hAnsi="微软雅黑"/>
        </w:rPr>
        <w:t>这个数是不是？假如我在一张白纸上点了5个黑点，你怎么通过你的眼睛可以看到</w:t>
      </w:r>
      <w:r w:rsidRPr="00DE60BC">
        <w:rPr>
          <w:rFonts w:ascii="微软雅黑" w:hAnsi="微软雅黑" w:hint="eastAsia"/>
        </w:rPr>
        <w:t>5</w:t>
      </w:r>
      <w:r w:rsidRPr="00DE60BC">
        <w:rPr>
          <w:rFonts w:ascii="微软雅黑" w:hAnsi="微软雅黑"/>
        </w:rPr>
        <w:t>呢？你</w:t>
      </w:r>
      <w:r w:rsidRPr="00DE60BC">
        <w:rPr>
          <w:rFonts w:ascii="微软雅黑" w:hAnsi="微软雅黑" w:hint="eastAsia"/>
        </w:rPr>
        <w:t>的</w:t>
      </w:r>
      <w:r w:rsidRPr="00DE60BC">
        <w:rPr>
          <w:rFonts w:ascii="微软雅黑" w:hAnsi="微软雅黑"/>
        </w:rPr>
        <w:t>眼睛</w:t>
      </w:r>
      <w:r w:rsidRPr="00DE60BC">
        <w:rPr>
          <w:rFonts w:ascii="微软雅黑" w:hAnsi="微软雅黑" w:hint="eastAsia"/>
        </w:rPr>
        <w:t>只能</w:t>
      </w:r>
      <w:proofErr w:type="gramStart"/>
      <w:r w:rsidRPr="00DE60BC">
        <w:rPr>
          <w:rFonts w:ascii="微软雅黑" w:hAnsi="微软雅黑" w:hint="eastAsia"/>
        </w:rPr>
        <w:t>依次的</w:t>
      </w:r>
      <w:proofErr w:type="gramEnd"/>
      <w:r w:rsidRPr="00DE60BC">
        <w:rPr>
          <w:rFonts w:ascii="微软雅黑" w:hAnsi="微软雅黑" w:hint="eastAsia"/>
        </w:rPr>
        <w:t>感知</w:t>
      </w:r>
      <w:r w:rsidRPr="00DE60BC">
        <w:rPr>
          <w:rFonts w:ascii="微软雅黑" w:hAnsi="微软雅黑"/>
        </w:rPr>
        <w:t>这一个</w:t>
      </w:r>
      <w:r w:rsidRPr="00DE60BC">
        <w:rPr>
          <w:rFonts w:ascii="微软雅黑" w:hAnsi="微软雅黑" w:hint="eastAsia"/>
        </w:rPr>
        <w:t>一个</w:t>
      </w:r>
      <w:r w:rsidRPr="00DE60BC">
        <w:rPr>
          <w:rFonts w:ascii="微软雅黑" w:hAnsi="微软雅黑"/>
        </w:rPr>
        <w:t>的黑点</w:t>
      </w:r>
      <w:r w:rsidR="00095182" w:rsidRPr="00DE60BC">
        <w:rPr>
          <w:rFonts w:ascii="微软雅黑" w:hAnsi="微软雅黑" w:hint="eastAsia"/>
        </w:rPr>
        <w:t>，</w:t>
      </w:r>
      <w:r w:rsidRPr="00DE60BC">
        <w:rPr>
          <w:rFonts w:ascii="微软雅黑" w:hAnsi="微软雅黑"/>
        </w:rPr>
        <w:t>再怎么感</w:t>
      </w:r>
      <w:r w:rsidRPr="00DE60BC">
        <w:rPr>
          <w:rFonts w:ascii="微软雅黑" w:hAnsi="微软雅黑" w:hint="eastAsia"/>
        </w:rPr>
        <w:t>知</w:t>
      </w:r>
      <w:r w:rsidRPr="00DE60BC">
        <w:rPr>
          <w:rFonts w:ascii="微软雅黑" w:hAnsi="微软雅黑"/>
        </w:rPr>
        <w:t>也感</w:t>
      </w:r>
      <w:r w:rsidRPr="00DE60BC">
        <w:rPr>
          <w:rFonts w:ascii="微软雅黑" w:hAnsi="微软雅黑" w:hint="eastAsia"/>
        </w:rPr>
        <w:t>知</w:t>
      </w:r>
      <w:r w:rsidRPr="00DE60BC">
        <w:rPr>
          <w:rFonts w:ascii="微软雅黑" w:hAnsi="微软雅黑"/>
        </w:rPr>
        <w:t>不出</w:t>
      </w:r>
      <w:r w:rsidRPr="00DE60BC">
        <w:rPr>
          <w:rFonts w:ascii="微软雅黑" w:hAnsi="微软雅黑" w:hint="eastAsia"/>
        </w:rPr>
        <w:t>5</w:t>
      </w:r>
      <w:r w:rsidRPr="00DE60BC">
        <w:rPr>
          <w:rFonts w:ascii="微软雅黑" w:hAnsi="微软雅黑"/>
        </w:rPr>
        <w:t>来</w:t>
      </w:r>
      <w:r w:rsidR="00095182" w:rsidRPr="00DE60BC">
        <w:rPr>
          <w:rFonts w:ascii="微软雅黑" w:hAnsi="微软雅黑" w:hint="eastAsia"/>
        </w:rPr>
        <w:t>。</w:t>
      </w:r>
      <w:r w:rsidRPr="00DE60BC">
        <w:rPr>
          <w:rFonts w:ascii="微软雅黑" w:hAnsi="微软雅黑"/>
        </w:rPr>
        <w:t>那么我们现在</w:t>
      </w:r>
      <w:r w:rsidRPr="00DE60BC">
        <w:rPr>
          <w:rFonts w:ascii="微软雅黑" w:hAnsi="微软雅黑" w:hint="eastAsia"/>
        </w:rPr>
        <w:t>追问</w:t>
      </w:r>
      <w:r w:rsidRPr="00DE60BC">
        <w:rPr>
          <w:rFonts w:ascii="微软雅黑" w:hAnsi="微软雅黑"/>
        </w:rPr>
        <w:t>一个</w:t>
      </w:r>
      <w:proofErr w:type="gramStart"/>
      <w:r w:rsidRPr="00DE60BC">
        <w:rPr>
          <w:rFonts w:ascii="微软雅黑" w:hAnsi="微软雅黑"/>
        </w:rPr>
        <w:t>很基本</w:t>
      </w:r>
      <w:proofErr w:type="gramEnd"/>
      <w:r w:rsidRPr="00DE60BC">
        <w:rPr>
          <w:rFonts w:ascii="微软雅黑" w:hAnsi="微软雅黑"/>
        </w:rPr>
        <w:t>的</w:t>
      </w:r>
      <w:r w:rsidRPr="00DE60BC">
        <w:rPr>
          <w:rFonts w:ascii="微软雅黑" w:hAnsi="微软雅黑" w:hint="eastAsia"/>
        </w:rPr>
        <w:t>哲学问题</w:t>
      </w:r>
      <w:r w:rsidRPr="00DE60BC">
        <w:rPr>
          <w:rFonts w:ascii="微软雅黑" w:hAnsi="微软雅黑"/>
        </w:rPr>
        <w:t>，</w:t>
      </w:r>
      <w:r w:rsidRPr="00DE60BC">
        <w:rPr>
          <w:rFonts w:ascii="微软雅黑" w:hAnsi="微软雅黑" w:hint="eastAsia"/>
        </w:rPr>
        <w:t>数</w:t>
      </w:r>
      <w:r w:rsidRPr="00DE60BC">
        <w:rPr>
          <w:rFonts w:ascii="微软雅黑" w:hAnsi="微软雅黑"/>
        </w:rPr>
        <w:t>的观念的起源</w:t>
      </w:r>
      <w:r w:rsidRPr="00DE60BC">
        <w:rPr>
          <w:rFonts w:ascii="微软雅黑" w:hAnsi="微软雅黑" w:hint="eastAsia"/>
        </w:rPr>
        <w:t>。</w:t>
      </w:r>
      <w:r w:rsidRPr="00DE60BC">
        <w:rPr>
          <w:rFonts w:ascii="微软雅黑" w:hAnsi="微软雅黑"/>
        </w:rPr>
        <w:t>我们能不能把</w:t>
      </w:r>
      <w:r w:rsidRPr="00DE60BC">
        <w:rPr>
          <w:rFonts w:ascii="微软雅黑" w:hAnsi="微软雅黑" w:hint="eastAsia"/>
        </w:rPr>
        <w:t>数看成</w:t>
      </w:r>
      <w:r w:rsidRPr="00DE60BC">
        <w:rPr>
          <w:rFonts w:ascii="微软雅黑" w:hAnsi="微软雅黑"/>
        </w:rPr>
        <w:t>是外部或者事物自身的属性，自身的规定性，这是不是一个值得思考的问题？好，我们来试着做思想实验，我们就来看</w:t>
      </w:r>
      <w:r w:rsidRPr="00DE60BC">
        <w:rPr>
          <w:rFonts w:ascii="微软雅黑" w:hAnsi="微软雅黑" w:hint="eastAsia"/>
        </w:rPr>
        <w:t>这个5</w:t>
      </w:r>
      <w:r w:rsidR="00095182" w:rsidRPr="00DE60BC">
        <w:rPr>
          <w:rFonts w:ascii="微软雅黑" w:hAnsi="微软雅黑" w:hint="eastAsia"/>
        </w:rPr>
        <w:t>、</w:t>
      </w:r>
      <w:r w:rsidRPr="00DE60BC">
        <w:rPr>
          <w:rFonts w:ascii="微软雅黑" w:hAnsi="微软雅黑"/>
        </w:rPr>
        <w:t>这个观念是怎么获得。</w:t>
      </w:r>
    </w:p>
    <w:p w14:paraId="19DF6E29" w14:textId="77777777" w:rsidR="00095182" w:rsidRPr="00DE60BC" w:rsidRDefault="004E4BCF" w:rsidP="00116B2E">
      <w:pPr>
        <w:ind w:firstLine="540"/>
        <w:rPr>
          <w:rFonts w:ascii="微软雅黑" w:hAnsi="微软雅黑"/>
        </w:rPr>
      </w:pPr>
      <w:r w:rsidRPr="00DE60BC">
        <w:rPr>
          <w:rFonts w:ascii="微软雅黑" w:hAnsi="微软雅黑"/>
        </w:rPr>
        <w:t>现在我在一张白纸上，就这样随便的画5个黑点</w:t>
      </w:r>
      <w:r w:rsidRPr="00DE60BC">
        <w:rPr>
          <w:rFonts w:ascii="微软雅黑" w:hAnsi="微软雅黑" w:hint="eastAsia"/>
        </w:rPr>
        <w:t>。</w:t>
      </w:r>
      <w:r w:rsidRPr="00DE60BC">
        <w:rPr>
          <w:rFonts w:ascii="微软雅黑" w:hAnsi="微软雅黑"/>
        </w:rPr>
        <w:t>我们</w:t>
      </w:r>
      <w:r w:rsidRPr="00DE60BC">
        <w:rPr>
          <w:rFonts w:ascii="微软雅黑" w:hAnsi="微软雅黑" w:hint="eastAsia"/>
        </w:rPr>
        <w:t>感知它</w:t>
      </w:r>
      <w:r w:rsidRPr="00DE60BC">
        <w:rPr>
          <w:rFonts w:ascii="微软雅黑" w:hAnsi="微软雅黑"/>
        </w:rPr>
        <w:t>，我们感知的时候，我们的视觉所获得的是那些不规则的5个黑点，眼睛如何再观看下去，时间再积累，时间再长也还是这么回事</w:t>
      </w:r>
      <w:r w:rsidRPr="00DE60BC">
        <w:rPr>
          <w:rFonts w:ascii="微软雅黑" w:hAnsi="微软雅黑" w:hint="eastAsia"/>
        </w:rPr>
        <w:t>情</w:t>
      </w:r>
      <w:r w:rsidRPr="00DE60BC">
        <w:rPr>
          <w:rFonts w:ascii="微软雅黑" w:hAnsi="微软雅黑"/>
        </w:rPr>
        <w:t>。然后我们知道这是5个</w:t>
      </w:r>
      <w:r w:rsidRPr="00DE60BC">
        <w:rPr>
          <w:rFonts w:ascii="微软雅黑" w:hAnsi="微软雅黑" w:hint="eastAsia"/>
        </w:rPr>
        <w:t>黑点</w:t>
      </w:r>
      <w:r w:rsidR="00095182" w:rsidRPr="00DE60BC">
        <w:rPr>
          <w:rFonts w:ascii="微软雅黑" w:hAnsi="微软雅黑" w:hint="eastAsia"/>
        </w:rPr>
        <w:t>，</w:t>
      </w:r>
      <w:r w:rsidRPr="00DE60BC">
        <w:rPr>
          <w:rFonts w:ascii="微软雅黑" w:hAnsi="微软雅黑"/>
        </w:rPr>
        <w:t>我们怎么会知道它是5个黑点</w:t>
      </w:r>
      <w:r w:rsidRPr="00DE60BC">
        <w:rPr>
          <w:rFonts w:ascii="微软雅黑" w:hAnsi="微软雅黑" w:hint="eastAsia"/>
        </w:rPr>
        <w:t>的</w:t>
      </w:r>
      <w:r w:rsidRPr="00DE60BC">
        <w:rPr>
          <w:rFonts w:ascii="微软雅黑" w:hAnsi="微软雅黑"/>
        </w:rPr>
        <w:t>？</w:t>
      </w:r>
    </w:p>
    <w:p w14:paraId="4FBA0F3D" w14:textId="48AFFDD0" w:rsidR="004E4BCF" w:rsidRPr="00DE60BC" w:rsidRDefault="004E4BCF" w:rsidP="00116B2E">
      <w:pPr>
        <w:ind w:firstLine="540"/>
        <w:rPr>
          <w:rFonts w:ascii="微软雅黑" w:hAnsi="微软雅黑"/>
        </w:rPr>
      </w:pPr>
      <w:r w:rsidRPr="00DE60BC">
        <w:rPr>
          <w:rFonts w:ascii="微软雅黑" w:hAnsi="微软雅黑"/>
        </w:rPr>
        <w:t>第一，</w:t>
      </w:r>
      <w:r w:rsidR="00095182" w:rsidRPr="00DE60BC">
        <w:rPr>
          <w:rFonts w:ascii="微软雅黑" w:hAnsi="微软雅黑" w:hint="eastAsia"/>
        </w:rPr>
        <w:t>它</w:t>
      </w:r>
      <w:r w:rsidRPr="00DE60BC">
        <w:rPr>
          <w:rFonts w:ascii="微软雅黑" w:hAnsi="微软雅黑"/>
        </w:rPr>
        <w:t>有一个要求，</w:t>
      </w:r>
      <w:r w:rsidRPr="00DE60BC">
        <w:rPr>
          <w:rFonts w:ascii="微软雅黑" w:hAnsi="微软雅黑" w:hint="eastAsia"/>
        </w:rPr>
        <w:t>就</w:t>
      </w:r>
      <w:r w:rsidRPr="00DE60BC">
        <w:rPr>
          <w:rFonts w:ascii="微软雅黑" w:hAnsi="微软雅黑"/>
        </w:rPr>
        <w:t>把</w:t>
      </w:r>
      <w:r w:rsidRPr="00DE60BC">
        <w:rPr>
          <w:rFonts w:ascii="微软雅黑" w:hAnsi="微软雅黑" w:hint="eastAsia"/>
        </w:rPr>
        <w:t>这个</w:t>
      </w:r>
      <w:r w:rsidRPr="00DE60BC">
        <w:rPr>
          <w:rFonts w:ascii="微软雅黑" w:hAnsi="微软雅黑"/>
        </w:rPr>
        <w:t>黑点</w:t>
      </w:r>
      <w:r w:rsidRPr="00DE60BC">
        <w:rPr>
          <w:rFonts w:ascii="微软雅黑" w:hAnsi="微软雅黑" w:hint="eastAsia"/>
        </w:rPr>
        <w:t>啊</w:t>
      </w:r>
      <w:r w:rsidR="00095182" w:rsidRPr="00DE60BC">
        <w:rPr>
          <w:rFonts w:ascii="微软雅黑" w:hAnsi="微软雅黑" w:hint="eastAsia"/>
        </w:rPr>
        <w:t>、</w:t>
      </w:r>
      <w:r w:rsidRPr="00DE60BC">
        <w:rPr>
          <w:rFonts w:ascii="微软雅黑" w:hAnsi="微软雅黑"/>
        </w:rPr>
        <w:t>5个分散的</w:t>
      </w:r>
      <w:r w:rsidR="00095182" w:rsidRPr="00DE60BC">
        <w:rPr>
          <w:rFonts w:ascii="微软雅黑" w:hAnsi="微软雅黑" w:hint="eastAsia"/>
        </w:rPr>
        <w:t>、</w:t>
      </w:r>
      <w:r w:rsidRPr="00DE60BC">
        <w:rPr>
          <w:rFonts w:ascii="微软雅黑" w:hAnsi="微软雅黑"/>
        </w:rPr>
        <w:t>被</w:t>
      </w:r>
      <w:r w:rsidRPr="00DE60BC">
        <w:rPr>
          <w:rFonts w:ascii="微软雅黑" w:hAnsi="微软雅黑" w:hint="eastAsia"/>
        </w:rPr>
        <w:t>知觉</w:t>
      </w:r>
      <w:r w:rsidRPr="00DE60BC">
        <w:rPr>
          <w:rFonts w:ascii="微软雅黑" w:hAnsi="微软雅黑"/>
        </w:rPr>
        <w:t>的5个被分散的对象看成一个整体，把握</w:t>
      </w:r>
      <w:r w:rsidRPr="00DE60BC">
        <w:rPr>
          <w:rFonts w:ascii="微软雅黑" w:hAnsi="微软雅黑" w:hint="eastAsia"/>
        </w:rPr>
        <w:t>为</w:t>
      </w:r>
      <w:r w:rsidRPr="00DE60BC">
        <w:rPr>
          <w:rFonts w:ascii="微软雅黑" w:hAnsi="微软雅黑"/>
        </w:rPr>
        <w:t>一个整体</w:t>
      </w:r>
      <w:r w:rsidR="00095182" w:rsidRPr="00DE60BC">
        <w:rPr>
          <w:rFonts w:ascii="微软雅黑" w:hAnsi="微软雅黑" w:hint="eastAsia"/>
        </w:rPr>
        <w:t>。</w:t>
      </w:r>
      <w:r w:rsidRPr="00DE60BC">
        <w:rPr>
          <w:rFonts w:ascii="微软雅黑" w:hAnsi="微软雅黑"/>
        </w:rPr>
        <w:t>这样一个前提下，你认为它们是一个整体，你要把</w:t>
      </w:r>
      <w:r w:rsidRPr="00DE60BC">
        <w:rPr>
          <w:rFonts w:ascii="微软雅黑" w:hAnsi="微软雅黑" w:hint="eastAsia"/>
        </w:rPr>
        <w:t>杂多综合为</w:t>
      </w:r>
      <w:r w:rsidR="00095182" w:rsidRPr="00DE60BC">
        <w:rPr>
          <w:rFonts w:ascii="微软雅黑" w:hAnsi="微软雅黑" w:hint="eastAsia"/>
        </w:rPr>
        <w:t>一</w:t>
      </w:r>
      <w:r w:rsidRPr="00DE60BC">
        <w:rPr>
          <w:rFonts w:ascii="微软雅黑" w:hAnsi="微软雅黑"/>
        </w:rPr>
        <w:t>，</w:t>
      </w:r>
      <w:r w:rsidRPr="00DE60BC">
        <w:rPr>
          <w:rFonts w:ascii="微软雅黑" w:hAnsi="微软雅黑" w:hint="eastAsia"/>
        </w:rPr>
        <w:t>所以数的</w:t>
      </w:r>
      <w:r w:rsidRPr="00DE60BC">
        <w:rPr>
          <w:rFonts w:ascii="微软雅黑" w:hAnsi="微软雅黑"/>
        </w:rPr>
        <w:t>单位就是</w:t>
      </w:r>
      <w:r w:rsidR="00095182" w:rsidRPr="00DE60BC">
        <w:rPr>
          <w:rFonts w:ascii="微软雅黑" w:hAnsi="微软雅黑" w:hint="eastAsia"/>
        </w:rPr>
        <w:t>1</w:t>
      </w:r>
      <w:r w:rsidRPr="00DE60BC">
        <w:rPr>
          <w:rFonts w:ascii="微软雅黑" w:hAnsi="微软雅黑"/>
        </w:rPr>
        <w:t>，这是毫无疑问的。你如果说这里面没什么5和6的问题</w:t>
      </w:r>
      <w:r w:rsidR="00095182" w:rsidRPr="00DE60BC">
        <w:rPr>
          <w:rFonts w:ascii="微软雅黑" w:hAnsi="微软雅黑" w:hint="eastAsia"/>
        </w:rPr>
        <w:t>，</w:t>
      </w:r>
      <w:r w:rsidRPr="00DE60BC">
        <w:rPr>
          <w:rFonts w:ascii="微软雅黑" w:hAnsi="微软雅黑"/>
        </w:rPr>
        <w:t>这就是不同的东西，杂多的</w:t>
      </w:r>
      <w:r w:rsidRPr="00DE60BC">
        <w:rPr>
          <w:rFonts w:ascii="微软雅黑" w:hAnsi="微软雅黑" w:hint="eastAsia"/>
        </w:rPr>
        <w:t>，</w:t>
      </w:r>
      <w:r w:rsidRPr="00DE60BC">
        <w:rPr>
          <w:rFonts w:ascii="微软雅黑" w:hAnsi="微软雅黑"/>
        </w:rPr>
        <w:t>被感觉到的对象，那么你当然不会有</w:t>
      </w:r>
      <w:r w:rsidRPr="00DE60BC">
        <w:rPr>
          <w:rFonts w:ascii="微软雅黑" w:hAnsi="微软雅黑" w:hint="eastAsia"/>
        </w:rPr>
        <w:t>5</w:t>
      </w:r>
      <w:r w:rsidRPr="00DE60BC">
        <w:rPr>
          <w:rFonts w:ascii="微软雅黑" w:hAnsi="微软雅黑"/>
        </w:rPr>
        <w:t>这个想法。五就是把它看成是一个整体，这是第一个前提</w:t>
      </w:r>
      <w:r w:rsidR="00095182" w:rsidRPr="00DE60BC">
        <w:rPr>
          <w:rFonts w:ascii="微软雅黑" w:hAnsi="微软雅黑" w:hint="eastAsia"/>
        </w:rPr>
        <w:t>。</w:t>
      </w:r>
    </w:p>
    <w:p w14:paraId="2FE76F94" w14:textId="0079E889" w:rsidR="004E4BCF" w:rsidRPr="00DE60BC" w:rsidRDefault="004E4BCF" w:rsidP="00116B2E">
      <w:pPr>
        <w:ind w:firstLine="540"/>
        <w:rPr>
          <w:rFonts w:ascii="微软雅黑" w:hAnsi="微软雅黑"/>
        </w:rPr>
      </w:pPr>
      <w:r w:rsidRPr="00DE60BC">
        <w:rPr>
          <w:rFonts w:ascii="微软雅黑" w:hAnsi="微软雅黑"/>
        </w:rPr>
        <w:lastRenderedPageBreak/>
        <w:t>第二个前提，看一下整体的东西现在为什么被表达为</w:t>
      </w:r>
      <w:r w:rsidR="00095182" w:rsidRPr="00DE60BC">
        <w:rPr>
          <w:rFonts w:ascii="微软雅黑" w:hAnsi="微软雅黑" w:hint="eastAsia"/>
        </w:rPr>
        <w:t>5</w:t>
      </w:r>
      <w:r w:rsidRPr="00DE60BC">
        <w:rPr>
          <w:rFonts w:ascii="微软雅黑" w:hAnsi="微软雅黑" w:hint="eastAsia"/>
        </w:rPr>
        <w:t>？那么</w:t>
      </w:r>
      <w:r w:rsidR="00095182" w:rsidRPr="00DE60BC">
        <w:rPr>
          <w:rFonts w:ascii="微软雅黑" w:hAnsi="微软雅黑" w:hint="eastAsia"/>
        </w:rPr>
        <w:t>5</w:t>
      </w:r>
      <w:r w:rsidRPr="00DE60BC">
        <w:rPr>
          <w:rFonts w:ascii="微软雅黑" w:hAnsi="微软雅黑" w:hint="eastAsia"/>
        </w:rPr>
        <w:t>做</w:t>
      </w:r>
      <w:r w:rsidR="00095182" w:rsidRPr="00DE60BC">
        <w:rPr>
          <w:rFonts w:ascii="微软雅黑" w:hAnsi="微软雅黑" w:hint="eastAsia"/>
        </w:rPr>
        <w:t>1</w:t>
      </w:r>
      <w:r w:rsidRPr="00DE60BC">
        <w:rPr>
          <w:rFonts w:ascii="微软雅黑" w:hAnsi="微软雅黑" w:hint="eastAsia"/>
        </w:rPr>
        <w:t>，以</w:t>
      </w:r>
      <w:r w:rsidR="00095182" w:rsidRPr="00DE60BC">
        <w:rPr>
          <w:rFonts w:ascii="微软雅黑" w:hAnsi="微软雅黑" w:hint="eastAsia"/>
        </w:rPr>
        <w:t>1</w:t>
      </w:r>
      <w:r w:rsidRPr="00DE60BC">
        <w:rPr>
          <w:rFonts w:ascii="微软雅黑" w:hAnsi="微软雅黑" w:hint="eastAsia"/>
        </w:rPr>
        <w:t>做基础。又一个</w:t>
      </w:r>
      <w:r w:rsidR="00095182" w:rsidRPr="00DE60BC">
        <w:rPr>
          <w:rFonts w:ascii="微软雅黑" w:hAnsi="微软雅黑" w:hint="eastAsia"/>
        </w:rPr>
        <w:t>1</w:t>
      </w:r>
      <w:r w:rsidRPr="00DE60BC">
        <w:rPr>
          <w:rFonts w:ascii="微软雅黑" w:hAnsi="微软雅黑" w:hint="eastAsia"/>
        </w:rPr>
        <w:t>，又一个</w:t>
      </w:r>
      <w:r w:rsidR="00095182" w:rsidRPr="00DE60BC">
        <w:rPr>
          <w:rFonts w:ascii="微软雅黑" w:hAnsi="微软雅黑" w:hint="eastAsia"/>
        </w:rPr>
        <w:t>1</w:t>
      </w:r>
      <w:r w:rsidRPr="00DE60BC">
        <w:rPr>
          <w:rFonts w:ascii="微软雅黑" w:hAnsi="微软雅黑" w:hint="eastAsia"/>
        </w:rPr>
        <w:t>，又一个</w:t>
      </w:r>
      <w:r w:rsidR="00095182" w:rsidRPr="00DE60BC">
        <w:rPr>
          <w:rFonts w:ascii="微软雅黑" w:hAnsi="微软雅黑" w:hint="eastAsia"/>
        </w:rPr>
        <w:t>1</w:t>
      </w:r>
      <w:r w:rsidRPr="00DE60BC">
        <w:rPr>
          <w:rFonts w:ascii="微软雅黑" w:hAnsi="微软雅黑" w:hint="eastAsia"/>
        </w:rPr>
        <w:t>，然后</w:t>
      </w:r>
      <w:r w:rsidR="00095182" w:rsidRPr="00DE60BC">
        <w:rPr>
          <w:rFonts w:ascii="微软雅黑" w:hAnsi="微软雅黑" w:hint="eastAsia"/>
        </w:rPr>
        <w:t>5</w:t>
      </w:r>
      <w:r w:rsidRPr="00DE60BC">
        <w:rPr>
          <w:rFonts w:ascii="微软雅黑" w:hAnsi="微软雅黑" w:hint="eastAsia"/>
        </w:rPr>
        <w:t>次，</w:t>
      </w:r>
      <w:r w:rsidR="00095182" w:rsidRPr="00DE60BC">
        <w:rPr>
          <w:rFonts w:ascii="微软雅黑" w:hAnsi="微软雅黑" w:hint="eastAsia"/>
        </w:rPr>
        <w:t>5</w:t>
      </w:r>
      <w:r w:rsidRPr="00DE60BC">
        <w:rPr>
          <w:rFonts w:ascii="微软雅黑" w:hAnsi="微软雅黑" w:hint="eastAsia"/>
        </w:rPr>
        <w:t>次对吗？</w:t>
      </w:r>
      <w:r w:rsidRPr="00DE60BC">
        <w:rPr>
          <w:rFonts w:ascii="微软雅黑" w:hAnsi="微软雅黑"/>
        </w:rPr>
        <w:t>请问你怎么会出现</w:t>
      </w:r>
      <w:r w:rsidR="00095182" w:rsidRPr="00DE60BC">
        <w:rPr>
          <w:rFonts w:ascii="微软雅黑" w:hAnsi="微软雅黑" w:hint="eastAsia"/>
        </w:rPr>
        <w:t>5</w:t>
      </w:r>
      <w:r w:rsidRPr="00DE60BC">
        <w:rPr>
          <w:rFonts w:ascii="微软雅黑" w:hAnsi="微软雅黑" w:hint="eastAsia"/>
        </w:rPr>
        <w:t>次</w:t>
      </w:r>
      <w:r w:rsidRPr="00DE60BC">
        <w:rPr>
          <w:rFonts w:ascii="微软雅黑" w:hAnsi="微软雅黑"/>
        </w:rPr>
        <w:t>这样一个想法？</w:t>
      </w:r>
    </w:p>
    <w:p w14:paraId="7B50A619" w14:textId="77777777" w:rsidR="00095182" w:rsidRPr="00DE60BC" w:rsidRDefault="004E4BCF" w:rsidP="00116B2E">
      <w:pPr>
        <w:ind w:firstLine="540"/>
        <w:rPr>
          <w:rFonts w:ascii="微软雅黑" w:hAnsi="微软雅黑"/>
        </w:rPr>
      </w:pPr>
      <w:r w:rsidRPr="00DE60BC">
        <w:rPr>
          <w:rFonts w:ascii="微软雅黑" w:hAnsi="微软雅黑"/>
        </w:rPr>
        <w:t>我们来考察我们感知</w:t>
      </w:r>
      <w:r w:rsidRPr="00DE60BC">
        <w:rPr>
          <w:rFonts w:ascii="微软雅黑" w:hAnsi="微软雅黑" w:hint="eastAsia"/>
        </w:rPr>
        <w:t>五</w:t>
      </w:r>
      <w:r w:rsidRPr="00DE60BC">
        <w:rPr>
          <w:rFonts w:ascii="微软雅黑" w:hAnsi="微软雅黑"/>
        </w:rPr>
        <w:t>个黑点的过程，我们不得不先后</w:t>
      </w:r>
      <w:r w:rsidRPr="00DE60BC">
        <w:rPr>
          <w:rFonts w:ascii="微软雅黑" w:hAnsi="微软雅黑" w:hint="eastAsia"/>
        </w:rPr>
        <w:t>感知它</w:t>
      </w:r>
      <w:r w:rsidR="00095182" w:rsidRPr="00DE60BC">
        <w:rPr>
          <w:rFonts w:ascii="微软雅黑" w:hAnsi="微软雅黑" w:hint="eastAsia"/>
        </w:rPr>
        <w:t>。</w:t>
      </w:r>
      <w:r w:rsidRPr="00DE60BC">
        <w:rPr>
          <w:rFonts w:ascii="微软雅黑" w:hAnsi="微软雅黑"/>
        </w:rPr>
        <w:t>我假定</w:t>
      </w:r>
      <w:r w:rsidRPr="00DE60BC">
        <w:rPr>
          <w:rFonts w:ascii="微软雅黑" w:hAnsi="微软雅黑" w:hint="eastAsia"/>
        </w:rPr>
        <w:t>先感知这个</w:t>
      </w:r>
      <w:r w:rsidRPr="00DE60BC">
        <w:rPr>
          <w:rFonts w:ascii="微软雅黑" w:hAnsi="微软雅黑"/>
        </w:rPr>
        <w:t>黑点，然后再</w:t>
      </w:r>
      <w:r w:rsidRPr="00DE60BC">
        <w:rPr>
          <w:rFonts w:ascii="微软雅黑" w:hAnsi="微软雅黑" w:hint="eastAsia"/>
        </w:rPr>
        <w:t>感知进</w:t>
      </w:r>
      <w:r w:rsidRPr="00DE60BC">
        <w:rPr>
          <w:rFonts w:ascii="微软雅黑" w:hAnsi="微软雅黑"/>
        </w:rPr>
        <w:t>入下面一个黑点，</w:t>
      </w:r>
      <w:r w:rsidRPr="00DE60BC">
        <w:rPr>
          <w:rFonts w:ascii="微软雅黑" w:hAnsi="微软雅黑" w:hint="eastAsia"/>
        </w:rPr>
        <w:t>再</w:t>
      </w:r>
      <w:r w:rsidRPr="00DE60BC">
        <w:rPr>
          <w:rFonts w:ascii="微软雅黑" w:hAnsi="微软雅黑"/>
        </w:rPr>
        <w:t>感知</w:t>
      </w:r>
      <w:r w:rsidRPr="00DE60BC">
        <w:rPr>
          <w:rFonts w:ascii="微软雅黑" w:hAnsi="微软雅黑" w:hint="eastAsia"/>
        </w:rPr>
        <w:t>这个黑点，再</w:t>
      </w:r>
      <w:r w:rsidRPr="00DE60BC">
        <w:rPr>
          <w:rFonts w:ascii="微软雅黑" w:hAnsi="微软雅黑"/>
        </w:rPr>
        <w:t>感知</w:t>
      </w:r>
      <w:r w:rsidRPr="00DE60BC">
        <w:rPr>
          <w:rFonts w:ascii="微软雅黑" w:hAnsi="微软雅黑" w:hint="eastAsia"/>
        </w:rPr>
        <w:t>这个黑点，</w:t>
      </w:r>
      <w:r w:rsidRPr="00DE60BC">
        <w:rPr>
          <w:rFonts w:ascii="微软雅黑" w:hAnsi="微软雅黑"/>
        </w:rPr>
        <w:t>最后感</w:t>
      </w:r>
      <w:r w:rsidRPr="00DE60BC">
        <w:rPr>
          <w:rFonts w:ascii="微软雅黑" w:hAnsi="微软雅黑" w:hint="eastAsia"/>
        </w:rPr>
        <w:t>知</w:t>
      </w:r>
      <w:r w:rsidRPr="00DE60BC">
        <w:rPr>
          <w:rFonts w:ascii="微软雅黑" w:hAnsi="微软雅黑"/>
        </w:rPr>
        <w:t>这个</w:t>
      </w:r>
      <w:r w:rsidRPr="00DE60BC">
        <w:rPr>
          <w:rFonts w:ascii="微软雅黑" w:hAnsi="微软雅黑" w:hint="eastAsia"/>
        </w:rPr>
        <w:t>黑点，</w:t>
      </w:r>
      <w:r w:rsidRPr="00DE60BC">
        <w:rPr>
          <w:rFonts w:ascii="微软雅黑" w:hAnsi="微软雅黑"/>
        </w:rPr>
        <w:t>完了，没什么东西，如果再</w:t>
      </w:r>
      <w:r w:rsidRPr="00DE60BC">
        <w:rPr>
          <w:rFonts w:ascii="微软雅黑" w:hAnsi="微软雅黑" w:hint="eastAsia"/>
        </w:rPr>
        <w:t>感知</w:t>
      </w:r>
      <w:r w:rsidR="00095182" w:rsidRPr="00DE60BC">
        <w:rPr>
          <w:rFonts w:ascii="微软雅黑" w:hAnsi="微软雅黑" w:hint="eastAsia"/>
        </w:rPr>
        <w:t>是</w:t>
      </w:r>
      <w:r w:rsidRPr="00DE60BC">
        <w:rPr>
          <w:rFonts w:ascii="微软雅黑" w:hAnsi="微软雅黑"/>
        </w:rPr>
        <w:t>重复了，又回到前面去了，所以我感觉到第5个黑</w:t>
      </w:r>
      <w:r w:rsidRPr="00DE60BC">
        <w:rPr>
          <w:rFonts w:ascii="微软雅黑" w:hAnsi="微软雅黑" w:hint="eastAsia"/>
        </w:rPr>
        <w:t>点</w:t>
      </w:r>
      <w:r w:rsidRPr="00DE60BC">
        <w:rPr>
          <w:rFonts w:ascii="微软雅黑" w:hAnsi="微软雅黑"/>
        </w:rPr>
        <w:t>的时候，这个过程结束了</w:t>
      </w:r>
      <w:r w:rsidR="00095182" w:rsidRPr="00DE60BC">
        <w:rPr>
          <w:rFonts w:ascii="微软雅黑" w:hAnsi="微软雅黑" w:hint="eastAsia"/>
        </w:rPr>
        <w:t>。</w:t>
      </w:r>
    </w:p>
    <w:p w14:paraId="22B6BE31" w14:textId="049CC057" w:rsidR="009E5B8F" w:rsidRPr="00DE60BC" w:rsidRDefault="004E4BCF" w:rsidP="00116B2E">
      <w:pPr>
        <w:ind w:firstLine="540"/>
        <w:rPr>
          <w:rFonts w:ascii="微软雅黑" w:hAnsi="微软雅黑"/>
        </w:rPr>
      </w:pPr>
      <w:r w:rsidRPr="00DE60BC">
        <w:rPr>
          <w:rFonts w:ascii="微软雅黑" w:hAnsi="微软雅黑"/>
        </w:rPr>
        <w:t>好，现在我理解这是一个过程，</w:t>
      </w:r>
      <w:r w:rsidRPr="00DE60BC">
        <w:rPr>
          <w:rFonts w:ascii="微软雅黑" w:hAnsi="微软雅黑" w:hint="eastAsia"/>
        </w:rPr>
        <w:t>有开</w:t>
      </w:r>
      <w:r w:rsidR="00095182" w:rsidRPr="00DE60BC">
        <w:rPr>
          <w:rFonts w:ascii="微软雅黑" w:hAnsi="微软雅黑" w:hint="eastAsia"/>
        </w:rPr>
        <w:t>头</w:t>
      </w:r>
      <w:r w:rsidRPr="00DE60BC">
        <w:rPr>
          <w:rFonts w:ascii="微软雅黑" w:hAnsi="微软雅黑" w:hint="eastAsia"/>
        </w:rPr>
        <w:t>有结束</w:t>
      </w:r>
      <w:r w:rsidRPr="00DE60BC">
        <w:rPr>
          <w:rFonts w:ascii="微软雅黑" w:hAnsi="微软雅黑"/>
        </w:rPr>
        <w:t>，我把这个过程看成是一个整体来把握了，这种可能性</w:t>
      </w:r>
      <w:r w:rsidRPr="00DE60BC">
        <w:rPr>
          <w:rFonts w:ascii="微软雅黑" w:hAnsi="微软雅黑" w:hint="eastAsia"/>
        </w:rPr>
        <w:t>建立</w:t>
      </w:r>
      <w:r w:rsidRPr="00DE60BC">
        <w:rPr>
          <w:rFonts w:ascii="微软雅黑" w:hAnsi="微软雅黑"/>
        </w:rPr>
        <w:t>在哪里？所以说实际上我们在感知外物的时候，我们还有一个</w:t>
      </w:r>
      <w:r w:rsidR="009E5B8F" w:rsidRPr="00DE60BC">
        <w:rPr>
          <w:rFonts w:ascii="微软雅黑" w:hAnsi="微软雅黑" w:hint="eastAsia"/>
        </w:rPr>
        <w:t>“内感知”</w:t>
      </w:r>
      <w:r w:rsidRPr="00DE60BC">
        <w:rPr>
          <w:rFonts w:ascii="微软雅黑" w:hAnsi="微软雅黑"/>
        </w:rPr>
        <w:t>，</w:t>
      </w:r>
      <w:r w:rsidRPr="00DE60BC">
        <w:rPr>
          <w:rFonts w:ascii="微软雅黑" w:hAnsi="微软雅黑" w:hint="eastAsia"/>
        </w:rPr>
        <w:t>就是</w:t>
      </w:r>
      <w:r w:rsidRPr="00DE60BC">
        <w:rPr>
          <w:rFonts w:ascii="微软雅黑" w:hAnsi="微软雅黑"/>
        </w:rPr>
        <w:t>领会到我们感知活动本身</w:t>
      </w:r>
      <w:r w:rsidRPr="00DE60BC">
        <w:rPr>
          <w:rFonts w:ascii="微软雅黑" w:hAnsi="微软雅黑" w:hint="eastAsia"/>
        </w:rPr>
        <w:t>的这个</w:t>
      </w:r>
      <w:r w:rsidRPr="00DE60BC">
        <w:rPr>
          <w:rFonts w:ascii="微软雅黑" w:hAnsi="微软雅黑"/>
        </w:rPr>
        <w:t>领会，明白这个意思吧？我们感知外物的时候，我们不只是接受着外部事物的世界，我们还体会到</w:t>
      </w:r>
      <w:r w:rsidRPr="00DE60BC">
        <w:rPr>
          <w:rFonts w:ascii="微软雅黑" w:hAnsi="微软雅黑" w:hint="eastAsia"/>
        </w:rPr>
        <w:t>来自</w:t>
      </w:r>
      <w:r w:rsidRPr="00DE60BC">
        <w:rPr>
          <w:rFonts w:ascii="微软雅黑" w:hAnsi="微软雅黑"/>
        </w:rPr>
        <w:t>接受世界这个过程本身这种感觉，用康德哲学的术语表达叫</w:t>
      </w:r>
      <w:r w:rsidR="009E5B8F" w:rsidRPr="00DE60BC">
        <w:rPr>
          <w:rFonts w:ascii="微软雅黑" w:hAnsi="微软雅黑" w:hint="eastAsia"/>
        </w:rPr>
        <w:t>“内感知”。“内感知”</w:t>
      </w:r>
      <w:r w:rsidRPr="00DE60BC">
        <w:rPr>
          <w:rFonts w:ascii="微软雅黑" w:hAnsi="微软雅黑"/>
        </w:rPr>
        <w:t>是什么东西呢？</w:t>
      </w:r>
      <w:r w:rsidR="009E5B8F" w:rsidRPr="00DE60BC">
        <w:rPr>
          <w:rFonts w:ascii="微软雅黑" w:hAnsi="微软雅黑" w:hint="eastAsia"/>
        </w:rPr>
        <w:t>“</w:t>
      </w:r>
      <w:r w:rsidRPr="00DE60BC">
        <w:rPr>
          <w:rFonts w:ascii="微软雅黑" w:hAnsi="微软雅黑"/>
        </w:rPr>
        <w:t>内感知</w:t>
      </w:r>
      <w:r w:rsidR="009E5B8F" w:rsidRPr="00DE60BC">
        <w:rPr>
          <w:rFonts w:ascii="微软雅黑" w:hAnsi="微软雅黑" w:hint="eastAsia"/>
        </w:rPr>
        <w:t>”</w:t>
      </w:r>
      <w:r w:rsidRPr="00DE60BC">
        <w:rPr>
          <w:rFonts w:ascii="微软雅黑" w:hAnsi="微软雅黑" w:hint="eastAsia"/>
        </w:rPr>
        <w:t>感知</w:t>
      </w:r>
      <w:r w:rsidRPr="00DE60BC">
        <w:rPr>
          <w:rFonts w:ascii="微软雅黑" w:hAnsi="微软雅黑"/>
        </w:rPr>
        <w:t>什么？时间。</w:t>
      </w:r>
    </w:p>
    <w:p w14:paraId="70BF69F3" w14:textId="4BCFEEB2" w:rsidR="004E4BCF" w:rsidRPr="00DE60BC" w:rsidRDefault="004E4BCF" w:rsidP="00116B2E">
      <w:pPr>
        <w:ind w:firstLine="540"/>
        <w:rPr>
          <w:rFonts w:ascii="微软雅黑" w:hAnsi="微软雅黑"/>
        </w:rPr>
      </w:pPr>
      <w:r w:rsidRPr="00DE60BC">
        <w:rPr>
          <w:rFonts w:ascii="微软雅黑" w:hAnsi="微软雅黑"/>
        </w:rPr>
        <w:t>你把这杂</w:t>
      </w:r>
      <w:r w:rsidRPr="00DE60BC">
        <w:rPr>
          <w:rFonts w:ascii="微软雅黑" w:hAnsi="微软雅黑" w:hint="eastAsia"/>
        </w:rPr>
        <w:t>多</w:t>
      </w:r>
      <w:r w:rsidRPr="00DE60BC">
        <w:rPr>
          <w:rFonts w:ascii="微软雅黑" w:hAnsi="微软雅黑"/>
        </w:rPr>
        <w:t>的</w:t>
      </w:r>
      <w:r w:rsidRPr="00DE60BC">
        <w:rPr>
          <w:rFonts w:ascii="微软雅黑" w:hAnsi="微软雅黑" w:hint="eastAsia"/>
        </w:rPr>
        <w:t>知觉</w:t>
      </w:r>
      <w:r w:rsidRPr="00DE60BC">
        <w:rPr>
          <w:rFonts w:ascii="微软雅黑" w:hAnsi="微软雅黑"/>
        </w:rPr>
        <w:t>对象综合为一个单元</w:t>
      </w:r>
      <w:r w:rsidR="009E5B8F" w:rsidRPr="00DE60BC">
        <w:rPr>
          <w:rFonts w:ascii="微软雅黑" w:hAnsi="微软雅黑" w:hint="eastAsia"/>
        </w:rPr>
        <w:t>、</w:t>
      </w:r>
      <w:r w:rsidRPr="00DE60BC">
        <w:rPr>
          <w:rFonts w:ascii="微软雅黑" w:hAnsi="微软雅黑"/>
        </w:rPr>
        <w:t>一个</w:t>
      </w:r>
      <w:r w:rsidRPr="00DE60BC">
        <w:rPr>
          <w:rFonts w:ascii="微软雅黑" w:hAnsi="微软雅黑" w:hint="eastAsia"/>
        </w:rPr>
        <w:t>集</w:t>
      </w:r>
      <w:r w:rsidRPr="00DE60BC">
        <w:rPr>
          <w:rFonts w:ascii="微软雅黑" w:hAnsi="微软雅黑"/>
        </w:rPr>
        <w:t>合</w:t>
      </w:r>
      <w:r w:rsidR="009E5B8F" w:rsidRPr="00DE60BC">
        <w:rPr>
          <w:rFonts w:ascii="微软雅黑" w:hAnsi="微软雅黑" w:hint="eastAsia"/>
        </w:rPr>
        <w:t>——</w:t>
      </w:r>
      <w:r w:rsidRPr="00DE60BC">
        <w:rPr>
          <w:rFonts w:ascii="微软雅黑" w:hAnsi="微软雅黑"/>
        </w:rPr>
        <w:t>我们数学的关系一个</w:t>
      </w:r>
      <w:r w:rsidRPr="00DE60BC">
        <w:rPr>
          <w:rFonts w:ascii="微软雅黑" w:hAnsi="微软雅黑" w:hint="eastAsia"/>
        </w:rPr>
        <w:t>集</w:t>
      </w:r>
      <w:r w:rsidRPr="00DE60BC">
        <w:rPr>
          <w:rFonts w:ascii="微软雅黑" w:hAnsi="微软雅黑"/>
        </w:rPr>
        <w:t>合，这种综合为一个单元，比如说把它叫成5，就把它综合为一个单元了，1个</w:t>
      </w:r>
      <w:r w:rsidRPr="00DE60BC">
        <w:rPr>
          <w:rFonts w:ascii="微软雅黑" w:hAnsi="微软雅黑" w:hint="eastAsia"/>
        </w:rPr>
        <w:t>集</w:t>
      </w:r>
      <w:r w:rsidRPr="00DE60BC">
        <w:rPr>
          <w:rFonts w:ascii="微软雅黑" w:hAnsi="微软雅黑"/>
        </w:rPr>
        <w:t>合了，5个就意味着说完成一次综合</w:t>
      </w:r>
      <w:r w:rsidR="009E5B8F" w:rsidRPr="00DE60BC">
        <w:rPr>
          <w:rFonts w:ascii="微软雅黑" w:hAnsi="微软雅黑" w:hint="eastAsia"/>
        </w:rPr>
        <w:t>。</w:t>
      </w:r>
      <w:r w:rsidRPr="00DE60BC">
        <w:rPr>
          <w:rFonts w:ascii="微软雅黑" w:hAnsi="微软雅黑"/>
        </w:rPr>
        <w:t>试问把杂</w:t>
      </w:r>
      <w:r w:rsidRPr="00DE60BC">
        <w:rPr>
          <w:rFonts w:ascii="微软雅黑" w:hAnsi="微软雅黑" w:hint="eastAsia"/>
        </w:rPr>
        <w:t>多</w:t>
      </w:r>
      <w:r w:rsidRPr="00DE60BC">
        <w:rPr>
          <w:rFonts w:ascii="微软雅黑" w:hAnsi="微软雅黑"/>
        </w:rPr>
        <w:t>的</w:t>
      </w:r>
      <w:r w:rsidRPr="00DE60BC">
        <w:rPr>
          <w:rFonts w:ascii="微软雅黑" w:hAnsi="微软雅黑" w:hint="eastAsia"/>
        </w:rPr>
        <w:t>知觉</w:t>
      </w:r>
      <w:r w:rsidRPr="00DE60BC">
        <w:rPr>
          <w:rFonts w:ascii="微软雅黑" w:hAnsi="微软雅黑"/>
        </w:rPr>
        <w:t>综合为一个过程，一个单元，这一点依靠什么？依靠的不是我们眼睛的感知外部的力量，依靠的是我们的心，去体会</w:t>
      </w:r>
      <w:r w:rsidRPr="00DE60BC">
        <w:rPr>
          <w:rFonts w:ascii="微软雅黑" w:hAnsi="微软雅黑" w:hint="eastAsia"/>
        </w:rPr>
        <w:t>5</w:t>
      </w:r>
      <w:r w:rsidRPr="00DE60BC">
        <w:rPr>
          <w:rFonts w:ascii="微软雅黑" w:hAnsi="微软雅黑"/>
        </w:rPr>
        <w:t>是</w:t>
      </w:r>
      <w:r w:rsidRPr="00DE60BC">
        <w:rPr>
          <w:rFonts w:ascii="微软雅黑" w:hAnsi="微软雅黑" w:hint="eastAsia"/>
        </w:rPr>
        <w:t>知觉</w:t>
      </w:r>
      <w:r w:rsidRPr="00DE60BC">
        <w:rPr>
          <w:rFonts w:ascii="微软雅黑" w:hAnsi="微软雅黑"/>
        </w:rPr>
        <w:t>活动</w:t>
      </w:r>
      <w:r w:rsidRPr="00DE60BC">
        <w:rPr>
          <w:rFonts w:ascii="微软雅黑" w:hAnsi="微软雅黑" w:hint="eastAsia"/>
        </w:rPr>
        <w:t>。</w:t>
      </w:r>
      <w:r w:rsidRPr="00DE60BC">
        <w:rPr>
          <w:rFonts w:ascii="微软雅黑" w:hAnsi="微软雅黑"/>
        </w:rPr>
        <w:t>而体会5</w:t>
      </w:r>
      <w:r w:rsidRPr="00DE60BC">
        <w:rPr>
          <w:rFonts w:ascii="微软雅黑" w:hAnsi="微软雅黑" w:hint="eastAsia"/>
        </w:rPr>
        <w:t>是知觉</w:t>
      </w:r>
      <w:r w:rsidRPr="00DE60BC">
        <w:rPr>
          <w:rFonts w:ascii="微软雅黑" w:hAnsi="微软雅黑"/>
        </w:rPr>
        <w:t>活动</w:t>
      </w:r>
      <w:r w:rsidRPr="00DE60BC">
        <w:rPr>
          <w:rFonts w:ascii="微软雅黑" w:hAnsi="微软雅黑" w:hint="eastAsia"/>
        </w:rPr>
        <w:t>是</w:t>
      </w:r>
      <w:r w:rsidRPr="00DE60BC">
        <w:rPr>
          <w:rFonts w:ascii="微软雅黑" w:hAnsi="微软雅黑"/>
        </w:rPr>
        <w:t>把它体会出一个过程，把这个过程参与本身抽取出来。</w:t>
      </w:r>
      <w:r w:rsidRPr="00DE60BC">
        <w:rPr>
          <w:rFonts w:ascii="微软雅黑" w:hAnsi="微软雅黑" w:hint="eastAsia"/>
        </w:rPr>
        <w:t>就是</w:t>
      </w:r>
      <w:r w:rsidRPr="00DE60BC">
        <w:rPr>
          <w:rFonts w:ascii="微软雅黑" w:hAnsi="微软雅黑"/>
        </w:rPr>
        <w:t>5</w:t>
      </w:r>
      <w:r w:rsidRPr="00DE60BC">
        <w:rPr>
          <w:rFonts w:ascii="微软雅黑" w:hAnsi="微软雅黑" w:hint="eastAsia"/>
        </w:rPr>
        <w:t>这个数量观念</w:t>
      </w:r>
      <w:r w:rsidRPr="00DE60BC">
        <w:rPr>
          <w:rFonts w:ascii="微软雅黑" w:hAnsi="微软雅黑"/>
        </w:rPr>
        <w:t>的</w:t>
      </w:r>
      <w:r w:rsidRPr="00DE60BC">
        <w:rPr>
          <w:rFonts w:ascii="微软雅黑" w:hAnsi="微软雅黑" w:hint="eastAsia"/>
        </w:rPr>
        <w:t>，数的观念的</w:t>
      </w:r>
      <w:r w:rsidRPr="00DE60BC">
        <w:rPr>
          <w:rFonts w:ascii="微软雅黑" w:hAnsi="微软雅黑"/>
        </w:rPr>
        <w:t>基础</w:t>
      </w:r>
      <w:r w:rsidRPr="00DE60BC">
        <w:rPr>
          <w:rFonts w:ascii="微软雅黑" w:hAnsi="微软雅黑" w:hint="eastAsia"/>
        </w:rPr>
        <w:t>。而</w:t>
      </w:r>
      <w:r w:rsidRPr="00DE60BC">
        <w:rPr>
          <w:rFonts w:ascii="微软雅黑" w:hAnsi="微软雅黑"/>
        </w:rPr>
        <w:t>把它抽取出来是一种体会，这种体会叫时间。</w:t>
      </w:r>
    </w:p>
    <w:p w14:paraId="7CCE93C2" w14:textId="25BC4C0C" w:rsidR="004E4BCF" w:rsidRPr="00DE60BC" w:rsidRDefault="004E4BCF" w:rsidP="00116B2E">
      <w:pPr>
        <w:ind w:firstLine="540"/>
        <w:rPr>
          <w:rFonts w:ascii="微软雅黑" w:hAnsi="微软雅黑"/>
        </w:rPr>
      </w:pPr>
      <w:r w:rsidRPr="00DE60BC">
        <w:rPr>
          <w:rFonts w:ascii="微软雅黑" w:hAnsi="微软雅黑"/>
        </w:rPr>
        <w:t>就是说感知者必须是一种时间性的存在，我们人去</w:t>
      </w:r>
      <w:r w:rsidRPr="00DE60BC">
        <w:rPr>
          <w:rFonts w:ascii="微软雅黑" w:hAnsi="微软雅黑" w:hint="eastAsia"/>
        </w:rPr>
        <w:t>感知</w:t>
      </w:r>
      <w:r w:rsidRPr="00DE60BC">
        <w:rPr>
          <w:rFonts w:ascii="微软雅黑" w:hAnsi="微软雅黑"/>
        </w:rPr>
        <w:t>这5个黑点的时候，因为我们不仅是像狗一样看得到5个黑点，而且我们是人，人是什么？时间性存在</w:t>
      </w:r>
      <w:r w:rsidRPr="00DE60BC">
        <w:rPr>
          <w:rFonts w:ascii="微软雅黑" w:hAnsi="微软雅黑" w:hint="eastAsia"/>
        </w:rPr>
        <w:t>。</w:t>
      </w:r>
      <w:r w:rsidRPr="00DE60BC">
        <w:rPr>
          <w:rFonts w:ascii="微软雅黑" w:hAnsi="微软雅黑"/>
        </w:rPr>
        <w:t>我把这5次</w:t>
      </w:r>
      <w:r w:rsidRPr="00DE60BC">
        <w:rPr>
          <w:rFonts w:ascii="微软雅黑" w:hAnsi="微软雅黑" w:hint="eastAsia"/>
        </w:rPr>
        <w:t>知觉</w:t>
      </w:r>
      <w:r w:rsidRPr="00DE60BC">
        <w:rPr>
          <w:rFonts w:ascii="微软雅黑" w:hAnsi="微软雅黑"/>
        </w:rPr>
        <w:t>活动纳入一个时间进程中去了，并且把它闭合起来，完成了</w:t>
      </w:r>
      <w:r w:rsidRPr="00DE60BC">
        <w:rPr>
          <w:rFonts w:ascii="微软雅黑" w:hAnsi="微软雅黑" w:hint="eastAsia"/>
        </w:rPr>
        <w:t>，5</w:t>
      </w:r>
      <w:r w:rsidRPr="00DE60BC">
        <w:rPr>
          <w:rFonts w:ascii="微软雅黑" w:hAnsi="微软雅黑"/>
        </w:rPr>
        <w:t>才出现。于是现在</w:t>
      </w:r>
      <w:r w:rsidRPr="00DE60BC">
        <w:rPr>
          <w:rFonts w:ascii="微软雅黑" w:hAnsi="微软雅黑" w:hint="eastAsia"/>
        </w:rPr>
        <w:t>康德</w:t>
      </w:r>
      <w:r w:rsidRPr="00DE60BC">
        <w:rPr>
          <w:rFonts w:ascii="微软雅黑" w:hAnsi="微软雅黑"/>
        </w:rPr>
        <w:t>追问</w:t>
      </w:r>
      <w:r w:rsidRPr="00DE60BC">
        <w:rPr>
          <w:rFonts w:ascii="微软雅黑" w:hAnsi="微软雅黑" w:hint="eastAsia"/>
        </w:rPr>
        <w:t>数</w:t>
      </w:r>
      <w:r w:rsidRPr="00DE60BC">
        <w:rPr>
          <w:rFonts w:ascii="微软雅黑" w:hAnsi="微软雅黑"/>
        </w:rPr>
        <w:t>的观念的根据在哪里</w:t>
      </w:r>
      <w:r w:rsidRPr="00DE60BC">
        <w:rPr>
          <w:rFonts w:ascii="微软雅黑" w:hAnsi="微软雅黑" w:hint="eastAsia"/>
        </w:rPr>
        <w:t>呢</w:t>
      </w:r>
      <w:r w:rsidR="00620DF2" w:rsidRPr="00DE60BC">
        <w:rPr>
          <w:rFonts w:ascii="微软雅黑" w:hAnsi="微软雅黑" w:hint="eastAsia"/>
        </w:rPr>
        <w:t>，</w:t>
      </w:r>
      <w:r w:rsidRPr="00DE60BC">
        <w:rPr>
          <w:rFonts w:ascii="微软雅黑" w:hAnsi="微软雅黑"/>
        </w:rPr>
        <w:t>追问</w:t>
      </w:r>
      <w:r w:rsidRPr="00DE60BC">
        <w:rPr>
          <w:rFonts w:ascii="微软雅黑" w:hAnsi="微软雅黑" w:hint="eastAsia"/>
        </w:rPr>
        <w:t>到</w:t>
      </w:r>
      <w:r w:rsidRPr="00DE60BC">
        <w:rPr>
          <w:rFonts w:ascii="微软雅黑" w:hAnsi="微软雅黑"/>
        </w:rPr>
        <w:t>我们是时间性的存在这一点。我们在感知外物的过程中，</w:t>
      </w:r>
      <w:r w:rsidRPr="00DE60BC">
        <w:rPr>
          <w:rFonts w:ascii="微软雅黑" w:hAnsi="微软雅黑" w:hint="eastAsia"/>
        </w:rPr>
        <w:t>始终</w:t>
      </w:r>
      <w:r w:rsidRPr="00DE60BC">
        <w:rPr>
          <w:rFonts w:ascii="微软雅黑" w:hAnsi="微软雅黑"/>
        </w:rPr>
        <w:t>是一个时间性的存在，所以我们才把</w:t>
      </w:r>
      <w:r w:rsidRPr="00DE60BC">
        <w:rPr>
          <w:rFonts w:ascii="微软雅黑" w:hAnsi="微软雅黑" w:hint="eastAsia"/>
        </w:rPr>
        <w:t>数</w:t>
      </w:r>
      <w:r w:rsidRPr="00DE60BC">
        <w:rPr>
          <w:rFonts w:ascii="微软雅黑" w:hAnsi="微软雅黑"/>
        </w:rPr>
        <w:t>的观念，</w:t>
      </w:r>
      <w:r w:rsidRPr="00DE60BC">
        <w:rPr>
          <w:rFonts w:ascii="微软雅黑" w:hAnsi="微软雅黑" w:hint="eastAsia"/>
        </w:rPr>
        <w:t>数</w:t>
      </w:r>
      <w:r w:rsidRPr="00DE60BC">
        <w:rPr>
          <w:rFonts w:ascii="微软雅黑" w:hAnsi="微软雅黑"/>
        </w:rPr>
        <w:t>的规定性施加给</w:t>
      </w:r>
      <w:r w:rsidRPr="00DE60BC">
        <w:rPr>
          <w:rFonts w:ascii="微软雅黑" w:hAnsi="微软雅黑" w:hint="eastAsia"/>
        </w:rPr>
        <w:t>外部事物</w:t>
      </w:r>
      <w:r w:rsidRPr="00DE60BC">
        <w:rPr>
          <w:rFonts w:ascii="微软雅黑" w:hAnsi="微软雅黑"/>
        </w:rPr>
        <w:t>。我们对外部</w:t>
      </w:r>
      <w:r w:rsidRPr="00DE60BC">
        <w:rPr>
          <w:rFonts w:ascii="微软雅黑" w:hAnsi="微软雅黑" w:hint="eastAsia"/>
        </w:rPr>
        <w:t>事物执行</w:t>
      </w:r>
      <w:r w:rsidRPr="00DE60BC">
        <w:rPr>
          <w:rFonts w:ascii="微软雅黑" w:hAnsi="微软雅黑"/>
        </w:rPr>
        <w:t>数的规定性的可能性在于我们</w:t>
      </w:r>
      <w:r w:rsidRPr="00DE60BC">
        <w:rPr>
          <w:rFonts w:ascii="微软雅黑" w:hAnsi="微软雅黑" w:hint="eastAsia"/>
        </w:rPr>
        <w:t>是时间性存在</w:t>
      </w:r>
      <w:r w:rsidRPr="00DE60BC">
        <w:rPr>
          <w:rFonts w:ascii="微软雅黑" w:hAnsi="微软雅黑"/>
        </w:rPr>
        <w:t>，我们能够领会到自己</w:t>
      </w:r>
      <w:r w:rsidRPr="00DE60BC">
        <w:rPr>
          <w:rFonts w:ascii="微软雅黑" w:hAnsi="微软雅黑" w:hint="eastAsia"/>
        </w:rPr>
        <w:t>知觉</w:t>
      </w:r>
      <w:r w:rsidRPr="00DE60BC">
        <w:rPr>
          <w:rFonts w:ascii="微软雅黑" w:hAnsi="微软雅黑"/>
        </w:rPr>
        <w:t>外部事物的</w:t>
      </w:r>
      <w:r w:rsidRPr="00DE60BC">
        <w:rPr>
          <w:rFonts w:ascii="微软雅黑" w:hAnsi="微软雅黑" w:hint="eastAsia"/>
        </w:rPr>
        <w:t>那个</w:t>
      </w:r>
      <w:r w:rsidRPr="00DE60BC">
        <w:rPr>
          <w:rFonts w:ascii="微软雅黑" w:hAnsi="微软雅黑"/>
        </w:rPr>
        <w:t>过程</w:t>
      </w:r>
      <w:r w:rsidR="007444AD" w:rsidRPr="00DE60BC">
        <w:rPr>
          <w:rFonts w:ascii="微软雅黑" w:hAnsi="微软雅黑" w:hint="eastAsia"/>
        </w:rPr>
        <w:t>；</w:t>
      </w:r>
      <w:r w:rsidRPr="00DE60BC">
        <w:rPr>
          <w:rFonts w:ascii="微软雅黑" w:hAnsi="微软雅黑"/>
        </w:rPr>
        <w:t>我们</w:t>
      </w:r>
      <w:proofErr w:type="gramStart"/>
      <w:r w:rsidRPr="00DE60BC">
        <w:rPr>
          <w:rFonts w:ascii="微软雅黑" w:hAnsi="微软雅黑"/>
        </w:rPr>
        <w:t>谈过程</w:t>
      </w:r>
      <w:proofErr w:type="gramEnd"/>
      <w:r w:rsidRPr="00DE60BC">
        <w:rPr>
          <w:rFonts w:ascii="微软雅黑" w:hAnsi="微软雅黑"/>
        </w:rPr>
        <w:t>这个词已经把</w:t>
      </w:r>
      <w:r w:rsidRPr="00DE60BC">
        <w:rPr>
          <w:rFonts w:ascii="微软雅黑" w:hAnsi="微软雅黑" w:hint="eastAsia"/>
        </w:rPr>
        <w:t>时间</w:t>
      </w:r>
      <w:r w:rsidRPr="00DE60BC">
        <w:rPr>
          <w:rFonts w:ascii="微软雅黑" w:hAnsi="微软雅黑"/>
        </w:rPr>
        <w:t>性放进去了，否则不叫过程</w:t>
      </w:r>
      <w:r w:rsidR="007444AD" w:rsidRPr="00DE60BC">
        <w:rPr>
          <w:rFonts w:ascii="微软雅黑" w:hAnsi="微软雅黑" w:hint="eastAsia"/>
        </w:rPr>
        <w:t>；</w:t>
      </w:r>
      <w:r w:rsidRPr="00DE60BC">
        <w:rPr>
          <w:rFonts w:ascii="微软雅黑" w:hAnsi="微软雅黑"/>
        </w:rPr>
        <w:t>能够领会过程的</w:t>
      </w:r>
      <w:r w:rsidRPr="00DE60BC">
        <w:rPr>
          <w:rFonts w:ascii="微软雅黑" w:hAnsi="微软雅黑" w:hint="eastAsia"/>
        </w:rPr>
        <w:t>存在</w:t>
      </w:r>
      <w:r w:rsidRPr="00DE60BC">
        <w:rPr>
          <w:rFonts w:ascii="微软雅黑" w:hAnsi="微软雅黑"/>
        </w:rPr>
        <w:t>者乃至时间性的存在者。好，现在我们发现了</w:t>
      </w:r>
      <w:r w:rsidRPr="00DE60BC">
        <w:rPr>
          <w:rFonts w:ascii="微软雅黑" w:hAnsi="微软雅黑" w:hint="eastAsia"/>
        </w:rPr>
        <w:t>数</w:t>
      </w:r>
      <w:r w:rsidRPr="00DE60BC">
        <w:rPr>
          <w:rFonts w:ascii="微软雅黑" w:hAnsi="微软雅黑"/>
        </w:rPr>
        <w:t>的观念</w:t>
      </w:r>
      <w:r w:rsidRPr="00DE60BC">
        <w:rPr>
          <w:rFonts w:ascii="微软雅黑" w:hAnsi="微软雅黑" w:hint="eastAsia"/>
        </w:rPr>
        <w:t>根据时间</w:t>
      </w:r>
      <w:r w:rsidRPr="00DE60BC">
        <w:rPr>
          <w:rFonts w:ascii="微软雅黑" w:hAnsi="微软雅黑"/>
        </w:rPr>
        <w:t>性存在</w:t>
      </w:r>
      <w:r w:rsidRPr="00DE60BC">
        <w:rPr>
          <w:rFonts w:ascii="微软雅黑" w:hAnsi="微软雅黑" w:hint="eastAsia"/>
        </w:rPr>
        <w:t>。</w:t>
      </w:r>
    </w:p>
    <w:p w14:paraId="160BC908" w14:textId="77777777" w:rsidR="002D1342" w:rsidRPr="00DE60BC" w:rsidRDefault="004E4BCF" w:rsidP="00116B2E">
      <w:pPr>
        <w:ind w:firstLine="540"/>
        <w:rPr>
          <w:rFonts w:ascii="微软雅黑" w:hAnsi="微软雅黑"/>
        </w:rPr>
      </w:pPr>
      <w:r w:rsidRPr="00DE60BC">
        <w:rPr>
          <w:rFonts w:ascii="微软雅黑" w:hAnsi="微软雅黑"/>
        </w:rPr>
        <w:lastRenderedPageBreak/>
        <w:t>时间性存在让我们有一种把杂多的</w:t>
      </w:r>
      <w:r w:rsidRPr="00DE60BC">
        <w:rPr>
          <w:rFonts w:ascii="微软雅黑" w:hAnsi="微软雅黑" w:hint="eastAsia"/>
        </w:rPr>
        <w:t>知觉</w:t>
      </w:r>
      <w:r w:rsidRPr="00DE60BC">
        <w:rPr>
          <w:rFonts w:ascii="微软雅黑" w:hAnsi="微软雅黑"/>
        </w:rPr>
        <w:t>想象为一个整体的能力，所以</w:t>
      </w:r>
      <w:r w:rsidRPr="00DE60BC">
        <w:rPr>
          <w:rFonts w:ascii="微软雅黑" w:hAnsi="微软雅黑" w:hint="eastAsia"/>
        </w:rPr>
        <w:t>数</w:t>
      </w:r>
      <w:r w:rsidRPr="00DE60BC">
        <w:rPr>
          <w:rFonts w:ascii="微软雅黑" w:hAnsi="微软雅黑"/>
        </w:rPr>
        <w:t>的观念是从</w:t>
      </w:r>
      <w:r w:rsidRPr="00DE60BC">
        <w:rPr>
          <w:rFonts w:ascii="微软雅黑" w:hAnsi="微软雅黑" w:hint="eastAsia"/>
        </w:rPr>
        <w:t>先验</w:t>
      </w:r>
      <w:r w:rsidRPr="00DE60BC">
        <w:rPr>
          <w:rFonts w:ascii="微软雅黑" w:hAnsi="微软雅黑"/>
        </w:rPr>
        <w:t>想象</w:t>
      </w:r>
      <w:r w:rsidRPr="00DE60BC">
        <w:rPr>
          <w:rFonts w:ascii="微软雅黑" w:hAnsi="微软雅黑" w:hint="eastAsia"/>
        </w:rPr>
        <w:t>来做起的。</w:t>
      </w:r>
      <w:r w:rsidRPr="00DE60BC">
        <w:rPr>
          <w:rFonts w:ascii="微软雅黑" w:hAnsi="微软雅黑"/>
        </w:rPr>
        <w:t>我把5个黑点把握为</w:t>
      </w:r>
      <w:r w:rsidR="007444AD" w:rsidRPr="00DE60BC">
        <w:rPr>
          <w:rFonts w:ascii="微软雅黑" w:hAnsi="微软雅黑" w:hint="eastAsia"/>
        </w:rPr>
        <w:t>一</w:t>
      </w:r>
      <w:r w:rsidRPr="00DE60BC">
        <w:rPr>
          <w:rFonts w:ascii="微软雅黑" w:hAnsi="微软雅黑"/>
        </w:rPr>
        <w:t>个整体的，</w:t>
      </w:r>
      <w:r w:rsidR="007444AD" w:rsidRPr="00DE60BC">
        <w:rPr>
          <w:rFonts w:ascii="微软雅黑" w:hAnsi="微软雅黑" w:hint="eastAsia"/>
        </w:rPr>
        <w:t>它</w:t>
      </w:r>
      <w:r w:rsidRPr="00DE60BC">
        <w:rPr>
          <w:rFonts w:ascii="微软雅黑" w:hAnsi="微软雅黑"/>
        </w:rPr>
        <w:t>靠的不是感官</w:t>
      </w:r>
      <w:r w:rsidRPr="00DE60BC">
        <w:rPr>
          <w:rFonts w:ascii="微软雅黑" w:hAnsi="微软雅黑" w:hint="eastAsia"/>
        </w:rPr>
        <w:t>直接</w:t>
      </w:r>
      <w:r w:rsidRPr="00DE60BC">
        <w:rPr>
          <w:rFonts w:ascii="微软雅黑" w:hAnsi="微软雅黑"/>
        </w:rPr>
        <w:t>的能力，而是我们心灵的</w:t>
      </w:r>
      <w:r w:rsidRPr="00DE60BC">
        <w:rPr>
          <w:rFonts w:ascii="微软雅黑" w:hAnsi="微软雅黑" w:hint="eastAsia"/>
        </w:rPr>
        <w:t>先验</w:t>
      </w:r>
      <w:r w:rsidRPr="00DE60BC">
        <w:rPr>
          <w:rFonts w:ascii="微软雅黑" w:hAnsi="微软雅黑"/>
        </w:rPr>
        <w:t>想象力</w:t>
      </w:r>
      <w:r w:rsidR="007444AD" w:rsidRPr="00DE60BC">
        <w:rPr>
          <w:rFonts w:ascii="微软雅黑" w:hAnsi="微软雅黑" w:hint="eastAsia"/>
        </w:rPr>
        <w:t>；</w:t>
      </w:r>
      <w:r w:rsidRPr="00DE60BC">
        <w:rPr>
          <w:rFonts w:ascii="微软雅黑" w:hAnsi="微软雅黑" w:hint="eastAsia"/>
        </w:rPr>
        <w:t>先验</w:t>
      </w:r>
      <w:r w:rsidRPr="00DE60BC">
        <w:rPr>
          <w:rFonts w:ascii="微软雅黑" w:hAnsi="微软雅黑"/>
        </w:rPr>
        <w:t>的就是</w:t>
      </w:r>
      <w:r w:rsidR="007444AD" w:rsidRPr="00DE60BC">
        <w:rPr>
          <w:rFonts w:ascii="微软雅黑" w:hAnsi="微软雅黑" w:hint="eastAsia"/>
        </w:rPr>
        <w:t>它</w:t>
      </w:r>
      <w:r w:rsidRPr="00DE60BC">
        <w:rPr>
          <w:rFonts w:ascii="微软雅黑" w:hAnsi="微软雅黑"/>
        </w:rPr>
        <w:t>不依赖</w:t>
      </w:r>
      <w:r w:rsidRPr="00DE60BC">
        <w:rPr>
          <w:rFonts w:ascii="微软雅黑" w:hAnsi="微软雅黑" w:hint="eastAsia"/>
        </w:rPr>
        <w:t>经验</w:t>
      </w:r>
      <w:r w:rsidRPr="00DE60BC">
        <w:rPr>
          <w:rFonts w:ascii="微软雅黑" w:hAnsi="微软雅黑"/>
        </w:rPr>
        <w:t>也不</w:t>
      </w:r>
      <w:r w:rsidRPr="00DE60BC">
        <w:rPr>
          <w:rFonts w:ascii="微软雅黑" w:hAnsi="微软雅黑" w:hint="eastAsia"/>
        </w:rPr>
        <w:t>从</w:t>
      </w:r>
      <w:r w:rsidRPr="00DE60BC">
        <w:rPr>
          <w:rFonts w:ascii="微软雅黑" w:hAnsi="微软雅黑"/>
        </w:rPr>
        <w:t>感觉出发</w:t>
      </w:r>
      <w:r w:rsidRPr="00DE60BC">
        <w:rPr>
          <w:rFonts w:ascii="微软雅黑" w:hAnsi="微软雅黑" w:hint="eastAsia"/>
        </w:rPr>
        <w:t>，</w:t>
      </w:r>
      <w:r w:rsidRPr="00DE60BC">
        <w:rPr>
          <w:rFonts w:ascii="微软雅黑" w:hAnsi="微软雅黑"/>
        </w:rPr>
        <w:t>但反过来规范感觉材料，这叫先验的</w:t>
      </w:r>
      <w:r w:rsidR="007444AD" w:rsidRPr="00DE60BC">
        <w:rPr>
          <w:rFonts w:ascii="微软雅黑" w:hAnsi="微软雅黑" w:hint="eastAsia"/>
        </w:rPr>
        <w:t>；</w:t>
      </w:r>
      <w:r w:rsidRPr="00DE60BC">
        <w:rPr>
          <w:rFonts w:ascii="微软雅黑" w:hAnsi="微软雅黑"/>
        </w:rPr>
        <w:t>而这种想象力是</w:t>
      </w:r>
      <w:r w:rsidRPr="00DE60BC">
        <w:rPr>
          <w:rFonts w:ascii="微软雅黑" w:hAnsi="微软雅黑" w:hint="eastAsia"/>
        </w:rPr>
        <w:t>先验</w:t>
      </w:r>
      <w:r w:rsidRPr="00DE60BC">
        <w:rPr>
          <w:rFonts w:ascii="微软雅黑" w:hAnsi="微软雅黑"/>
        </w:rPr>
        <w:t>的</w:t>
      </w:r>
      <w:r w:rsidR="007444AD" w:rsidRPr="00DE60BC">
        <w:rPr>
          <w:rFonts w:ascii="微软雅黑" w:hAnsi="微软雅黑" w:hint="eastAsia"/>
        </w:rPr>
        <w:t>；</w:t>
      </w:r>
      <w:r w:rsidRPr="00DE60BC">
        <w:rPr>
          <w:rFonts w:ascii="微软雅黑" w:hAnsi="微软雅黑"/>
        </w:rPr>
        <w:t>而</w:t>
      </w:r>
      <w:r w:rsidRPr="00DE60BC">
        <w:rPr>
          <w:rFonts w:ascii="微软雅黑" w:hAnsi="微软雅黑" w:hint="eastAsia"/>
        </w:rPr>
        <w:t>先验</w:t>
      </w:r>
      <w:r w:rsidRPr="00DE60BC">
        <w:rPr>
          <w:rFonts w:ascii="微软雅黑" w:hAnsi="微软雅黑"/>
        </w:rPr>
        <w:t>想象力的根据在于它是时间性存在</w:t>
      </w:r>
      <w:r w:rsidR="007444AD" w:rsidRPr="00DE60BC">
        <w:rPr>
          <w:rFonts w:ascii="微软雅黑" w:hAnsi="微软雅黑" w:hint="eastAsia"/>
        </w:rPr>
        <w:t>。</w:t>
      </w:r>
      <w:r w:rsidRPr="00DE60BC">
        <w:rPr>
          <w:rFonts w:ascii="微软雅黑" w:hAnsi="微软雅黑"/>
        </w:rPr>
        <w:t>它</w:t>
      </w:r>
      <w:r w:rsidRPr="00DE60BC">
        <w:rPr>
          <w:rFonts w:ascii="微软雅黑" w:hAnsi="微软雅黑" w:hint="eastAsia"/>
        </w:rPr>
        <w:t>这个</w:t>
      </w:r>
      <w:r w:rsidRPr="00DE60BC">
        <w:rPr>
          <w:rFonts w:ascii="微软雅黑" w:hAnsi="微软雅黑"/>
        </w:rPr>
        <w:t>存在的是时间性的存在，</w:t>
      </w:r>
      <w:r w:rsidR="007444AD" w:rsidRPr="00DE60BC">
        <w:rPr>
          <w:rFonts w:ascii="微软雅黑" w:hAnsi="微软雅黑" w:hint="eastAsia"/>
        </w:rPr>
        <w:t>它</w:t>
      </w:r>
      <w:r w:rsidRPr="00DE60BC">
        <w:rPr>
          <w:rFonts w:ascii="微软雅黑" w:hAnsi="微软雅黑"/>
        </w:rPr>
        <w:t>才可能有先验想象力，才能够超越每一次个别的知觉活动，而把</w:t>
      </w:r>
      <w:r w:rsidRPr="00DE60BC">
        <w:rPr>
          <w:rFonts w:ascii="微软雅黑" w:hAnsi="微软雅黑" w:hint="eastAsia"/>
        </w:rPr>
        <w:t>诸知觉活动</w:t>
      </w:r>
      <w:r w:rsidRPr="00DE60BC">
        <w:rPr>
          <w:rFonts w:ascii="微软雅黑" w:hAnsi="微软雅黑"/>
        </w:rPr>
        <w:t>综合成一个整体</w:t>
      </w:r>
      <w:r w:rsidRPr="00DE60BC">
        <w:rPr>
          <w:rFonts w:ascii="微软雅黑" w:hAnsi="微软雅黑" w:hint="eastAsia"/>
        </w:rPr>
        <w:t>。</w:t>
      </w:r>
      <w:r w:rsidRPr="00DE60BC">
        <w:rPr>
          <w:rFonts w:ascii="微软雅黑" w:hAnsi="微软雅黑"/>
        </w:rPr>
        <w:t>我们要超出个别的</w:t>
      </w:r>
      <w:r w:rsidR="007444AD" w:rsidRPr="00DE60BC">
        <w:rPr>
          <w:rFonts w:ascii="微软雅黑" w:hAnsi="微软雅黑" w:hint="eastAsia"/>
        </w:rPr>
        <w:t>、</w:t>
      </w:r>
      <w:r w:rsidRPr="00DE60BC">
        <w:rPr>
          <w:rFonts w:ascii="微软雅黑" w:hAnsi="微软雅黑"/>
        </w:rPr>
        <w:t>一次性的</w:t>
      </w:r>
      <w:r w:rsidRPr="00DE60BC">
        <w:rPr>
          <w:rFonts w:ascii="微软雅黑" w:hAnsi="微软雅黑" w:hint="eastAsia"/>
        </w:rPr>
        <w:t>知觉</w:t>
      </w:r>
      <w:r w:rsidRPr="00DE60BC">
        <w:rPr>
          <w:rFonts w:ascii="微软雅黑" w:hAnsi="微软雅黑"/>
        </w:rPr>
        <w:t>，我们要超越一次性的情景，我们把杂多的</w:t>
      </w:r>
      <w:r w:rsidRPr="00DE60BC">
        <w:rPr>
          <w:rFonts w:ascii="微软雅黑" w:hAnsi="微软雅黑" w:hint="eastAsia"/>
        </w:rPr>
        <w:t>，</w:t>
      </w:r>
      <w:r w:rsidRPr="00DE60BC">
        <w:rPr>
          <w:rFonts w:ascii="微软雅黑" w:hAnsi="微软雅黑"/>
        </w:rPr>
        <w:t>不同的情景综合为一个对象，这是超验的能力</w:t>
      </w:r>
      <w:r w:rsidR="002D1342" w:rsidRPr="00DE60BC">
        <w:rPr>
          <w:rFonts w:ascii="微软雅黑" w:hAnsi="微软雅黑" w:hint="eastAsia"/>
        </w:rPr>
        <w:t>，</w:t>
      </w:r>
      <w:r w:rsidRPr="00DE60BC">
        <w:rPr>
          <w:rFonts w:ascii="微软雅黑" w:hAnsi="微软雅黑"/>
        </w:rPr>
        <w:t>所以它是先验想象力</w:t>
      </w:r>
      <w:r w:rsidRPr="00DE60BC">
        <w:rPr>
          <w:rFonts w:ascii="微软雅黑" w:hAnsi="微软雅黑" w:hint="eastAsia"/>
        </w:rPr>
        <w:t>。</w:t>
      </w:r>
      <w:r w:rsidRPr="00DE60BC">
        <w:rPr>
          <w:rFonts w:ascii="微软雅黑" w:hAnsi="微软雅黑"/>
        </w:rPr>
        <w:t>而先验想象的全部根据在于对时间的领会，人是</w:t>
      </w:r>
      <w:r w:rsidRPr="00DE60BC">
        <w:rPr>
          <w:rFonts w:ascii="微软雅黑" w:hAnsi="微软雅黑" w:hint="eastAsia"/>
        </w:rPr>
        <w:t>时间</w:t>
      </w:r>
      <w:r w:rsidRPr="00DE60BC">
        <w:rPr>
          <w:rFonts w:ascii="微软雅黑" w:hAnsi="微软雅黑"/>
        </w:rPr>
        <w:t>性存在，我们事情一步一步深入下去，</w:t>
      </w:r>
      <w:r w:rsidRPr="00DE60BC">
        <w:rPr>
          <w:rFonts w:ascii="微软雅黑" w:hAnsi="微软雅黑" w:hint="eastAsia"/>
        </w:rPr>
        <w:t>舍此</w:t>
      </w:r>
      <w:r w:rsidRPr="00DE60BC">
        <w:rPr>
          <w:rFonts w:ascii="微软雅黑" w:hAnsi="微软雅黑"/>
        </w:rPr>
        <w:t>无法解决数学的</w:t>
      </w:r>
      <w:r w:rsidRPr="00DE60BC">
        <w:rPr>
          <w:rFonts w:ascii="微软雅黑" w:hAnsi="微软雅黑" w:hint="eastAsia"/>
        </w:rPr>
        <w:t>全部</w:t>
      </w:r>
      <w:r w:rsidRPr="00DE60BC">
        <w:rPr>
          <w:rFonts w:ascii="微软雅黑" w:hAnsi="微软雅黑"/>
        </w:rPr>
        <w:t>根据，</w:t>
      </w:r>
      <w:r w:rsidRPr="00DE60BC">
        <w:rPr>
          <w:rFonts w:ascii="微软雅黑" w:hAnsi="微软雅黑" w:hint="eastAsia"/>
        </w:rPr>
        <w:t>舍此</w:t>
      </w:r>
      <w:r w:rsidRPr="00DE60BC">
        <w:rPr>
          <w:rFonts w:ascii="微软雅黑" w:hAnsi="微软雅黑"/>
        </w:rPr>
        <w:t>无法理解</w:t>
      </w:r>
      <w:r w:rsidRPr="00DE60BC">
        <w:rPr>
          <w:rFonts w:ascii="微软雅黑" w:hAnsi="微软雅黑" w:hint="eastAsia"/>
        </w:rPr>
        <w:t>数</w:t>
      </w:r>
      <w:r w:rsidRPr="00DE60BC">
        <w:rPr>
          <w:rFonts w:ascii="微软雅黑" w:hAnsi="微软雅黑"/>
        </w:rPr>
        <w:t>的观念的起源。</w:t>
      </w:r>
    </w:p>
    <w:p w14:paraId="133736D6" w14:textId="0F2192DC" w:rsidR="004E4BCF" w:rsidRPr="00DE60BC" w:rsidRDefault="004E4BCF" w:rsidP="00116B2E">
      <w:pPr>
        <w:ind w:firstLine="540"/>
        <w:rPr>
          <w:rFonts w:ascii="微软雅黑" w:hAnsi="微软雅黑"/>
        </w:rPr>
      </w:pPr>
      <w:r w:rsidRPr="00DE60BC">
        <w:rPr>
          <w:rFonts w:ascii="微软雅黑" w:hAnsi="微软雅黑"/>
        </w:rPr>
        <w:t>我们不能用一种朴素的唯物主义，</w:t>
      </w:r>
      <w:r w:rsidRPr="00DE60BC">
        <w:rPr>
          <w:rFonts w:ascii="微软雅黑" w:hAnsi="微软雅黑" w:hint="eastAsia"/>
        </w:rPr>
        <w:t>旧</w:t>
      </w:r>
      <w:r w:rsidRPr="00DE60BC">
        <w:rPr>
          <w:rFonts w:ascii="微软雅黑" w:hAnsi="微软雅黑"/>
        </w:rPr>
        <w:t>唯物主义</w:t>
      </w:r>
      <w:r w:rsidRPr="00DE60BC">
        <w:rPr>
          <w:rFonts w:ascii="微软雅黑" w:hAnsi="微软雅黑" w:hint="eastAsia"/>
        </w:rPr>
        <w:t>，把数</w:t>
      </w:r>
      <w:r w:rsidRPr="00DE60BC">
        <w:rPr>
          <w:rFonts w:ascii="微软雅黑" w:hAnsi="微软雅黑"/>
        </w:rPr>
        <w:t>也好，几何的观念也好，</w:t>
      </w:r>
      <w:r w:rsidRPr="00DE60BC">
        <w:rPr>
          <w:rFonts w:ascii="微软雅黑" w:hAnsi="微软雅黑" w:hint="eastAsia"/>
        </w:rPr>
        <w:t>通通看成是本来这个事物自身的</w:t>
      </w:r>
      <w:r w:rsidRPr="00DE60BC">
        <w:rPr>
          <w:rFonts w:ascii="微软雅黑" w:hAnsi="微软雅黑"/>
        </w:rPr>
        <w:t>属性</w:t>
      </w:r>
      <w:r w:rsidRPr="00DE60BC">
        <w:rPr>
          <w:rFonts w:ascii="微软雅黑" w:hAnsi="微软雅黑" w:hint="eastAsia"/>
        </w:rPr>
        <w:t>。</w:t>
      </w:r>
      <w:r w:rsidRPr="00DE60BC">
        <w:rPr>
          <w:rFonts w:ascii="微软雅黑" w:hAnsi="微软雅黑"/>
        </w:rPr>
        <w:t>好像这个盐是咸的，是因为</w:t>
      </w:r>
      <w:proofErr w:type="gramStart"/>
      <w:r w:rsidRPr="00DE60BC">
        <w:rPr>
          <w:rFonts w:ascii="微软雅黑" w:hAnsi="微软雅黑"/>
        </w:rPr>
        <w:t>盐本身</w:t>
      </w:r>
      <w:proofErr w:type="gramEnd"/>
      <w:r w:rsidRPr="00DE60BC">
        <w:rPr>
          <w:rFonts w:ascii="微软雅黑" w:hAnsi="微软雅黑"/>
        </w:rPr>
        <w:t>具有这种化学属性，这个东西是叫</w:t>
      </w:r>
      <w:r w:rsidR="002D1342" w:rsidRPr="00DE60BC">
        <w:rPr>
          <w:rFonts w:ascii="微软雅黑" w:hAnsi="微软雅黑" w:hint="eastAsia"/>
        </w:rPr>
        <w:t>5</w:t>
      </w:r>
      <w:r w:rsidRPr="00DE60BC">
        <w:rPr>
          <w:rFonts w:ascii="微软雅黑" w:hAnsi="微软雅黑" w:hint="eastAsia"/>
        </w:rPr>
        <w:t>，那个</w:t>
      </w:r>
      <w:r w:rsidRPr="00DE60BC">
        <w:rPr>
          <w:rFonts w:ascii="微软雅黑" w:hAnsi="微软雅黑"/>
        </w:rPr>
        <w:t>是</w:t>
      </w:r>
      <w:r w:rsidR="002D1342" w:rsidRPr="00DE60BC">
        <w:rPr>
          <w:rFonts w:ascii="微软雅黑" w:hAnsi="微软雅黑" w:hint="eastAsia"/>
        </w:rPr>
        <w:t>6</w:t>
      </w:r>
      <w:r w:rsidRPr="00DE60BC">
        <w:rPr>
          <w:rFonts w:ascii="微软雅黑" w:hAnsi="微软雅黑" w:hint="eastAsia"/>
        </w:rPr>
        <w:t>的</w:t>
      </w:r>
      <w:r w:rsidRPr="00DE60BC">
        <w:rPr>
          <w:rFonts w:ascii="微软雅黑" w:hAnsi="微软雅黑"/>
        </w:rPr>
        <w:t>东西，这</w:t>
      </w:r>
      <w:r w:rsidR="002D1342" w:rsidRPr="00DE60BC">
        <w:rPr>
          <w:rFonts w:ascii="微软雅黑" w:hAnsi="微软雅黑" w:hint="eastAsia"/>
        </w:rPr>
        <w:t>5</w:t>
      </w:r>
      <w:r w:rsidRPr="00DE60BC">
        <w:rPr>
          <w:rFonts w:ascii="微软雅黑" w:hAnsi="微软雅黑"/>
        </w:rPr>
        <w:t>和</w:t>
      </w:r>
      <w:r w:rsidR="002D1342" w:rsidRPr="00DE60BC">
        <w:rPr>
          <w:rFonts w:ascii="微软雅黑" w:hAnsi="微软雅黑" w:hint="eastAsia"/>
        </w:rPr>
        <w:t>6</w:t>
      </w:r>
      <w:r w:rsidRPr="00DE60BC">
        <w:rPr>
          <w:rFonts w:ascii="微软雅黑" w:hAnsi="微软雅黑"/>
        </w:rPr>
        <w:t>好像是</w:t>
      </w:r>
      <w:r w:rsidRPr="00DE60BC">
        <w:rPr>
          <w:rFonts w:ascii="微软雅黑" w:hAnsi="微软雅黑" w:hint="eastAsia"/>
        </w:rPr>
        <w:t>事物</w:t>
      </w:r>
      <w:r w:rsidRPr="00DE60BC">
        <w:rPr>
          <w:rFonts w:ascii="微软雅黑" w:hAnsi="微软雅黑"/>
        </w:rPr>
        <w:t>自身的事情，显然不是</w:t>
      </w:r>
      <w:r w:rsidR="002D1342" w:rsidRPr="00DE60BC">
        <w:rPr>
          <w:rFonts w:ascii="微软雅黑" w:hAnsi="微软雅黑" w:hint="eastAsia"/>
        </w:rPr>
        <w:t>，</w:t>
      </w:r>
      <w:r w:rsidRPr="00DE60BC">
        <w:rPr>
          <w:rFonts w:ascii="微软雅黑" w:hAnsi="微软雅黑"/>
        </w:rPr>
        <w:t>是我们对它的规定。我们凭什么来规定</w:t>
      </w:r>
      <w:r w:rsidR="002D1342" w:rsidRPr="00DE60BC">
        <w:rPr>
          <w:rFonts w:ascii="微软雅黑" w:hAnsi="微软雅黑" w:hint="eastAsia"/>
        </w:rPr>
        <w:t>它</w:t>
      </w:r>
      <w:r w:rsidRPr="00DE60BC">
        <w:rPr>
          <w:rFonts w:ascii="微软雅黑" w:hAnsi="微软雅黑"/>
        </w:rPr>
        <w:t>？我们规定</w:t>
      </w:r>
      <w:r w:rsidRPr="00DE60BC">
        <w:rPr>
          <w:rFonts w:ascii="微软雅黑" w:hAnsi="微软雅黑" w:hint="eastAsia"/>
        </w:rPr>
        <w:t>知觉</w:t>
      </w:r>
      <w:r w:rsidRPr="00DE60BC">
        <w:rPr>
          <w:rFonts w:ascii="微软雅黑" w:hAnsi="微软雅黑"/>
        </w:rPr>
        <w:t>材料</w:t>
      </w:r>
      <w:r w:rsidRPr="00DE60BC">
        <w:rPr>
          <w:rFonts w:ascii="微软雅黑" w:hAnsi="微软雅黑" w:hint="eastAsia"/>
        </w:rPr>
        <w:t>，</w:t>
      </w:r>
      <w:r w:rsidRPr="00DE60BC">
        <w:rPr>
          <w:rFonts w:ascii="微软雅黑" w:hAnsi="微软雅黑"/>
        </w:rPr>
        <w:t>组织</w:t>
      </w:r>
      <w:r w:rsidRPr="00DE60BC">
        <w:rPr>
          <w:rFonts w:ascii="微软雅黑" w:hAnsi="微软雅黑" w:hint="eastAsia"/>
        </w:rPr>
        <w:t>知觉</w:t>
      </w:r>
      <w:r w:rsidRPr="00DE60BC">
        <w:rPr>
          <w:rFonts w:ascii="微软雅黑" w:hAnsi="微软雅黑"/>
        </w:rPr>
        <w:t>材料，我们就要求我们超越个别的</w:t>
      </w:r>
      <w:r w:rsidRPr="00DE60BC">
        <w:rPr>
          <w:rFonts w:ascii="微软雅黑" w:hAnsi="微软雅黑" w:hint="eastAsia"/>
        </w:rPr>
        <w:t>知觉</w:t>
      </w:r>
      <w:r w:rsidRPr="00DE60BC">
        <w:rPr>
          <w:rFonts w:ascii="微软雅黑" w:hAnsi="微软雅黑"/>
        </w:rPr>
        <w:t>活动，超越个别的</w:t>
      </w:r>
      <w:r w:rsidRPr="00DE60BC">
        <w:rPr>
          <w:rFonts w:ascii="微软雅黑" w:hAnsi="微软雅黑" w:hint="eastAsia"/>
        </w:rPr>
        <w:t>知觉</w:t>
      </w:r>
      <w:r w:rsidRPr="00DE60BC">
        <w:rPr>
          <w:rFonts w:ascii="微软雅黑" w:hAnsi="微软雅黑"/>
        </w:rPr>
        <w:t>活动的能力来自哪里？来自</w:t>
      </w:r>
      <w:r w:rsidRPr="00DE60BC">
        <w:rPr>
          <w:rFonts w:ascii="微软雅黑" w:hAnsi="微软雅黑" w:hint="eastAsia"/>
        </w:rPr>
        <w:t>先验</w:t>
      </w:r>
      <w:r w:rsidRPr="00DE60BC">
        <w:rPr>
          <w:rFonts w:ascii="微软雅黑" w:hAnsi="微软雅黑"/>
        </w:rPr>
        <w:t>想象</w:t>
      </w:r>
      <w:r w:rsidRPr="00DE60BC">
        <w:rPr>
          <w:rFonts w:ascii="微软雅黑" w:hAnsi="微软雅黑" w:hint="eastAsia"/>
        </w:rPr>
        <w:t>力，先验</w:t>
      </w:r>
      <w:r w:rsidRPr="00DE60BC">
        <w:rPr>
          <w:rFonts w:ascii="微软雅黑" w:hAnsi="微软雅黑"/>
        </w:rPr>
        <w:t>想象</w:t>
      </w:r>
      <w:r w:rsidRPr="00DE60BC">
        <w:rPr>
          <w:rFonts w:ascii="微软雅黑" w:hAnsi="微软雅黑" w:hint="eastAsia"/>
        </w:rPr>
        <w:t>力</w:t>
      </w:r>
      <w:r w:rsidRPr="00DE60BC">
        <w:rPr>
          <w:rFonts w:ascii="微软雅黑" w:hAnsi="微软雅黑"/>
        </w:rPr>
        <w:t>本身</w:t>
      </w:r>
      <w:r w:rsidRPr="00DE60BC">
        <w:rPr>
          <w:rFonts w:ascii="微软雅黑" w:hAnsi="微软雅黑" w:hint="eastAsia"/>
        </w:rPr>
        <w:t>来自哪里，来</w:t>
      </w:r>
      <w:r w:rsidRPr="00DE60BC">
        <w:rPr>
          <w:rFonts w:ascii="微软雅黑" w:hAnsi="微软雅黑"/>
        </w:rPr>
        <w:t>自我们是时间性存在。我们在感知外部的空间上并列的东西的时候，我们是在一个时间过程中感</w:t>
      </w:r>
      <w:r w:rsidRPr="00DE60BC">
        <w:rPr>
          <w:rFonts w:ascii="微软雅黑" w:hAnsi="微软雅黑" w:hint="eastAsia"/>
        </w:rPr>
        <w:t>知</w:t>
      </w:r>
      <w:r w:rsidRPr="00DE60BC">
        <w:rPr>
          <w:rFonts w:ascii="微软雅黑" w:hAnsi="微软雅黑"/>
        </w:rPr>
        <w:t>空间的外在</w:t>
      </w:r>
      <w:r w:rsidR="002D1342" w:rsidRPr="00DE60BC">
        <w:rPr>
          <w:rFonts w:ascii="微软雅黑" w:hAnsi="微软雅黑"/>
        </w:rPr>
        <w:t>并列</w:t>
      </w:r>
      <w:r w:rsidRPr="00DE60BC">
        <w:rPr>
          <w:rFonts w:ascii="微软雅黑" w:hAnsi="微软雅黑"/>
        </w:rPr>
        <w:t>的</w:t>
      </w:r>
      <w:r w:rsidR="002D1342" w:rsidRPr="00DE60BC">
        <w:rPr>
          <w:rFonts w:ascii="微软雅黑" w:hAnsi="微软雅黑" w:hint="eastAsia"/>
        </w:rPr>
        <w:t>，</w:t>
      </w:r>
      <w:r w:rsidRPr="00DE60BC">
        <w:rPr>
          <w:rFonts w:ascii="微软雅黑" w:hAnsi="微软雅黑"/>
        </w:rPr>
        <w:t>于是这个空间的外在</w:t>
      </w:r>
      <w:r w:rsidR="002D1342" w:rsidRPr="00DE60BC">
        <w:rPr>
          <w:rFonts w:ascii="微软雅黑" w:hAnsi="微软雅黑"/>
        </w:rPr>
        <w:t>并列</w:t>
      </w:r>
      <w:r w:rsidRPr="00DE60BC">
        <w:rPr>
          <w:rFonts w:ascii="微软雅黑" w:hAnsi="微软雅黑"/>
        </w:rPr>
        <w:t>就有关系，你看</w:t>
      </w:r>
      <w:r w:rsidRPr="00DE60BC">
        <w:rPr>
          <w:rFonts w:ascii="微软雅黑" w:hAnsi="微软雅黑" w:hint="eastAsia"/>
        </w:rPr>
        <w:t>时间乃</w:t>
      </w:r>
      <w:r w:rsidRPr="00DE60BC">
        <w:rPr>
          <w:rFonts w:ascii="微软雅黑" w:hAnsi="微软雅黑"/>
        </w:rPr>
        <w:t>是</w:t>
      </w:r>
      <w:r w:rsidRPr="00DE60BC">
        <w:rPr>
          <w:rFonts w:ascii="微软雅黑" w:hAnsi="微软雅黑" w:hint="eastAsia"/>
        </w:rPr>
        <w:t>数</w:t>
      </w:r>
      <w:r w:rsidRPr="00DE60BC">
        <w:rPr>
          <w:rFonts w:ascii="微软雅黑" w:hAnsi="微软雅黑"/>
        </w:rPr>
        <w:t>和</w:t>
      </w:r>
      <w:r w:rsidRPr="00DE60BC">
        <w:rPr>
          <w:rFonts w:ascii="微软雅黑" w:hAnsi="微软雅黑" w:hint="eastAsia"/>
        </w:rPr>
        <w:t>几何学</w:t>
      </w:r>
      <w:r w:rsidRPr="00DE60BC">
        <w:rPr>
          <w:rFonts w:ascii="微软雅黑" w:hAnsi="微软雅黑"/>
        </w:rPr>
        <w:t>的一个根基性存在</w:t>
      </w:r>
      <w:r w:rsidRPr="00DE60BC">
        <w:rPr>
          <w:rFonts w:ascii="微软雅黑" w:hAnsi="微软雅黑" w:hint="eastAsia"/>
        </w:rPr>
        <w:t>，</w:t>
      </w:r>
      <w:r w:rsidRPr="00DE60BC">
        <w:rPr>
          <w:rFonts w:ascii="微软雅黑" w:hAnsi="微软雅黑"/>
        </w:rPr>
        <w:t>它是根基。因为大家没想到</w:t>
      </w:r>
      <w:r w:rsidRPr="00DE60BC">
        <w:rPr>
          <w:rFonts w:ascii="微软雅黑" w:hAnsi="微软雅黑" w:hint="eastAsia"/>
        </w:rPr>
        <w:t>，</w:t>
      </w:r>
      <w:r w:rsidRPr="00DE60BC">
        <w:rPr>
          <w:rFonts w:ascii="微软雅黑" w:hAnsi="微软雅黑"/>
        </w:rPr>
        <w:t>我这里最根本的问题是时间性存在</w:t>
      </w:r>
      <w:r w:rsidRPr="00DE60BC">
        <w:rPr>
          <w:rFonts w:ascii="微软雅黑" w:hAnsi="微软雅黑" w:hint="eastAsia"/>
        </w:rPr>
        <w:t>吧。</w:t>
      </w:r>
      <w:r w:rsidRPr="00DE60BC">
        <w:rPr>
          <w:rFonts w:ascii="微软雅黑" w:hAnsi="微软雅黑"/>
        </w:rPr>
        <w:t>实际上我们总是凭借着这一点，我们获得最起码的几何学观念和</w:t>
      </w:r>
      <w:r w:rsidRPr="00DE60BC">
        <w:rPr>
          <w:rFonts w:ascii="微软雅黑" w:hAnsi="微软雅黑" w:hint="eastAsia"/>
        </w:rPr>
        <w:t>数</w:t>
      </w:r>
      <w:r w:rsidRPr="00DE60BC">
        <w:rPr>
          <w:rFonts w:ascii="微软雅黑" w:hAnsi="微软雅黑"/>
        </w:rPr>
        <w:t>的观念。</w:t>
      </w:r>
    </w:p>
    <w:p w14:paraId="483F58BA" w14:textId="37E71B97" w:rsidR="004E4BCF" w:rsidRPr="00DE60BC" w:rsidRDefault="004E4BCF" w:rsidP="00116B2E">
      <w:pPr>
        <w:ind w:firstLine="540"/>
        <w:rPr>
          <w:rFonts w:ascii="微软雅黑" w:hAnsi="微软雅黑"/>
        </w:rPr>
      </w:pPr>
      <w:r w:rsidRPr="00DE60BC">
        <w:rPr>
          <w:rFonts w:ascii="微软雅黑" w:hAnsi="微软雅黑"/>
        </w:rPr>
        <w:t>比如说我说一句话</w:t>
      </w:r>
      <w:r w:rsidRPr="00DE60BC">
        <w:rPr>
          <w:rFonts w:ascii="微软雅黑" w:hAnsi="微软雅黑" w:hint="eastAsia"/>
        </w:rPr>
        <w:t>，</w:t>
      </w:r>
      <w:r w:rsidRPr="00DE60BC">
        <w:rPr>
          <w:rFonts w:ascii="微软雅黑" w:hAnsi="微软雅黑"/>
        </w:rPr>
        <w:t>说两个直线的线段彼此平行，如果他们无限延伸，</w:t>
      </w:r>
      <w:r w:rsidRPr="00DE60BC">
        <w:rPr>
          <w:rFonts w:ascii="微软雅黑" w:hAnsi="微软雅黑" w:hint="eastAsia"/>
        </w:rPr>
        <w:t>将永不相交</w:t>
      </w:r>
      <w:r w:rsidR="002D1342" w:rsidRPr="00DE60BC">
        <w:rPr>
          <w:rFonts w:ascii="微软雅黑" w:hAnsi="微软雅黑" w:hint="eastAsia"/>
        </w:rPr>
        <w:t>，</w:t>
      </w:r>
      <w:r w:rsidRPr="00DE60BC">
        <w:rPr>
          <w:rFonts w:ascii="微软雅黑" w:hAnsi="微软雅黑"/>
        </w:rPr>
        <w:t>我们</w:t>
      </w:r>
      <w:r w:rsidRPr="00DE60BC">
        <w:rPr>
          <w:rFonts w:ascii="微软雅黑" w:hAnsi="微软雅黑" w:hint="eastAsia"/>
        </w:rPr>
        <w:t>就是</w:t>
      </w:r>
      <w:r w:rsidRPr="00DE60BC">
        <w:rPr>
          <w:rFonts w:ascii="微软雅黑" w:hAnsi="微软雅黑"/>
        </w:rPr>
        <w:t>在运用先验想象力，因为我们永远不可能实际的做到无限延伸，但是我们已经先</w:t>
      </w:r>
      <w:r w:rsidRPr="00DE60BC">
        <w:rPr>
          <w:rFonts w:ascii="微软雅黑" w:hAnsi="微软雅黑" w:hint="eastAsia"/>
        </w:rPr>
        <w:t>已</w:t>
      </w:r>
      <w:r w:rsidRPr="00DE60BC">
        <w:rPr>
          <w:rFonts w:ascii="微软雅黑" w:hAnsi="微软雅黑"/>
        </w:rPr>
        <w:t>是时间性存在</w:t>
      </w:r>
      <w:r w:rsidRPr="00DE60BC">
        <w:rPr>
          <w:rFonts w:ascii="微软雅黑" w:hAnsi="微软雅黑" w:hint="eastAsia"/>
        </w:rPr>
        <w:t>了</w:t>
      </w:r>
      <w:r w:rsidRPr="00DE60BC">
        <w:rPr>
          <w:rFonts w:ascii="微软雅黑" w:hAnsi="微软雅黑"/>
        </w:rPr>
        <w:t>，我们就可以想象一个无限的过程</w:t>
      </w:r>
      <w:r w:rsidRPr="00DE60BC">
        <w:rPr>
          <w:rFonts w:ascii="微软雅黑" w:hAnsi="微软雅黑" w:hint="eastAsia"/>
        </w:rPr>
        <w:t>。</w:t>
      </w:r>
      <w:r w:rsidRPr="00DE60BC">
        <w:rPr>
          <w:rFonts w:ascii="微软雅黑" w:hAnsi="微软雅黑"/>
        </w:rPr>
        <w:t>我们是这样的获得外部空间的直观形式的，我们根据我们</w:t>
      </w:r>
      <w:r w:rsidR="002D1342" w:rsidRPr="00DE60BC">
        <w:rPr>
          <w:rFonts w:ascii="微软雅黑" w:hAnsi="微软雅黑" w:hint="eastAsia"/>
        </w:rPr>
        <w:t>“</w:t>
      </w:r>
      <w:r w:rsidR="002D1342" w:rsidRPr="00DE60BC">
        <w:rPr>
          <w:rFonts w:ascii="微软雅黑" w:hAnsi="微软雅黑"/>
        </w:rPr>
        <w:t>内</w:t>
      </w:r>
      <w:r w:rsidR="002D1342" w:rsidRPr="00DE60BC">
        <w:rPr>
          <w:rFonts w:ascii="微软雅黑" w:hAnsi="微软雅黑" w:hint="eastAsia"/>
        </w:rPr>
        <w:t>感知”</w:t>
      </w:r>
      <w:r w:rsidRPr="00DE60BC">
        <w:rPr>
          <w:rFonts w:ascii="微软雅黑" w:hAnsi="微软雅黑"/>
        </w:rPr>
        <w:t>的时间性存在给予我们的先验</w:t>
      </w:r>
      <w:r w:rsidRPr="00DE60BC">
        <w:rPr>
          <w:rFonts w:ascii="微软雅黑" w:hAnsi="微软雅黑" w:hint="eastAsia"/>
        </w:rPr>
        <w:t>想象力。</w:t>
      </w:r>
    </w:p>
    <w:p w14:paraId="5E5A0F4E" w14:textId="7189C591" w:rsidR="004E4BCF" w:rsidRPr="00DE60BC" w:rsidRDefault="004E4BCF" w:rsidP="00116B2E">
      <w:pPr>
        <w:ind w:firstLine="540"/>
        <w:rPr>
          <w:rFonts w:ascii="微软雅黑" w:hAnsi="微软雅黑"/>
        </w:rPr>
      </w:pPr>
      <w:r w:rsidRPr="00DE60BC">
        <w:rPr>
          <w:rFonts w:ascii="微软雅黑" w:hAnsi="微软雅黑"/>
        </w:rPr>
        <w:t>大家跟着我思考</w:t>
      </w:r>
      <w:r w:rsidRPr="00DE60BC">
        <w:rPr>
          <w:rFonts w:ascii="微软雅黑" w:hAnsi="微软雅黑" w:hint="eastAsia"/>
        </w:rPr>
        <w:t>啊</w:t>
      </w:r>
      <w:r w:rsidRPr="00DE60BC">
        <w:rPr>
          <w:rFonts w:ascii="微软雅黑" w:hAnsi="微软雅黑"/>
        </w:rPr>
        <w:t>，我们要切除许多</w:t>
      </w:r>
      <w:r w:rsidRPr="00DE60BC">
        <w:rPr>
          <w:rFonts w:ascii="微软雅黑" w:hAnsi="微软雅黑" w:hint="eastAsia"/>
        </w:rPr>
        <w:t>谬见、</w:t>
      </w:r>
      <w:r w:rsidRPr="00DE60BC">
        <w:rPr>
          <w:rFonts w:ascii="微软雅黑" w:hAnsi="微软雅黑"/>
        </w:rPr>
        <w:t>许多混杂的因素，我们一步一步的把数</w:t>
      </w:r>
      <w:r w:rsidRPr="00DE60BC">
        <w:rPr>
          <w:rFonts w:ascii="微软雅黑" w:hAnsi="微软雅黑" w:hint="eastAsia"/>
        </w:rPr>
        <w:t>纯粹</w:t>
      </w:r>
      <w:r w:rsidRPr="00DE60BC">
        <w:rPr>
          <w:rFonts w:ascii="微软雅黑" w:hAnsi="微软雅黑"/>
        </w:rPr>
        <w:t>的拿出来讨论</w:t>
      </w:r>
      <w:r w:rsidRPr="00DE60BC">
        <w:rPr>
          <w:rFonts w:ascii="微软雅黑" w:hAnsi="微软雅黑" w:hint="eastAsia"/>
        </w:rPr>
        <w:t>，</w:t>
      </w:r>
      <w:r w:rsidRPr="00DE60BC">
        <w:rPr>
          <w:rFonts w:ascii="微软雅黑" w:hAnsi="微软雅黑"/>
        </w:rPr>
        <w:t>数</w:t>
      </w:r>
      <w:r w:rsidRPr="00DE60BC">
        <w:rPr>
          <w:rFonts w:ascii="微软雅黑" w:hAnsi="微软雅黑" w:hint="eastAsia"/>
        </w:rPr>
        <w:t>之</w:t>
      </w:r>
      <w:r w:rsidRPr="00DE60BC">
        <w:rPr>
          <w:rFonts w:ascii="微软雅黑" w:hAnsi="微软雅黑"/>
        </w:rPr>
        <w:t>为数是如何可能的</w:t>
      </w:r>
      <w:r w:rsidR="002D1342" w:rsidRPr="00DE60BC">
        <w:rPr>
          <w:rFonts w:ascii="微软雅黑" w:hAnsi="微软雅黑" w:hint="eastAsia"/>
        </w:rPr>
        <w:t>，</w:t>
      </w:r>
      <w:r w:rsidRPr="00DE60BC">
        <w:rPr>
          <w:rFonts w:ascii="微软雅黑" w:hAnsi="微软雅黑"/>
        </w:rPr>
        <w:t>我们不能说它是一个事物的物理属性，化学属性，它不是它自身的事情，</w:t>
      </w:r>
      <w:r w:rsidRPr="00DE60BC">
        <w:rPr>
          <w:rFonts w:ascii="微软雅黑" w:hAnsi="微软雅黑" w:hint="eastAsia"/>
        </w:rPr>
        <w:t>那么</w:t>
      </w:r>
      <w:r w:rsidRPr="00DE60BC">
        <w:rPr>
          <w:rFonts w:ascii="微软雅黑" w:hAnsi="微软雅黑"/>
        </w:rPr>
        <w:t>我们对</w:t>
      </w:r>
      <w:r w:rsidRPr="00DE60BC">
        <w:rPr>
          <w:rFonts w:ascii="微软雅黑" w:hAnsi="微软雅黑" w:hint="eastAsia"/>
        </w:rPr>
        <w:t>数</w:t>
      </w:r>
      <w:r w:rsidRPr="00DE60BC">
        <w:rPr>
          <w:rFonts w:ascii="微软雅黑" w:hAnsi="微软雅黑"/>
        </w:rPr>
        <w:t>的把握的根据究竟在哪里</w:t>
      </w:r>
      <w:r w:rsidR="002D1342" w:rsidRPr="00DE60BC">
        <w:rPr>
          <w:rFonts w:ascii="微软雅黑" w:hAnsi="微软雅黑" w:hint="eastAsia"/>
        </w:rPr>
        <w:t>，</w:t>
      </w:r>
      <w:r w:rsidRPr="00DE60BC">
        <w:rPr>
          <w:rFonts w:ascii="微软雅黑" w:hAnsi="微软雅黑"/>
        </w:rPr>
        <w:t>肯定</w:t>
      </w:r>
      <w:proofErr w:type="gramStart"/>
      <w:r w:rsidRPr="00DE60BC">
        <w:rPr>
          <w:rFonts w:ascii="微软雅黑" w:hAnsi="微软雅黑"/>
        </w:rPr>
        <w:t>不</w:t>
      </w:r>
      <w:proofErr w:type="gramEnd"/>
      <w:r w:rsidRPr="00DE60BC">
        <w:rPr>
          <w:rFonts w:ascii="微软雅黑" w:hAnsi="微软雅黑"/>
        </w:rPr>
        <w:t>源于我们的感官对外部</w:t>
      </w:r>
      <w:r w:rsidRPr="00DE60BC">
        <w:rPr>
          <w:rFonts w:ascii="微软雅黑" w:hAnsi="微软雅黑" w:hint="eastAsia"/>
        </w:rPr>
        <w:t>物质</w:t>
      </w:r>
      <w:r w:rsidRPr="00DE60BC">
        <w:rPr>
          <w:rFonts w:ascii="微软雅黑" w:hAnsi="微软雅黑"/>
        </w:rPr>
        <w:t>事物的那种感知</w:t>
      </w:r>
      <w:r w:rsidRPr="00DE60BC">
        <w:rPr>
          <w:rFonts w:ascii="微软雅黑" w:hAnsi="微软雅黑" w:hint="eastAsia"/>
        </w:rPr>
        <w:t>。</w:t>
      </w:r>
      <w:r w:rsidRPr="00DE60BC">
        <w:rPr>
          <w:rFonts w:ascii="微软雅黑" w:hAnsi="微软雅黑"/>
        </w:rPr>
        <w:t>恰好是我们正是用这种感知的方式才获得数量规律</w:t>
      </w:r>
      <w:r w:rsidRPr="00DE60BC">
        <w:rPr>
          <w:rFonts w:ascii="微软雅黑" w:hAnsi="微软雅黑" w:hint="eastAsia"/>
        </w:rPr>
        <w:t>的</w:t>
      </w:r>
      <w:r w:rsidRPr="00DE60BC">
        <w:rPr>
          <w:rFonts w:ascii="微软雅黑" w:hAnsi="微软雅黑"/>
        </w:rPr>
        <w:t>，</w:t>
      </w:r>
      <w:r w:rsidRPr="00DE60BC">
        <w:rPr>
          <w:rFonts w:ascii="微软雅黑" w:hAnsi="微软雅黑" w:hint="eastAsia"/>
        </w:rPr>
        <w:t>事物才以</w:t>
      </w:r>
      <w:r w:rsidRPr="00DE60BC">
        <w:rPr>
          <w:rFonts w:ascii="微软雅黑" w:hAnsi="微软雅黑"/>
        </w:rPr>
        <w:lastRenderedPageBreak/>
        <w:t>一种数量规定的方式，对于我们</w:t>
      </w:r>
      <w:r w:rsidRPr="00DE60BC">
        <w:rPr>
          <w:rFonts w:ascii="微软雅黑" w:hAnsi="微软雅黑" w:hint="eastAsia"/>
        </w:rPr>
        <w:t>有这份</w:t>
      </w:r>
      <w:r w:rsidRPr="00DE60BC">
        <w:rPr>
          <w:rFonts w:ascii="微软雅黑" w:hAnsi="微软雅黑"/>
        </w:rPr>
        <w:t>意义</w:t>
      </w:r>
      <w:r w:rsidRPr="00DE60BC">
        <w:rPr>
          <w:rFonts w:ascii="微软雅黑" w:hAnsi="微软雅黑" w:hint="eastAsia"/>
        </w:rPr>
        <w:t>。</w:t>
      </w:r>
      <w:r w:rsidRPr="00DE60BC">
        <w:rPr>
          <w:rFonts w:ascii="微软雅黑" w:hAnsi="微软雅黑"/>
        </w:rPr>
        <w:t>同样的</w:t>
      </w:r>
      <w:r w:rsidR="002D1342" w:rsidRPr="00DE60BC">
        <w:rPr>
          <w:rFonts w:ascii="微软雅黑" w:hAnsi="微软雅黑" w:hint="eastAsia"/>
        </w:rPr>
        <w:t>，</w:t>
      </w:r>
      <w:r w:rsidRPr="00DE60BC">
        <w:rPr>
          <w:rFonts w:ascii="微软雅黑" w:hAnsi="微软雅黑" w:hint="eastAsia"/>
        </w:rPr>
        <w:t>圆</w:t>
      </w:r>
      <w:r w:rsidRPr="00DE60BC">
        <w:rPr>
          <w:rFonts w:ascii="微软雅黑" w:hAnsi="微软雅黑"/>
        </w:rPr>
        <w:t>也好，正方形也好，</w:t>
      </w:r>
      <w:r w:rsidRPr="00DE60BC">
        <w:rPr>
          <w:rFonts w:ascii="微软雅黑" w:hAnsi="微软雅黑" w:hint="eastAsia"/>
        </w:rPr>
        <w:t>立方体也</w:t>
      </w:r>
      <w:r w:rsidRPr="00DE60BC">
        <w:rPr>
          <w:rFonts w:ascii="微软雅黑" w:hAnsi="微软雅黑"/>
        </w:rPr>
        <w:t>好，纯粹的没有</w:t>
      </w:r>
      <w:r w:rsidRPr="00DE60BC">
        <w:rPr>
          <w:rFonts w:ascii="微软雅黑" w:hAnsi="微软雅黑" w:hint="eastAsia"/>
        </w:rPr>
        <w:t>体积</w:t>
      </w:r>
      <w:r w:rsidRPr="00DE60BC">
        <w:rPr>
          <w:rFonts w:ascii="微软雅黑" w:hAnsi="微软雅黑"/>
        </w:rPr>
        <w:t>的面也好，</w:t>
      </w:r>
      <w:r w:rsidRPr="00DE60BC">
        <w:rPr>
          <w:rFonts w:ascii="微软雅黑" w:hAnsi="微软雅黑" w:hint="eastAsia"/>
        </w:rPr>
        <w:t>纯粹的</w:t>
      </w:r>
      <w:r w:rsidRPr="00DE60BC">
        <w:rPr>
          <w:rFonts w:ascii="微软雅黑" w:hAnsi="微软雅黑"/>
        </w:rPr>
        <w:t>连面积</w:t>
      </w:r>
      <w:r w:rsidRPr="00DE60BC">
        <w:rPr>
          <w:rFonts w:ascii="微软雅黑" w:hAnsi="微软雅黑" w:hint="eastAsia"/>
        </w:rPr>
        <w:t>、</w:t>
      </w:r>
      <w:r w:rsidRPr="00DE60BC">
        <w:rPr>
          <w:rFonts w:ascii="微软雅黑" w:hAnsi="微软雅黑"/>
        </w:rPr>
        <w:t>体积都没有的</w:t>
      </w:r>
      <w:r w:rsidRPr="00DE60BC">
        <w:rPr>
          <w:rFonts w:ascii="微软雅黑" w:hAnsi="微软雅黑" w:hint="eastAsia"/>
        </w:rPr>
        <w:t>那个</w:t>
      </w:r>
      <w:r w:rsidRPr="00DE60BC">
        <w:rPr>
          <w:rFonts w:ascii="微软雅黑" w:hAnsi="微软雅黑"/>
        </w:rPr>
        <w:t>直线也好，统统是我们心灵的</w:t>
      </w:r>
      <w:r w:rsidRPr="00DE60BC">
        <w:rPr>
          <w:rFonts w:ascii="微软雅黑" w:hAnsi="微软雅黑" w:hint="eastAsia"/>
        </w:rPr>
        <w:t>一个感知</w:t>
      </w:r>
      <w:r w:rsidRPr="00DE60BC">
        <w:rPr>
          <w:rFonts w:ascii="微软雅黑" w:hAnsi="微软雅黑"/>
        </w:rPr>
        <w:t>空间的一个</w:t>
      </w:r>
      <w:r w:rsidRPr="00DE60BC">
        <w:rPr>
          <w:rFonts w:ascii="微软雅黑" w:hAnsi="微软雅黑" w:hint="eastAsia"/>
        </w:rPr>
        <w:t>先验</w:t>
      </w:r>
      <w:r w:rsidRPr="00DE60BC">
        <w:rPr>
          <w:rFonts w:ascii="微软雅黑" w:hAnsi="微软雅黑"/>
        </w:rPr>
        <w:t>想象</w:t>
      </w:r>
      <w:r w:rsidRPr="00DE60BC">
        <w:rPr>
          <w:rFonts w:ascii="微软雅黑" w:hAnsi="微软雅黑" w:hint="eastAsia"/>
        </w:rPr>
        <w:t>力造成的。</w:t>
      </w:r>
      <w:r w:rsidR="00953D45" w:rsidRPr="00DE60BC">
        <w:rPr>
          <w:rFonts w:ascii="微软雅黑" w:hAnsi="微软雅黑" w:hint="eastAsia"/>
        </w:rPr>
        <w:t>它</w:t>
      </w:r>
      <w:proofErr w:type="gramStart"/>
      <w:r w:rsidRPr="00DE60BC">
        <w:rPr>
          <w:rFonts w:ascii="微软雅黑" w:hAnsi="微软雅黑" w:hint="eastAsia"/>
        </w:rPr>
        <w:t>不</w:t>
      </w:r>
      <w:proofErr w:type="gramEnd"/>
      <w:r w:rsidRPr="00DE60BC">
        <w:rPr>
          <w:rFonts w:ascii="微软雅黑" w:hAnsi="微软雅黑" w:hint="eastAsia"/>
        </w:rPr>
        <w:t>来自感性经验，</w:t>
      </w:r>
      <w:r w:rsidR="00953D45" w:rsidRPr="00DE60BC">
        <w:rPr>
          <w:rFonts w:ascii="微软雅黑" w:hAnsi="微软雅黑" w:hint="eastAsia"/>
        </w:rPr>
        <w:t>它</w:t>
      </w:r>
      <w:r w:rsidRPr="00DE60BC">
        <w:rPr>
          <w:rFonts w:ascii="微软雅黑" w:hAnsi="微软雅黑"/>
        </w:rPr>
        <w:t>恰好相反，让感性经验成为可能。然后我们下面的问题才是追问</w:t>
      </w:r>
      <w:r w:rsidRPr="00DE60BC">
        <w:rPr>
          <w:rFonts w:ascii="微软雅黑" w:hAnsi="微软雅黑" w:hint="eastAsia"/>
        </w:rPr>
        <w:t>，</w:t>
      </w:r>
      <w:r w:rsidRPr="00DE60BC">
        <w:rPr>
          <w:rFonts w:ascii="微软雅黑" w:hAnsi="微软雅黑"/>
        </w:rPr>
        <w:t>这种先天直观的形式，先验想象力本身的</w:t>
      </w:r>
      <w:r w:rsidRPr="00DE60BC">
        <w:rPr>
          <w:rFonts w:ascii="微软雅黑" w:hAnsi="微软雅黑" w:hint="eastAsia"/>
        </w:rPr>
        <w:t>根据</w:t>
      </w:r>
      <w:r w:rsidRPr="00DE60BC">
        <w:rPr>
          <w:rFonts w:ascii="微软雅黑" w:hAnsi="微软雅黑"/>
        </w:rPr>
        <w:t>。我们</w:t>
      </w:r>
      <w:r w:rsidRPr="00DE60BC">
        <w:rPr>
          <w:rFonts w:ascii="微软雅黑" w:hAnsi="微软雅黑" w:hint="eastAsia"/>
        </w:rPr>
        <w:t>追问</w:t>
      </w:r>
      <w:r w:rsidRPr="00DE60BC">
        <w:rPr>
          <w:rFonts w:ascii="微软雅黑" w:hAnsi="微软雅黑"/>
        </w:rPr>
        <w:t>到时间性存在的时候，我们就在康德哲学它最困难的地方停下来，他自己都没敢走下去。因为一谈到想象力，我们就发现</w:t>
      </w:r>
      <w:r w:rsidRPr="00DE60BC">
        <w:rPr>
          <w:rFonts w:ascii="微软雅黑" w:hAnsi="微软雅黑" w:hint="eastAsia"/>
        </w:rPr>
        <w:t>理性</w:t>
      </w:r>
      <w:r w:rsidRPr="00DE60BC">
        <w:rPr>
          <w:rFonts w:ascii="微软雅黑" w:hAnsi="微软雅黑"/>
        </w:rPr>
        <w:t>的整个</w:t>
      </w:r>
      <w:r w:rsidRPr="00DE60BC">
        <w:rPr>
          <w:rFonts w:ascii="微软雅黑" w:hAnsi="微软雅黑" w:hint="eastAsia"/>
        </w:rPr>
        <w:t>思辨都变成非理性的东西了，</w:t>
      </w:r>
      <w:r w:rsidRPr="00DE60BC">
        <w:rPr>
          <w:rFonts w:ascii="微软雅黑" w:hAnsi="微软雅黑"/>
        </w:rPr>
        <w:t>问题出在这</w:t>
      </w:r>
      <w:r w:rsidRPr="00DE60BC">
        <w:rPr>
          <w:rFonts w:ascii="微软雅黑" w:hAnsi="微软雅黑" w:hint="eastAsia"/>
        </w:rPr>
        <w:t>。</w:t>
      </w:r>
      <w:r w:rsidRPr="00DE60BC">
        <w:rPr>
          <w:rFonts w:ascii="微软雅黑" w:hAnsi="微软雅黑"/>
        </w:rPr>
        <w:t>我们知道几何学是理性的学问，数学是理性的学问，现在</w:t>
      </w:r>
      <w:r w:rsidRPr="00DE60BC">
        <w:rPr>
          <w:rFonts w:ascii="微软雅黑" w:hAnsi="微软雅黑" w:hint="eastAsia"/>
        </w:rPr>
        <w:t>康德</w:t>
      </w:r>
      <w:r w:rsidRPr="00DE60BC">
        <w:rPr>
          <w:rFonts w:ascii="微软雅黑" w:hAnsi="微软雅黑"/>
        </w:rPr>
        <w:t>自己把数学和几何学的基础最后</w:t>
      </w:r>
      <w:r w:rsidRPr="00DE60BC">
        <w:rPr>
          <w:rFonts w:ascii="微软雅黑" w:hAnsi="微软雅黑" w:hint="eastAsia"/>
        </w:rPr>
        <w:t>根基</w:t>
      </w:r>
      <w:r w:rsidRPr="00DE60BC">
        <w:rPr>
          <w:rFonts w:ascii="微软雅黑" w:hAnsi="微软雅黑"/>
        </w:rPr>
        <w:t>追到了想象力那里去了，那就是说理性</w:t>
      </w:r>
      <w:r w:rsidRPr="00DE60BC">
        <w:rPr>
          <w:rFonts w:ascii="微软雅黑" w:hAnsi="微软雅黑" w:hint="eastAsia"/>
        </w:rPr>
        <w:t>的</w:t>
      </w:r>
      <w:r w:rsidRPr="00DE60BC">
        <w:rPr>
          <w:rFonts w:ascii="微软雅黑" w:hAnsi="微软雅黑"/>
        </w:rPr>
        <w:t>学</w:t>
      </w:r>
      <w:r w:rsidRPr="00DE60BC">
        <w:rPr>
          <w:rFonts w:ascii="微软雅黑" w:hAnsi="微软雅黑" w:hint="eastAsia"/>
        </w:rPr>
        <w:t>问的整个大厦的基础是什么？想象力，</w:t>
      </w:r>
      <w:r w:rsidRPr="00DE60BC">
        <w:rPr>
          <w:rFonts w:ascii="微软雅黑" w:hAnsi="微软雅黑"/>
        </w:rPr>
        <w:t>是非理性的东西，他</w:t>
      </w:r>
      <w:r w:rsidRPr="00DE60BC">
        <w:rPr>
          <w:rFonts w:ascii="微软雅黑" w:hAnsi="微软雅黑" w:hint="eastAsia"/>
        </w:rPr>
        <w:t>对</w:t>
      </w:r>
      <w:r w:rsidRPr="00DE60BC">
        <w:rPr>
          <w:rFonts w:ascii="微软雅黑" w:hAnsi="微软雅黑"/>
        </w:rPr>
        <w:t>这个结果感到恐惧</w:t>
      </w:r>
      <w:r w:rsidRPr="00DE60BC">
        <w:rPr>
          <w:rFonts w:ascii="微软雅黑" w:hAnsi="微软雅黑" w:hint="eastAsia"/>
        </w:rPr>
        <w:t>万分，他退缩</w:t>
      </w:r>
      <w:r w:rsidRPr="00DE60BC">
        <w:rPr>
          <w:rFonts w:ascii="微软雅黑" w:hAnsi="微软雅黑"/>
        </w:rPr>
        <w:t>。</w:t>
      </w:r>
    </w:p>
    <w:p w14:paraId="5D0B58F2" w14:textId="5E9BC830" w:rsidR="004E4BCF" w:rsidRPr="00DE60BC" w:rsidRDefault="004E4BCF" w:rsidP="00116B2E">
      <w:pPr>
        <w:ind w:firstLine="540"/>
        <w:rPr>
          <w:rFonts w:ascii="微软雅黑" w:hAnsi="微软雅黑"/>
        </w:rPr>
      </w:pPr>
      <w:r w:rsidRPr="00DE60BC">
        <w:rPr>
          <w:rFonts w:ascii="微软雅黑" w:hAnsi="微软雅黑"/>
        </w:rPr>
        <w:t>继续前进的事情是</w:t>
      </w:r>
      <w:r w:rsidRPr="00DE60BC">
        <w:rPr>
          <w:rFonts w:ascii="微软雅黑" w:hAnsi="微软雅黑" w:hint="eastAsia"/>
        </w:rPr>
        <w:t>要康德之后的人</w:t>
      </w:r>
      <w:r w:rsidRPr="00DE60BC">
        <w:rPr>
          <w:rFonts w:ascii="微软雅黑" w:hAnsi="微软雅黑"/>
        </w:rPr>
        <w:t>才能来做</w:t>
      </w:r>
      <w:r w:rsidR="00953D45" w:rsidRPr="00DE60BC">
        <w:rPr>
          <w:rFonts w:ascii="微软雅黑" w:hAnsi="微软雅黑" w:hint="eastAsia"/>
        </w:rPr>
        <w:t>，</w:t>
      </w:r>
      <w:r w:rsidRPr="00DE60BC">
        <w:rPr>
          <w:rFonts w:ascii="微软雅黑" w:hAnsi="微软雅黑"/>
        </w:rPr>
        <w:t>要到当代，后来谁</w:t>
      </w:r>
      <w:r w:rsidR="00953D45" w:rsidRPr="00DE60BC">
        <w:rPr>
          <w:rFonts w:ascii="微软雅黑" w:hAnsi="微软雅黑" w:hint="eastAsia"/>
        </w:rPr>
        <w:t>继续</w:t>
      </w:r>
      <w:r w:rsidRPr="00DE60BC">
        <w:rPr>
          <w:rFonts w:ascii="微软雅黑" w:hAnsi="微软雅黑"/>
        </w:rPr>
        <w:t>前进了</w:t>
      </w:r>
      <w:r w:rsidR="00953D45" w:rsidRPr="00DE60BC">
        <w:rPr>
          <w:rFonts w:ascii="微软雅黑" w:hAnsi="微软雅黑" w:hint="eastAsia"/>
        </w:rPr>
        <w:t>，</w:t>
      </w:r>
      <w:r w:rsidRPr="00DE60BC">
        <w:rPr>
          <w:rFonts w:ascii="微软雅黑" w:hAnsi="微软雅黑" w:hint="eastAsia"/>
        </w:rPr>
        <w:t>海德格尔。海德格尔</w:t>
      </w:r>
      <w:r w:rsidRPr="00DE60BC">
        <w:rPr>
          <w:rFonts w:ascii="微软雅黑" w:hAnsi="微软雅黑"/>
        </w:rPr>
        <w:t>有</w:t>
      </w:r>
      <w:r w:rsidRPr="00DE60BC">
        <w:rPr>
          <w:rFonts w:ascii="微软雅黑" w:hAnsi="微软雅黑" w:hint="eastAsia"/>
        </w:rPr>
        <w:t>一本</w:t>
      </w:r>
      <w:r w:rsidRPr="00DE60BC">
        <w:rPr>
          <w:rFonts w:ascii="微软雅黑" w:hAnsi="微软雅黑"/>
        </w:rPr>
        <w:t>非常重要的著作，叫</w:t>
      </w:r>
      <w:r w:rsidRPr="00DE60BC">
        <w:rPr>
          <w:rFonts w:ascii="微软雅黑" w:hAnsi="微软雅黑" w:hint="eastAsia"/>
        </w:rPr>
        <w:t>《</w:t>
      </w:r>
      <w:r w:rsidRPr="00DE60BC">
        <w:rPr>
          <w:rFonts w:ascii="微软雅黑" w:hAnsi="微软雅黑"/>
        </w:rPr>
        <w:t>康德与形而上学问题</w:t>
      </w:r>
      <w:r w:rsidRPr="00DE60BC">
        <w:rPr>
          <w:rFonts w:ascii="微软雅黑" w:hAnsi="微软雅黑" w:hint="eastAsia"/>
        </w:rPr>
        <w:t>》</w:t>
      </w:r>
      <w:r w:rsidRPr="00DE60BC">
        <w:rPr>
          <w:rFonts w:ascii="微软雅黑" w:hAnsi="微软雅黑"/>
        </w:rPr>
        <w:t>。在</w:t>
      </w:r>
      <w:r w:rsidRPr="00DE60BC">
        <w:rPr>
          <w:rFonts w:ascii="微软雅黑" w:hAnsi="微软雅黑" w:hint="eastAsia"/>
        </w:rPr>
        <w:t>《</w:t>
      </w:r>
      <w:r w:rsidRPr="00DE60BC">
        <w:rPr>
          <w:rFonts w:ascii="微软雅黑" w:hAnsi="微软雅黑"/>
        </w:rPr>
        <w:t>康德与形而上学问题</w:t>
      </w:r>
      <w:r w:rsidRPr="00DE60BC">
        <w:rPr>
          <w:rFonts w:ascii="微软雅黑" w:hAnsi="微软雅黑" w:hint="eastAsia"/>
        </w:rPr>
        <w:t>》</w:t>
      </w:r>
      <w:r w:rsidRPr="00DE60BC">
        <w:rPr>
          <w:rFonts w:ascii="微软雅黑" w:hAnsi="微软雅黑"/>
        </w:rPr>
        <w:t>这本书里面就讨论指出，一针见血的指出康德在他自己的巨大发现面前</w:t>
      </w:r>
      <w:r w:rsidR="00953D45" w:rsidRPr="00DE60BC">
        <w:rPr>
          <w:rFonts w:ascii="微软雅黑" w:hAnsi="微软雅黑" w:hint="eastAsia"/>
        </w:rPr>
        <w:t>，</w:t>
      </w:r>
      <w:r w:rsidRPr="00DE60BC">
        <w:rPr>
          <w:rFonts w:ascii="微软雅黑" w:hAnsi="微软雅黑" w:hint="eastAsia"/>
        </w:rPr>
        <w:t>恐惧</w:t>
      </w:r>
      <w:r w:rsidR="00953D45" w:rsidRPr="00DE60BC">
        <w:rPr>
          <w:rFonts w:ascii="微软雅黑" w:hAnsi="微软雅黑" w:hint="eastAsia"/>
        </w:rPr>
        <w:t>地</w:t>
      </w:r>
      <w:r w:rsidRPr="00DE60BC">
        <w:rPr>
          <w:rFonts w:ascii="微软雅黑" w:hAnsi="微软雅黑"/>
        </w:rPr>
        <w:t>退出。因为在</w:t>
      </w:r>
      <w:r w:rsidRPr="00DE60BC">
        <w:rPr>
          <w:rFonts w:ascii="微软雅黑" w:hAnsi="微软雅黑" w:hint="eastAsia"/>
        </w:rPr>
        <w:t>先验想象力的</w:t>
      </w:r>
      <w:r w:rsidRPr="00DE60BC">
        <w:rPr>
          <w:rFonts w:ascii="微软雅黑" w:hAnsi="微软雅黑"/>
        </w:rPr>
        <w:t>讨论那里，我们发现理性的概念，思辨的</w:t>
      </w:r>
      <w:r w:rsidR="00953D45" w:rsidRPr="00DE60BC">
        <w:rPr>
          <w:rFonts w:ascii="微软雅黑" w:hAnsi="微软雅黑" w:hint="eastAsia"/>
        </w:rPr>
        <w:t>、</w:t>
      </w:r>
      <w:r w:rsidRPr="00DE60BC">
        <w:rPr>
          <w:rFonts w:ascii="微软雅黑" w:hAnsi="微软雅黑"/>
        </w:rPr>
        <w:t>传统的思辨方式</w:t>
      </w:r>
      <w:r w:rsidRPr="00DE60BC">
        <w:rPr>
          <w:rFonts w:ascii="微软雅黑" w:hAnsi="微软雅黑" w:hint="eastAsia"/>
        </w:rPr>
        <w:t>都没办法运用。</w:t>
      </w:r>
      <w:r w:rsidRPr="00DE60BC">
        <w:rPr>
          <w:rFonts w:ascii="微软雅黑" w:hAnsi="微软雅黑"/>
        </w:rPr>
        <w:t>那么我们在这里最后进入神秘主义的描绘之中，我们能够对</w:t>
      </w:r>
      <w:r w:rsidRPr="00DE60BC">
        <w:rPr>
          <w:rFonts w:ascii="微软雅黑" w:hAnsi="微软雅黑" w:hint="eastAsia"/>
        </w:rPr>
        <w:t>先</w:t>
      </w:r>
      <w:r w:rsidRPr="00DE60BC">
        <w:rPr>
          <w:rFonts w:ascii="微软雅黑" w:hAnsi="微软雅黑"/>
        </w:rPr>
        <w:t>验想象的本身能说出什么呢</w:t>
      </w:r>
      <w:r w:rsidR="00953D45" w:rsidRPr="00DE60BC">
        <w:rPr>
          <w:rFonts w:ascii="微软雅黑" w:hAnsi="微软雅黑" w:hint="eastAsia"/>
        </w:rPr>
        <w:t>，</w:t>
      </w:r>
      <w:r w:rsidRPr="00DE60BC">
        <w:rPr>
          <w:rFonts w:ascii="微软雅黑" w:hAnsi="微软雅黑"/>
        </w:rPr>
        <w:t>已经说不出那种哲学的话来</w:t>
      </w:r>
      <w:r w:rsidRPr="00DE60BC">
        <w:rPr>
          <w:rFonts w:ascii="微软雅黑" w:hAnsi="微软雅黑" w:hint="eastAsia"/>
        </w:rPr>
        <w:t>了</w:t>
      </w:r>
      <w:r w:rsidRPr="00DE60BC">
        <w:rPr>
          <w:rFonts w:ascii="微软雅黑" w:hAnsi="微软雅黑"/>
        </w:rPr>
        <w:t>，理性的话来了，逻辑的话来了，概念的话来了，范畴的话来了，我说</w:t>
      </w:r>
      <w:r w:rsidRPr="00DE60BC">
        <w:rPr>
          <w:rFonts w:ascii="微软雅黑" w:hAnsi="微软雅黑" w:hint="eastAsia"/>
        </w:rPr>
        <w:t>不出</w:t>
      </w:r>
      <w:r w:rsidRPr="00DE60BC">
        <w:rPr>
          <w:rFonts w:ascii="微软雅黑" w:hAnsi="微软雅黑"/>
        </w:rPr>
        <w:t>了，我也许进入了神秘主义，所以他退出了，</w:t>
      </w:r>
      <w:r w:rsidRPr="00DE60BC">
        <w:rPr>
          <w:rFonts w:ascii="微软雅黑" w:hAnsi="微软雅黑" w:hint="eastAsia"/>
        </w:rPr>
        <w:t>康德</w:t>
      </w:r>
      <w:r w:rsidRPr="00DE60BC">
        <w:rPr>
          <w:rFonts w:ascii="微软雅黑" w:hAnsi="微软雅黑"/>
        </w:rPr>
        <w:t>必然要退出</w:t>
      </w:r>
      <w:r w:rsidRPr="00DE60BC">
        <w:rPr>
          <w:rFonts w:ascii="微软雅黑" w:hAnsi="微软雅黑" w:hint="eastAsia"/>
        </w:rPr>
        <w:t>。</w:t>
      </w:r>
      <w:r w:rsidRPr="00DE60BC">
        <w:rPr>
          <w:rFonts w:ascii="微软雅黑" w:hAnsi="微软雅黑"/>
        </w:rPr>
        <w:t>然后赶紧去</w:t>
      </w:r>
      <w:r w:rsidRPr="00DE60BC">
        <w:rPr>
          <w:rFonts w:ascii="微软雅黑" w:hAnsi="微软雅黑" w:hint="eastAsia"/>
        </w:rPr>
        <w:t>说</w:t>
      </w:r>
      <w:r w:rsidRPr="00DE60BC">
        <w:rPr>
          <w:rFonts w:ascii="微软雅黑" w:hAnsi="微软雅黑"/>
        </w:rPr>
        <w:t>，并且</w:t>
      </w:r>
      <w:r w:rsidRPr="00DE60BC">
        <w:rPr>
          <w:rFonts w:ascii="微软雅黑" w:hAnsi="微软雅黑" w:hint="eastAsia"/>
        </w:rPr>
        <w:t>说</w:t>
      </w:r>
      <w:r w:rsidRPr="00DE60BC">
        <w:rPr>
          <w:rFonts w:ascii="微软雅黑" w:hAnsi="微软雅黑"/>
        </w:rPr>
        <w:t>的现在大家</w:t>
      </w:r>
      <w:r w:rsidR="00AC2688" w:rsidRPr="00DE60BC">
        <w:rPr>
          <w:rFonts w:ascii="微软雅黑" w:hAnsi="微软雅黑" w:hint="eastAsia"/>
        </w:rPr>
        <w:t>，</w:t>
      </w:r>
      <w:r w:rsidRPr="00DE60BC">
        <w:rPr>
          <w:rFonts w:ascii="微软雅黑" w:hAnsi="微软雅黑"/>
        </w:rPr>
        <w:t>绝大多数人听不懂的</w:t>
      </w:r>
      <w:r w:rsidRPr="00DE60BC">
        <w:rPr>
          <w:rFonts w:ascii="微软雅黑" w:hAnsi="微软雅黑" w:hint="eastAsia"/>
        </w:rPr>
        <w:t>，就是海德格尔</w:t>
      </w:r>
      <w:r w:rsidR="00953D45" w:rsidRPr="00DE60BC">
        <w:rPr>
          <w:rFonts w:ascii="微软雅黑" w:hAnsi="微软雅黑" w:hint="eastAsia"/>
        </w:rPr>
        <w:t>，</w:t>
      </w:r>
      <w:r w:rsidRPr="00DE60BC">
        <w:rPr>
          <w:rFonts w:ascii="微软雅黑" w:hAnsi="微软雅黑"/>
        </w:rPr>
        <w:t>听不懂不等于它荒谬</w:t>
      </w:r>
      <w:r w:rsidRPr="00DE60BC">
        <w:rPr>
          <w:rFonts w:ascii="微软雅黑" w:hAnsi="微软雅黑" w:hint="eastAsia"/>
        </w:rPr>
        <w:t>，真理开始只是少数几个人。</w:t>
      </w:r>
      <w:r w:rsidRPr="00DE60BC">
        <w:rPr>
          <w:rFonts w:ascii="微软雅黑" w:hAnsi="微软雅黑"/>
        </w:rPr>
        <w:t>爱因斯坦相对论提出来，全世界其实只有几个半的人，几个</w:t>
      </w:r>
      <w:r w:rsidRPr="00DE60BC">
        <w:rPr>
          <w:rFonts w:ascii="微软雅黑" w:hAnsi="微软雅黑" w:hint="eastAsia"/>
        </w:rPr>
        <w:t>半</w:t>
      </w:r>
      <w:r w:rsidRPr="00DE60BC">
        <w:rPr>
          <w:rFonts w:ascii="微软雅黑" w:hAnsi="微软雅黑"/>
        </w:rPr>
        <w:t>我忘了。</w:t>
      </w:r>
      <w:r w:rsidRPr="00DE60BC">
        <w:rPr>
          <w:rFonts w:ascii="微软雅黑" w:hAnsi="微软雅黑" w:hint="eastAsia"/>
        </w:rPr>
        <w:t>爱因斯坦自己当然是一个，</w:t>
      </w:r>
      <w:r w:rsidRPr="00DE60BC">
        <w:rPr>
          <w:rFonts w:ascii="微软雅黑" w:hAnsi="微软雅黑"/>
        </w:rPr>
        <w:t>世界上当时没几个人真懂</w:t>
      </w:r>
      <w:r w:rsidRPr="00DE60BC">
        <w:rPr>
          <w:rFonts w:ascii="微软雅黑" w:hAnsi="微软雅黑" w:hint="eastAsia"/>
        </w:rPr>
        <w:t>相对论。当然</w:t>
      </w:r>
      <w:r w:rsidRPr="00DE60BC">
        <w:rPr>
          <w:rFonts w:ascii="微软雅黑" w:hAnsi="微软雅黑"/>
        </w:rPr>
        <w:t>你可以一直的说</w:t>
      </w:r>
      <w:r w:rsidRPr="00DE60BC">
        <w:rPr>
          <w:rFonts w:ascii="微软雅黑" w:hAnsi="微软雅黑" w:hint="eastAsia"/>
        </w:rPr>
        <w:t>这个是</w:t>
      </w:r>
      <w:r w:rsidRPr="00DE60BC">
        <w:rPr>
          <w:rFonts w:ascii="微软雅黑" w:hAnsi="微软雅黑"/>
        </w:rPr>
        <w:t>胡说，扰乱我们这个世界，让我们的思想和道德沦丧，用这种咒语来</w:t>
      </w:r>
      <w:r w:rsidRPr="00DE60BC">
        <w:rPr>
          <w:rFonts w:ascii="微软雅黑" w:hAnsi="微软雅黑" w:hint="eastAsia"/>
        </w:rPr>
        <w:t>咒骂</w:t>
      </w:r>
      <w:r w:rsidRPr="00DE60BC">
        <w:rPr>
          <w:rFonts w:ascii="微软雅黑" w:hAnsi="微软雅黑"/>
        </w:rPr>
        <w:t>海德格尔</w:t>
      </w:r>
      <w:r w:rsidRPr="00DE60BC">
        <w:rPr>
          <w:rFonts w:ascii="微软雅黑" w:hAnsi="微软雅黑" w:hint="eastAsia"/>
        </w:rPr>
        <w:t>，</w:t>
      </w:r>
      <w:r w:rsidRPr="00DE60BC">
        <w:rPr>
          <w:rFonts w:ascii="微软雅黑" w:hAnsi="微软雅黑"/>
        </w:rPr>
        <w:t>是有这样的人</w:t>
      </w:r>
      <w:r w:rsidRPr="00DE60BC">
        <w:rPr>
          <w:rFonts w:ascii="微软雅黑" w:hAnsi="微软雅黑" w:hint="eastAsia"/>
        </w:rPr>
        <w:t>。</w:t>
      </w:r>
      <w:r w:rsidRPr="00DE60BC">
        <w:rPr>
          <w:rFonts w:ascii="微软雅黑" w:hAnsi="微软雅黑"/>
        </w:rPr>
        <w:t>但是对于一些重要的</w:t>
      </w:r>
      <w:r w:rsidRPr="00DE60BC">
        <w:rPr>
          <w:rFonts w:ascii="微软雅黑" w:hAnsi="微软雅黑" w:hint="eastAsia"/>
        </w:rPr>
        <w:t>哲学</w:t>
      </w:r>
      <w:r w:rsidRPr="00DE60BC">
        <w:rPr>
          <w:rFonts w:ascii="微软雅黑" w:hAnsi="微软雅黑"/>
        </w:rPr>
        <w:t>家，我们</w:t>
      </w:r>
      <w:r w:rsidRPr="00DE60BC">
        <w:rPr>
          <w:rFonts w:ascii="微软雅黑" w:hAnsi="微软雅黑" w:hint="eastAsia"/>
        </w:rPr>
        <w:t>且慢</w:t>
      </w:r>
      <w:r w:rsidRPr="00DE60BC">
        <w:rPr>
          <w:rFonts w:ascii="微软雅黑" w:hAnsi="微软雅黑"/>
        </w:rPr>
        <w:t>下这种仓促的结论，这种仓促的结论最后</w:t>
      </w:r>
      <w:r w:rsidRPr="00DE60BC">
        <w:rPr>
          <w:rFonts w:ascii="微软雅黑" w:hAnsi="微软雅黑" w:hint="eastAsia"/>
        </w:rPr>
        <w:t>会贬低</w:t>
      </w:r>
      <w:r w:rsidRPr="00DE60BC">
        <w:rPr>
          <w:rFonts w:ascii="微软雅黑" w:hAnsi="微软雅黑"/>
        </w:rPr>
        <w:t>我们自己</w:t>
      </w:r>
      <w:r w:rsidRPr="00DE60BC">
        <w:rPr>
          <w:rFonts w:ascii="微软雅黑" w:hAnsi="微软雅黑" w:hint="eastAsia"/>
        </w:rPr>
        <w:t>。</w:t>
      </w:r>
    </w:p>
    <w:p w14:paraId="17602318" w14:textId="2D395DA8" w:rsidR="004E4BCF" w:rsidRPr="00DE60BC" w:rsidRDefault="004E4BCF" w:rsidP="00116B2E">
      <w:pPr>
        <w:ind w:firstLine="540"/>
        <w:rPr>
          <w:rFonts w:ascii="微软雅黑" w:hAnsi="微软雅黑"/>
        </w:rPr>
      </w:pPr>
      <w:r w:rsidRPr="00DE60BC">
        <w:rPr>
          <w:rFonts w:ascii="微软雅黑" w:hAnsi="微软雅黑" w:hint="eastAsia"/>
        </w:rPr>
        <w:t>好，</w:t>
      </w:r>
      <w:r w:rsidRPr="00DE60BC">
        <w:rPr>
          <w:rFonts w:ascii="微软雅黑" w:hAnsi="微软雅黑"/>
        </w:rPr>
        <w:t>我现在追问</w:t>
      </w:r>
      <w:r w:rsidRPr="00DE60BC">
        <w:rPr>
          <w:rFonts w:ascii="微软雅黑" w:hAnsi="微软雅黑" w:hint="eastAsia"/>
        </w:rPr>
        <w:t>，</w:t>
      </w:r>
      <w:r w:rsidRPr="00DE60BC">
        <w:rPr>
          <w:rFonts w:ascii="微软雅黑" w:hAnsi="微软雅黑"/>
        </w:rPr>
        <w:t>我们</w:t>
      </w:r>
      <w:r w:rsidR="00953D45" w:rsidRPr="00DE60BC">
        <w:rPr>
          <w:rFonts w:ascii="微软雅黑" w:hAnsi="微软雅黑"/>
        </w:rPr>
        <w:t>把这个事情</w:t>
      </w:r>
      <w:r w:rsidRPr="00DE60BC">
        <w:rPr>
          <w:rFonts w:ascii="微软雅黑" w:hAnsi="微软雅黑"/>
        </w:rPr>
        <w:t>就放大胆做下去</w:t>
      </w:r>
      <w:r w:rsidR="00953D45" w:rsidRPr="00DE60BC">
        <w:rPr>
          <w:rFonts w:ascii="微软雅黑" w:hAnsi="微软雅黑" w:hint="eastAsia"/>
        </w:rPr>
        <w:t>，</w:t>
      </w:r>
      <w:r w:rsidRPr="00DE60BC">
        <w:rPr>
          <w:rFonts w:ascii="微软雅黑" w:hAnsi="微软雅黑"/>
        </w:rPr>
        <w:t>尽管大家毫无哲学</w:t>
      </w:r>
      <w:r w:rsidR="00953D45" w:rsidRPr="00DE60BC">
        <w:rPr>
          <w:rFonts w:ascii="微软雅黑" w:hAnsi="微软雅黑" w:hint="eastAsia"/>
        </w:rPr>
        <w:t>史</w:t>
      </w:r>
      <w:r w:rsidRPr="00DE60BC">
        <w:rPr>
          <w:rFonts w:ascii="微软雅黑" w:hAnsi="微软雅黑" w:hint="eastAsia"/>
        </w:rPr>
        <w:t>的准备，</w:t>
      </w:r>
      <w:r w:rsidRPr="00DE60BC">
        <w:rPr>
          <w:rFonts w:ascii="微软雅黑" w:hAnsi="微软雅黑"/>
        </w:rPr>
        <w:t>但是我们需要敢于</w:t>
      </w:r>
      <w:r w:rsidR="00953D45" w:rsidRPr="00DE60BC">
        <w:rPr>
          <w:rFonts w:ascii="微软雅黑" w:hAnsi="微软雅黑" w:hint="eastAsia"/>
        </w:rPr>
        <w:t>讲话</w:t>
      </w:r>
      <w:r w:rsidRPr="00DE60BC">
        <w:rPr>
          <w:rFonts w:ascii="微软雅黑" w:hAnsi="微软雅黑"/>
        </w:rPr>
        <w:t>，</w:t>
      </w:r>
      <w:r w:rsidRPr="00DE60BC">
        <w:rPr>
          <w:rFonts w:ascii="微软雅黑" w:hAnsi="微软雅黑" w:hint="eastAsia"/>
        </w:rPr>
        <w:t>哲学</w:t>
      </w:r>
      <w:r w:rsidRPr="00DE60BC">
        <w:rPr>
          <w:rFonts w:ascii="微软雅黑" w:hAnsi="微软雅黑"/>
        </w:rPr>
        <w:t>并不是那么玄妙</w:t>
      </w:r>
      <w:r w:rsidR="00FE2F44" w:rsidRPr="00DE60BC">
        <w:rPr>
          <w:rFonts w:ascii="微软雅黑" w:hAnsi="微软雅黑" w:hint="eastAsia"/>
        </w:rPr>
        <w:t>地不能说话。</w:t>
      </w:r>
      <w:r w:rsidRPr="00DE60BC">
        <w:rPr>
          <w:rFonts w:ascii="微软雅黑" w:hAnsi="微软雅黑"/>
        </w:rPr>
        <w:t>你听我说完以后，大概有些地方说</w:t>
      </w:r>
      <w:r w:rsidR="00FE2F44" w:rsidRPr="00DE60BC">
        <w:rPr>
          <w:rFonts w:ascii="微软雅黑" w:hAnsi="微软雅黑" w:hint="eastAsia"/>
        </w:rPr>
        <w:t>地</w:t>
      </w:r>
      <w:r w:rsidRPr="00DE60BC">
        <w:rPr>
          <w:rFonts w:ascii="微软雅黑" w:hAnsi="微软雅黑"/>
        </w:rPr>
        <w:t>不够精确</w:t>
      </w:r>
      <w:r w:rsidR="00FE2F44" w:rsidRPr="00DE60BC">
        <w:rPr>
          <w:rFonts w:ascii="微软雅黑" w:hAnsi="微软雅黑" w:hint="eastAsia"/>
        </w:rPr>
        <w:t>——</w:t>
      </w:r>
      <w:r w:rsidRPr="00DE60BC">
        <w:rPr>
          <w:rFonts w:ascii="微软雅黑" w:hAnsi="微软雅黑"/>
        </w:rPr>
        <w:t>毕竟不是在那里写</w:t>
      </w:r>
      <w:r w:rsidRPr="00DE60BC">
        <w:rPr>
          <w:rFonts w:ascii="微软雅黑" w:hAnsi="微软雅黑" w:hint="eastAsia"/>
        </w:rPr>
        <w:t>哲学</w:t>
      </w:r>
      <w:r w:rsidRPr="00DE60BC">
        <w:rPr>
          <w:rFonts w:ascii="微软雅黑" w:hAnsi="微软雅黑"/>
        </w:rPr>
        <w:t>专著</w:t>
      </w:r>
      <w:r w:rsidR="00FE2F44" w:rsidRPr="00DE60BC">
        <w:rPr>
          <w:rFonts w:ascii="微软雅黑" w:hAnsi="微软雅黑" w:hint="eastAsia"/>
        </w:rPr>
        <w:t>，</w:t>
      </w:r>
      <w:r w:rsidRPr="00DE60BC">
        <w:rPr>
          <w:rFonts w:ascii="微软雅黑" w:hAnsi="微软雅黑"/>
        </w:rPr>
        <w:t>你们自己去</w:t>
      </w:r>
      <w:r w:rsidRPr="00DE60BC">
        <w:rPr>
          <w:rFonts w:ascii="微软雅黑" w:hAnsi="微软雅黑" w:hint="eastAsia"/>
        </w:rPr>
        <w:t>读哲学原著</w:t>
      </w:r>
      <w:r w:rsidRPr="00DE60BC">
        <w:rPr>
          <w:rFonts w:ascii="微软雅黑" w:hAnsi="微软雅黑"/>
        </w:rPr>
        <w:t>就有一个入口，知道大家讨论什么问题，这是我</w:t>
      </w:r>
      <w:r w:rsidR="00FE2F44" w:rsidRPr="00DE60BC">
        <w:rPr>
          <w:rFonts w:ascii="微软雅黑" w:hAnsi="微软雅黑" w:hint="eastAsia"/>
        </w:rPr>
        <w:t>《哲学导论》</w:t>
      </w:r>
      <w:r w:rsidRPr="00DE60BC">
        <w:rPr>
          <w:rFonts w:ascii="微软雅黑" w:hAnsi="微软雅黑"/>
        </w:rPr>
        <w:t>最大的意义所在。</w:t>
      </w:r>
    </w:p>
    <w:p w14:paraId="6D6A52D1" w14:textId="77777777" w:rsidR="00FE2F44" w:rsidRPr="00DE60BC" w:rsidRDefault="004E4BCF" w:rsidP="00116B2E">
      <w:pPr>
        <w:ind w:firstLine="540"/>
        <w:rPr>
          <w:rFonts w:ascii="微软雅黑" w:hAnsi="微软雅黑"/>
        </w:rPr>
      </w:pPr>
      <w:r w:rsidRPr="00DE60BC">
        <w:rPr>
          <w:rFonts w:ascii="微软雅黑" w:hAnsi="微软雅黑" w:hint="eastAsia"/>
        </w:rPr>
        <w:lastRenderedPageBreak/>
        <w:t>好，底下，我们问先验想象力</w:t>
      </w:r>
      <w:r w:rsidR="00FE2F44" w:rsidRPr="00DE60BC">
        <w:rPr>
          <w:rFonts w:ascii="微软雅黑" w:hAnsi="微软雅黑" w:hint="eastAsia"/>
        </w:rPr>
        <w:t>，</w:t>
      </w:r>
      <w:r w:rsidRPr="00DE60BC">
        <w:rPr>
          <w:rFonts w:ascii="微软雅黑" w:hAnsi="微软雅黑" w:hint="eastAsia"/>
        </w:rPr>
        <w:t>先验想象力的</w:t>
      </w:r>
      <w:r w:rsidRPr="00DE60BC">
        <w:rPr>
          <w:rFonts w:ascii="微软雅黑" w:hAnsi="微软雅黑"/>
        </w:rPr>
        <w:t>根据在于知觉者本身是一个时间性存在，注意这一点</w:t>
      </w:r>
      <w:r w:rsidR="00FE2F44" w:rsidRPr="00DE60BC">
        <w:rPr>
          <w:rFonts w:ascii="微软雅黑" w:hAnsi="微软雅黑" w:hint="eastAsia"/>
        </w:rPr>
        <w:t>。</w:t>
      </w:r>
      <w:r w:rsidRPr="00DE60BC">
        <w:rPr>
          <w:rFonts w:ascii="微软雅黑" w:hAnsi="微软雅黑"/>
        </w:rPr>
        <w:t>为什么狗永远不可能</w:t>
      </w:r>
      <w:r w:rsidRPr="00DE60BC">
        <w:rPr>
          <w:rFonts w:ascii="微软雅黑" w:hAnsi="微软雅黑" w:hint="eastAsia"/>
        </w:rPr>
        <w:t>识</w:t>
      </w:r>
      <w:r w:rsidRPr="00DE60BC">
        <w:rPr>
          <w:rFonts w:ascii="微软雅黑" w:hAnsi="微软雅黑"/>
        </w:rPr>
        <w:t>数，因为它不是时间性存在。你不要看马戏团的狗在哪里</w:t>
      </w:r>
      <w:r w:rsidRPr="00DE60BC">
        <w:rPr>
          <w:rFonts w:ascii="微软雅黑" w:hAnsi="微软雅黑" w:hint="eastAsia"/>
        </w:rPr>
        <w:t>识数</w:t>
      </w:r>
      <w:r w:rsidRPr="00DE60BC">
        <w:rPr>
          <w:rFonts w:ascii="微软雅黑" w:hAnsi="微软雅黑"/>
        </w:rPr>
        <w:t>，这是条</w:t>
      </w:r>
      <w:r w:rsidRPr="00DE60BC">
        <w:rPr>
          <w:rFonts w:ascii="微软雅黑" w:hAnsi="微软雅黑" w:hint="eastAsia"/>
        </w:rPr>
        <w:t>件反射</w:t>
      </w:r>
      <w:r w:rsidRPr="00DE60BC">
        <w:rPr>
          <w:rFonts w:ascii="微软雅黑" w:hAnsi="微软雅黑"/>
        </w:rPr>
        <w:t>巩固起来</w:t>
      </w:r>
      <w:r w:rsidRPr="00DE60BC">
        <w:rPr>
          <w:rFonts w:ascii="微软雅黑" w:hAnsi="微软雅黑" w:hint="eastAsia"/>
        </w:rPr>
        <w:t>的</w:t>
      </w:r>
      <w:r w:rsidRPr="00DE60BC">
        <w:rPr>
          <w:rFonts w:ascii="微软雅黑" w:hAnsi="微软雅黑"/>
        </w:rPr>
        <w:t>，每</w:t>
      </w:r>
      <w:proofErr w:type="gramStart"/>
      <w:r w:rsidRPr="00DE60BC">
        <w:rPr>
          <w:rFonts w:ascii="微软雅黑" w:hAnsi="微软雅黑"/>
        </w:rPr>
        <w:t>一次</w:t>
      </w:r>
      <w:r w:rsidR="00FE2F44" w:rsidRPr="00DE60BC">
        <w:rPr>
          <w:rFonts w:ascii="微软雅黑" w:hAnsi="微软雅黑" w:hint="eastAsia"/>
        </w:rPr>
        <w:t>它</w:t>
      </w:r>
      <w:r w:rsidRPr="00DE60BC">
        <w:rPr>
          <w:rFonts w:ascii="微软雅黑" w:hAnsi="微软雅黑" w:hint="eastAsia"/>
        </w:rPr>
        <w:t>点</w:t>
      </w:r>
      <w:r w:rsidRPr="00DE60BC">
        <w:rPr>
          <w:rFonts w:ascii="微软雅黑" w:hAnsi="微软雅黑"/>
        </w:rPr>
        <w:t>了</w:t>
      </w:r>
      <w:proofErr w:type="gramEnd"/>
      <w:r w:rsidRPr="00DE60BC">
        <w:rPr>
          <w:rFonts w:ascii="微软雅黑" w:hAnsi="微软雅黑"/>
        </w:rPr>
        <w:t>5</w:t>
      </w:r>
      <w:r w:rsidRPr="00DE60BC">
        <w:rPr>
          <w:rFonts w:ascii="微软雅黑" w:hAnsi="微软雅黑" w:hint="eastAsia"/>
        </w:rPr>
        <w:t>次</w:t>
      </w:r>
      <w:r w:rsidRPr="00DE60BC">
        <w:rPr>
          <w:rFonts w:ascii="微软雅黑" w:hAnsi="微软雅黑"/>
        </w:rPr>
        <w:t>头或者叫了5</w:t>
      </w:r>
      <w:r w:rsidRPr="00DE60BC">
        <w:rPr>
          <w:rFonts w:ascii="微软雅黑" w:hAnsi="微软雅黑" w:hint="eastAsia"/>
        </w:rPr>
        <w:t>声</w:t>
      </w:r>
      <w:r w:rsidRPr="00DE60BC">
        <w:rPr>
          <w:rFonts w:ascii="微软雅黑" w:hAnsi="微软雅黑"/>
        </w:rPr>
        <w:t>，</w:t>
      </w:r>
      <w:r w:rsidRPr="00DE60BC">
        <w:rPr>
          <w:rFonts w:ascii="微软雅黑" w:hAnsi="微软雅黑" w:hint="eastAsia"/>
        </w:rPr>
        <w:t>叫</w:t>
      </w:r>
      <w:r w:rsidRPr="00DE60BC">
        <w:rPr>
          <w:rFonts w:ascii="微软雅黑" w:hAnsi="微软雅黑"/>
        </w:rPr>
        <w:t>对了</w:t>
      </w:r>
      <w:r w:rsidR="00FE2F44" w:rsidRPr="00DE60BC">
        <w:rPr>
          <w:rFonts w:ascii="微软雅黑" w:hAnsi="微软雅黑" w:hint="eastAsia"/>
        </w:rPr>
        <w:t>，</w:t>
      </w:r>
      <w:r w:rsidRPr="00DE60BC">
        <w:rPr>
          <w:rFonts w:ascii="微软雅黑" w:hAnsi="微软雅黑"/>
        </w:rPr>
        <w:t>给</w:t>
      </w:r>
      <w:r w:rsidR="00953D45" w:rsidRPr="00DE60BC">
        <w:rPr>
          <w:rFonts w:ascii="微软雅黑" w:hAnsi="微软雅黑" w:hint="eastAsia"/>
        </w:rPr>
        <w:t>它</w:t>
      </w:r>
      <w:r w:rsidRPr="00DE60BC">
        <w:rPr>
          <w:rFonts w:ascii="微软雅黑" w:hAnsi="微软雅黑"/>
        </w:rPr>
        <w:t>一块肉吃</w:t>
      </w:r>
      <w:r w:rsidR="00FE2F44" w:rsidRPr="00DE60BC">
        <w:rPr>
          <w:rFonts w:ascii="微软雅黑" w:hAnsi="微软雅黑" w:hint="eastAsia"/>
        </w:rPr>
        <w:t>。它</w:t>
      </w:r>
      <w:r w:rsidRPr="00DE60BC">
        <w:rPr>
          <w:rFonts w:ascii="微软雅黑" w:hAnsi="微软雅黑"/>
        </w:rPr>
        <w:t>以后看到如此这么一个</w:t>
      </w:r>
      <w:r w:rsidRPr="00DE60BC">
        <w:rPr>
          <w:rFonts w:ascii="微软雅黑" w:hAnsi="微软雅黑" w:hint="eastAsia"/>
        </w:rPr>
        <w:t>知觉</w:t>
      </w:r>
      <w:r w:rsidRPr="00DE60BC">
        <w:rPr>
          <w:rFonts w:ascii="微软雅黑" w:hAnsi="微软雅黑"/>
        </w:rPr>
        <w:t>对象，</w:t>
      </w:r>
      <w:r w:rsidR="00FE2F44" w:rsidRPr="00DE60BC">
        <w:rPr>
          <w:rFonts w:ascii="微软雅黑" w:hAnsi="微软雅黑" w:hint="eastAsia"/>
        </w:rPr>
        <w:t>它</w:t>
      </w:r>
      <w:r w:rsidRPr="00DE60BC">
        <w:rPr>
          <w:rFonts w:ascii="微软雅黑" w:hAnsi="微软雅黑"/>
        </w:rPr>
        <w:t>就叫</w:t>
      </w:r>
      <w:r w:rsidRPr="00DE60BC">
        <w:rPr>
          <w:rFonts w:ascii="微软雅黑" w:hAnsi="微软雅黑" w:hint="eastAsia"/>
        </w:rPr>
        <w:t>5次</w:t>
      </w:r>
      <w:r w:rsidRPr="00DE60BC">
        <w:rPr>
          <w:rFonts w:ascii="微软雅黑" w:hAnsi="微软雅黑"/>
        </w:rPr>
        <w:t>，</w:t>
      </w:r>
      <w:r w:rsidR="00FE2F44" w:rsidRPr="00DE60BC">
        <w:rPr>
          <w:rFonts w:ascii="微软雅黑" w:hAnsi="微软雅黑" w:hint="eastAsia"/>
        </w:rPr>
        <w:t>它</w:t>
      </w:r>
      <w:r w:rsidRPr="00DE60BC">
        <w:rPr>
          <w:rFonts w:ascii="微软雅黑" w:hAnsi="微软雅黑"/>
        </w:rPr>
        <w:t>不是自己有一个</w:t>
      </w:r>
      <w:r w:rsidRPr="00DE60BC">
        <w:rPr>
          <w:rFonts w:ascii="微软雅黑" w:hAnsi="微软雅黑" w:hint="eastAsia"/>
        </w:rPr>
        <w:t>数的观念</w:t>
      </w:r>
      <w:r w:rsidR="00FE2F44" w:rsidRPr="00DE60BC">
        <w:rPr>
          <w:rFonts w:ascii="微软雅黑" w:hAnsi="微软雅黑" w:hint="eastAsia"/>
        </w:rPr>
        <w:t>，</w:t>
      </w:r>
      <w:r w:rsidRPr="00DE60BC">
        <w:rPr>
          <w:rFonts w:ascii="微软雅黑" w:hAnsi="微软雅黑"/>
        </w:rPr>
        <w:t>我们一定要</w:t>
      </w:r>
      <w:r w:rsidRPr="00DE60BC">
        <w:rPr>
          <w:rFonts w:ascii="微软雅黑" w:hAnsi="微软雅黑" w:hint="eastAsia"/>
        </w:rPr>
        <w:t>把我们和狗区分</w:t>
      </w:r>
      <w:r w:rsidRPr="00DE60BC">
        <w:rPr>
          <w:rFonts w:ascii="微软雅黑" w:hAnsi="微软雅黑"/>
        </w:rPr>
        <w:t>开来</w:t>
      </w:r>
      <w:r w:rsidRPr="00DE60BC">
        <w:rPr>
          <w:rFonts w:ascii="微软雅黑" w:hAnsi="微软雅黑" w:hint="eastAsia"/>
        </w:rPr>
        <w:t>。</w:t>
      </w:r>
    </w:p>
    <w:p w14:paraId="5E2F07C3" w14:textId="5656AE39" w:rsidR="004E4BCF" w:rsidRPr="00DE60BC" w:rsidRDefault="004E4BCF" w:rsidP="00116B2E">
      <w:pPr>
        <w:ind w:firstLine="540"/>
        <w:rPr>
          <w:rFonts w:ascii="微软雅黑" w:hAnsi="微软雅黑"/>
        </w:rPr>
      </w:pPr>
      <w:r w:rsidRPr="00DE60BC">
        <w:rPr>
          <w:rFonts w:ascii="微软雅黑" w:hAnsi="微软雅黑"/>
        </w:rPr>
        <w:t>我们把</w:t>
      </w:r>
      <w:r w:rsidR="00FE2F44" w:rsidRPr="00DE60BC">
        <w:rPr>
          <w:rFonts w:ascii="微软雅黑" w:hAnsi="微软雅黑" w:hint="eastAsia"/>
        </w:rPr>
        <w:t>（人和）</w:t>
      </w:r>
      <w:r w:rsidRPr="00DE60BC">
        <w:rPr>
          <w:rFonts w:ascii="微软雅黑" w:hAnsi="微软雅黑"/>
        </w:rPr>
        <w:t>狗区分开来，证据在哪里？不是因为我们有眼睛，我们的眼睛的构造和狗的眼睛的构造</w:t>
      </w:r>
      <w:r w:rsidRPr="00DE60BC">
        <w:rPr>
          <w:rFonts w:ascii="微软雅黑" w:hAnsi="微软雅黑" w:hint="eastAsia"/>
        </w:rPr>
        <w:t>不</w:t>
      </w:r>
      <w:r w:rsidRPr="00DE60BC">
        <w:rPr>
          <w:rFonts w:ascii="微软雅黑" w:hAnsi="微软雅黑"/>
        </w:rPr>
        <w:t>一样，不是这么回事情，我们人的伟大之处不在于我们的感官的构造更</w:t>
      </w:r>
      <w:r w:rsidRPr="00DE60BC">
        <w:rPr>
          <w:rFonts w:ascii="微软雅黑" w:hAnsi="微软雅黑" w:hint="eastAsia"/>
        </w:rPr>
        <w:t>精巧</w:t>
      </w:r>
      <w:r w:rsidRPr="00DE60BC">
        <w:rPr>
          <w:rFonts w:ascii="微软雅黑" w:hAnsi="微软雅黑"/>
        </w:rPr>
        <w:t>。实际上老鹰的眼睛比我们的眼睛看得更远，视野更为宽广</w:t>
      </w:r>
      <w:r w:rsidR="00FE2F44" w:rsidRPr="00DE60BC">
        <w:rPr>
          <w:rFonts w:ascii="微软雅黑" w:hAnsi="微软雅黑" w:hint="eastAsia"/>
        </w:rPr>
        <w:t>，</w:t>
      </w:r>
      <w:r w:rsidRPr="00DE60BC">
        <w:rPr>
          <w:rFonts w:ascii="微软雅黑" w:hAnsi="微软雅黑"/>
        </w:rPr>
        <w:t>于是拿我们的人</w:t>
      </w:r>
      <w:r w:rsidRPr="00DE60BC">
        <w:rPr>
          <w:rFonts w:ascii="微软雅黑" w:hAnsi="微软雅黑" w:hint="eastAsia"/>
        </w:rPr>
        <w:t>眼</w:t>
      </w:r>
      <w:r w:rsidRPr="00DE60BC">
        <w:rPr>
          <w:rFonts w:ascii="微软雅黑" w:hAnsi="微软雅黑"/>
        </w:rPr>
        <w:t>和老鹰的眼睛的构造来说</w:t>
      </w:r>
      <w:r w:rsidRPr="00DE60BC">
        <w:rPr>
          <w:rFonts w:ascii="微软雅黑" w:hAnsi="微软雅黑" w:hint="eastAsia"/>
        </w:rPr>
        <w:t>，</w:t>
      </w:r>
      <w:proofErr w:type="gramStart"/>
      <w:r w:rsidRPr="00DE60BC">
        <w:rPr>
          <w:rFonts w:ascii="微软雅黑" w:hAnsi="微软雅黑"/>
        </w:rPr>
        <w:t>一</w:t>
      </w:r>
      <w:proofErr w:type="gramEnd"/>
      <w:r w:rsidRPr="00DE60BC">
        <w:rPr>
          <w:rFonts w:ascii="微软雅黑" w:hAnsi="微软雅黑"/>
        </w:rPr>
        <w:t>对比的话，我们感到非常惭愧。如果把我们的耳朵的某一方面的功能和</w:t>
      </w:r>
      <w:r w:rsidRPr="00DE60BC">
        <w:rPr>
          <w:rFonts w:ascii="微软雅黑" w:hAnsi="微软雅黑" w:hint="eastAsia"/>
        </w:rPr>
        <w:t>蝙蝠</w:t>
      </w:r>
      <w:r w:rsidRPr="00DE60BC">
        <w:rPr>
          <w:rFonts w:ascii="微软雅黑" w:hAnsi="微软雅黑"/>
        </w:rPr>
        <w:t>来</w:t>
      </w:r>
      <w:proofErr w:type="gramStart"/>
      <w:r w:rsidRPr="00DE60BC">
        <w:rPr>
          <w:rFonts w:ascii="微软雅黑" w:hAnsi="微软雅黑"/>
        </w:rPr>
        <w:t>做对</w:t>
      </w:r>
      <w:proofErr w:type="gramEnd"/>
      <w:r w:rsidRPr="00DE60BC">
        <w:rPr>
          <w:rFonts w:ascii="微软雅黑" w:hAnsi="微软雅黑"/>
        </w:rPr>
        <w:t>比的话，我们也感到惭愧，因为</w:t>
      </w:r>
      <w:r w:rsidR="00FE2F44" w:rsidRPr="00DE60BC">
        <w:rPr>
          <w:rFonts w:ascii="微软雅黑" w:hAnsi="微软雅黑" w:hint="eastAsia"/>
        </w:rPr>
        <w:t>它</w:t>
      </w:r>
      <w:r w:rsidRPr="00DE60BC">
        <w:rPr>
          <w:rFonts w:ascii="微软雅黑" w:hAnsi="微软雅黑"/>
        </w:rPr>
        <w:t>听得到超声波</w:t>
      </w:r>
      <w:r w:rsidR="00FE2F44" w:rsidRPr="00DE60BC">
        <w:rPr>
          <w:rFonts w:ascii="微软雅黑" w:hAnsi="微软雅黑" w:hint="eastAsia"/>
        </w:rPr>
        <w:t>，</w:t>
      </w:r>
      <w:r w:rsidRPr="00DE60BC">
        <w:rPr>
          <w:rFonts w:ascii="微软雅黑" w:hAnsi="微软雅黑"/>
        </w:rPr>
        <w:t>我们听不到，所以我们</w:t>
      </w:r>
      <w:r w:rsidRPr="00DE60BC">
        <w:rPr>
          <w:rFonts w:ascii="微软雅黑" w:hAnsi="微软雅黑" w:hint="eastAsia"/>
        </w:rPr>
        <w:t>人类</w:t>
      </w:r>
      <w:r w:rsidRPr="00DE60BC">
        <w:rPr>
          <w:rFonts w:ascii="微软雅黑" w:hAnsi="微软雅黑"/>
        </w:rPr>
        <w:t>高明的地方绝对不在于我们感官的优越性</w:t>
      </w:r>
      <w:r w:rsidRPr="00DE60BC">
        <w:rPr>
          <w:rFonts w:ascii="微软雅黑" w:hAnsi="微软雅黑" w:hint="eastAsia"/>
        </w:rPr>
        <w:t>。</w:t>
      </w:r>
      <w:r w:rsidRPr="00DE60BC">
        <w:rPr>
          <w:rFonts w:ascii="微软雅黑" w:hAnsi="微软雅黑"/>
        </w:rPr>
        <w:t>但是感官的种种缺陷都不能阻挡</w:t>
      </w:r>
      <w:r w:rsidRPr="00DE60BC">
        <w:rPr>
          <w:rFonts w:ascii="微软雅黑" w:hAnsi="微软雅黑" w:hint="eastAsia"/>
        </w:rPr>
        <w:t>人类</w:t>
      </w:r>
      <w:r w:rsidRPr="00DE60BC">
        <w:rPr>
          <w:rFonts w:ascii="微软雅黑" w:hAnsi="微软雅黑"/>
        </w:rPr>
        <w:t>获得真理的</w:t>
      </w:r>
      <w:r w:rsidRPr="00DE60BC">
        <w:rPr>
          <w:rFonts w:ascii="微软雅黑" w:hAnsi="微软雅黑" w:hint="eastAsia"/>
        </w:rPr>
        <w:t>道路</w:t>
      </w:r>
      <w:r w:rsidRPr="00DE60BC">
        <w:rPr>
          <w:rFonts w:ascii="微软雅黑" w:hAnsi="微软雅黑"/>
        </w:rPr>
        <w:t>，所以人类可以发现永远不可能</w:t>
      </w:r>
      <w:r w:rsidRPr="00DE60BC">
        <w:rPr>
          <w:rFonts w:ascii="微软雅黑" w:hAnsi="微软雅黑" w:hint="eastAsia"/>
        </w:rPr>
        <w:t>为我们肉耳听到的超声波，眼睛（不能）看到的无线电波、电磁波。</w:t>
      </w:r>
      <w:r w:rsidRPr="00DE60BC">
        <w:rPr>
          <w:rFonts w:ascii="微软雅黑" w:hAnsi="微软雅黑"/>
        </w:rPr>
        <w:t>这没关系，</w:t>
      </w:r>
      <w:r w:rsidR="00FE2F44" w:rsidRPr="00DE60BC">
        <w:rPr>
          <w:rFonts w:ascii="微软雅黑" w:hAnsi="微软雅黑" w:hint="eastAsia"/>
        </w:rPr>
        <w:t>它</w:t>
      </w:r>
      <w:r w:rsidRPr="00DE60BC">
        <w:rPr>
          <w:rFonts w:ascii="微软雅黑" w:hAnsi="微软雅黑"/>
        </w:rPr>
        <w:t>作为我们可见的感觉</w:t>
      </w:r>
      <w:r w:rsidR="00FE2F44" w:rsidRPr="00DE60BC">
        <w:rPr>
          <w:rFonts w:ascii="微软雅黑" w:hAnsi="微软雅黑" w:hint="eastAsia"/>
        </w:rPr>
        <w:t>阈限</w:t>
      </w:r>
      <w:r w:rsidRPr="00DE60BC">
        <w:rPr>
          <w:rFonts w:ascii="微软雅黑" w:hAnsi="微软雅黑"/>
        </w:rPr>
        <w:t>之外</w:t>
      </w:r>
      <w:r w:rsidR="00FE2F44" w:rsidRPr="00DE60BC">
        <w:rPr>
          <w:rFonts w:ascii="微软雅黑" w:hAnsi="微软雅黑" w:hint="eastAsia"/>
        </w:rPr>
        <w:t>，</w:t>
      </w:r>
      <w:r w:rsidRPr="00DE60BC">
        <w:rPr>
          <w:rFonts w:ascii="微软雅黑" w:hAnsi="微软雅黑"/>
        </w:rPr>
        <w:t>但是我们</w:t>
      </w:r>
      <w:r w:rsidRPr="00DE60BC">
        <w:rPr>
          <w:rFonts w:ascii="微软雅黑" w:hAnsi="微软雅黑" w:hint="eastAsia"/>
        </w:rPr>
        <w:t>指认</w:t>
      </w:r>
      <w:r w:rsidRPr="00DE60BC">
        <w:rPr>
          <w:rFonts w:ascii="微软雅黑" w:hAnsi="微软雅黑"/>
        </w:rPr>
        <w:t>它的存在。</w:t>
      </w:r>
      <w:r w:rsidRPr="00DE60BC">
        <w:rPr>
          <w:rFonts w:ascii="微软雅黑" w:hAnsi="微软雅黑" w:hint="eastAsia"/>
        </w:rPr>
        <w:t>电磁波</w:t>
      </w:r>
      <w:r w:rsidRPr="00DE60BC">
        <w:rPr>
          <w:rFonts w:ascii="微软雅黑" w:hAnsi="微软雅黑"/>
        </w:rPr>
        <w:t>不是因为你看</w:t>
      </w:r>
      <w:r w:rsidRPr="00DE60BC">
        <w:rPr>
          <w:rFonts w:ascii="微软雅黑" w:hAnsi="微软雅黑" w:hint="eastAsia"/>
        </w:rPr>
        <w:t>不</w:t>
      </w:r>
      <w:r w:rsidRPr="00DE60BC">
        <w:rPr>
          <w:rFonts w:ascii="微软雅黑" w:hAnsi="微软雅黑"/>
        </w:rPr>
        <w:t>到它就不存在，因为如果它并不存在着</w:t>
      </w:r>
      <w:r w:rsidRPr="00DE60BC">
        <w:rPr>
          <w:rFonts w:ascii="微软雅黑" w:hAnsi="微软雅黑" w:hint="eastAsia"/>
        </w:rPr>
        <w:t>，打开电视机怎么可能看到的，电视台传给你的节目呢</w:t>
      </w:r>
      <w:r w:rsidR="00FE2F44" w:rsidRPr="00DE60BC">
        <w:rPr>
          <w:rFonts w:ascii="微软雅黑" w:hAnsi="微软雅黑" w:hint="eastAsia"/>
        </w:rPr>
        <w:t>。</w:t>
      </w:r>
      <w:r w:rsidRPr="00DE60BC">
        <w:rPr>
          <w:rFonts w:ascii="微软雅黑" w:hAnsi="微软雅黑" w:hint="eastAsia"/>
        </w:rPr>
        <w:t>土著人</w:t>
      </w:r>
      <w:r w:rsidRPr="00DE60BC">
        <w:rPr>
          <w:rFonts w:ascii="微软雅黑" w:hAnsi="微软雅黑"/>
        </w:rPr>
        <w:t>不懂这个道理，</w:t>
      </w:r>
      <w:r w:rsidRPr="00DE60BC">
        <w:rPr>
          <w:rFonts w:ascii="微软雅黑" w:hAnsi="微软雅黑" w:hint="eastAsia"/>
        </w:rPr>
        <w:t>这个印第安人</w:t>
      </w:r>
      <w:r w:rsidRPr="00DE60BC">
        <w:rPr>
          <w:rFonts w:ascii="微软雅黑" w:hAnsi="微软雅黑"/>
        </w:rPr>
        <w:t>发现灯亮了</w:t>
      </w:r>
      <w:r w:rsidR="00FE2F44" w:rsidRPr="00DE60BC">
        <w:rPr>
          <w:rFonts w:ascii="微软雅黑" w:hAnsi="微软雅黑" w:hint="eastAsia"/>
        </w:rPr>
        <w:t>，</w:t>
      </w:r>
      <w:r w:rsidRPr="00DE60BC">
        <w:rPr>
          <w:rFonts w:ascii="微软雅黑" w:hAnsi="微软雅黑"/>
        </w:rPr>
        <w:t>他发现这个台灯有一根电线插到墙上，然后他</w:t>
      </w:r>
      <w:proofErr w:type="gramStart"/>
      <w:r w:rsidRPr="00DE60BC">
        <w:rPr>
          <w:rFonts w:ascii="微软雅黑" w:hAnsi="微软雅黑"/>
        </w:rPr>
        <w:t>就想光就</w:t>
      </w:r>
      <w:proofErr w:type="gramEnd"/>
      <w:r w:rsidRPr="00DE60BC">
        <w:rPr>
          <w:rFonts w:ascii="微软雅黑" w:hAnsi="微软雅黑"/>
        </w:rPr>
        <w:t>像水一样，从</w:t>
      </w:r>
      <w:r w:rsidRPr="00DE60BC">
        <w:rPr>
          <w:rFonts w:ascii="微软雅黑" w:hAnsi="微软雅黑" w:hint="eastAsia"/>
        </w:rPr>
        <w:t>那个</w:t>
      </w:r>
      <w:r w:rsidRPr="00DE60BC">
        <w:rPr>
          <w:rFonts w:ascii="微软雅黑" w:hAnsi="微软雅黑"/>
        </w:rPr>
        <w:t>墙里边流到这个灯泡</w:t>
      </w:r>
      <w:r w:rsidRPr="00DE60BC">
        <w:rPr>
          <w:rFonts w:ascii="微软雅黑" w:hAnsi="微软雅黑" w:hint="eastAsia"/>
        </w:rPr>
        <w:t>，显</w:t>
      </w:r>
      <w:r w:rsidRPr="00DE60BC">
        <w:rPr>
          <w:rFonts w:ascii="微软雅黑" w:hAnsi="微软雅黑"/>
        </w:rPr>
        <w:t>出现出来了，他就这样想象</w:t>
      </w:r>
      <w:r w:rsidR="00215A14" w:rsidRPr="00DE60BC">
        <w:rPr>
          <w:rFonts w:ascii="微软雅黑" w:hAnsi="微软雅黑" w:hint="eastAsia"/>
        </w:rPr>
        <w:t>，</w:t>
      </w:r>
      <w:r w:rsidRPr="00DE60BC">
        <w:rPr>
          <w:rFonts w:ascii="微软雅黑" w:hAnsi="微软雅黑"/>
        </w:rPr>
        <w:t>他是直观的，因为他是</w:t>
      </w:r>
      <w:r w:rsidRPr="00DE60BC">
        <w:rPr>
          <w:rFonts w:ascii="微软雅黑" w:hAnsi="微软雅黑" w:hint="eastAsia"/>
        </w:rPr>
        <w:t>土著人</w:t>
      </w:r>
      <w:r w:rsidRPr="00DE60BC">
        <w:rPr>
          <w:rFonts w:ascii="微软雅黑" w:hAnsi="微软雅黑"/>
        </w:rPr>
        <w:t>，他的</w:t>
      </w:r>
      <w:r w:rsidRPr="00DE60BC">
        <w:rPr>
          <w:rFonts w:ascii="微软雅黑" w:hAnsi="微软雅黑" w:hint="eastAsia"/>
        </w:rPr>
        <w:t>文明</w:t>
      </w:r>
      <w:r w:rsidRPr="00DE60BC">
        <w:rPr>
          <w:rFonts w:ascii="微软雅黑" w:hAnsi="微软雅黑"/>
        </w:rPr>
        <w:t>还不够</w:t>
      </w:r>
      <w:r w:rsidRPr="00DE60BC">
        <w:rPr>
          <w:rFonts w:ascii="微软雅黑" w:hAnsi="微软雅黑" w:hint="eastAsia"/>
        </w:rPr>
        <w:t>发达</w:t>
      </w:r>
      <w:r w:rsidRPr="00DE60BC">
        <w:rPr>
          <w:rFonts w:ascii="微软雅黑" w:hAnsi="微软雅黑"/>
        </w:rPr>
        <w:t>。</w:t>
      </w:r>
    </w:p>
    <w:p w14:paraId="4D49BEF2" w14:textId="32F389DC" w:rsidR="004E4BCF" w:rsidRPr="00DE60BC" w:rsidRDefault="004E4BCF" w:rsidP="00116B2E">
      <w:pPr>
        <w:ind w:firstLine="540"/>
        <w:rPr>
          <w:rFonts w:ascii="微软雅黑" w:hAnsi="微软雅黑"/>
        </w:rPr>
      </w:pPr>
      <w:r w:rsidRPr="00DE60BC">
        <w:rPr>
          <w:rFonts w:ascii="微软雅黑" w:hAnsi="微软雅黑"/>
        </w:rPr>
        <w:t>好，我们区分</w:t>
      </w:r>
      <w:r w:rsidR="00215A14" w:rsidRPr="00DE60BC">
        <w:rPr>
          <w:rFonts w:ascii="微软雅黑" w:hAnsi="微软雅黑" w:hint="eastAsia"/>
        </w:rPr>
        <w:t>人与狗</w:t>
      </w:r>
      <w:r w:rsidRPr="00DE60BC">
        <w:rPr>
          <w:rFonts w:ascii="微软雅黑" w:hAnsi="微软雅黑"/>
        </w:rPr>
        <w:t>，然后我们说同样的</w:t>
      </w:r>
      <w:r w:rsidRPr="00DE60BC">
        <w:rPr>
          <w:rFonts w:ascii="微软雅黑" w:hAnsi="微软雅黑" w:hint="eastAsia"/>
        </w:rPr>
        <w:t>知觉</w:t>
      </w:r>
      <w:r w:rsidRPr="00DE60BC">
        <w:rPr>
          <w:rFonts w:ascii="微软雅黑" w:hAnsi="微软雅黑"/>
        </w:rPr>
        <w:t>者，我们有我们的眼睛</w:t>
      </w:r>
      <w:r w:rsidRPr="00DE60BC">
        <w:rPr>
          <w:rFonts w:ascii="微软雅黑" w:hAnsi="微软雅黑" w:hint="eastAsia"/>
        </w:rPr>
        <w:t>，狗有狗</w:t>
      </w:r>
      <w:r w:rsidRPr="00DE60BC">
        <w:rPr>
          <w:rFonts w:ascii="微软雅黑" w:hAnsi="微软雅黑"/>
        </w:rPr>
        <w:t>的眼睛，</w:t>
      </w:r>
      <w:r w:rsidRPr="00DE60BC">
        <w:rPr>
          <w:rFonts w:ascii="微软雅黑" w:hAnsi="微软雅黑" w:hint="eastAsia"/>
        </w:rPr>
        <w:t>这个</w:t>
      </w:r>
      <w:r w:rsidRPr="00DE60BC">
        <w:rPr>
          <w:rFonts w:ascii="微软雅黑" w:hAnsi="微软雅黑"/>
        </w:rPr>
        <w:t>眼睛的构造的差别在这里毫无</w:t>
      </w:r>
      <w:r w:rsidRPr="00DE60BC">
        <w:rPr>
          <w:rFonts w:ascii="微软雅黑" w:hAnsi="微软雅黑" w:hint="eastAsia"/>
        </w:rPr>
        <w:t>重要性。</w:t>
      </w:r>
      <w:r w:rsidRPr="00DE60BC">
        <w:rPr>
          <w:rFonts w:ascii="微软雅黑" w:hAnsi="微软雅黑"/>
        </w:rPr>
        <w:t>而重要性在哪里呢</w:t>
      </w:r>
      <w:r w:rsidR="00215A14" w:rsidRPr="00DE60BC">
        <w:rPr>
          <w:rFonts w:ascii="微软雅黑" w:hAnsi="微软雅黑" w:hint="eastAsia"/>
        </w:rPr>
        <w:t>，</w:t>
      </w:r>
      <w:r w:rsidRPr="00DE60BC">
        <w:rPr>
          <w:rFonts w:ascii="微软雅黑" w:hAnsi="微软雅黑" w:hint="eastAsia"/>
        </w:rPr>
        <w:t>它</w:t>
      </w:r>
      <w:r w:rsidRPr="00DE60BC">
        <w:rPr>
          <w:rFonts w:ascii="微软雅黑" w:hAnsi="微软雅黑"/>
        </w:rPr>
        <w:t>在感知外物的时候它不是时间</w:t>
      </w:r>
      <w:r w:rsidRPr="00DE60BC">
        <w:rPr>
          <w:rFonts w:ascii="微软雅黑" w:hAnsi="微软雅黑" w:hint="eastAsia"/>
        </w:rPr>
        <w:t>性</w:t>
      </w:r>
      <w:r w:rsidRPr="00DE60BC">
        <w:rPr>
          <w:rFonts w:ascii="微软雅黑" w:hAnsi="微软雅黑"/>
        </w:rPr>
        <w:t>存在，我们在</w:t>
      </w:r>
      <w:r w:rsidRPr="00DE60BC">
        <w:rPr>
          <w:rFonts w:ascii="微软雅黑" w:hAnsi="微软雅黑" w:hint="eastAsia"/>
        </w:rPr>
        <w:t>知觉外物</w:t>
      </w:r>
      <w:r w:rsidRPr="00DE60BC">
        <w:rPr>
          <w:rFonts w:ascii="微软雅黑" w:hAnsi="微软雅黑"/>
        </w:rPr>
        <w:t>的时候我们</w:t>
      </w:r>
      <w:r w:rsidRPr="00DE60BC">
        <w:rPr>
          <w:rFonts w:ascii="微软雅黑" w:hAnsi="微软雅黑" w:hint="eastAsia"/>
        </w:rPr>
        <w:t>是</w:t>
      </w:r>
      <w:r w:rsidRPr="00DE60BC">
        <w:rPr>
          <w:rFonts w:ascii="微软雅黑" w:hAnsi="微软雅黑"/>
        </w:rPr>
        <w:t>时间性存在</w:t>
      </w:r>
      <w:r w:rsidRPr="00DE60BC">
        <w:rPr>
          <w:rFonts w:ascii="微软雅黑" w:hAnsi="微软雅黑" w:hint="eastAsia"/>
        </w:rPr>
        <w:t>。</w:t>
      </w:r>
      <w:r w:rsidRPr="00DE60BC">
        <w:rPr>
          <w:rFonts w:ascii="微软雅黑" w:hAnsi="微软雅黑"/>
        </w:rPr>
        <w:t>因为时间</w:t>
      </w:r>
      <w:r w:rsidRPr="00DE60BC">
        <w:rPr>
          <w:rFonts w:ascii="微软雅黑" w:hAnsi="微软雅黑" w:hint="eastAsia"/>
        </w:rPr>
        <w:t>性</w:t>
      </w:r>
      <w:r w:rsidRPr="00DE60BC">
        <w:rPr>
          <w:rFonts w:ascii="微软雅黑" w:hAnsi="微软雅黑"/>
        </w:rPr>
        <w:t>存在，我们</w:t>
      </w:r>
      <w:r w:rsidRPr="00DE60BC">
        <w:rPr>
          <w:rFonts w:ascii="微软雅黑" w:hAnsi="微软雅黑" w:hint="eastAsia"/>
        </w:rPr>
        <w:t>有先验想</w:t>
      </w:r>
      <w:r w:rsidRPr="00DE60BC">
        <w:rPr>
          <w:rFonts w:ascii="微软雅黑" w:hAnsi="微软雅黑"/>
        </w:rPr>
        <w:t>象</w:t>
      </w:r>
      <w:r w:rsidRPr="00DE60BC">
        <w:rPr>
          <w:rFonts w:ascii="微软雅黑" w:hAnsi="微软雅黑" w:hint="eastAsia"/>
        </w:rPr>
        <w:t>力。</w:t>
      </w:r>
      <w:r w:rsidRPr="00DE60BC">
        <w:rPr>
          <w:rFonts w:ascii="微软雅黑" w:hAnsi="微软雅黑"/>
        </w:rPr>
        <w:t>我们可以把一连串的</w:t>
      </w:r>
      <w:r w:rsidRPr="00DE60BC">
        <w:rPr>
          <w:rFonts w:ascii="微软雅黑" w:hAnsi="微软雅黑" w:hint="eastAsia"/>
        </w:rPr>
        <w:t>杂多的知觉</w:t>
      </w:r>
      <w:r w:rsidRPr="00DE60BC">
        <w:rPr>
          <w:rFonts w:ascii="微软雅黑" w:hAnsi="微软雅黑"/>
        </w:rPr>
        <w:t>理解为一个过程，在这个理解为一个过程的这种理解方式当中</w:t>
      </w:r>
      <w:r w:rsidRPr="00DE60BC">
        <w:rPr>
          <w:rFonts w:ascii="微软雅黑" w:hAnsi="微软雅黑" w:hint="eastAsia"/>
        </w:rPr>
        <w:t>，</w:t>
      </w:r>
      <w:r w:rsidRPr="00DE60BC">
        <w:rPr>
          <w:rFonts w:ascii="微软雅黑" w:hAnsi="微软雅黑"/>
        </w:rPr>
        <w:t>获得了确定的对象以及</w:t>
      </w:r>
      <w:r w:rsidRPr="00DE60BC">
        <w:rPr>
          <w:rFonts w:ascii="微软雅黑" w:hAnsi="微软雅黑" w:hint="eastAsia"/>
        </w:rPr>
        <w:t>对</w:t>
      </w:r>
      <w:r w:rsidRPr="00DE60BC">
        <w:rPr>
          <w:rFonts w:ascii="微软雅黑" w:hAnsi="微软雅黑"/>
        </w:rPr>
        <w:t>对象的规定。</w:t>
      </w:r>
    </w:p>
    <w:p w14:paraId="181A485B" w14:textId="6A018B44" w:rsidR="00215A14" w:rsidRDefault="004E4BCF" w:rsidP="00116B2E">
      <w:pPr>
        <w:ind w:firstLine="540"/>
      </w:pPr>
      <w:r w:rsidRPr="00DE60BC">
        <w:rPr>
          <w:rFonts w:ascii="微软雅黑" w:hAnsi="微软雅黑"/>
        </w:rPr>
        <w:t>然后下面的问题更为</w:t>
      </w:r>
      <w:r w:rsidRPr="00DE60BC">
        <w:rPr>
          <w:rFonts w:ascii="微软雅黑" w:hAnsi="微软雅黑" w:hint="eastAsia"/>
        </w:rPr>
        <w:t>艰难</w:t>
      </w:r>
      <w:r w:rsidRPr="00DE60BC">
        <w:rPr>
          <w:rFonts w:ascii="微软雅黑" w:hAnsi="微软雅黑"/>
        </w:rPr>
        <w:t>，何为</w:t>
      </w:r>
      <w:r w:rsidRPr="00DE60BC">
        <w:rPr>
          <w:rFonts w:ascii="微软雅黑" w:hAnsi="微软雅黑" w:hint="eastAsia"/>
        </w:rPr>
        <w:t>时间</w:t>
      </w:r>
      <w:r w:rsidRPr="00DE60BC">
        <w:rPr>
          <w:rFonts w:ascii="微软雅黑" w:hAnsi="微软雅黑"/>
        </w:rPr>
        <w:t>性存在？于是我们一下子就明白了</w:t>
      </w:r>
      <w:r w:rsidR="00215A14" w:rsidRPr="00DE60BC">
        <w:rPr>
          <w:rFonts w:ascii="微软雅黑" w:hAnsi="微软雅黑" w:hint="eastAsia"/>
        </w:rPr>
        <w:t>，</w:t>
      </w:r>
      <w:r w:rsidRPr="00DE60BC">
        <w:rPr>
          <w:rFonts w:ascii="微软雅黑" w:hAnsi="微软雅黑"/>
        </w:rPr>
        <w:t>为什么</w:t>
      </w:r>
      <w:r w:rsidRPr="00DE60BC">
        <w:rPr>
          <w:rFonts w:ascii="微软雅黑" w:hAnsi="微软雅黑" w:hint="eastAsia"/>
        </w:rPr>
        <w:t>海德格尔</w:t>
      </w:r>
      <w:r w:rsidRPr="00DE60BC">
        <w:rPr>
          <w:rFonts w:ascii="微软雅黑" w:hAnsi="微软雅黑"/>
        </w:rPr>
        <w:t>把他的伟大的代表作</w:t>
      </w:r>
      <w:proofErr w:type="gramStart"/>
      <w:r w:rsidRPr="00DE60BC">
        <w:rPr>
          <w:rFonts w:ascii="微软雅黑" w:hAnsi="微软雅黑"/>
        </w:rPr>
        <w:t>品</w:t>
      </w:r>
      <w:r w:rsidRPr="00DE60BC">
        <w:rPr>
          <w:rFonts w:ascii="微软雅黑" w:hAnsi="微软雅黑" w:hint="eastAsia"/>
        </w:rPr>
        <w:t>题</w:t>
      </w:r>
      <w:r w:rsidRPr="00DE60BC">
        <w:rPr>
          <w:rFonts w:ascii="微软雅黑" w:hAnsi="微软雅黑"/>
        </w:rPr>
        <w:t>名</w:t>
      </w:r>
      <w:proofErr w:type="gramEnd"/>
      <w:r w:rsidRPr="00DE60BC">
        <w:rPr>
          <w:rFonts w:ascii="微软雅黑" w:hAnsi="微软雅黑"/>
        </w:rPr>
        <w:t>为</w:t>
      </w:r>
      <w:r w:rsidRPr="00DE60BC">
        <w:rPr>
          <w:rFonts w:ascii="微软雅黑" w:hAnsi="微软雅黑" w:hint="eastAsia"/>
        </w:rPr>
        <w:t>《</w:t>
      </w:r>
      <w:r w:rsidRPr="00DE60BC">
        <w:rPr>
          <w:rFonts w:ascii="微软雅黑" w:hAnsi="微软雅黑"/>
        </w:rPr>
        <w:t>存在</w:t>
      </w:r>
      <w:r w:rsidRPr="00DE60BC">
        <w:rPr>
          <w:rFonts w:ascii="微软雅黑" w:hAnsi="微软雅黑" w:hint="eastAsia"/>
        </w:rPr>
        <w:t>与时间》，</w:t>
      </w:r>
      <w:r w:rsidRPr="00DE60BC">
        <w:rPr>
          <w:rFonts w:ascii="微软雅黑" w:hAnsi="微软雅黑"/>
        </w:rPr>
        <w:t>对时间的本体</w:t>
      </w:r>
      <w:r w:rsidRPr="00DE60BC">
        <w:rPr>
          <w:rFonts w:ascii="微软雅黑" w:hAnsi="微软雅黑" w:hint="eastAsia"/>
        </w:rPr>
        <w:t>论</w:t>
      </w:r>
      <w:r w:rsidRPr="00DE60BC">
        <w:rPr>
          <w:rFonts w:ascii="微软雅黑" w:hAnsi="微软雅黑"/>
        </w:rPr>
        <w:t>讨论是哲学当中最</w:t>
      </w:r>
      <w:r w:rsidRPr="00DE60BC">
        <w:rPr>
          <w:rFonts w:ascii="微软雅黑" w:hAnsi="微软雅黑" w:hint="eastAsia"/>
        </w:rPr>
        <w:t>最</w:t>
      </w:r>
      <w:r w:rsidRPr="00DE60BC">
        <w:rPr>
          <w:rFonts w:ascii="微软雅黑" w:hAnsi="微软雅黑"/>
        </w:rPr>
        <w:t>难的问题。假如我们打一个不太恰当的比方，如果说</w:t>
      </w:r>
      <w:r w:rsidRPr="00DE60BC">
        <w:rPr>
          <w:rFonts w:ascii="微软雅黑" w:hAnsi="微软雅黑" w:hint="eastAsia"/>
        </w:rPr>
        <w:t>数</w:t>
      </w:r>
      <w:r w:rsidRPr="00DE60BC">
        <w:rPr>
          <w:rFonts w:ascii="微软雅黑" w:hAnsi="微软雅黑"/>
        </w:rPr>
        <w:t>论当中最难的是</w:t>
      </w:r>
      <w:r w:rsidRPr="00DE60BC">
        <w:rPr>
          <w:rFonts w:ascii="微软雅黑" w:hAnsi="微软雅黑" w:hint="eastAsia"/>
        </w:rPr>
        <w:t>哥德巴赫猜想</w:t>
      </w:r>
      <w:r w:rsidRPr="00DE60BC">
        <w:rPr>
          <w:rFonts w:ascii="微软雅黑" w:hAnsi="微软雅黑"/>
        </w:rPr>
        <w:t>，而</w:t>
      </w:r>
      <w:r w:rsidRPr="00DE60BC">
        <w:rPr>
          <w:rFonts w:ascii="微软雅黑" w:hAnsi="微软雅黑" w:hint="eastAsia"/>
        </w:rPr>
        <w:t>数论</w:t>
      </w:r>
      <w:r w:rsidRPr="00DE60BC">
        <w:rPr>
          <w:rFonts w:ascii="微软雅黑" w:hAnsi="微软雅黑"/>
        </w:rPr>
        <w:t>相当于数学中的</w:t>
      </w:r>
      <w:r w:rsidRPr="00DE60BC">
        <w:rPr>
          <w:rFonts w:ascii="微软雅黑" w:hAnsi="微软雅黑" w:hint="eastAsia"/>
        </w:rPr>
        <w:t>本体论</w:t>
      </w:r>
      <w:r w:rsidRPr="00DE60BC">
        <w:rPr>
          <w:rFonts w:ascii="微软雅黑" w:hAnsi="微软雅黑"/>
        </w:rPr>
        <w:t>，或者说</w:t>
      </w:r>
      <w:r w:rsidRPr="00DE60BC">
        <w:rPr>
          <w:rFonts w:ascii="微软雅黑" w:hAnsi="微软雅黑" w:hint="eastAsia"/>
        </w:rPr>
        <w:t>本</w:t>
      </w:r>
      <w:r w:rsidRPr="00DC7364">
        <w:rPr>
          <w:rFonts w:hint="eastAsia"/>
        </w:rPr>
        <w:t>体论</w:t>
      </w:r>
      <w:r w:rsidRPr="00DC7364">
        <w:t>相当于哲学中的</w:t>
      </w:r>
      <w:r w:rsidRPr="00DC7364">
        <w:rPr>
          <w:rFonts w:hint="eastAsia"/>
        </w:rPr>
        <w:t>数论</w:t>
      </w:r>
      <w:r w:rsidRPr="00DC7364">
        <w:t>，数学当中最伟大的</w:t>
      </w:r>
      <w:r>
        <w:rPr>
          <w:rFonts w:hint="eastAsia"/>
        </w:rPr>
        <w:t>、</w:t>
      </w:r>
      <w:r w:rsidRPr="00DC7364">
        <w:t>最困难的</w:t>
      </w:r>
      <w:r w:rsidRPr="00DC7364">
        <w:lastRenderedPageBreak/>
        <w:t>学问是数</w:t>
      </w:r>
      <w:r w:rsidRPr="00DC7364">
        <w:rPr>
          <w:rFonts w:hint="eastAsia"/>
        </w:rPr>
        <w:t>论</w:t>
      </w:r>
      <w:r>
        <w:rPr>
          <w:rFonts w:hint="eastAsia"/>
        </w:rPr>
        <w:t>这个领域</w:t>
      </w:r>
      <w:r w:rsidRPr="00DC7364">
        <w:t>，哲学当中最伟大</w:t>
      </w:r>
      <w:r>
        <w:rPr>
          <w:rFonts w:hint="eastAsia"/>
        </w:rPr>
        <w:t>、</w:t>
      </w:r>
      <w:r w:rsidRPr="00DC7364">
        <w:t>最困难的领域是本体</w:t>
      </w:r>
      <w:r w:rsidRPr="00DC7364">
        <w:rPr>
          <w:rFonts w:hint="eastAsia"/>
        </w:rPr>
        <w:t>论</w:t>
      </w:r>
      <w:r w:rsidR="00215A14">
        <w:rPr>
          <w:rFonts w:hint="eastAsia"/>
        </w:rPr>
        <w:t>。</w:t>
      </w:r>
      <w:r w:rsidRPr="00DC7364">
        <w:t>讨论什么？存在者的存在规定。我们现在说人这种</w:t>
      </w:r>
      <w:r w:rsidRPr="00DC7364">
        <w:rPr>
          <w:rFonts w:hint="eastAsia"/>
        </w:rPr>
        <w:t>知觉</w:t>
      </w:r>
      <w:r w:rsidRPr="00DC7364">
        <w:t>者，感知外部事物的知觉者，他是</w:t>
      </w:r>
      <w:r w:rsidRPr="00DC7364">
        <w:rPr>
          <w:rFonts w:hint="eastAsia"/>
        </w:rPr>
        <w:t>时间</w:t>
      </w:r>
      <w:r w:rsidRPr="00DC7364">
        <w:t>性存在</w:t>
      </w:r>
      <w:r>
        <w:rPr>
          <w:rFonts w:hint="eastAsia"/>
        </w:rPr>
        <w:t>。</w:t>
      </w:r>
      <w:r w:rsidRPr="00DC7364">
        <w:t>请问</w:t>
      </w:r>
      <w:r>
        <w:rPr>
          <w:rFonts w:hint="eastAsia"/>
        </w:rPr>
        <w:t>，</w:t>
      </w:r>
      <w:r w:rsidRPr="00DC7364">
        <w:t>时间是怎么回事情？你千万不要相信教科书上说的那句话</w:t>
      </w:r>
      <w:r w:rsidR="00215A14">
        <w:rPr>
          <w:rFonts w:hint="eastAsia"/>
        </w:rPr>
        <w:t>：</w:t>
      </w:r>
      <w:r w:rsidRPr="00DC7364">
        <w:t>时间和空间是</w:t>
      </w:r>
      <w:r>
        <w:rPr>
          <w:rFonts w:hint="eastAsia"/>
        </w:rPr>
        <w:t>物质的自身的性质，</w:t>
      </w:r>
      <w:r w:rsidRPr="00DC7364">
        <w:rPr>
          <w:rFonts w:hint="eastAsia"/>
        </w:rPr>
        <w:t>固有</w:t>
      </w:r>
      <w:r w:rsidRPr="00DC7364">
        <w:t>的属性</w:t>
      </w:r>
      <w:r w:rsidRPr="00DC7364">
        <w:rPr>
          <w:rFonts w:hint="eastAsia"/>
        </w:rPr>
        <w:t>。</w:t>
      </w:r>
      <w:r w:rsidRPr="00DC7364">
        <w:t>离开人就没时间。自然界有没有</w:t>
      </w:r>
      <w:r w:rsidRPr="00DC7364">
        <w:rPr>
          <w:rFonts w:hint="eastAsia"/>
        </w:rPr>
        <w:t>时间</w:t>
      </w:r>
      <w:r w:rsidRPr="00DC7364">
        <w:t>过程？没有</w:t>
      </w:r>
      <w:r w:rsidR="00215A14">
        <w:rPr>
          <w:rFonts w:hint="eastAsia"/>
        </w:rPr>
        <w:t>！</w:t>
      </w:r>
    </w:p>
    <w:p w14:paraId="32925A07" w14:textId="238AEE7B" w:rsidR="004E4BCF" w:rsidRDefault="004E4BCF" w:rsidP="00116B2E">
      <w:pPr>
        <w:ind w:firstLine="540"/>
      </w:pPr>
      <w:r w:rsidRPr="00DC7364">
        <w:t>现在大家读一本书叫</w:t>
      </w:r>
      <w:r>
        <w:rPr>
          <w:rFonts w:hint="eastAsia"/>
        </w:rPr>
        <w:t>《</w:t>
      </w:r>
      <w:r w:rsidRPr="00DC7364">
        <w:t>时间简史</w:t>
      </w:r>
      <w:r>
        <w:rPr>
          <w:rFonts w:hint="eastAsia"/>
        </w:rPr>
        <w:t>》</w:t>
      </w:r>
      <w:r w:rsidRPr="00DC7364">
        <w:t>，</w:t>
      </w:r>
      <w:proofErr w:type="gramStart"/>
      <w:r w:rsidRPr="00DC7364">
        <w:t>霍金他那个</w:t>
      </w:r>
      <w:proofErr w:type="gramEnd"/>
      <w:r w:rsidRPr="00DC7364">
        <w:t>时间的观念乃是物理学的时间观念</w:t>
      </w:r>
      <w:r>
        <w:rPr>
          <w:rFonts w:hint="eastAsia"/>
        </w:rPr>
        <w:t>，</w:t>
      </w:r>
      <w:r w:rsidRPr="00DC7364">
        <w:t>是物理时间</w:t>
      </w:r>
      <w:r>
        <w:rPr>
          <w:rFonts w:hint="eastAsia"/>
        </w:rPr>
        <w:t>。</w:t>
      </w:r>
      <w:r w:rsidRPr="00DC7364">
        <w:t>物理时间是本</w:t>
      </w:r>
      <w:r w:rsidRPr="00DC7364">
        <w:rPr>
          <w:rFonts w:hint="eastAsia"/>
        </w:rPr>
        <w:t>真</w:t>
      </w:r>
      <w:r w:rsidRPr="00DC7364">
        <w:t>的时间的一个科学抽象，假如没有本</w:t>
      </w:r>
      <w:r w:rsidRPr="00DC7364">
        <w:rPr>
          <w:rFonts w:hint="eastAsia"/>
        </w:rPr>
        <w:t>真</w:t>
      </w:r>
      <w:r w:rsidRPr="00DC7364">
        <w:t>的时间，</w:t>
      </w:r>
      <w:r w:rsidRPr="00DC7364">
        <w:rPr>
          <w:rFonts w:hint="eastAsia"/>
        </w:rPr>
        <w:t>哪</w:t>
      </w:r>
      <w:r w:rsidRPr="00DC7364">
        <w:t>有物理时间</w:t>
      </w:r>
      <w:r>
        <w:rPr>
          <w:rFonts w:hint="eastAsia"/>
        </w:rPr>
        <w:t>。</w:t>
      </w:r>
      <w:r w:rsidRPr="00DC7364">
        <w:t>而我们对时间的描述都借助于什么？物理空间的直观形式来描述它，对不对？我们想象它是</w:t>
      </w:r>
      <w:r>
        <w:rPr>
          <w:rFonts w:hint="eastAsia"/>
        </w:rPr>
        <w:t>一个</w:t>
      </w:r>
      <w:r w:rsidRPr="00DC7364">
        <w:rPr>
          <w:rFonts w:hint="eastAsia"/>
        </w:rPr>
        <w:t>一维的轴</w:t>
      </w:r>
      <w:r w:rsidRPr="00DC7364">
        <w:t>，</w:t>
      </w:r>
      <w:r w:rsidRPr="00DC7364">
        <w:rPr>
          <w:rFonts w:hint="eastAsia"/>
        </w:rPr>
        <w:t>它</w:t>
      </w:r>
      <w:r w:rsidRPr="00DC7364">
        <w:t>也许有一个起点向着一个未来无限的延伸，它是一维的，它的每一个时间点都是均匀</w:t>
      </w:r>
      <w:r w:rsidR="00215A14">
        <w:rPr>
          <w:rFonts w:hint="eastAsia"/>
        </w:rPr>
        <w:t>、</w:t>
      </w:r>
      <w:r w:rsidRPr="00DC7364">
        <w:t>匀</w:t>
      </w:r>
      <w:r>
        <w:rPr>
          <w:rFonts w:hint="eastAsia"/>
        </w:rPr>
        <w:t>质</w:t>
      </w:r>
      <w:r w:rsidR="00215A14">
        <w:rPr>
          <w:rFonts w:hint="eastAsia"/>
        </w:rPr>
        <w:t>的</w:t>
      </w:r>
      <w:r w:rsidRPr="00DC7364">
        <w:t>同等重要或者同等不重要</w:t>
      </w:r>
      <w:r w:rsidR="00215A14">
        <w:rPr>
          <w:rFonts w:hint="eastAsia"/>
        </w:rPr>
        <w:t>，</w:t>
      </w:r>
      <w:r w:rsidRPr="00DC7364">
        <w:t>它像钟表</w:t>
      </w:r>
      <w:r w:rsidR="00215A14">
        <w:rPr>
          <w:rFonts w:hint="eastAsia"/>
        </w:rPr>
        <w:t>地</w:t>
      </w:r>
      <w:r w:rsidRPr="00DC7364">
        <w:t>均匀的</w:t>
      </w:r>
      <w:r w:rsidRPr="00DC7364">
        <w:rPr>
          <w:rFonts w:hint="eastAsia"/>
        </w:rPr>
        <w:t>滴答</w:t>
      </w:r>
      <w:r w:rsidR="00215A14">
        <w:rPr>
          <w:rFonts w:hint="eastAsia"/>
        </w:rPr>
        <w:t>；</w:t>
      </w:r>
      <w:r w:rsidRPr="00DC7364">
        <w:t>牛顿的绝对时间观念，就是这样一种物理的时间</w:t>
      </w:r>
      <w:r>
        <w:rPr>
          <w:rFonts w:hint="eastAsia"/>
        </w:rPr>
        <w:t>观念。而</w:t>
      </w:r>
      <w:r w:rsidRPr="00DC7364">
        <w:t>物理的时间观念是从人的生存的时间性中获取的，给予它一个逻辑的形式化</w:t>
      </w:r>
      <w:r w:rsidR="00215A14">
        <w:rPr>
          <w:rFonts w:hint="eastAsia"/>
        </w:rPr>
        <w:t>；</w:t>
      </w:r>
      <w:r w:rsidRPr="00DC7364">
        <w:t>把</w:t>
      </w:r>
      <w:r w:rsidR="00215A14">
        <w:rPr>
          <w:rFonts w:hint="eastAsia"/>
        </w:rPr>
        <w:t>它</w:t>
      </w:r>
      <w:r w:rsidRPr="00DC7364">
        <w:t>的所有的与人类生存的关联都清洗掉，剩下一个</w:t>
      </w:r>
      <w:r w:rsidRPr="00DC7364">
        <w:rPr>
          <w:rFonts w:hint="eastAsia"/>
        </w:rPr>
        <w:t>赤裸裸</w:t>
      </w:r>
      <w:r w:rsidRPr="00DC7364">
        <w:t>的逻辑形式叫</w:t>
      </w:r>
      <w:r w:rsidRPr="00DC7364">
        <w:rPr>
          <w:rFonts w:hint="eastAsia"/>
        </w:rPr>
        <w:t>物理</w:t>
      </w:r>
      <w:r w:rsidRPr="00DC7364">
        <w:t>时间。所以我们哲学要追问，让物理时间成为可能的</w:t>
      </w:r>
      <w:r>
        <w:rPr>
          <w:rFonts w:hint="eastAsia"/>
        </w:rPr>
        <w:t>那个</w:t>
      </w:r>
      <w:r w:rsidRPr="00DC7364">
        <w:t>本</w:t>
      </w:r>
      <w:r w:rsidRPr="00DC7364">
        <w:rPr>
          <w:rFonts w:hint="eastAsia"/>
        </w:rPr>
        <w:t>真</w:t>
      </w:r>
      <w:r w:rsidRPr="00DC7364">
        <w:t>时间是什么？人为什么作为一个</w:t>
      </w:r>
      <w:r w:rsidRPr="00DC7364">
        <w:rPr>
          <w:rFonts w:hint="eastAsia"/>
        </w:rPr>
        <w:t>知</w:t>
      </w:r>
      <w:r w:rsidRPr="00DC7364">
        <w:t>觉者是时间性存在？假如大家开始做这样的思考，他就开始进入</w:t>
      </w:r>
      <w:r w:rsidRPr="00DC7364">
        <w:rPr>
          <w:rFonts w:hint="eastAsia"/>
        </w:rPr>
        <w:t>海德格尔</w:t>
      </w:r>
      <w:r w:rsidRPr="00DC7364">
        <w:t>哲学了</w:t>
      </w:r>
      <w:r>
        <w:rPr>
          <w:rFonts w:hint="eastAsia"/>
        </w:rPr>
        <w:t>。</w:t>
      </w:r>
    </w:p>
    <w:p w14:paraId="33949396" w14:textId="2207CBE5" w:rsidR="004E4BCF" w:rsidRDefault="004E4BCF" w:rsidP="00116B2E">
      <w:pPr>
        <w:ind w:firstLine="540"/>
      </w:pPr>
      <w:r w:rsidRPr="00DC7364">
        <w:t>千万不要以为自然界本身有一个时间的进程，自然界当中确实有变化，昼夜的交替是一种变化，四季的更替也是一种变化</w:t>
      </w:r>
      <w:r w:rsidR="00C26941">
        <w:rPr>
          <w:rFonts w:hint="eastAsia"/>
        </w:rPr>
        <w:t>；</w:t>
      </w:r>
      <w:r w:rsidRPr="00DC7364">
        <w:t>沧海变桑田，桑田变沧海也是一种变化，变化就是变化，并不是时间是从变化中产生的，人类的时间观念</w:t>
      </w:r>
      <w:r w:rsidR="007D2C97">
        <w:rPr>
          <w:rFonts w:hint="eastAsia"/>
        </w:rPr>
        <w:t>并不</w:t>
      </w:r>
      <w:r w:rsidRPr="00DC7364">
        <w:t>是因为观察到变化才有时间观念</w:t>
      </w:r>
      <w:r>
        <w:rPr>
          <w:rFonts w:hint="eastAsia"/>
        </w:rPr>
        <w:t>的</w:t>
      </w:r>
      <w:r w:rsidR="005719B0">
        <w:rPr>
          <w:rFonts w:hint="eastAsia"/>
        </w:rPr>
        <w:t>，</w:t>
      </w:r>
      <w:r w:rsidRPr="00DC7364">
        <w:rPr>
          <w:rFonts w:hint="eastAsia"/>
        </w:rPr>
        <w:t>变化</w:t>
      </w:r>
      <w:r w:rsidRPr="00DC7364">
        <w:t>尽可以去</w:t>
      </w:r>
      <w:r w:rsidRPr="00DC7364">
        <w:rPr>
          <w:rFonts w:hint="eastAsia"/>
        </w:rPr>
        <w:t>变</w:t>
      </w:r>
      <w:r w:rsidRPr="00DC7364">
        <w:t>。假如我们人是不朽的存在</w:t>
      </w:r>
      <w:r>
        <w:rPr>
          <w:rFonts w:hint="eastAsia"/>
        </w:rPr>
        <w:t>物</w:t>
      </w:r>
      <w:r w:rsidRPr="00DC7364">
        <w:t>，我们没有时间观念</w:t>
      </w:r>
      <w:r>
        <w:rPr>
          <w:rFonts w:hint="eastAsia"/>
        </w:rPr>
        <w:t>。</w:t>
      </w:r>
      <w:r w:rsidRPr="00DC7364">
        <w:t>由于我们有了本</w:t>
      </w:r>
      <w:r w:rsidRPr="00DC7364">
        <w:rPr>
          <w:rFonts w:hint="eastAsia"/>
        </w:rPr>
        <w:t>真</w:t>
      </w:r>
      <w:r w:rsidRPr="00DC7364">
        <w:t>的时间，我们才会把时间</w:t>
      </w:r>
      <w:r w:rsidR="005719B0">
        <w:rPr>
          <w:rFonts w:hint="eastAsia"/>
        </w:rPr>
        <w:t>做</w:t>
      </w:r>
      <w:r w:rsidRPr="00DC7364">
        <w:t>另外一种用法</w:t>
      </w:r>
      <w:r w:rsidR="007D2C97">
        <w:rPr>
          <w:rFonts w:hint="eastAsia"/>
        </w:rPr>
        <w:t>——</w:t>
      </w:r>
      <w:r w:rsidRPr="00DC7364">
        <w:t>拿它作为度量变化的一个尺度，但是时间尺度不是时间本身的来</w:t>
      </w:r>
      <w:r>
        <w:rPr>
          <w:rFonts w:hint="eastAsia"/>
        </w:rPr>
        <w:t>历</w:t>
      </w:r>
      <w:r w:rsidRPr="00DC7364">
        <w:t>，</w:t>
      </w:r>
      <w:r>
        <w:rPr>
          <w:rFonts w:hint="eastAsia"/>
        </w:rPr>
        <w:t>是</w:t>
      </w:r>
      <w:r w:rsidRPr="00DC7364">
        <w:t>让度量变化成</w:t>
      </w:r>
      <w:r w:rsidRPr="00DC7364">
        <w:rPr>
          <w:rFonts w:hint="eastAsia"/>
        </w:rPr>
        <w:t>可能</w:t>
      </w:r>
      <w:r w:rsidR="007D2C97">
        <w:rPr>
          <w:rFonts w:hint="eastAsia"/>
        </w:rPr>
        <w:t>，正是</w:t>
      </w:r>
      <w:r w:rsidRPr="00DC7364">
        <w:t>时间</w:t>
      </w:r>
      <w:proofErr w:type="gramStart"/>
      <w:r w:rsidRPr="00DC7364">
        <w:t>让变化</w:t>
      </w:r>
      <w:proofErr w:type="gramEnd"/>
      <w:r w:rsidRPr="00DC7364">
        <w:t>的</w:t>
      </w:r>
      <w:r w:rsidRPr="00DC7364">
        <w:rPr>
          <w:rFonts w:hint="eastAsia"/>
        </w:rPr>
        <w:t>度量</w:t>
      </w:r>
      <w:r w:rsidRPr="00DC7364">
        <w:t>成为可能，不能把事情倒过来</w:t>
      </w:r>
      <w:r w:rsidR="007D2C97">
        <w:rPr>
          <w:rFonts w:hint="eastAsia"/>
        </w:rPr>
        <w:t>——</w:t>
      </w:r>
      <w:r w:rsidRPr="00DC7364">
        <w:t>因为需要</w:t>
      </w:r>
      <w:r w:rsidRPr="00DC7364">
        <w:rPr>
          <w:rFonts w:hint="eastAsia"/>
        </w:rPr>
        <w:t>度量</w:t>
      </w:r>
      <w:r w:rsidRPr="00DC7364">
        <w:t>变化我们才有</w:t>
      </w:r>
      <w:r w:rsidRPr="00DC7364">
        <w:rPr>
          <w:rFonts w:hint="eastAsia"/>
        </w:rPr>
        <w:t>时间</w:t>
      </w:r>
      <w:r w:rsidR="007D2C97">
        <w:rPr>
          <w:rFonts w:hint="eastAsia"/>
        </w:rPr>
        <w:t>，明白吧，</w:t>
      </w:r>
      <w:r w:rsidRPr="00DC7364">
        <w:t>这个颠倒是不</w:t>
      </w:r>
      <w:r>
        <w:rPr>
          <w:rFonts w:hint="eastAsia"/>
        </w:rPr>
        <w:t>能</w:t>
      </w:r>
      <w:r w:rsidRPr="00DC7364">
        <w:t>允许的</w:t>
      </w:r>
      <w:r>
        <w:rPr>
          <w:rFonts w:hint="eastAsia"/>
        </w:rPr>
        <w:t>。</w:t>
      </w:r>
      <w:r w:rsidRPr="00DC7364">
        <w:t>我们以为变化</w:t>
      </w:r>
      <w:r w:rsidRPr="00DC7364">
        <w:rPr>
          <w:rFonts w:hint="eastAsia"/>
        </w:rPr>
        <w:t>真实</w:t>
      </w:r>
      <w:r w:rsidRPr="00DC7364">
        <w:t>的，因为需要度量变化的长短</w:t>
      </w:r>
      <w:r w:rsidR="00D75652">
        <w:rPr>
          <w:rFonts w:hint="eastAsia"/>
        </w:rPr>
        <w:t>，</w:t>
      </w:r>
      <w:r w:rsidRPr="00DC7364">
        <w:t>所以我们有了时间观念，所以时间观念是我们对变化的认识中产生出来的。其实事情正好相反，正因为我们是时间性的存在，我们才可能想到要去</w:t>
      </w:r>
      <w:r w:rsidRPr="00DC7364">
        <w:rPr>
          <w:rFonts w:hint="eastAsia"/>
        </w:rPr>
        <w:t>度量</w:t>
      </w:r>
      <w:r w:rsidRPr="00DC7364">
        <w:t>变化</w:t>
      </w:r>
      <w:r>
        <w:rPr>
          <w:rFonts w:hint="eastAsia"/>
        </w:rPr>
        <w:t>。</w:t>
      </w:r>
    </w:p>
    <w:p w14:paraId="65EEC18C" w14:textId="31C821F5" w:rsidR="004E4BCF" w:rsidRPr="00DC7364" w:rsidRDefault="004E4BCF" w:rsidP="00116B2E">
      <w:pPr>
        <w:ind w:firstLine="540"/>
      </w:pPr>
      <w:r w:rsidRPr="00DC7364">
        <w:t>所以海德格尔的哲学最后走向这样一种表达，因为我们是面向死亡的存在，于是我们有本</w:t>
      </w:r>
      <w:r>
        <w:rPr>
          <w:rFonts w:hint="eastAsia"/>
        </w:rPr>
        <w:t>真</w:t>
      </w:r>
      <w:r w:rsidRPr="00DC7364">
        <w:t>的时间观念</w:t>
      </w:r>
      <w:r w:rsidR="007D2C97">
        <w:rPr>
          <w:rFonts w:hint="eastAsia"/>
        </w:rPr>
        <w:t>。</w:t>
      </w:r>
      <w:r w:rsidRPr="00DC7364">
        <w:t>有了本</w:t>
      </w:r>
      <w:r>
        <w:rPr>
          <w:rFonts w:hint="eastAsia"/>
        </w:rPr>
        <w:t>真</w:t>
      </w:r>
      <w:r w:rsidRPr="00DC7364">
        <w:t>的时间观念，我们才可能对本</w:t>
      </w:r>
      <w:r>
        <w:rPr>
          <w:rFonts w:hint="eastAsia"/>
        </w:rPr>
        <w:t>真</w:t>
      </w:r>
      <w:r w:rsidRPr="00DC7364">
        <w:t>的时间做一种科学的</w:t>
      </w:r>
      <w:r>
        <w:rPr>
          <w:rFonts w:hint="eastAsia"/>
        </w:rPr>
        <w:t>、</w:t>
      </w:r>
      <w:r w:rsidRPr="00DC7364">
        <w:t>逻辑的抽象，让它变成物理</w:t>
      </w:r>
      <w:r w:rsidRPr="00DC7364">
        <w:rPr>
          <w:rFonts w:hint="eastAsia"/>
        </w:rPr>
        <w:t>时间</w:t>
      </w:r>
      <w:r w:rsidR="007D2C97">
        <w:rPr>
          <w:rFonts w:hint="eastAsia"/>
        </w:rPr>
        <w:t>；</w:t>
      </w:r>
      <w:r w:rsidRPr="00DC7364">
        <w:t>然后作为一个</w:t>
      </w:r>
      <w:r w:rsidRPr="00DC7364">
        <w:rPr>
          <w:rFonts w:hint="eastAsia"/>
        </w:rPr>
        <w:t>度量</w:t>
      </w:r>
      <w:r w:rsidRPr="00DC7364">
        <w:t>物理变化的尺度，种种自然变化的一个尺度</w:t>
      </w:r>
      <w:r w:rsidR="007D2C97">
        <w:rPr>
          <w:rFonts w:hint="eastAsia"/>
        </w:rPr>
        <w:t>；</w:t>
      </w:r>
      <w:r w:rsidRPr="00DC7364">
        <w:t>然后我们把自然界的以往理解成历史进程，理解成一个时间进程，我们计算</w:t>
      </w:r>
      <w:proofErr w:type="gramStart"/>
      <w:r w:rsidRPr="00DC7364">
        <w:t>多少</w:t>
      </w:r>
      <w:r>
        <w:rPr>
          <w:rFonts w:hint="eastAsia"/>
        </w:rPr>
        <w:t>多少</w:t>
      </w:r>
      <w:proofErr w:type="gramEnd"/>
      <w:r w:rsidRPr="00DC7364">
        <w:t>光</w:t>
      </w:r>
      <w:r w:rsidRPr="00DC7364">
        <w:rPr>
          <w:rFonts w:hint="eastAsia"/>
        </w:rPr>
        <w:t>年</w:t>
      </w:r>
      <w:r w:rsidRPr="00DC7364">
        <w:t>，这</w:t>
      </w:r>
      <w:r w:rsidRPr="00DC7364">
        <w:lastRenderedPageBreak/>
        <w:t>一切全部来源于人是一个时间性存在</w:t>
      </w:r>
      <w:r w:rsidR="007D2C97">
        <w:rPr>
          <w:rFonts w:hint="eastAsia"/>
        </w:rPr>
        <w:t>；</w:t>
      </w:r>
      <w:r w:rsidRPr="00DC7364">
        <w:t>而时间性存在</w:t>
      </w:r>
      <w:r w:rsidRPr="00DC7364">
        <w:rPr>
          <w:rFonts w:hint="eastAsia"/>
        </w:rPr>
        <w:t>海德格尔</w:t>
      </w:r>
      <w:r w:rsidR="007D2C97">
        <w:rPr>
          <w:rFonts w:hint="eastAsia"/>
        </w:rPr>
        <w:t>说</w:t>
      </w:r>
      <w:r w:rsidRPr="00DC7364">
        <w:t>因为人</w:t>
      </w:r>
      <w:r w:rsidRPr="00DC7364">
        <w:rPr>
          <w:rFonts w:hint="eastAsia"/>
        </w:rPr>
        <w:t>虚无</w:t>
      </w:r>
      <w:r w:rsidRPr="00DC7364">
        <w:t>，预先领会到</w:t>
      </w:r>
      <w:r w:rsidRPr="00DC7364">
        <w:rPr>
          <w:rFonts w:hint="eastAsia"/>
        </w:rPr>
        <w:t>虚无</w:t>
      </w:r>
      <w:r w:rsidR="007D2C97">
        <w:rPr>
          <w:rFonts w:hint="eastAsia"/>
        </w:rPr>
        <w:t>，</w:t>
      </w:r>
      <w:r>
        <w:rPr>
          <w:rFonts w:hint="eastAsia"/>
        </w:rPr>
        <w:t>就是</w:t>
      </w:r>
      <w:r w:rsidRPr="00DC7364">
        <w:t>还没有死的时候</w:t>
      </w:r>
      <w:r>
        <w:rPr>
          <w:rFonts w:hint="eastAsia"/>
        </w:rPr>
        <w:t>知道自己必死。</w:t>
      </w:r>
      <w:r w:rsidRPr="00DC7364">
        <w:t>于是</w:t>
      </w:r>
      <w:r w:rsidRPr="00DC7364">
        <w:rPr>
          <w:rFonts w:hint="eastAsia"/>
        </w:rPr>
        <w:t>人</w:t>
      </w:r>
      <w:r w:rsidRPr="00DC7364">
        <w:t>成为这样一个</w:t>
      </w:r>
      <w:r>
        <w:rPr>
          <w:rFonts w:hint="eastAsia"/>
        </w:rPr>
        <w:t>知觉者</w:t>
      </w:r>
      <w:r w:rsidRPr="00DC7364">
        <w:t>，他是时间性的</w:t>
      </w:r>
      <w:r>
        <w:rPr>
          <w:rFonts w:hint="eastAsia"/>
        </w:rPr>
        <w:t>知觉</w:t>
      </w:r>
      <w:r w:rsidRPr="00DC7364">
        <w:t>者，于是他就有了一整套的先验想象力</w:t>
      </w:r>
      <w:r w:rsidR="007D2C97">
        <w:rPr>
          <w:rFonts w:hint="eastAsia"/>
        </w:rPr>
        <w:t>。</w:t>
      </w:r>
      <w:r w:rsidRPr="00DC7364">
        <w:t>有了</w:t>
      </w:r>
      <w:r>
        <w:rPr>
          <w:rFonts w:hint="eastAsia"/>
        </w:rPr>
        <w:t>这</w:t>
      </w:r>
      <w:r w:rsidRPr="00DC7364">
        <w:rPr>
          <w:rFonts w:hint="eastAsia"/>
        </w:rPr>
        <w:t>先验想象力</w:t>
      </w:r>
      <w:r w:rsidR="007D2C97">
        <w:rPr>
          <w:rFonts w:hint="eastAsia"/>
        </w:rPr>
        <w:t>，</w:t>
      </w:r>
      <w:r w:rsidRPr="00DC7364">
        <w:t>他建立</w:t>
      </w:r>
      <w:r>
        <w:rPr>
          <w:rFonts w:hint="eastAsia"/>
        </w:rPr>
        <w:t>了</w:t>
      </w:r>
      <w:r w:rsidRPr="00DC7364">
        <w:t>数</w:t>
      </w:r>
      <w:r>
        <w:rPr>
          <w:rFonts w:hint="eastAsia"/>
        </w:rPr>
        <w:t>的</w:t>
      </w:r>
      <w:r w:rsidRPr="00DC7364">
        <w:t>观念，由此</w:t>
      </w:r>
      <w:r>
        <w:rPr>
          <w:rFonts w:hint="eastAsia"/>
        </w:rPr>
        <w:t>等等</w:t>
      </w:r>
      <w:r w:rsidRPr="00DC7364">
        <w:t>这一切。</w:t>
      </w:r>
    </w:p>
    <w:p w14:paraId="6FE3A774" w14:textId="77777777" w:rsidR="00717CF1" w:rsidRDefault="004E4BCF" w:rsidP="00116B2E">
      <w:pPr>
        <w:ind w:firstLine="540"/>
      </w:pPr>
      <w:r w:rsidRPr="00DC7364">
        <w:t>你看我们跨越了</w:t>
      </w:r>
      <w:r>
        <w:rPr>
          <w:rFonts w:hint="eastAsia"/>
        </w:rPr>
        <w:t>世界</w:t>
      </w:r>
      <w:r w:rsidRPr="00DC7364">
        <w:t>思想史的漫长历程，我们从古希腊的毕达哥拉斯学派形成</w:t>
      </w:r>
      <w:r w:rsidRPr="00DC7364">
        <w:rPr>
          <w:rFonts w:hint="eastAsia"/>
        </w:rPr>
        <w:t>数</w:t>
      </w:r>
      <w:r w:rsidRPr="00DC7364">
        <w:t>的观念，然后我们追问</w:t>
      </w:r>
      <w:r w:rsidRPr="00DC7364">
        <w:rPr>
          <w:rFonts w:hint="eastAsia"/>
        </w:rPr>
        <w:t>数</w:t>
      </w:r>
      <w:r w:rsidRPr="00DC7364">
        <w:t>的观念的根据在哪里，我们经过康德的</w:t>
      </w:r>
      <w:r w:rsidRPr="00717CF1">
        <w:t>结算</w:t>
      </w:r>
      <w:r w:rsidRPr="00DC7364">
        <w:t>，然后说康德在</w:t>
      </w:r>
      <w:r w:rsidRPr="00DC7364">
        <w:rPr>
          <w:rFonts w:hint="eastAsia"/>
        </w:rPr>
        <w:t>先验</w:t>
      </w:r>
      <w:r w:rsidRPr="00DC7364">
        <w:t>想象力那里</w:t>
      </w:r>
      <w:r w:rsidRPr="00DC7364">
        <w:rPr>
          <w:rFonts w:hint="eastAsia"/>
        </w:rPr>
        <w:t>退却</w:t>
      </w:r>
      <w:r w:rsidRPr="00DC7364">
        <w:t>，然后说我们不退却，跟着海德格尔继续往前走，我们抓住时间性存在，然后我们解释时间性存在的</w:t>
      </w:r>
      <w:r w:rsidRPr="00DC7364">
        <w:rPr>
          <w:rFonts w:hint="eastAsia"/>
        </w:rPr>
        <w:t>根据</w:t>
      </w:r>
      <w:r w:rsidRPr="00DC7364">
        <w:t>哪里？领会</w:t>
      </w:r>
      <w:r w:rsidRPr="00DC7364">
        <w:rPr>
          <w:rFonts w:hint="eastAsia"/>
        </w:rPr>
        <w:t>虚无</w:t>
      </w:r>
      <w:r>
        <w:rPr>
          <w:rFonts w:hint="eastAsia"/>
        </w:rPr>
        <w:t>。</w:t>
      </w:r>
    </w:p>
    <w:p w14:paraId="71F57D8F" w14:textId="77777777" w:rsidR="00717CF1" w:rsidRDefault="004E4BCF" w:rsidP="00116B2E">
      <w:pPr>
        <w:ind w:firstLine="540"/>
      </w:pPr>
      <w:r w:rsidRPr="00DC7364">
        <w:rPr>
          <w:rFonts w:hint="eastAsia"/>
        </w:rPr>
        <w:t>当然事情也</w:t>
      </w:r>
      <w:r>
        <w:rPr>
          <w:rFonts w:hint="eastAsia"/>
        </w:rPr>
        <w:t>许</w:t>
      </w:r>
      <w:r w:rsidRPr="00DC7364">
        <w:rPr>
          <w:rFonts w:hint="eastAsia"/>
        </w:rPr>
        <w:t>并没有到此为止</w:t>
      </w:r>
      <w:r>
        <w:rPr>
          <w:rFonts w:hint="eastAsia"/>
        </w:rPr>
        <w:t>啊</w:t>
      </w:r>
      <w:r w:rsidR="00717CF1">
        <w:rPr>
          <w:rFonts w:hint="eastAsia"/>
        </w:rPr>
        <w:t>，</w:t>
      </w:r>
      <w:r w:rsidRPr="00DC7364">
        <w:t>我们也许有幸参加了哲学进一步的发展，思想的进一步的深入，</w:t>
      </w:r>
      <w:r w:rsidRPr="00DC7364">
        <w:rPr>
          <w:rFonts w:hint="eastAsia"/>
        </w:rPr>
        <w:t>真理</w:t>
      </w:r>
      <w:r w:rsidRPr="00DC7364">
        <w:t>是一个过程。</w:t>
      </w:r>
    </w:p>
    <w:p w14:paraId="4CD2B889" w14:textId="14539E8E" w:rsidR="004E4BCF" w:rsidRDefault="004E4BCF" w:rsidP="00116B2E">
      <w:pPr>
        <w:ind w:firstLine="540"/>
      </w:pPr>
      <w:r>
        <w:rPr>
          <w:rFonts w:hint="eastAsia"/>
        </w:rPr>
        <w:t>我们可以随便聊聊啊，</w:t>
      </w:r>
      <w:r w:rsidR="00717CF1">
        <w:rPr>
          <w:rFonts w:hint="eastAsia"/>
        </w:rPr>
        <w:t>作</w:t>
      </w:r>
      <w:r>
        <w:rPr>
          <w:rFonts w:hint="eastAsia"/>
        </w:rPr>
        <w:t>为一种紧张的思想过程的间隙。</w:t>
      </w:r>
    </w:p>
    <w:p w14:paraId="09BF2D7C" w14:textId="77777777" w:rsidR="0016294B" w:rsidRDefault="004E4BCF" w:rsidP="00116B2E">
      <w:pPr>
        <w:ind w:firstLine="540"/>
      </w:pPr>
      <w:r w:rsidRPr="00DC7364">
        <w:t>伟大的数学，</w:t>
      </w:r>
      <w:r w:rsidR="0016294B">
        <w:rPr>
          <w:rFonts w:hint="eastAsia"/>
        </w:rPr>
        <w:t>它</w:t>
      </w:r>
      <w:r w:rsidRPr="00DC7364">
        <w:t>的伟大性在于</w:t>
      </w:r>
      <w:r w:rsidR="0016294B">
        <w:rPr>
          <w:rFonts w:hint="eastAsia"/>
        </w:rPr>
        <w:t>它</w:t>
      </w:r>
      <w:r w:rsidRPr="00DC7364">
        <w:t>的出发点是一些</w:t>
      </w:r>
      <w:r w:rsidRPr="00DC7364">
        <w:rPr>
          <w:rFonts w:hint="eastAsia"/>
        </w:rPr>
        <w:t>自明</w:t>
      </w:r>
      <w:r w:rsidRPr="00DC7364">
        <w:t>性的</w:t>
      </w:r>
      <w:r w:rsidRPr="00DC7364">
        <w:rPr>
          <w:rFonts w:hint="eastAsia"/>
        </w:rPr>
        <w:t>公理</w:t>
      </w:r>
      <w:r w:rsidRPr="00DC7364">
        <w:t>，</w:t>
      </w:r>
      <w:proofErr w:type="gramStart"/>
      <w:r w:rsidRPr="00DC7364">
        <w:rPr>
          <w:rFonts w:hint="eastAsia"/>
        </w:rPr>
        <w:t>不</w:t>
      </w:r>
      <w:proofErr w:type="gramEnd"/>
      <w:r w:rsidRPr="00DC7364">
        <w:rPr>
          <w:rFonts w:hint="eastAsia"/>
        </w:rPr>
        <w:t>证自明的公理</w:t>
      </w:r>
      <w:r>
        <w:rPr>
          <w:rFonts w:hint="eastAsia"/>
        </w:rPr>
        <w:t>。</w:t>
      </w:r>
      <w:r w:rsidRPr="00DC7364">
        <w:t>凡有理性的存在</w:t>
      </w:r>
      <w:r>
        <w:rPr>
          <w:rFonts w:hint="eastAsia"/>
        </w:rPr>
        <w:t>者，</w:t>
      </w:r>
      <w:r w:rsidRPr="00DC7364">
        <w:t>都一下子能够明了</w:t>
      </w:r>
      <w:r w:rsidRPr="00DC7364">
        <w:rPr>
          <w:rFonts w:hint="eastAsia"/>
        </w:rPr>
        <w:t>并且不加怀疑</w:t>
      </w:r>
      <w:r w:rsidRPr="00DC7364">
        <w:t>。那么下面</w:t>
      </w:r>
      <w:r>
        <w:rPr>
          <w:rFonts w:hint="eastAsia"/>
        </w:rPr>
        <w:t>这一步倒是</w:t>
      </w:r>
      <w:r w:rsidRPr="00DC7364">
        <w:rPr>
          <w:rFonts w:hint="eastAsia"/>
        </w:rPr>
        <w:t>追问这些自明性公理</w:t>
      </w:r>
      <w:r w:rsidRPr="00DC7364">
        <w:t>本身的来源</w:t>
      </w:r>
      <w:r>
        <w:rPr>
          <w:rFonts w:hint="eastAsia"/>
        </w:rPr>
        <w:t>。</w:t>
      </w:r>
      <w:r w:rsidRPr="00DC7364">
        <w:t>我们</w:t>
      </w:r>
      <w:r>
        <w:rPr>
          <w:rFonts w:hint="eastAsia"/>
        </w:rPr>
        <w:t>漫谈</w:t>
      </w:r>
      <w:r w:rsidR="0016294B">
        <w:rPr>
          <w:rFonts w:hint="eastAsia"/>
        </w:rPr>
        <w:t>、</w:t>
      </w:r>
      <w:r>
        <w:rPr>
          <w:rFonts w:hint="eastAsia"/>
        </w:rPr>
        <w:t>漫谈</w:t>
      </w:r>
      <w:r w:rsidRPr="00DC7364">
        <w:t>哲学，很有意思</w:t>
      </w:r>
      <w:r>
        <w:rPr>
          <w:rFonts w:hint="eastAsia"/>
        </w:rPr>
        <w:t>。</w:t>
      </w:r>
    </w:p>
    <w:p w14:paraId="7EAE4961" w14:textId="77777777" w:rsidR="0016294B" w:rsidRPr="00733DD5" w:rsidRDefault="004E4BCF" w:rsidP="00116B2E">
      <w:pPr>
        <w:ind w:firstLine="540"/>
        <w:rPr>
          <w:rFonts w:ascii="微软雅黑" w:hAnsi="微软雅黑"/>
        </w:rPr>
      </w:pPr>
      <w:r w:rsidRPr="00DC7364">
        <w:t>你比如说我刚才讲中国人的思想，碰到西方人的哲学概念，大体先要有感性的</w:t>
      </w:r>
      <w:r>
        <w:rPr>
          <w:rFonts w:hint="eastAsia"/>
        </w:rPr>
        <w:t>联系。</w:t>
      </w:r>
      <w:r w:rsidRPr="00DC7364">
        <w:t>你打开一个黑格尔的逻辑学著作瞧一瞧，一看</w:t>
      </w:r>
      <w:r>
        <w:rPr>
          <w:rFonts w:hint="eastAsia"/>
        </w:rPr>
        <w:t>啊，</w:t>
      </w:r>
      <w:r w:rsidRPr="00DC7364">
        <w:rPr>
          <w:rFonts w:hint="eastAsia"/>
        </w:rPr>
        <w:t>实体想到</w:t>
      </w:r>
      <w:r w:rsidRPr="00DC7364">
        <w:t>比较结实，硬邦邦的，里边没有空间，没有空隙，这些都是中国哲学思想的特征，我们都是中国人，你没学过哲学，你已经有中国哲学思想，</w:t>
      </w:r>
      <w:r w:rsidRPr="00DC7364">
        <w:rPr>
          <w:rFonts w:hint="eastAsia"/>
        </w:rPr>
        <w:t>各位</w:t>
      </w:r>
      <w:r w:rsidRPr="00DC7364">
        <w:t>相信不相信？实际上我们只是因为近代以来的历史，让我们从</w:t>
      </w:r>
      <w:r w:rsidRPr="00DC7364">
        <w:rPr>
          <w:rFonts w:hint="eastAsia"/>
        </w:rPr>
        <w:t>孩提</w:t>
      </w:r>
      <w:r w:rsidRPr="00DC7364">
        <w:t>的时候就开始学西方式的学问，比如说数学，然后初中的时候学物理学</w:t>
      </w:r>
      <w:r w:rsidR="0016294B">
        <w:rPr>
          <w:rFonts w:hint="eastAsia"/>
        </w:rPr>
        <w:t>、</w:t>
      </w:r>
      <w:r>
        <w:rPr>
          <w:rFonts w:hint="eastAsia"/>
        </w:rPr>
        <w:t>学</w:t>
      </w:r>
      <w:r w:rsidRPr="00DC7364">
        <w:t>化学</w:t>
      </w:r>
      <w:r w:rsidRPr="00DC7364">
        <w:rPr>
          <w:rFonts w:hint="eastAsia"/>
        </w:rPr>
        <w:t>。</w:t>
      </w:r>
      <w:r w:rsidRPr="00DC7364">
        <w:t>通过学这种自然科学，西方思想在我们少年的时候就进来</w:t>
      </w:r>
      <w:r>
        <w:rPr>
          <w:rFonts w:hint="eastAsia"/>
        </w:rPr>
        <w:t>了</w:t>
      </w:r>
      <w:r w:rsidRPr="00DC7364">
        <w:t>，于是我们成为这样一种冲突的混合物</w:t>
      </w:r>
      <w:r w:rsidR="0016294B">
        <w:rPr>
          <w:rFonts w:hint="eastAsia"/>
        </w:rPr>
        <w:t>，</w:t>
      </w:r>
      <w:r w:rsidRPr="00DC7364">
        <w:t>在我们头脑当中有两种文化精神，一种是我们</w:t>
      </w:r>
      <w:r w:rsidRPr="00DC7364">
        <w:rPr>
          <w:rFonts w:hint="eastAsia"/>
        </w:rPr>
        <w:t>说</w:t>
      </w:r>
      <w:r w:rsidRPr="00DC7364">
        <w:t>是生活世界的中国文化精神，一种是我们在课堂上学习西方自然科学所领得的那些西方</w:t>
      </w:r>
      <w:r w:rsidRPr="00733DD5">
        <w:rPr>
          <w:rFonts w:ascii="微软雅黑" w:hAnsi="微软雅黑"/>
        </w:rPr>
        <w:t>的理性原则，于是我们在那里</w:t>
      </w:r>
      <w:r w:rsidRPr="00733DD5">
        <w:rPr>
          <w:rFonts w:ascii="微软雅黑" w:hAnsi="微软雅黑" w:hint="eastAsia"/>
        </w:rPr>
        <w:t>冲撞</w:t>
      </w:r>
      <w:r w:rsidR="0016294B" w:rsidRPr="00733DD5">
        <w:rPr>
          <w:rFonts w:ascii="微软雅黑" w:hAnsi="微软雅黑" w:hint="eastAsia"/>
        </w:rPr>
        <w:t>，</w:t>
      </w:r>
      <w:r w:rsidRPr="00733DD5">
        <w:rPr>
          <w:rFonts w:ascii="微软雅黑" w:hAnsi="微软雅黑"/>
        </w:rPr>
        <w:t>于是生活当中我们</w:t>
      </w:r>
      <w:r w:rsidRPr="00733DD5">
        <w:rPr>
          <w:rFonts w:ascii="微软雅黑" w:hAnsi="微软雅黑" w:hint="eastAsia"/>
        </w:rPr>
        <w:t>依从谁？依从西方还是依从东方——</w:t>
      </w:r>
      <w:r w:rsidRPr="00733DD5">
        <w:rPr>
          <w:rFonts w:ascii="微软雅黑" w:hAnsi="微软雅黑"/>
        </w:rPr>
        <w:t>中国自己的</w:t>
      </w:r>
      <w:r w:rsidR="0016294B" w:rsidRPr="00733DD5">
        <w:rPr>
          <w:rFonts w:ascii="微软雅黑" w:hAnsi="微软雅黑" w:hint="eastAsia"/>
        </w:rPr>
        <w:t>传统</w:t>
      </w:r>
      <w:r w:rsidRPr="00733DD5">
        <w:rPr>
          <w:rFonts w:ascii="微软雅黑" w:hAnsi="微软雅黑" w:hint="eastAsia"/>
        </w:rPr>
        <w:t>，</w:t>
      </w:r>
      <w:r w:rsidRPr="00733DD5">
        <w:rPr>
          <w:rFonts w:ascii="微软雅黑" w:hAnsi="微软雅黑"/>
        </w:rPr>
        <w:t>我们</w:t>
      </w:r>
      <w:r w:rsidRPr="00733DD5">
        <w:rPr>
          <w:rFonts w:ascii="微软雅黑" w:hAnsi="微软雅黑" w:hint="eastAsia"/>
        </w:rPr>
        <w:t>就</w:t>
      </w:r>
      <w:r w:rsidRPr="00733DD5">
        <w:rPr>
          <w:rFonts w:ascii="微软雅黑" w:hAnsi="微软雅黑"/>
        </w:rPr>
        <w:t>在这种痛苦当中</w:t>
      </w:r>
      <w:r w:rsidRPr="00733DD5">
        <w:rPr>
          <w:rFonts w:ascii="微软雅黑" w:hAnsi="微软雅黑" w:hint="eastAsia"/>
        </w:rPr>
        <w:t>。</w:t>
      </w:r>
    </w:p>
    <w:p w14:paraId="2DE458EE" w14:textId="77777777" w:rsidR="00733DD5" w:rsidRPr="00733DD5" w:rsidRDefault="004E4BCF" w:rsidP="00116B2E">
      <w:pPr>
        <w:ind w:firstLine="540"/>
        <w:rPr>
          <w:rFonts w:ascii="微软雅黑" w:hAnsi="微软雅黑"/>
        </w:rPr>
      </w:pPr>
      <w:r w:rsidRPr="00733DD5">
        <w:rPr>
          <w:rFonts w:ascii="微软雅黑" w:hAnsi="微软雅黑"/>
        </w:rPr>
        <w:t>比如说现在我们主张</w:t>
      </w:r>
      <w:r w:rsidRPr="00733DD5">
        <w:rPr>
          <w:rFonts w:ascii="微软雅黑" w:hAnsi="微软雅黑" w:hint="eastAsia"/>
        </w:rPr>
        <w:t>，</w:t>
      </w:r>
      <w:r w:rsidRPr="00733DD5">
        <w:rPr>
          <w:rFonts w:ascii="微软雅黑" w:hAnsi="微软雅黑"/>
        </w:rPr>
        <w:t>最好的方法是</w:t>
      </w:r>
      <w:r w:rsidRPr="00733DD5">
        <w:rPr>
          <w:rFonts w:ascii="微软雅黑" w:hAnsi="微软雅黑" w:hint="eastAsia"/>
        </w:rPr>
        <w:t>中西合璧</w:t>
      </w:r>
      <w:r w:rsidRPr="00733DD5">
        <w:rPr>
          <w:rFonts w:ascii="微软雅黑" w:hAnsi="微软雅黑"/>
        </w:rPr>
        <w:t>，比如说我们过生日</w:t>
      </w:r>
      <w:r w:rsidRPr="00733DD5">
        <w:rPr>
          <w:rFonts w:ascii="微软雅黑" w:hAnsi="微软雅黑" w:hint="eastAsia"/>
        </w:rPr>
        <w:t>啊</w:t>
      </w:r>
      <w:r w:rsidRPr="00733DD5">
        <w:rPr>
          <w:rFonts w:ascii="微软雅黑" w:hAnsi="微软雅黑"/>
        </w:rPr>
        <w:t>，那么过生日当然是中国</w:t>
      </w:r>
      <w:r w:rsidRPr="00733DD5">
        <w:rPr>
          <w:rFonts w:ascii="微软雅黑" w:hAnsi="微软雅黑" w:hint="eastAsia"/>
        </w:rPr>
        <w:t>式的过法</w:t>
      </w:r>
      <w:r w:rsidRPr="00733DD5">
        <w:rPr>
          <w:rFonts w:ascii="微软雅黑" w:hAnsi="微软雅黑"/>
        </w:rPr>
        <w:t>是基础，摆一个宴席，请亲友们来喝酒水</w:t>
      </w:r>
      <w:r w:rsidRPr="00733DD5">
        <w:rPr>
          <w:rFonts w:ascii="微软雅黑" w:hAnsi="微软雅黑" w:hint="eastAsia"/>
        </w:rPr>
        <w:t>。</w:t>
      </w:r>
      <w:r w:rsidRPr="00733DD5">
        <w:rPr>
          <w:rFonts w:ascii="微软雅黑" w:hAnsi="微软雅黑"/>
        </w:rPr>
        <w:t>完了以后西方的来了</w:t>
      </w:r>
      <w:r w:rsidRPr="00733DD5">
        <w:rPr>
          <w:rFonts w:ascii="微软雅黑" w:hAnsi="微软雅黑" w:hint="eastAsia"/>
        </w:rPr>
        <w:t>，</w:t>
      </w:r>
      <w:r w:rsidRPr="00733DD5">
        <w:rPr>
          <w:rFonts w:ascii="微软雅黑" w:hAnsi="微软雅黑"/>
        </w:rPr>
        <w:t>一块蛋糕叫生日蛋糕，上面按照这个年龄插上若干</w:t>
      </w:r>
      <w:r w:rsidRPr="00733DD5">
        <w:rPr>
          <w:rFonts w:ascii="微软雅黑" w:hAnsi="微软雅黑" w:hint="eastAsia"/>
        </w:rPr>
        <w:t>支蜡烛</w:t>
      </w:r>
      <w:r w:rsidRPr="00733DD5">
        <w:rPr>
          <w:rFonts w:ascii="微软雅黑" w:hAnsi="微软雅黑"/>
        </w:rPr>
        <w:t>，然后</w:t>
      </w:r>
      <w:proofErr w:type="gramStart"/>
      <w:r w:rsidRPr="00733DD5">
        <w:rPr>
          <w:rFonts w:ascii="微软雅黑" w:hAnsi="微软雅黑"/>
        </w:rPr>
        <w:t>完了请</w:t>
      </w:r>
      <w:proofErr w:type="gramEnd"/>
      <w:r w:rsidRPr="00733DD5">
        <w:rPr>
          <w:rFonts w:ascii="微软雅黑" w:hAnsi="微软雅黑"/>
        </w:rPr>
        <w:t>你闭上眼睛许一个愿，然后</w:t>
      </w:r>
      <w:r w:rsidRPr="00733DD5">
        <w:rPr>
          <w:rFonts w:ascii="微软雅黑" w:hAnsi="微软雅黑" w:hint="eastAsia"/>
        </w:rPr>
        <w:t>吹</w:t>
      </w:r>
      <w:r w:rsidRPr="00733DD5">
        <w:rPr>
          <w:rFonts w:ascii="微软雅黑" w:hAnsi="微软雅黑"/>
        </w:rPr>
        <w:t>一下</w:t>
      </w:r>
      <w:r w:rsidR="0016294B" w:rsidRPr="00733DD5">
        <w:rPr>
          <w:rFonts w:ascii="微软雅黑" w:hAnsi="微软雅黑" w:hint="eastAsia"/>
        </w:rPr>
        <w:t>，</w:t>
      </w:r>
      <w:r w:rsidRPr="00733DD5">
        <w:rPr>
          <w:rFonts w:ascii="微软雅黑" w:hAnsi="微软雅黑"/>
        </w:rPr>
        <w:t>这一</w:t>
      </w:r>
      <w:r w:rsidRPr="00733DD5">
        <w:rPr>
          <w:rFonts w:ascii="微软雅黑" w:hAnsi="微软雅黑" w:hint="eastAsia"/>
        </w:rPr>
        <w:t>吹呢，</w:t>
      </w:r>
      <w:r w:rsidRPr="00733DD5">
        <w:rPr>
          <w:rFonts w:ascii="微软雅黑" w:hAnsi="微软雅黑"/>
        </w:rPr>
        <w:t>就把这蜡烛吹灭了，于是大家一起唱起</w:t>
      </w:r>
      <w:r w:rsidRPr="00733DD5">
        <w:rPr>
          <w:rFonts w:ascii="微软雅黑" w:hAnsi="微软雅黑" w:hint="eastAsia"/>
        </w:rPr>
        <w:t>happy</w:t>
      </w:r>
      <w:r w:rsidR="0016294B" w:rsidRPr="00733DD5">
        <w:rPr>
          <w:rFonts w:ascii="微软雅黑" w:hAnsi="微软雅黑"/>
        </w:rPr>
        <w:t xml:space="preserve"> </w:t>
      </w:r>
      <w:r w:rsidRPr="00733DD5">
        <w:rPr>
          <w:rFonts w:ascii="微软雅黑" w:hAnsi="微软雅黑" w:hint="eastAsia"/>
        </w:rPr>
        <w:t>birthday</w:t>
      </w:r>
      <w:r w:rsidR="0016294B" w:rsidRPr="00733DD5">
        <w:rPr>
          <w:rFonts w:ascii="微软雅黑" w:hAnsi="微软雅黑"/>
        </w:rPr>
        <w:t xml:space="preserve"> </w:t>
      </w:r>
      <w:r w:rsidRPr="00733DD5">
        <w:rPr>
          <w:rFonts w:ascii="微软雅黑" w:hAnsi="微软雅黑" w:hint="eastAsia"/>
        </w:rPr>
        <w:t>to</w:t>
      </w:r>
      <w:r w:rsidR="0016294B" w:rsidRPr="00733DD5">
        <w:rPr>
          <w:rFonts w:ascii="微软雅黑" w:hAnsi="微软雅黑"/>
        </w:rPr>
        <w:t xml:space="preserve"> </w:t>
      </w:r>
      <w:r w:rsidRPr="00733DD5">
        <w:rPr>
          <w:rFonts w:ascii="微软雅黑" w:hAnsi="微软雅黑" w:hint="eastAsia"/>
        </w:rPr>
        <w:t>you</w:t>
      </w:r>
      <w:r w:rsidR="00733DD5" w:rsidRPr="00733DD5">
        <w:rPr>
          <w:rFonts w:ascii="微软雅黑" w:hAnsi="微软雅黑" w:hint="eastAsia"/>
        </w:rPr>
        <w:t>，</w:t>
      </w:r>
      <w:r w:rsidRPr="00733DD5">
        <w:rPr>
          <w:rFonts w:ascii="微软雅黑" w:hAnsi="微软雅黑" w:hint="eastAsia"/>
        </w:rPr>
        <w:t>中西合</w:t>
      </w:r>
      <w:r w:rsidRPr="00733DD5">
        <w:rPr>
          <w:rFonts w:ascii="微软雅黑" w:hAnsi="微软雅黑" w:hint="eastAsia"/>
        </w:rPr>
        <w:lastRenderedPageBreak/>
        <w:t>璧。</w:t>
      </w:r>
      <w:r w:rsidRPr="00733DD5">
        <w:rPr>
          <w:rFonts w:ascii="微软雅黑" w:hAnsi="微软雅黑"/>
        </w:rPr>
        <w:t>吃蛋糕的时候，我们用的餐具是西式的刀和</w:t>
      </w:r>
      <w:proofErr w:type="gramStart"/>
      <w:r w:rsidRPr="00733DD5">
        <w:rPr>
          <w:rFonts w:ascii="微软雅黑" w:hAnsi="微软雅黑"/>
        </w:rPr>
        <w:t>叉</w:t>
      </w:r>
      <w:r w:rsidR="0016294B" w:rsidRPr="00733DD5">
        <w:rPr>
          <w:rFonts w:ascii="微软雅黑" w:hAnsi="微软雅黑" w:hint="eastAsia"/>
        </w:rPr>
        <w:t>，</w:t>
      </w:r>
      <w:proofErr w:type="gramEnd"/>
      <w:r w:rsidRPr="00733DD5">
        <w:rPr>
          <w:rFonts w:ascii="微软雅黑" w:hAnsi="微软雅黑"/>
        </w:rPr>
        <w:t>我们刚才在喝酒水的时候用的是筷子</w:t>
      </w:r>
      <w:r w:rsidRPr="00733DD5">
        <w:rPr>
          <w:rFonts w:ascii="微软雅黑" w:hAnsi="微软雅黑" w:hint="eastAsia"/>
        </w:rPr>
        <w:t>。</w:t>
      </w:r>
      <w:r w:rsidRPr="00733DD5">
        <w:rPr>
          <w:rFonts w:ascii="微软雅黑" w:hAnsi="微软雅黑"/>
        </w:rPr>
        <w:t>你不要以为这只是一种器物的差别，简单差别，它是两种不同的文化形式，不同的道。</w:t>
      </w:r>
      <w:proofErr w:type="gramStart"/>
      <w:r w:rsidRPr="00733DD5">
        <w:rPr>
          <w:rFonts w:ascii="微软雅黑" w:hAnsi="微软雅黑"/>
        </w:rPr>
        <w:t>我们从</w:t>
      </w:r>
      <w:r w:rsidRPr="00733DD5">
        <w:rPr>
          <w:rFonts w:ascii="微软雅黑" w:hAnsi="微软雅黑" w:hint="eastAsia"/>
        </w:rPr>
        <w:t>器</w:t>
      </w:r>
      <w:r w:rsidRPr="00733DD5">
        <w:rPr>
          <w:rFonts w:ascii="微软雅黑" w:hAnsi="微软雅黑"/>
        </w:rPr>
        <w:t>当中</w:t>
      </w:r>
      <w:proofErr w:type="gramEnd"/>
      <w:r w:rsidRPr="00733DD5">
        <w:rPr>
          <w:rFonts w:ascii="微软雅黑" w:hAnsi="微软雅黑"/>
        </w:rPr>
        <w:t>要体认道</w:t>
      </w:r>
      <w:r w:rsidRPr="00733DD5">
        <w:rPr>
          <w:rFonts w:ascii="微软雅黑" w:hAnsi="微软雅黑" w:hint="eastAsia"/>
        </w:rPr>
        <w:t>，刀叉</w:t>
      </w:r>
      <w:r w:rsidRPr="00733DD5">
        <w:rPr>
          <w:rFonts w:ascii="微软雅黑" w:hAnsi="微软雅黑"/>
        </w:rPr>
        <w:t>是西方人的</w:t>
      </w:r>
      <w:r w:rsidRPr="00733DD5">
        <w:rPr>
          <w:rFonts w:ascii="微软雅黑" w:hAnsi="微软雅黑" w:hint="eastAsia"/>
        </w:rPr>
        <w:t>餐具</w:t>
      </w:r>
      <w:r w:rsidRPr="00733DD5">
        <w:rPr>
          <w:rFonts w:ascii="微软雅黑" w:hAnsi="微软雅黑"/>
        </w:rPr>
        <w:t>，它代表</w:t>
      </w:r>
      <w:r w:rsidRPr="00733DD5">
        <w:rPr>
          <w:rFonts w:ascii="微软雅黑" w:hAnsi="微软雅黑" w:hint="eastAsia"/>
        </w:rPr>
        <w:t>着</w:t>
      </w:r>
      <w:r w:rsidRPr="00733DD5">
        <w:rPr>
          <w:rFonts w:ascii="微软雅黑" w:hAnsi="微软雅黑"/>
        </w:rPr>
        <w:t>这种</w:t>
      </w:r>
      <w:r w:rsidRPr="00733DD5">
        <w:rPr>
          <w:rFonts w:ascii="微软雅黑" w:hAnsi="微软雅黑" w:hint="eastAsia"/>
        </w:rPr>
        <w:t>分析、解剖那个食品</w:t>
      </w:r>
      <w:r w:rsidR="00733DD5" w:rsidRPr="00733DD5">
        <w:rPr>
          <w:rFonts w:ascii="微软雅黑" w:hAnsi="微软雅黑" w:hint="eastAsia"/>
        </w:rPr>
        <w:t>；</w:t>
      </w:r>
      <w:r w:rsidRPr="00733DD5">
        <w:rPr>
          <w:rFonts w:ascii="微软雅黑" w:hAnsi="微软雅黑"/>
        </w:rPr>
        <w:t>所以食物是一个对象</w:t>
      </w:r>
      <w:r w:rsidR="00733DD5" w:rsidRPr="00733DD5">
        <w:rPr>
          <w:rFonts w:ascii="微软雅黑" w:hAnsi="微软雅黑" w:hint="eastAsia"/>
        </w:rPr>
        <w:t>，</w:t>
      </w:r>
      <w:r w:rsidRPr="00733DD5">
        <w:rPr>
          <w:rFonts w:ascii="微软雅黑" w:hAnsi="微软雅黑"/>
        </w:rPr>
        <w:t>我去分析它</w:t>
      </w:r>
      <w:r w:rsidRPr="00733DD5">
        <w:rPr>
          <w:rFonts w:ascii="微软雅黑" w:hAnsi="微软雅黑" w:hint="eastAsia"/>
        </w:rPr>
        <w:t>、</w:t>
      </w:r>
      <w:r w:rsidRPr="00733DD5">
        <w:rPr>
          <w:rFonts w:ascii="微软雅黑" w:hAnsi="微软雅黑"/>
        </w:rPr>
        <w:t>解剖它</w:t>
      </w:r>
      <w:r w:rsidR="00733DD5" w:rsidRPr="00733DD5">
        <w:rPr>
          <w:rFonts w:ascii="微软雅黑" w:hAnsi="微软雅黑" w:hint="eastAsia"/>
        </w:rPr>
        <w:t>。</w:t>
      </w:r>
      <w:r w:rsidRPr="00733DD5">
        <w:rPr>
          <w:rFonts w:ascii="微软雅黑" w:hAnsi="微软雅黑"/>
        </w:rPr>
        <w:t>然后让西方</w:t>
      </w:r>
      <w:r w:rsidRPr="00733DD5">
        <w:rPr>
          <w:rFonts w:ascii="微软雅黑" w:hAnsi="微软雅黑" w:hint="eastAsia"/>
        </w:rPr>
        <w:t>人</w:t>
      </w:r>
      <w:r w:rsidRPr="00733DD5">
        <w:rPr>
          <w:rFonts w:ascii="微软雅黑" w:hAnsi="微软雅黑"/>
        </w:rPr>
        <w:t>拿起一双筷子的时候，他就觉得非常难弄。</w:t>
      </w:r>
    </w:p>
    <w:p w14:paraId="7388F38A" w14:textId="77777777" w:rsidR="00733DD5" w:rsidRPr="00733DD5" w:rsidRDefault="004E4BCF" w:rsidP="00116B2E">
      <w:pPr>
        <w:ind w:firstLine="540"/>
        <w:rPr>
          <w:rFonts w:ascii="微软雅黑" w:hAnsi="微软雅黑"/>
        </w:rPr>
      </w:pPr>
      <w:r w:rsidRPr="00733DD5">
        <w:rPr>
          <w:rFonts w:ascii="微软雅黑" w:hAnsi="微软雅黑"/>
        </w:rPr>
        <w:t>所以我看到一个外国老外，如果用筷子用得非常熟练的话，我就对他表示敬意了，我</w:t>
      </w:r>
      <w:r w:rsidRPr="00733DD5">
        <w:rPr>
          <w:rFonts w:ascii="微软雅黑" w:hAnsi="微软雅黑" w:hint="eastAsia"/>
        </w:rPr>
        <w:t>说</w:t>
      </w:r>
      <w:r w:rsidRPr="00733DD5">
        <w:rPr>
          <w:rFonts w:ascii="微软雅黑" w:hAnsi="微软雅黑"/>
        </w:rPr>
        <w:t>你很了不起。然后他听到我说他很了不起，他有一丝不快，因为我有一种中国文化优越感，完了他就反问我，你说我了不起，虽然是表扬我，但是我感到有一点比你低的一层，这是一个丹麦人跟我讲的。后来我马上跟他说没有</w:t>
      </w:r>
      <w:r w:rsidRPr="00733DD5">
        <w:rPr>
          <w:rFonts w:ascii="微软雅黑" w:hAnsi="微软雅黑" w:hint="eastAsia"/>
        </w:rPr>
        <w:t>这个意思，</w:t>
      </w:r>
      <w:r w:rsidRPr="00733DD5">
        <w:rPr>
          <w:rFonts w:ascii="微软雅黑" w:hAnsi="微软雅黑"/>
        </w:rPr>
        <w:t>我们两种不同的文化，我赞美你能够接受中国文化的这种方面</w:t>
      </w:r>
      <w:r w:rsidRPr="00733DD5">
        <w:rPr>
          <w:rFonts w:ascii="微软雅黑" w:hAnsi="微软雅黑" w:hint="eastAsia"/>
        </w:rPr>
        <w:t>。</w:t>
      </w:r>
      <w:r w:rsidRPr="00733DD5">
        <w:rPr>
          <w:rFonts w:ascii="微软雅黑" w:hAnsi="微软雅黑"/>
        </w:rPr>
        <w:t>他说什么意思呢？我说筷子不是刀叉</w:t>
      </w:r>
      <w:r w:rsidR="00733DD5" w:rsidRPr="00733DD5">
        <w:rPr>
          <w:rFonts w:ascii="微软雅黑" w:hAnsi="微软雅黑" w:hint="eastAsia"/>
        </w:rPr>
        <w:t>，</w:t>
      </w:r>
      <w:r w:rsidRPr="00733DD5">
        <w:rPr>
          <w:rFonts w:ascii="微软雅黑" w:hAnsi="微软雅黑"/>
        </w:rPr>
        <w:t>也就是</w:t>
      </w:r>
      <w:r w:rsidR="00733DD5" w:rsidRPr="00733DD5">
        <w:rPr>
          <w:rFonts w:ascii="微软雅黑" w:hAnsi="微软雅黑" w:hint="eastAsia"/>
        </w:rPr>
        <w:t>它</w:t>
      </w:r>
      <w:r w:rsidRPr="00733DD5">
        <w:rPr>
          <w:rFonts w:ascii="微软雅黑" w:hAnsi="微软雅黑"/>
        </w:rPr>
        <w:t>不是解剖学，这是第一</w:t>
      </w:r>
      <w:r w:rsidR="00733DD5" w:rsidRPr="00733DD5">
        <w:rPr>
          <w:rFonts w:ascii="微软雅黑" w:hAnsi="微软雅黑" w:hint="eastAsia"/>
        </w:rPr>
        <w:t>；</w:t>
      </w:r>
      <w:r w:rsidRPr="00733DD5">
        <w:rPr>
          <w:rFonts w:ascii="微软雅黑" w:hAnsi="微软雅黑"/>
        </w:rPr>
        <w:t>第二在</w:t>
      </w:r>
      <w:r w:rsidRPr="00733DD5">
        <w:rPr>
          <w:rFonts w:ascii="微软雅黑" w:hAnsi="微软雅黑" w:hint="eastAsia"/>
        </w:rPr>
        <w:t>这双筷子</w:t>
      </w:r>
      <w:r w:rsidRPr="00733DD5">
        <w:rPr>
          <w:rFonts w:ascii="微软雅黑" w:hAnsi="微软雅黑"/>
        </w:rPr>
        <w:t>当中，我们不是把食品当成一个客观对象来处理它，在</w:t>
      </w:r>
      <w:r w:rsidRPr="00733DD5">
        <w:rPr>
          <w:rFonts w:ascii="微软雅黑" w:hAnsi="微软雅黑" w:hint="eastAsia"/>
        </w:rPr>
        <w:t>筷子</w:t>
      </w:r>
      <w:r w:rsidRPr="00733DD5">
        <w:rPr>
          <w:rFonts w:ascii="微软雅黑" w:hAnsi="微软雅黑"/>
        </w:rPr>
        <w:t>现在我们的手中是变化无穷，我们通过</w:t>
      </w:r>
      <w:r w:rsidRPr="00733DD5">
        <w:rPr>
          <w:rFonts w:ascii="微软雅黑" w:hAnsi="微软雅黑" w:hint="eastAsia"/>
        </w:rPr>
        <w:t>筷子</w:t>
      </w:r>
      <w:r w:rsidRPr="00733DD5">
        <w:rPr>
          <w:rFonts w:ascii="微软雅黑" w:hAnsi="微软雅黑"/>
        </w:rPr>
        <w:t>不是把它</w:t>
      </w:r>
      <w:proofErr w:type="gramStart"/>
      <w:r w:rsidRPr="00733DD5">
        <w:rPr>
          <w:rFonts w:ascii="微软雅黑" w:hAnsi="微软雅黑"/>
        </w:rPr>
        <w:t>做对象</w:t>
      </w:r>
      <w:proofErr w:type="gramEnd"/>
      <w:r w:rsidRPr="00733DD5">
        <w:rPr>
          <w:rFonts w:ascii="微软雅黑" w:hAnsi="微软雅黑"/>
        </w:rPr>
        <w:t>，而是把食物</w:t>
      </w:r>
      <w:r w:rsidRPr="00733DD5">
        <w:rPr>
          <w:rFonts w:ascii="微软雅黑" w:hAnsi="微软雅黑" w:hint="eastAsia"/>
        </w:rPr>
        <w:t>，这个</w:t>
      </w:r>
      <w:r w:rsidRPr="00733DD5">
        <w:rPr>
          <w:rFonts w:ascii="微软雅黑" w:hAnsi="微软雅黑"/>
        </w:rPr>
        <w:t>自然界和我们融为一体，这是道，这是道家的境界。</w:t>
      </w:r>
      <w:r w:rsidRPr="00733DD5">
        <w:rPr>
          <w:rFonts w:ascii="微软雅黑" w:hAnsi="微软雅黑" w:hint="eastAsia"/>
        </w:rPr>
        <w:t>他一听</w:t>
      </w:r>
      <w:r w:rsidRPr="00733DD5">
        <w:rPr>
          <w:rFonts w:ascii="微软雅黑" w:hAnsi="微软雅黑"/>
        </w:rPr>
        <w:t>恍然大悟。</w:t>
      </w:r>
    </w:p>
    <w:p w14:paraId="0F3BB05F" w14:textId="375F20EE" w:rsidR="004E4BCF" w:rsidRPr="00DC7364" w:rsidRDefault="004E4BCF" w:rsidP="00116B2E">
      <w:pPr>
        <w:ind w:firstLine="540"/>
      </w:pPr>
      <w:r w:rsidRPr="00733DD5">
        <w:rPr>
          <w:rFonts w:ascii="微软雅黑" w:hAnsi="微软雅黑"/>
        </w:rPr>
        <w:t>我们绝不是把</w:t>
      </w:r>
      <w:r w:rsidRPr="00733DD5">
        <w:rPr>
          <w:rFonts w:ascii="微软雅黑" w:hAnsi="微软雅黑" w:hint="eastAsia"/>
        </w:rPr>
        <w:t>这个筷子</w:t>
      </w:r>
      <w:r w:rsidRPr="00733DD5">
        <w:rPr>
          <w:rFonts w:ascii="微软雅黑" w:hAnsi="微软雅黑"/>
        </w:rPr>
        <w:t>作为一种概念</w:t>
      </w:r>
      <w:r w:rsidR="006F538C">
        <w:rPr>
          <w:rFonts w:ascii="微软雅黑" w:hAnsi="微软雅黑" w:hint="eastAsia"/>
        </w:rPr>
        <w:t>、</w:t>
      </w:r>
      <w:r w:rsidRPr="00733DD5">
        <w:rPr>
          <w:rFonts w:ascii="微软雅黑" w:hAnsi="微软雅黑"/>
        </w:rPr>
        <w:t>手段来处理对象，处理</w:t>
      </w:r>
      <w:r w:rsidRPr="00733DD5">
        <w:rPr>
          <w:rFonts w:ascii="微软雅黑" w:hAnsi="微软雅黑" w:hint="eastAsia"/>
        </w:rPr>
        <w:t>那个food</w:t>
      </w:r>
      <w:r w:rsidRPr="00733DD5">
        <w:rPr>
          <w:rFonts w:ascii="微软雅黑" w:hAnsi="微软雅黑"/>
        </w:rPr>
        <w:t>。我们本来就把</w:t>
      </w:r>
      <w:r w:rsidRPr="00733DD5">
        <w:rPr>
          <w:rFonts w:ascii="微软雅黑" w:hAnsi="微软雅黑" w:hint="eastAsia"/>
        </w:rPr>
        <w:t>food</w:t>
      </w:r>
      <w:r w:rsidRPr="00733DD5">
        <w:rPr>
          <w:rFonts w:ascii="微软雅黑" w:hAnsi="微软雅黑"/>
        </w:rPr>
        <w:t>看成是我们自身的一部分，我们用筷子把它灵巧的连接起来，把我们自己和</w:t>
      </w:r>
      <w:r w:rsidRPr="00733DD5">
        <w:rPr>
          <w:rFonts w:ascii="微软雅黑" w:hAnsi="微软雅黑" w:hint="eastAsia"/>
        </w:rPr>
        <w:t>那个</w:t>
      </w:r>
      <w:r w:rsidRPr="00733DD5">
        <w:rPr>
          <w:rFonts w:ascii="微软雅黑" w:hAnsi="微软雅黑"/>
        </w:rPr>
        <w:t>食品</w:t>
      </w:r>
      <w:r w:rsidRPr="00733DD5">
        <w:rPr>
          <w:rFonts w:ascii="微软雅黑" w:hAnsi="微软雅黑" w:hint="eastAsia"/>
        </w:rPr>
        <w:t>，</w:t>
      </w:r>
      <w:r w:rsidRPr="00733DD5">
        <w:rPr>
          <w:rFonts w:ascii="微软雅黑" w:hAnsi="微软雅黑"/>
        </w:rPr>
        <w:t>灵巧</w:t>
      </w:r>
      <w:r w:rsidR="006F538C">
        <w:rPr>
          <w:rFonts w:ascii="微软雅黑" w:hAnsi="微软雅黑" w:hint="eastAsia"/>
        </w:rPr>
        <w:t>地、</w:t>
      </w:r>
      <w:r w:rsidRPr="00733DD5">
        <w:rPr>
          <w:rFonts w:ascii="微软雅黑" w:hAnsi="微软雅黑"/>
        </w:rPr>
        <w:t>变化</w:t>
      </w:r>
      <w:r w:rsidRPr="00733DD5">
        <w:rPr>
          <w:rFonts w:ascii="微软雅黑" w:hAnsi="微软雅黑" w:hint="eastAsia"/>
        </w:rPr>
        <w:t>多</w:t>
      </w:r>
      <w:r w:rsidRPr="00733DD5">
        <w:rPr>
          <w:rFonts w:ascii="微软雅黑" w:hAnsi="微软雅黑"/>
        </w:rPr>
        <w:t>端</w:t>
      </w:r>
      <w:r w:rsidR="006F538C">
        <w:rPr>
          <w:rFonts w:ascii="微软雅黑" w:hAnsi="微软雅黑" w:hint="eastAsia"/>
        </w:rPr>
        <w:t>地、</w:t>
      </w:r>
      <w:r w:rsidRPr="00733DD5">
        <w:rPr>
          <w:rFonts w:ascii="微软雅黑" w:hAnsi="微软雅黑"/>
        </w:rPr>
        <w:t>变化无穷</w:t>
      </w:r>
      <w:r w:rsidR="006F538C">
        <w:rPr>
          <w:rFonts w:ascii="微软雅黑" w:hAnsi="微软雅黑" w:hint="eastAsia"/>
        </w:rPr>
        <w:t>地</w:t>
      </w:r>
      <w:r w:rsidRPr="00733DD5">
        <w:rPr>
          <w:rFonts w:ascii="微软雅黑" w:hAnsi="微软雅黑" w:hint="eastAsia"/>
        </w:rPr>
        <w:t>勾连</w:t>
      </w:r>
      <w:r w:rsidRPr="00733DD5">
        <w:rPr>
          <w:rFonts w:ascii="微软雅黑" w:hAnsi="微软雅黑"/>
        </w:rPr>
        <w:t>起来，天人合一</w:t>
      </w:r>
      <w:r w:rsidRPr="00733DD5">
        <w:rPr>
          <w:rFonts w:ascii="微软雅黑" w:hAnsi="微软雅黑" w:hint="eastAsia"/>
        </w:rPr>
        <w:t>呀。</w:t>
      </w:r>
      <w:r w:rsidRPr="00733DD5">
        <w:rPr>
          <w:rFonts w:ascii="微软雅黑" w:hAnsi="微软雅黑"/>
        </w:rPr>
        <w:t>这绝不是夸张，</w:t>
      </w:r>
      <w:r w:rsidRPr="00733DD5">
        <w:rPr>
          <w:rFonts w:ascii="微软雅黑" w:hAnsi="微软雅黑" w:hint="eastAsia"/>
        </w:rPr>
        <w:t>筷子</w:t>
      </w:r>
      <w:r w:rsidRPr="00733DD5">
        <w:rPr>
          <w:rFonts w:ascii="微软雅黑" w:hAnsi="微软雅黑"/>
        </w:rPr>
        <w:t>的精神是中国文化的精神。</w:t>
      </w:r>
      <w:r w:rsidRPr="00733DD5">
        <w:rPr>
          <w:rFonts w:ascii="微软雅黑" w:hAnsi="微软雅黑" w:hint="eastAsia"/>
        </w:rPr>
        <w:t>各位</w:t>
      </w:r>
      <w:r w:rsidRPr="00733DD5">
        <w:rPr>
          <w:rFonts w:ascii="微软雅黑" w:hAnsi="微软雅黑"/>
        </w:rPr>
        <w:t>相信不相信？所以在这里我们也就区分了两个重要的概念，一个叫</w:t>
      </w:r>
      <w:r w:rsidRPr="00733DD5">
        <w:rPr>
          <w:rFonts w:ascii="微软雅黑" w:hAnsi="微软雅黑" w:hint="eastAsia"/>
        </w:rPr>
        <w:t>技艺</w:t>
      </w:r>
      <w:r w:rsidRPr="00733DD5">
        <w:rPr>
          <w:rFonts w:ascii="微软雅黑" w:hAnsi="微软雅黑"/>
        </w:rPr>
        <w:t>，一个叫技术</w:t>
      </w:r>
      <w:r w:rsidRPr="00733DD5">
        <w:rPr>
          <w:rFonts w:ascii="微软雅黑" w:hAnsi="微软雅黑" w:hint="eastAsia"/>
        </w:rPr>
        <w:t>。使</w:t>
      </w:r>
      <w:r w:rsidRPr="00733DD5">
        <w:rPr>
          <w:rFonts w:ascii="微软雅黑" w:hAnsi="微软雅黑"/>
        </w:rPr>
        <w:t>用刀叉子</w:t>
      </w:r>
      <w:r w:rsidRPr="00733DD5">
        <w:rPr>
          <w:rFonts w:ascii="微软雅黑" w:hAnsi="微软雅黑" w:hint="eastAsia"/>
        </w:rPr>
        <w:t>是</w:t>
      </w:r>
      <w:r w:rsidRPr="00733DD5">
        <w:rPr>
          <w:rFonts w:ascii="微软雅黑" w:hAnsi="微软雅黑"/>
        </w:rPr>
        <w:t>培养一种技术理性，</w:t>
      </w:r>
      <w:r w:rsidRPr="00733DD5">
        <w:rPr>
          <w:rFonts w:ascii="微软雅黑" w:hAnsi="微软雅黑" w:hint="eastAsia"/>
        </w:rPr>
        <w:t>使用筷子</w:t>
      </w:r>
      <w:r w:rsidRPr="00733DD5">
        <w:rPr>
          <w:rFonts w:ascii="微软雅黑" w:hAnsi="微软雅黑"/>
        </w:rPr>
        <w:t>是传统的手工艺劳动者，那是</w:t>
      </w:r>
      <w:r w:rsidRPr="00733DD5">
        <w:rPr>
          <w:rFonts w:ascii="微软雅黑" w:hAnsi="微软雅黑" w:hint="eastAsia"/>
        </w:rPr>
        <w:t>技艺，</w:t>
      </w:r>
      <w:r w:rsidRPr="00DC7364">
        <w:t>那里面有艺术</w:t>
      </w:r>
      <w:r>
        <w:rPr>
          <w:rFonts w:hint="eastAsia"/>
        </w:rPr>
        <w:t>。</w:t>
      </w:r>
    </w:p>
    <w:p w14:paraId="3CCA2BBD" w14:textId="77777777" w:rsidR="006F538C" w:rsidRDefault="004E4BCF" w:rsidP="00116B2E">
      <w:pPr>
        <w:ind w:firstLine="540"/>
        <w:rPr>
          <w:rFonts w:ascii="微软雅黑" w:hAnsi="微软雅黑"/>
        </w:rPr>
      </w:pPr>
      <w:r w:rsidRPr="00DC7364">
        <w:t>我们再看中医，</w:t>
      </w:r>
      <w:r>
        <w:rPr>
          <w:rFonts w:hint="eastAsia"/>
        </w:rPr>
        <w:t>这门</w:t>
      </w:r>
      <w:r w:rsidRPr="00DC7364">
        <w:t>中国</w:t>
      </w:r>
      <w:r>
        <w:rPr>
          <w:rFonts w:hint="eastAsia"/>
        </w:rPr>
        <w:t>式的</w:t>
      </w:r>
      <w:r w:rsidRPr="00DC7364">
        <w:t>学问</w:t>
      </w:r>
      <w:r w:rsidR="006F538C">
        <w:rPr>
          <w:rFonts w:hint="eastAsia"/>
        </w:rPr>
        <w:t>，</w:t>
      </w:r>
      <w:r w:rsidRPr="00DC7364">
        <w:t>科学</w:t>
      </w:r>
      <w:r>
        <w:rPr>
          <w:rFonts w:hint="eastAsia"/>
        </w:rPr>
        <w:t>。</w:t>
      </w:r>
      <w:r w:rsidRPr="00DC7364">
        <w:t>西方人一看就觉得非常奇怪，因为在中医当中它的诊治的手段和它的治疗的手段，治疗是药，</w:t>
      </w:r>
      <w:r>
        <w:rPr>
          <w:rFonts w:hint="eastAsia"/>
        </w:rPr>
        <w:t>是药，它全都不是药</w:t>
      </w:r>
      <w:r w:rsidR="006F538C">
        <w:rPr>
          <w:rFonts w:hint="eastAsia"/>
        </w:rPr>
        <w:t>，</w:t>
      </w:r>
      <w:r w:rsidRPr="00DC7364">
        <w:t>中医没药，因为它都是食品，全是天然的食物</w:t>
      </w:r>
      <w:r>
        <w:rPr>
          <w:rFonts w:hint="eastAsia"/>
        </w:rPr>
        <w:t>。</w:t>
      </w:r>
      <w:r w:rsidRPr="00DC7364">
        <w:t>西方的药</w:t>
      </w:r>
      <w:r>
        <w:rPr>
          <w:rFonts w:hint="eastAsia"/>
        </w:rPr>
        <w:t>才</w:t>
      </w:r>
      <w:r w:rsidRPr="00DC7364">
        <w:t>叫药，按照西医的标准，西方自然科学的标准，它都是按照化学分子式构造出来的一个药片来，然后你买了一种药，然后有一个说明书</w:t>
      </w:r>
      <w:r>
        <w:rPr>
          <w:rFonts w:hint="eastAsia"/>
        </w:rPr>
        <w:t>，说明书</w:t>
      </w:r>
      <w:r w:rsidRPr="00DC7364">
        <w:t>里面还画了一个</w:t>
      </w:r>
      <w:r w:rsidRPr="00DC7364">
        <w:rPr>
          <w:rFonts w:hint="eastAsia"/>
        </w:rPr>
        <w:t>分子</w:t>
      </w:r>
      <w:r w:rsidRPr="00DC7364">
        <w:t>结构给你看看，你</w:t>
      </w:r>
      <w:r w:rsidRPr="00DC7364">
        <w:rPr>
          <w:rFonts w:hint="eastAsia"/>
        </w:rPr>
        <w:t>吃药</w:t>
      </w:r>
      <w:r>
        <w:rPr>
          <w:rFonts w:hint="eastAsia"/>
        </w:rPr>
        <w:t>就是</w:t>
      </w:r>
      <w:r w:rsidRPr="00DC7364">
        <w:t>把一个分子结构吃下去</w:t>
      </w:r>
      <w:r w:rsidRPr="006F538C">
        <w:rPr>
          <w:rFonts w:ascii="微软雅黑" w:hAnsi="微软雅黑"/>
        </w:rPr>
        <w:t>了</w:t>
      </w:r>
      <w:r w:rsidRPr="006F538C">
        <w:rPr>
          <w:rFonts w:ascii="微软雅黑" w:hAnsi="微软雅黑" w:hint="eastAsia"/>
        </w:rPr>
        <w:t>。</w:t>
      </w:r>
      <w:r w:rsidRPr="006F538C">
        <w:rPr>
          <w:rFonts w:ascii="微软雅黑" w:hAnsi="微软雅黑"/>
        </w:rPr>
        <w:t>但是你把中医的药吃下去，是把某种特殊的食品吃下去</w:t>
      </w:r>
      <w:r w:rsidRPr="006F538C">
        <w:rPr>
          <w:rFonts w:ascii="微软雅黑" w:hAnsi="微软雅黑" w:hint="eastAsia"/>
        </w:rPr>
        <w:t>了</w:t>
      </w:r>
      <w:r w:rsidRPr="006F538C">
        <w:rPr>
          <w:rFonts w:ascii="微软雅黑" w:hAnsi="微软雅黑"/>
        </w:rPr>
        <w:t>，</w:t>
      </w:r>
      <w:r w:rsidRPr="006F538C">
        <w:rPr>
          <w:rFonts w:ascii="微软雅黑" w:hAnsi="微软雅黑" w:hint="eastAsia"/>
        </w:rPr>
        <w:t>这个</w:t>
      </w:r>
      <w:r w:rsidRPr="006F538C">
        <w:rPr>
          <w:rFonts w:ascii="微软雅黑" w:hAnsi="微软雅黑"/>
        </w:rPr>
        <w:t>食品帮助你重新恢复你和自然界的平衡，</w:t>
      </w:r>
      <w:r w:rsidRPr="006F538C">
        <w:rPr>
          <w:rFonts w:ascii="微软雅黑" w:hAnsi="微软雅黑" w:hint="eastAsia"/>
        </w:rPr>
        <w:t>那个</w:t>
      </w:r>
      <w:r w:rsidRPr="006F538C">
        <w:rPr>
          <w:rFonts w:ascii="微软雅黑" w:hAnsi="微软雅黑"/>
        </w:rPr>
        <w:t>被打破的平衡表示你有疾病，重新建立平衡就是某种食物的作用，这种食物我们把它叫药，但西方人一看全是</w:t>
      </w:r>
      <w:r w:rsidRPr="006F538C">
        <w:rPr>
          <w:rFonts w:ascii="微软雅黑" w:hAnsi="微软雅黑" w:hint="eastAsia"/>
        </w:rPr>
        <w:t>食品，food</w:t>
      </w:r>
      <w:r w:rsidRPr="006F538C">
        <w:rPr>
          <w:rFonts w:ascii="微软雅黑" w:hAnsi="微软雅黑"/>
        </w:rPr>
        <w:t>，哪里有药，</w:t>
      </w:r>
      <w:r w:rsidRPr="006F538C">
        <w:rPr>
          <w:rFonts w:ascii="微软雅黑" w:hAnsi="微软雅黑" w:hint="eastAsia"/>
        </w:rPr>
        <w:t>哪里有m</w:t>
      </w:r>
      <w:r w:rsidRPr="006F538C">
        <w:rPr>
          <w:rFonts w:ascii="微软雅黑" w:hAnsi="微软雅黑"/>
        </w:rPr>
        <w:t>edicine</w:t>
      </w:r>
      <w:r w:rsidR="00AC2688" w:rsidRPr="006F538C">
        <w:rPr>
          <w:rFonts w:ascii="微软雅黑" w:hAnsi="微软雅黑"/>
        </w:rPr>
        <w:t>，</w:t>
      </w:r>
      <w:r w:rsidRPr="006F538C">
        <w:rPr>
          <w:rFonts w:ascii="微软雅黑" w:hAnsi="微软雅黑"/>
        </w:rPr>
        <w:t>没</w:t>
      </w:r>
      <w:r w:rsidRPr="006F538C">
        <w:rPr>
          <w:rFonts w:ascii="微软雅黑" w:hAnsi="微软雅黑" w:hint="eastAsia"/>
        </w:rPr>
        <w:t>有</w:t>
      </w:r>
      <w:r w:rsidR="006F538C">
        <w:rPr>
          <w:rFonts w:ascii="微软雅黑" w:hAnsi="微软雅黑" w:hint="eastAsia"/>
        </w:rPr>
        <w:t>。</w:t>
      </w:r>
    </w:p>
    <w:p w14:paraId="48E9CE1A" w14:textId="5C0E788D" w:rsidR="004E4BCF" w:rsidRPr="00DC7364" w:rsidRDefault="004E4BCF" w:rsidP="00116B2E">
      <w:pPr>
        <w:ind w:firstLine="540"/>
      </w:pPr>
      <w:r w:rsidRPr="006F538C">
        <w:rPr>
          <w:rFonts w:ascii="微软雅黑" w:hAnsi="微软雅黑"/>
        </w:rPr>
        <w:lastRenderedPageBreak/>
        <w:t>然后</w:t>
      </w:r>
      <w:proofErr w:type="gramStart"/>
      <w:r w:rsidRPr="006F538C">
        <w:rPr>
          <w:rFonts w:ascii="微软雅黑" w:hAnsi="微软雅黑"/>
        </w:rPr>
        <w:t>说制作</w:t>
      </w:r>
      <w:r w:rsidRPr="006F538C">
        <w:rPr>
          <w:rFonts w:ascii="微软雅黑" w:hAnsi="微软雅黑" w:hint="eastAsia"/>
        </w:rPr>
        <w:t>药</w:t>
      </w:r>
      <w:proofErr w:type="gramEnd"/>
      <w:r w:rsidRPr="006F538C">
        <w:rPr>
          <w:rFonts w:ascii="微软雅黑" w:hAnsi="微软雅黑" w:hint="eastAsia"/>
        </w:rPr>
        <w:t>，</w:t>
      </w:r>
      <w:r w:rsidRPr="006F538C">
        <w:rPr>
          <w:rFonts w:ascii="微软雅黑" w:hAnsi="微软雅黑"/>
        </w:rPr>
        <w:t>哪里</w:t>
      </w:r>
      <w:r w:rsidRPr="006F538C">
        <w:rPr>
          <w:rFonts w:ascii="微软雅黑" w:hAnsi="微软雅黑" w:hint="eastAsia"/>
        </w:rPr>
        <w:t>是制</w:t>
      </w:r>
      <w:r w:rsidRPr="006F538C">
        <w:rPr>
          <w:rFonts w:ascii="微软雅黑" w:hAnsi="微软雅黑"/>
        </w:rPr>
        <w:t>作</w:t>
      </w:r>
      <w:r w:rsidRPr="006F538C">
        <w:rPr>
          <w:rFonts w:ascii="微软雅黑" w:hAnsi="微软雅黑" w:hint="eastAsia"/>
        </w:rPr>
        <w:t>药？</w:t>
      </w:r>
      <w:r w:rsidRPr="006F538C">
        <w:rPr>
          <w:rFonts w:ascii="微软雅黑" w:hAnsi="微软雅黑"/>
        </w:rPr>
        <w:t>中国的泡制中药全是</w:t>
      </w:r>
      <w:r w:rsidRPr="006F538C">
        <w:rPr>
          <w:rFonts w:ascii="微软雅黑" w:hAnsi="微软雅黑" w:hint="eastAsia"/>
        </w:rPr>
        <w:t>烹调术</w:t>
      </w:r>
      <w:r w:rsidRPr="006F538C">
        <w:rPr>
          <w:rFonts w:ascii="微软雅黑" w:hAnsi="微软雅黑"/>
        </w:rPr>
        <w:t>，你看无非就是</w:t>
      </w:r>
      <w:r w:rsidRPr="006F538C">
        <w:rPr>
          <w:rFonts w:ascii="微软雅黑" w:hAnsi="微软雅黑" w:hint="eastAsia"/>
        </w:rPr>
        <w:t>煮呐，煎呐，炖呐，</w:t>
      </w:r>
      <w:r w:rsidRPr="006F538C">
        <w:rPr>
          <w:rFonts w:ascii="微软雅黑" w:hAnsi="微软雅黑"/>
        </w:rPr>
        <w:t>放在</w:t>
      </w:r>
      <w:r w:rsidRPr="006F538C">
        <w:rPr>
          <w:rFonts w:ascii="微软雅黑" w:hAnsi="微软雅黑" w:hint="eastAsia"/>
        </w:rPr>
        <w:t>炉子</w:t>
      </w:r>
      <w:r w:rsidR="006F538C">
        <w:rPr>
          <w:rFonts w:ascii="微软雅黑" w:hAnsi="微软雅黑" w:hint="eastAsia"/>
        </w:rPr>
        <w:t>上，</w:t>
      </w:r>
      <w:r w:rsidRPr="006F538C">
        <w:rPr>
          <w:rFonts w:ascii="微软雅黑" w:hAnsi="微软雅黑"/>
        </w:rPr>
        <w:t>看多少火候，你</w:t>
      </w:r>
      <w:r w:rsidRPr="006F538C">
        <w:rPr>
          <w:rFonts w:ascii="微软雅黑" w:hAnsi="微软雅黑" w:hint="eastAsia"/>
        </w:rPr>
        <w:t>烧</w:t>
      </w:r>
      <w:r w:rsidRPr="006F538C">
        <w:rPr>
          <w:rFonts w:ascii="微软雅黑" w:hAnsi="微软雅黑"/>
        </w:rPr>
        <w:t>一个好好的小菜，一个汤</w:t>
      </w:r>
      <w:proofErr w:type="gramStart"/>
      <w:r w:rsidRPr="006F538C">
        <w:rPr>
          <w:rFonts w:ascii="微软雅黑" w:hAnsi="微软雅黑"/>
        </w:rPr>
        <w:t>煲出来</w:t>
      </w:r>
      <w:proofErr w:type="gramEnd"/>
      <w:r w:rsidRPr="006F538C">
        <w:rPr>
          <w:rFonts w:ascii="微软雅黑" w:hAnsi="微软雅黑"/>
        </w:rPr>
        <w:t>的，</w:t>
      </w:r>
      <w:r w:rsidRPr="006F538C">
        <w:rPr>
          <w:rFonts w:ascii="微软雅黑" w:hAnsi="微软雅黑" w:hint="eastAsia"/>
        </w:rPr>
        <w:t>给</w:t>
      </w:r>
      <w:r w:rsidRPr="006F538C">
        <w:rPr>
          <w:rFonts w:ascii="微软雅黑" w:hAnsi="微软雅黑"/>
        </w:rPr>
        <w:t>我看看也无非就是</w:t>
      </w:r>
      <w:r w:rsidRPr="006F538C">
        <w:rPr>
          <w:rFonts w:ascii="微软雅黑" w:hAnsi="微软雅黑" w:hint="eastAsia"/>
        </w:rPr>
        <w:t>煮中药，</w:t>
      </w:r>
      <w:r w:rsidRPr="006F538C">
        <w:rPr>
          <w:rFonts w:ascii="微软雅黑" w:hAnsi="微软雅黑"/>
        </w:rPr>
        <w:t>那么</w:t>
      </w:r>
      <w:r w:rsidR="006F538C">
        <w:rPr>
          <w:rFonts w:ascii="微软雅黑" w:hAnsi="微软雅黑" w:hint="eastAsia"/>
        </w:rPr>
        <w:t>它</w:t>
      </w:r>
      <w:r w:rsidRPr="006F538C">
        <w:rPr>
          <w:rFonts w:ascii="微软雅黑" w:hAnsi="微软雅黑"/>
        </w:rPr>
        <w:t>是一回事情</w:t>
      </w:r>
      <w:r w:rsidRPr="006F538C">
        <w:rPr>
          <w:rFonts w:ascii="微软雅黑" w:hAnsi="微软雅黑" w:hint="eastAsia"/>
        </w:rPr>
        <w:t>呀。</w:t>
      </w:r>
      <w:r w:rsidRPr="006F538C">
        <w:rPr>
          <w:rFonts w:ascii="微软雅黑" w:hAnsi="微软雅黑"/>
        </w:rPr>
        <w:t>所以中国</w:t>
      </w:r>
      <w:r w:rsidRPr="006F538C">
        <w:rPr>
          <w:rFonts w:ascii="微软雅黑" w:hAnsi="微软雅黑" w:hint="eastAsia"/>
        </w:rPr>
        <w:t>第一没药</w:t>
      </w:r>
      <w:r w:rsidRPr="006F538C">
        <w:rPr>
          <w:rFonts w:ascii="微软雅黑" w:hAnsi="微软雅黑"/>
        </w:rPr>
        <w:t>。第二也没有药的制作，只有烹调。中国吃东西和吃药是一回事</w:t>
      </w:r>
      <w:r w:rsidRPr="006F538C">
        <w:rPr>
          <w:rFonts w:ascii="微软雅黑" w:hAnsi="微软雅黑" w:hint="eastAsia"/>
        </w:rPr>
        <w:t>情</w:t>
      </w:r>
      <w:r w:rsidRPr="006F538C">
        <w:rPr>
          <w:rFonts w:ascii="微软雅黑" w:hAnsi="微软雅黑"/>
        </w:rPr>
        <w:t>。</w:t>
      </w:r>
      <w:r w:rsidRPr="006F538C">
        <w:rPr>
          <w:rFonts w:ascii="微软雅黑" w:hAnsi="微软雅黑" w:hint="eastAsia"/>
        </w:rPr>
        <w:t>只是</w:t>
      </w:r>
      <w:r w:rsidRPr="006F538C">
        <w:rPr>
          <w:rFonts w:ascii="微软雅黑" w:hAnsi="微软雅黑"/>
        </w:rPr>
        <w:t>在特殊的情况下，我们要</w:t>
      </w:r>
      <w:r w:rsidRPr="006F538C">
        <w:rPr>
          <w:rFonts w:ascii="微软雅黑" w:hAnsi="微软雅黑" w:hint="eastAsia"/>
        </w:rPr>
        <w:t>吃</w:t>
      </w:r>
      <w:r w:rsidRPr="006F538C">
        <w:rPr>
          <w:rFonts w:ascii="微软雅黑" w:hAnsi="微软雅黑"/>
        </w:rPr>
        <w:t>所谓</w:t>
      </w:r>
      <w:r w:rsidRPr="006F538C">
        <w:rPr>
          <w:rFonts w:ascii="微软雅黑" w:hAnsi="微软雅黑" w:hint="eastAsia"/>
        </w:rPr>
        <w:t>那个</w:t>
      </w:r>
      <w:r w:rsidRPr="006F538C">
        <w:rPr>
          <w:rFonts w:ascii="微软雅黑" w:hAnsi="微软雅黑"/>
        </w:rPr>
        <w:t>特殊的食品，</w:t>
      </w:r>
      <w:r w:rsidRPr="006F538C">
        <w:rPr>
          <w:rFonts w:ascii="微软雅黑" w:hAnsi="微软雅黑" w:hint="eastAsia"/>
        </w:rPr>
        <w:t>叫药。我们</w:t>
      </w:r>
      <w:r w:rsidRPr="006F538C">
        <w:rPr>
          <w:rFonts w:ascii="微软雅黑" w:hAnsi="微软雅黑"/>
        </w:rPr>
        <w:t>平时也要小心的吃，配置各种食品的比例，因为这是一种保持我们的健康，我们所以说药膳</w:t>
      </w:r>
      <w:r w:rsidR="006F538C">
        <w:rPr>
          <w:rFonts w:ascii="微软雅黑" w:hAnsi="微软雅黑" w:hint="eastAsia"/>
        </w:rPr>
        <w:t>、</w:t>
      </w:r>
      <w:r w:rsidRPr="006F538C">
        <w:rPr>
          <w:rFonts w:ascii="微软雅黑" w:hAnsi="微软雅黑"/>
        </w:rPr>
        <w:t>药膳</w:t>
      </w:r>
      <w:r w:rsidR="006F538C">
        <w:rPr>
          <w:rFonts w:ascii="微软雅黑" w:hAnsi="微软雅黑" w:hint="eastAsia"/>
        </w:rPr>
        <w:t>。</w:t>
      </w:r>
      <w:r w:rsidRPr="006F538C">
        <w:rPr>
          <w:rFonts w:ascii="微软雅黑" w:hAnsi="微软雅黑"/>
        </w:rPr>
        <w:t>我们要知道</w:t>
      </w:r>
      <w:r w:rsidRPr="006F538C">
        <w:rPr>
          <w:rFonts w:ascii="微软雅黑" w:hAnsi="微软雅黑" w:hint="eastAsia"/>
        </w:rPr>
        <w:t>这个</w:t>
      </w:r>
      <w:r w:rsidRPr="006F538C">
        <w:rPr>
          <w:rFonts w:ascii="微软雅黑" w:hAnsi="微软雅黑"/>
        </w:rPr>
        <w:t>食品是</w:t>
      </w:r>
      <w:r w:rsidRPr="006F538C">
        <w:rPr>
          <w:rFonts w:ascii="微软雅黑" w:hAnsi="微软雅黑" w:hint="eastAsia"/>
        </w:rPr>
        <w:t>凉</w:t>
      </w:r>
      <w:r w:rsidRPr="006F538C">
        <w:rPr>
          <w:rFonts w:ascii="微软雅黑" w:hAnsi="微软雅黑"/>
        </w:rPr>
        <w:t>性的，</w:t>
      </w:r>
      <w:r w:rsidRPr="006F538C">
        <w:rPr>
          <w:rFonts w:ascii="微软雅黑" w:hAnsi="微软雅黑" w:hint="eastAsia"/>
        </w:rPr>
        <w:t>那个</w:t>
      </w:r>
      <w:r w:rsidRPr="006F538C">
        <w:rPr>
          <w:rFonts w:ascii="微软雅黑" w:hAnsi="微软雅黑"/>
        </w:rPr>
        <w:t>是热性的，我们来一个平衡的建</w:t>
      </w:r>
      <w:r w:rsidRPr="006F538C">
        <w:rPr>
          <w:rFonts w:ascii="微软雅黑" w:hAnsi="微软雅黑" w:hint="eastAsia"/>
        </w:rPr>
        <w:t>立。</w:t>
      </w:r>
      <w:r w:rsidRPr="006F538C">
        <w:rPr>
          <w:rFonts w:ascii="微软雅黑" w:hAnsi="微软雅黑"/>
        </w:rPr>
        <w:t>所以中医的精神是调理，西医的精神</w:t>
      </w:r>
      <w:r w:rsidRPr="00DC7364">
        <w:t>是手术</w:t>
      </w:r>
      <w:r>
        <w:rPr>
          <w:rFonts w:hint="eastAsia"/>
        </w:rPr>
        <w:t>。</w:t>
      </w:r>
      <w:r w:rsidRPr="00DC7364">
        <w:t>因为西医认为人是一</w:t>
      </w:r>
      <w:r w:rsidRPr="00DC7364">
        <w:rPr>
          <w:rFonts w:hint="eastAsia"/>
        </w:rPr>
        <w:t>架</w:t>
      </w:r>
      <w:r w:rsidRPr="00DC7364">
        <w:t>机器，中医认为人是一个小宇宙，和外</w:t>
      </w:r>
      <w:r>
        <w:rPr>
          <w:rFonts w:hint="eastAsia"/>
        </w:rPr>
        <w:t>部的大宇</w:t>
      </w:r>
      <w:proofErr w:type="gramStart"/>
      <w:r>
        <w:rPr>
          <w:rFonts w:hint="eastAsia"/>
        </w:rPr>
        <w:t>宙</w:t>
      </w:r>
      <w:proofErr w:type="gramEnd"/>
      <w:r w:rsidRPr="00DC7364">
        <w:t>本质上是一致的，都是阴阳五行之气在凝聚。中国人说</w:t>
      </w:r>
      <w:r w:rsidRPr="00DC7364">
        <w:rPr>
          <w:rFonts w:hint="eastAsia"/>
        </w:rPr>
        <w:t>肝、肾</w:t>
      </w:r>
      <w:r w:rsidRPr="00DC7364">
        <w:t>，</w:t>
      </w:r>
      <w:r w:rsidR="006F538C">
        <w:rPr>
          <w:rFonts w:hint="eastAsia"/>
        </w:rPr>
        <w:t>它</w:t>
      </w:r>
      <w:r w:rsidRPr="00DC7364">
        <w:t>一方面是一个</w:t>
      </w:r>
      <w:r w:rsidRPr="00DC7364">
        <w:rPr>
          <w:rFonts w:hint="eastAsia"/>
        </w:rPr>
        <w:t>器质性</w:t>
      </w:r>
      <w:r w:rsidRPr="00DC7364">
        <w:t>的</w:t>
      </w:r>
      <w:r w:rsidRPr="00DC7364">
        <w:rPr>
          <w:rFonts w:hint="eastAsia"/>
        </w:rPr>
        <w:t>器官</w:t>
      </w:r>
      <w:r w:rsidRPr="00DC7364">
        <w:t>，更重要的是功能性的观念。你</w:t>
      </w:r>
      <w:r>
        <w:rPr>
          <w:rFonts w:hint="eastAsia"/>
        </w:rPr>
        <w:t>腰酸背疼，</w:t>
      </w:r>
      <w:r w:rsidRPr="00DC7364">
        <w:t>说</w:t>
      </w:r>
      <w:r w:rsidRPr="00DC7364">
        <w:rPr>
          <w:rFonts w:hint="eastAsia"/>
        </w:rPr>
        <w:t>肾亏</w:t>
      </w:r>
      <w:r w:rsidR="006F538C">
        <w:rPr>
          <w:rFonts w:hint="eastAsia"/>
        </w:rPr>
        <w:t>，</w:t>
      </w:r>
      <w:r w:rsidRPr="00DC7364">
        <w:t>你去查一查你</w:t>
      </w:r>
      <w:r>
        <w:rPr>
          <w:rFonts w:hint="eastAsia"/>
        </w:rPr>
        <w:t>这个</w:t>
      </w:r>
      <w:r w:rsidRPr="00DC7364">
        <w:t>肾脏有毛病吗？一点毛病</w:t>
      </w:r>
      <w:r>
        <w:rPr>
          <w:rFonts w:hint="eastAsia"/>
        </w:rPr>
        <w:t>也</w:t>
      </w:r>
      <w:r w:rsidRPr="00DC7364">
        <w:t>没有，但是中医诊断为肾亏</w:t>
      </w:r>
      <w:r>
        <w:rPr>
          <w:rFonts w:hint="eastAsia"/>
        </w:rPr>
        <w:t>。</w:t>
      </w:r>
      <w:r w:rsidRPr="00DC7364">
        <w:t>西医就无法诊断</w:t>
      </w:r>
      <w:r>
        <w:rPr>
          <w:rFonts w:hint="eastAsia"/>
        </w:rPr>
        <w:t>，说</w:t>
      </w:r>
      <w:r w:rsidRPr="00DC7364">
        <w:t>肾亏是什么意思，是不是少了多少个</w:t>
      </w:r>
      <w:r w:rsidRPr="00DC7364">
        <w:rPr>
          <w:rFonts w:hint="eastAsia"/>
        </w:rPr>
        <w:t>肾</w:t>
      </w:r>
      <w:r w:rsidRPr="00DC7364">
        <w:t>小球？</w:t>
      </w:r>
    </w:p>
    <w:p w14:paraId="4C9490CA" w14:textId="53D5A363" w:rsidR="004E4BCF" w:rsidRDefault="004E4BCF" w:rsidP="00116B2E">
      <w:pPr>
        <w:ind w:firstLine="540"/>
      </w:pPr>
      <w:r w:rsidRPr="00DC7364">
        <w:t>我们来比较</w:t>
      </w:r>
      <w:r>
        <w:rPr>
          <w:rFonts w:hint="eastAsia"/>
        </w:rPr>
        <w:t>比较</w:t>
      </w:r>
      <w:r w:rsidRPr="00DC7364">
        <w:t>中西文化精神</w:t>
      </w:r>
      <w:r w:rsidRPr="00DC7364">
        <w:rPr>
          <w:rFonts w:hint="eastAsia"/>
        </w:rPr>
        <w:t>之</w:t>
      </w:r>
      <w:r w:rsidRPr="00DC7364">
        <w:t>差别，这些都是哲学的趣</w:t>
      </w:r>
      <w:r>
        <w:rPr>
          <w:rFonts w:hint="eastAsia"/>
        </w:rPr>
        <w:t>谈。</w:t>
      </w:r>
      <w:r w:rsidRPr="00DC7364">
        <w:t>哲学要有一种</w:t>
      </w:r>
      <w:r w:rsidRPr="00DC7364">
        <w:rPr>
          <w:rFonts w:hint="eastAsia"/>
        </w:rPr>
        <w:t>趣成</w:t>
      </w:r>
      <w:r w:rsidRPr="00DC7364">
        <w:t>的精神，幽默的精神，但是</w:t>
      </w:r>
      <w:r w:rsidR="000C2FDC">
        <w:rPr>
          <w:rFonts w:hint="eastAsia"/>
        </w:rPr>
        <w:t>它</w:t>
      </w:r>
      <w:r w:rsidRPr="00DC7364">
        <w:t>绝不放弃</w:t>
      </w:r>
      <w:r w:rsidR="000C2FDC">
        <w:rPr>
          <w:rFonts w:hint="eastAsia"/>
        </w:rPr>
        <w:t>它</w:t>
      </w:r>
      <w:r w:rsidRPr="00DC7364">
        <w:t>思想的境界，他是非常深刻的。我们希望大家在学习当中伴随我</w:t>
      </w:r>
      <w:r w:rsidRPr="00DC7364">
        <w:rPr>
          <w:rFonts w:hint="eastAsia"/>
        </w:rPr>
        <w:t>艰难</w:t>
      </w:r>
      <w:r w:rsidRPr="00DC7364">
        <w:t>地思考这些问题，同时又是愉悦的。好，今天就到这里。</w:t>
      </w:r>
    </w:p>
    <w:p w14:paraId="4D8C5D48" w14:textId="7AF82F66" w:rsidR="004E4BCF" w:rsidRPr="00EE6F7F" w:rsidRDefault="009252CA" w:rsidP="000054CD">
      <w:pPr>
        <w:ind w:firstLineChars="41" w:firstLine="197"/>
        <w:rPr>
          <w:rFonts w:ascii="微软雅黑" w:hAnsi="微软雅黑"/>
          <w:sz w:val="48"/>
          <w:szCs w:val="48"/>
        </w:rPr>
      </w:pPr>
      <w:r w:rsidRPr="00EE6F7F">
        <w:rPr>
          <w:rFonts w:ascii="微软雅黑" w:hAnsi="微软雅黑"/>
          <w:sz w:val="48"/>
          <w:szCs w:val="48"/>
        </w:rPr>
        <w:t>03.</w:t>
      </w:r>
    </w:p>
    <w:p w14:paraId="2A204D45" w14:textId="3C8711FD" w:rsidR="00CE69DF" w:rsidRPr="00CE69DF" w:rsidRDefault="00CE69DF" w:rsidP="00116B2E">
      <w:pPr>
        <w:ind w:firstLine="540"/>
      </w:pPr>
      <w:r w:rsidRPr="006F538C">
        <w:rPr>
          <w:rFonts w:ascii="微软雅黑" w:hAnsi="微软雅黑" w:hint="eastAsia"/>
        </w:rPr>
        <w:t>今天第三堂</w:t>
      </w:r>
      <w:r w:rsidRPr="00CE69DF">
        <w:rPr>
          <w:rFonts w:hint="eastAsia"/>
        </w:rPr>
        <w:t>课了，居然</w:t>
      </w:r>
      <w:r w:rsidR="00FC4024">
        <w:rPr>
          <w:rFonts w:hint="eastAsia"/>
        </w:rPr>
        <w:t>课程</w:t>
      </w:r>
      <w:r w:rsidRPr="00CE69DF">
        <w:rPr>
          <w:rFonts w:hint="eastAsia"/>
        </w:rPr>
        <w:t>导言竟然还没有讲完，所以今天一定要把这个</w:t>
      </w:r>
      <w:r w:rsidR="00FC4024">
        <w:rPr>
          <w:rFonts w:hint="eastAsia"/>
        </w:rPr>
        <w:t>课程</w:t>
      </w:r>
      <w:r w:rsidRPr="00CE69DF">
        <w:rPr>
          <w:rFonts w:hint="eastAsia"/>
        </w:rPr>
        <w:t>导言的第三部分讲完，哲学思辨与民族文化生命之命运。这一部分的核心的内容啊，就是来介绍哲学这门学问</w:t>
      </w:r>
      <w:r w:rsidR="00AC18F9">
        <w:rPr>
          <w:rFonts w:hint="eastAsia"/>
        </w:rPr>
        <w:t>，</w:t>
      </w:r>
      <w:r w:rsidRPr="00CE69DF">
        <w:rPr>
          <w:rFonts w:hint="eastAsia"/>
        </w:rPr>
        <w:t>它的最根本的重要性在哪里</w:t>
      </w:r>
      <w:r w:rsidR="00AC18F9">
        <w:rPr>
          <w:rFonts w:hint="eastAsia"/>
        </w:rPr>
        <w:t>。</w:t>
      </w:r>
      <w:r w:rsidRPr="00CE69DF">
        <w:rPr>
          <w:rFonts w:hint="eastAsia"/>
        </w:rPr>
        <w:t>与一个民族命运的关系究竟是什么？而这一点认识已经被我们这个时代所遗忘。所以这一部分非常重要。</w:t>
      </w:r>
    </w:p>
    <w:p w14:paraId="34411AC5" w14:textId="628042EB" w:rsidR="00CE69DF" w:rsidRPr="00CE69DF" w:rsidRDefault="00CE69DF" w:rsidP="00116B2E">
      <w:pPr>
        <w:ind w:firstLine="540"/>
      </w:pPr>
      <w:r w:rsidRPr="00CE69DF">
        <w:rPr>
          <w:rFonts w:hint="eastAsia"/>
        </w:rPr>
        <w:t>我们首先要谈论一个文化生命这样一个概念。在前几堂的课当中，我们提到哲学研究</w:t>
      </w:r>
      <w:r w:rsidR="00FC4024">
        <w:rPr>
          <w:rFonts w:hint="eastAsia"/>
        </w:rPr>
        <w:t>，</w:t>
      </w:r>
      <w:r w:rsidRPr="00CE69DF">
        <w:rPr>
          <w:rFonts w:hint="eastAsia"/>
        </w:rPr>
        <w:t>它的对象和它的方法。</w:t>
      </w:r>
      <w:r w:rsidR="00FC4024">
        <w:rPr>
          <w:rFonts w:hint="eastAsia"/>
        </w:rPr>
        <w:t>我们说</w:t>
      </w:r>
      <w:r w:rsidRPr="00CE69DF">
        <w:rPr>
          <w:rFonts w:hint="eastAsia"/>
        </w:rPr>
        <w:t>哲学研究对象是让经验世界成为可能的根据</w:t>
      </w:r>
      <w:r w:rsidR="00FC4024">
        <w:rPr>
          <w:rFonts w:hint="eastAsia"/>
        </w:rPr>
        <w:t>，</w:t>
      </w:r>
      <w:r w:rsidRPr="00CE69DF">
        <w:rPr>
          <w:rFonts w:hint="eastAsia"/>
        </w:rPr>
        <w:t>如果这个根据拿掉，这个经验世界就无法呈现给我们</w:t>
      </w:r>
      <w:r w:rsidR="00FC4024">
        <w:rPr>
          <w:rFonts w:hint="eastAsia"/>
        </w:rPr>
        <w:t>，</w:t>
      </w:r>
      <w:r w:rsidRPr="00CE69DF">
        <w:rPr>
          <w:rFonts w:hint="eastAsia"/>
        </w:rPr>
        <w:t>无论这个经验世界是自然世界还是社会世界，所以哲学思辨和科学研究对象不一样</w:t>
      </w:r>
      <w:r w:rsidR="00FC4024">
        <w:rPr>
          <w:rFonts w:hint="eastAsia"/>
        </w:rPr>
        <w:t>。</w:t>
      </w:r>
      <w:r w:rsidRPr="00CE69DF">
        <w:rPr>
          <w:rFonts w:hint="eastAsia"/>
        </w:rPr>
        <w:t>科学研究已经有一个经验现象的领域成立，它有它确定的对象</w:t>
      </w:r>
      <w:r w:rsidR="00FC4024">
        <w:rPr>
          <w:rFonts w:hint="eastAsia"/>
        </w:rPr>
        <w:t>，</w:t>
      </w:r>
      <w:r w:rsidRPr="00CE69DF">
        <w:rPr>
          <w:rFonts w:hint="eastAsia"/>
        </w:rPr>
        <w:t>比如说物理学或者化学</w:t>
      </w:r>
      <w:r w:rsidR="00FC4024">
        <w:rPr>
          <w:rFonts w:hint="eastAsia"/>
        </w:rPr>
        <w:t>，</w:t>
      </w:r>
      <w:r w:rsidRPr="00CE69DF">
        <w:rPr>
          <w:rFonts w:hint="eastAsia"/>
        </w:rPr>
        <w:t>在这种学科</w:t>
      </w:r>
      <w:r w:rsidR="00FC4024">
        <w:rPr>
          <w:rFonts w:hint="eastAsia"/>
        </w:rPr>
        <w:t>的</w:t>
      </w:r>
      <w:r w:rsidRPr="00CE69DF">
        <w:rPr>
          <w:rFonts w:hint="eastAsia"/>
        </w:rPr>
        <w:t>教科书，它的第一章绪论，绪论就要介绍物理学的研究对象、研究范围</w:t>
      </w:r>
      <w:r w:rsidR="003E14F0">
        <w:rPr>
          <w:rFonts w:hint="eastAsia"/>
        </w:rPr>
        <w:t>，</w:t>
      </w:r>
      <w:r w:rsidRPr="00CE69DF">
        <w:rPr>
          <w:rFonts w:hint="eastAsia"/>
        </w:rPr>
        <w:t>那</w:t>
      </w:r>
      <w:r w:rsidRPr="00CE69DF">
        <w:rPr>
          <w:rFonts w:hint="eastAsia"/>
        </w:rPr>
        <w:lastRenderedPageBreak/>
        <w:t>么就是说物理学所面对的一个经验领域已然</w:t>
      </w:r>
      <w:r w:rsidR="00FC4024">
        <w:rPr>
          <w:rFonts w:hint="eastAsia"/>
        </w:rPr>
        <w:t>成立</w:t>
      </w:r>
      <w:r w:rsidR="003E14F0">
        <w:rPr>
          <w:rFonts w:hint="eastAsia"/>
        </w:rPr>
        <w:t>。</w:t>
      </w:r>
      <w:r w:rsidRPr="00CE69DF">
        <w:rPr>
          <w:rFonts w:hint="eastAsia"/>
        </w:rPr>
        <w:t>它不去追问这个经验领域如何可能的，它不追问这个问题</w:t>
      </w:r>
      <w:r w:rsidR="003E14F0">
        <w:rPr>
          <w:rFonts w:hint="eastAsia"/>
        </w:rPr>
        <w:t>；</w:t>
      </w:r>
      <w:r w:rsidRPr="00CE69DF">
        <w:rPr>
          <w:rFonts w:hint="eastAsia"/>
        </w:rPr>
        <w:t>它去描述这个</w:t>
      </w:r>
      <w:r w:rsidR="00FC4024">
        <w:rPr>
          <w:rFonts w:hint="eastAsia"/>
        </w:rPr>
        <w:t>经验</w:t>
      </w:r>
      <w:r w:rsidRPr="00CE69DF">
        <w:rPr>
          <w:rFonts w:hint="eastAsia"/>
        </w:rPr>
        <w:t>领域，它用</w:t>
      </w:r>
      <w:r w:rsidR="00FC4024">
        <w:rPr>
          <w:rFonts w:hint="eastAsia"/>
        </w:rPr>
        <w:t>一</w:t>
      </w:r>
      <w:r w:rsidRPr="00CE69DF">
        <w:rPr>
          <w:rFonts w:hint="eastAsia"/>
        </w:rPr>
        <w:t>套</w:t>
      </w:r>
      <w:r w:rsidR="00FC4024">
        <w:rPr>
          <w:rFonts w:hint="eastAsia"/>
        </w:rPr>
        <w:t>方法来指出</w:t>
      </w:r>
      <w:r w:rsidRPr="00CE69DF">
        <w:rPr>
          <w:rFonts w:hint="eastAsia"/>
        </w:rPr>
        <w:t>在这个经验领域当中的规律</w:t>
      </w:r>
      <w:r w:rsidR="00FC4024">
        <w:rPr>
          <w:rFonts w:hint="eastAsia"/>
        </w:rPr>
        <w:t>，</w:t>
      </w:r>
      <w:r w:rsidRPr="00CE69DF">
        <w:rPr>
          <w:rFonts w:hint="eastAsia"/>
        </w:rPr>
        <w:t>这是科学研究的对象，那么同样方法也跟着对象的不同的不一样。</w:t>
      </w:r>
    </w:p>
    <w:p w14:paraId="0884512D" w14:textId="77777777" w:rsidR="003E14F0" w:rsidRDefault="00CE69DF" w:rsidP="00116B2E">
      <w:pPr>
        <w:ind w:firstLine="540"/>
      </w:pPr>
      <w:r w:rsidRPr="00CE69DF">
        <w:rPr>
          <w:rFonts w:hint="eastAsia"/>
        </w:rPr>
        <w:t>哲学的方法和科学的方法是不一样的，我们没办法在经验实证的方法当中追问这个经验成为可能的根据。经验是被建立起来的</w:t>
      </w:r>
      <w:r w:rsidR="003E14F0">
        <w:rPr>
          <w:rFonts w:hint="eastAsia"/>
        </w:rPr>
        <w:t>，</w:t>
      </w:r>
      <w:r w:rsidRPr="00CE69DF">
        <w:rPr>
          <w:rFonts w:hint="eastAsia"/>
        </w:rPr>
        <w:t>建立起经验的那个条件没办法被观察到，所以它只是思辨的对象，而这个思辨如何进行，我们打了一个比方，是思想实验。所以思想必须如此严谨地、清晰地清</w:t>
      </w:r>
      <w:proofErr w:type="gramStart"/>
      <w:r w:rsidRPr="00CE69DF">
        <w:rPr>
          <w:rFonts w:hint="eastAsia"/>
        </w:rPr>
        <w:t>洗掉让</w:t>
      </w:r>
      <w:proofErr w:type="gramEnd"/>
      <w:r w:rsidRPr="00CE69DF">
        <w:rPr>
          <w:rFonts w:hint="eastAsia"/>
        </w:rPr>
        <w:t>经验成为可能的那些后天的</w:t>
      </w:r>
      <w:r w:rsidR="003E14F0">
        <w:rPr>
          <w:rFonts w:hint="eastAsia"/>
        </w:rPr>
        <w:t>、</w:t>
      </w:r>
      <w:r w:rsidRPr="00CE69DF">
        <w:rPr>
          <w:rFonts w:hint="eastAsia"/>
        </w:rPr>
        <w:t>感性的成分，然后才能够发现建构经验的那个</w:t>
      </w:r>
      <w:proofErr w:type="gramStart"/>
      <w:r w:rsidRPr="00CE69DF">
        <w:rPr>
          <w:rFonts w:hint="eastAsia"/>
        </w:rPr>
        <w:t>超感觉</w:t>
      </w:r>
      <w:proofErr w:type="gramEnd"/>
      <w:r w:rsidRPr="00CE69DF">
        <w:rPr>
          <w:rFonts w:hint="eastAsia"/>
        </w:rPr>
        <w:t>的成分</w:t>
      </w:r>
      <w:r w:rsidR="003E14F0">
        <w:rPr>
          <w:rFonts w:hint="eastAsia"/>
        </w:rPr>
        <w:t>，</w:t>
      </w:r>
      <w:r w:rsidRPr="00CE69DF">
        <w:rPr>
          <w:rFonts w:hint="eastAsia"/>
        </w:rPr>
        <w:t>这是哲学思辨，这是思想实验。我们上次举例思想实验的例子，伽利略惯性定律，那这个惯性定律实际上是不可能通过经验观察来发现。一辆小车，你推它动了，不推它就停下来，力是速度的原因，这是一个直观事实给我们的判断，但这个判断是错的。如果我们把这个小车在地面上的滚动的那个摩擦力在思想中取消掉，那么它将永远的运动下去。那么这种思想是也是不可能在宇宙的任何一个时间和空间当中进行，因为没有一个物体可以在任何一个时间上或者空间不受任何外力作用，这是不可能的</w:t>
      </w:r>
      <w:r w:rsidR="003E14F0">
        <w:rPr>
          <w:rFonts w:hint="eastAsia"/>
        </w:rPr>
        <w:t>，</w:t>
      </w:r>
      <w:r w:rsidRPr="00CE69DF">
        <w:rPr>
          <w:rFonts w:hint="eastAsia"/>
        </w:rPr>
        <w:t>那么只有在思想上能做到这一点。所以我们依赖的是思想本身的力量，然后那种经验就会建立起来了，所以伽利略开创了近代物理学。</w:t>
      </w:r>
    </w:p>
    <w:p w14:paraId="41772E1E" w14:textId="56446A79" w:rsidR="00CE69DF" w:rsidRPr="003E14F0" w:rsidRDefault="00CE69DF" w:rsidP="00116B2E">
      <w:pPr>
        <w:ind w:firstLine="540"/>
        <w:rPr>
          <w:rFonts w:ascii="微软雅黑" w:hAnsi="微软雅黑"/>
        </w:rPr>
      </w:pPr>
      <w:r w:rsidRPr="00CE69DF">
        <w:rPr>
          <w:rFonts w:hint="eastAsia"/>
        </w:rPr>
        <w:t>所</w:t>
      </w:r>
      <w:r w:rsidRPr="003E14F0">
        <w:rPr>
          <w:rFonts w:ascii="微软雅黑" w:hAnsi="微软雅黑" w:hint="eastAsia"/>
        </w:rPr>
        <w:t>以我们在这个思想实验的</w:t>
      </w:r>
      <w:r w:rsidR="003E14F0">
        <w:rPr>
          <w:rFonts w:ascii="微软雅黑" w:hAnsi="微软雅黑" w:hint="eastAsia"/>
        </w:rPr>
        <w:t>例子</w:t>
      </w:r>
      <w:r w:rsidRPr="003E14F0">
        <w:rPr>
          <w:rFonts w:ascii="微软雅黑" w:hAnsi="微软雅黑" w:hint="eastAsia"/>
        </w:rPr>
        <w:t>当中，我们看到哲学本质上就采用这样的方法，我们去清洗经验的感性成分，后天获得的因素、偶然的因素等等，我们获得让这个经验成为可能的根本条件。这一点如果一旦被发现，那么就是哲学获得了论道的可能性</w:t>
      </w:r>
      <w:r w:rsidR="003E14F0">
        <w:rPr>
          <w:rFonts w:ascii="微软雅黑" w:hAnsi="微软雅黑" w:hint="eastAsia"/>
        </w:rPr>
        <w:t>，</w:t>
      </w:r>
      <w:r w:rsidRPr="003E14F0">
        <w:rPr>
          <w:rFonts w:ascii="微软雅黑" w:hAnsi="微软雅黑" w:hint="eastAsia"/>
        </w:rPr>
        <w:t>我们上次提到了“道”和“器”的区分，这是中国说法。西方人有一门学问叫metaphysics（形而上学），physics物理学，在物理学这个词前面加一个前缀META，meta这个前缀表示什么意思呢？表示</w:t>
      </w:r>
      <w:r w:rsidR="003E14F0">
        <w:rPr>
          <w:rFonts w:ascii="微软雅黑" w:hAnsi="微软雅黑" w:hint="eastAsia"/>
        </w:rPr>
        <w:t>“</w:t>
      </w:r>
      <w:r w:rsidRPr="003E14F0">
        <w:rPr>
          <w:rFonts w:ascii="微软雅黑" w:hAnsi="微软雅黑" w:hint="eastAsia"/>
        </w:rPr>
        <w:t>原</w:t>
      </w:r>
      <w:r w:rsidR="003E14F0">
        <w:rPr>
          <w:rFonts w:ascii="微软雅黑" w:hAnsi="微软雅黑" w:hint="eastAsia"/>
        </w:rPr>
        <w:t>”</w:t>
      </w:r>
      <w:r w:rsidRPr="003E14F0">
        <w:rPr>
          <w:rFonts w:ascii="微软雅黑" w:hAnsi="微软雅黑" w:hint="eastAsia"/>
        </w:rPr>
        <w:t>。实际上它最初的意思是表示</w:t>
      </w:r>
      <w:r w:rsidR="003E14F0">
        <w:rPr>
          <w:rFonts w:ascii="微软雅黑" w:hAnsi="微软雅黑" w:hint="eastAsia"/>
        </w:rPr>
        <w:t>“</w:t>
      </w:r>
      <w:r w:rsidRPr="003E14F0">
        <w:rPr>
          <w:rFonts w:ascii="微软雅黑" w:hAnsi="微软雅黑" w:hint="eastAsia"/>
        </w:rPr>
        <w:t>在什么之后</w:t>
      </w:r>
      <w:r w:rsidR="003E14F0">
        <w:rPr>
          <w:rFonts w:ascii="微软雅黑" w:hAnsi="微软雅黑" w:hint="eastAsia"/>
        </w:rPr>
        <w:t>”</w:t>
      </w:r>
      <w:r w:rsidRPr="003E14F0">
        <w:rPr>
          <w:rFonts w:ascii="微软雅黑" w:hAnsi="微软雅黑" w:hint="eastAsia"/>
        </w:rPr>
        <w:t>。metaphysics这个词是谁发明的呢？是亚里士多德的弟子发明的。亚里士多德的弟子在整理他们的老师的著作、大量的著作的时候，在一个编</w:t>
      </w:r>
      <w:proofErr w:type="gramStart"/>
      <w:r w:rsidR="001133F3" w:rsidRPr="0086363F">
        <w:rPr>
          <w:rFonts w:ascii="微软雅黑" w:hAnsi="微软雅黑" w:hint="eastAsia"/>
        </w:rPr>
        <w:t>缀</w:t>
      </w:r>
      <w:r w:rsidRPr="003E14F0">
        <w:rPr>
          <w:rFonts w:ascii="微软雅黑" w:hAnsi="微软雅黑" w:hint="eastAsia"/>
        </w:rPr>
        <w:t>学</w:t>
      </w:r>
      <w:proofErr w:type="gramEnd"/>
      <w:r w:rsidRPr="003E14F0">
        <w:rPr>
          <w:rFonts w:ascii="微软雅黑" w:hAnsi="微软雅黑" w:hint="eastAsia"/>
        </w:rPr>
        <w:t>上考虑中</w:t>
      </w:r>
      <w:r w:rsidR="003E14F0">
        <w:rPr>
          <w:rFonts w:ascii="微软雅黑" w:hAnsi="微软雅黑" w:hint="eastAsia"/>
        </w:rPr>
        <w:t>，</w:t>
      </w:r>
      <w:r w:rsidRPr="003E14F0">
        <w:rPr>
          <w:rFonts w:ascii="微软雅黑" w:hAnsi="微软雅黑" w:hint="eastAsia"/>
        </w:rPr>
        <w:t>就是把亚里士多德讨论自然的知识的著作都称为物理学physics，然后讨论到这个自然世界的第一原理、根本原理的那个学问、那些著作叫第一哲学，这是亚里士多德弟子称这种学问叫第一哲学。因为哲学是</w:t>
      </w:r>
      <w:proofErr w:type="gramStart"/>
      <w:r w:rsidRPr="003E14F0">
        <w:rPr>
          <w:rFonts w:ascii="微软雅黑" w:hAnsi="微软雅黑" w:hint="eastAsia"/>
        </w:rPr>
        <w:t>个广泛</w:t>
      </w:r>
      <w:proofErr w:type="gramEnd"/>
      <w:r w:rsidRPr="003E14F0">
        <w:rPr>
          <w:rFonts w:ascii="微软雅黑" w:hAnsi="微软雅黑" w:hint="eastAsia"/>
        </w:rPr>
        <w:t>的名称，按照亚里士多德“凡知识就是哲学”，然后哲学当中有第一哲学，就是研究</w:t>
      </w:r>
      <w:r w:rsidRPr="003E14F0">
        <w:rPr>
          <w:rFonts w:ascii="微软雅黑" w:hAnsi="微软雅黑" w:hint="eastAsia"/>
        </w:rPr>
        <w:lastRenderedPageBreak/>
        <w:t>这个宇宙的根本原理。那么他的弟子在整理他的著作的时候，凡是关于自然的哲学就叫它物理学physics。然后呢在这个这些著作都编定毕之后，剩下的这些部分他编排在物理学说之后，叫metaphysics。这就是metaphysics这个词的起源。</w:t>
      </w:r>
    </w:p>
    <w:p w14:paraId="1B76FA1C" w14:textId="79D8D822" w:rsidR="001133F3" w:rsidRDefault="00CE69DF" w:rsidP="00116B2E">
      <w:pPr>
        <w:ind w:firstLine="540"/>
        <w:rPr>
          <w:rFonts w:ascii="微软雅黑" w:hAnsi="微软雅黑"/>
        </w:rPr>
      </w:pPr>
      <w:r w:rsidRPr="003E14F0">
        <w:rPr>
          <w:rFonts w:ascii="微软雅黑" w:hAnsi="微软雅黑" w:hint="eastAsia"/>
        </w:rPr>
        <w:t>Metaphysics，我们知道这个词是什么意思啊</w:t>
      </w:r>
      <w:r w:rsidR="0086363F">
        <w:rPr>
          <w:rFonts w:ascii="微软雅黑" w:hAnsi="微软雅黑" w:hint="eastAsia"/>
        </w:rPr>
        <w:t>，</w:t>
      </w:r>
      <w:r w:rsidRPr="003E14F0">
        <w:rPr>
          <w:rFonts w:ascii="微软雅黑" w:hAnsi="微软雅黑" w:hint="eastAsia"/>
        </w:rPr>
        <w:t>我们中国人把它译成</w:t>
      </w:r>
      <w:r w:rsidR="0086363F">
        <w:rPr>
          <w:rFonts w:ascii="微软雅黑" w:hAnsi="微软雅黑" w:hint="eastAsia"/>
        </w:rPr>
        <w:t>“</w:t>
      </w:r>
      <w:r w:rsidR="0086363F" w:rsidRPr="003E14F0">
        <w:rPr>
          <w:rFonts w:ascii="微软雅黑" w:hAnsi="微软雅黑" w:hint="eastAsia"/>
        </w:rPr>
        <w:t>形而上学</w:t>
      </w:r>
      <w:r w:rsidR="0086363F">
        <w:rPr>
          <w:rFonts w:ascii="微软雅黑" w:hAnsi="微软雅黑" w:hint="eastAsia"/>
        </w:rPr>
        <w:t>”</w:t>
      </w:r>
      <w:r w:rsidRPr="003E14F0">
        <w:rPr>
          <w:rFonts w:ascii="微软雅黑" w:hAnsi="微软雅黑" w:hint="eastAsia"/>
        </w:rPr>
        <w:t>。physics是研究有形的经验对象的学科，比如说物理学啊。在物理学之后的</w:t>
      </w:r>
      <w:r w:rsidRPr="0086363F">
        <w:rPr>
          <w:rFonts w:ascii="微软雅黑" w:hAnsi="微软雅黑" w:hint="eastAsia"/>
        </w:rPr>
        <w:t>亚里士多德著作是第一哲学，研究的对象都超感性，超感性的。那么超感性这层意思，中国《周易</w:t>
      </w:r>
      <w:r w:rsidR="001133F3">
        <w:rPr>
          <w:rFonts w:ascii="微软雅黑" w:hAnsi="微软雅黑" w:hint="eastAsia"/>
        </w:rPr>
        <w:t>·</w:t>
      </w:r>
      <w:r w:rsidR="001133F3" w:rsidRPr="0086363F">
        <w:rPr>
          <w:rFonts w:ascii="微软雅黑" w:hAnsi="微软雅黑" w:hint="eastAsia"/>
        </w:rPr>
        <w:t>易传</w:t>
      </w:r>
      <w:r w:rsidR="001133F3">
        <w:rPr>
          <w:rFonts w:ascii="微软雅黑" w:hAnsi="微软雅黑" w:hint="eastAsia"/>
        </w:rPr>
        <w:t>·</w:t>
      </w:r>
      <w:r w:rsidR="001133F3" w:rsidRPr="0086363F">
        <w:rPr>
          <w:rFonts w:ascii="微软雅黑" w:hAnsi="微软雅黑" w:hint="eastAsia"/>
        </w:rPr>
        <w:t>系辞</w:t>
      </w:r>
      <w:r w:rsidRPr="0086363F">
        <w:rPr>
          <w:rFonts w:ascii="微软雅黑" w:hAnsi="微软雅黑" w:hint="eastAsia"/>
        </w:rPr>
        <w:t>》</w:t>
      </w:r>
      <w:r w:rsidR="001133F3">
        <w:rPr>
          <w:rFonts w:ascii="微软雅黑" w:hAnsi="微软雅黑" w:hint="eastAsia"/>
        </w:rPr>
        <w:t>有</w:t>
      </w:r>
      <w:r w:rsidRPr="0086363F">
        <w:rPr>
          <w:rFonts w:ascii="微软雅黑" w:hAnsi="微软雅黑" w:hint="eastAsia"/>
        </w:rPr>
        <w:t>这样一句话，“形而上者谓之道，形而下者谓之器”，“形”是感性的经验对象的存在，</w:t>
      </w:r>
      <w:r w:rsidR="001133F3">
        <w:rPr>
          <w:rFonts w:ascii="微软雅黑" w:hAnsi="微软雅黑" w:hint="eastAsia"/>
        </w:rPr>
        <w:t>“</w:t>
      </w:r>
      <w:r w:rsidR="001133F3" w:rsidRPr="0086363F">
        <w:rPr>
          <w:rFonts w:ascii="微软雅黑" w:hAnsi="微软雅黑" w:hint="eastAsia"/>
        </w:rPr>
        <w:t>形而上</w:t>
      </w:r>
      <w:r w:rsidR="001133F3">
        <w:rPr>
          <w:rFonts w:ascii="微软雅黑" w:hAnsi="微软雅黑" w:hint="eastAsia"/>
        </w:rPr>
        <w:t>”</w:t>
      </w:r>
      <w:r w:rsidRPr="0086363F">
        <w:rPr>
          <w:rFonts w:ascii="微软雅黑" w:hAnsi="微软雅黑" w:hint="eastAsia"/>
        </w:rPr>
        <w:t>的是超越感觉对象的，那个叫</w:t>
      </w:r>
      <w:r w:rsidR="0086363F">
        <w:rPr>
          <w:rFonts w:ascii="微软雅黑" w:hAnsi="微软雅黑" w:hint="eastAsia"/>
        </w:rPr>
        <w:t>“</w:t>
      </w:r>
      <w:r w:rsidR="0086363F" w:rsidRPr="0086363F">
        <w:rPr>
          <w:rFonts w:ascii="微软雅黑" w:hAnsi="微软雅黑" w:hint="eastAsia"/>
        </w:rPr>
        <w:t>道</w:t>
      </w:r>
      <w:r w:rsidR="0086363F">
        <w:rPr>
          <w:rFonts w:ascii="微软雅黑" w:hAnsi="微软雅黑" w:hint="eastAsia"/>
        </w:rPr>
        <w:t>”</w:t>
      </w:r>
      <w:r w:rsidRPr="0086363F">
        <w:rPr>
          <w:rFonts w:ascii="微软雅黑" w:hAnsi="微软雅黑" w:hint="eastAsia"/>
        </w:rPr>
        <w:t>，</w:t>
      </w:r>
      <w:r w:rsidR="001133F3">
        <w:rPr>
          <w:rFonts w:ascii="微软雅黑" w:hAnsi="微软雅黑" w:hint="eastAsia"/>
        </w:rPr>
        <w:t>“</w:t>
      </w:r>
      <w:r w:rsidR="001133F3" w:rsidRPr="0086363F">
        <w:rPr>
          <w:rFonts w:ascii="微软雅黑" w:hAnsi="微软雅黑" w:hint="eastAsia"/>
        </w:rPr>
        <w:t>形而上者谓之道</w:t>
      </w:r>
      <w:r w:rsidR="001133F3">
        <w:rPr>
          <w:rFonts w:ascii="微软雅黑" w:hAnsi="微软雅黑" w:hint="eastAsia"/>
        </w:rPr>
        <w:t>”，</w:t>
      </w:r>
      <w:r w:rsidRPr="0086363F">
        <w:rPr>
          <w:rFonts w:ascii="微软雅黑" w:hAnsi="微软雅黑" w:hint="eastAsia"/>
        </w:rPr>
        <w:t>那么第一哲学实际上是研究</w:t>
      </w:r>
      <w:r w:rsidR="0086363F">
        <w:rPr>
          <w:rFonts w:ascii="微软雅黑" w:hAnsi="微软雅黑" w:hint="eastAsia"/>
        </w:rPr>
        <w:t>“</w:t>
      </w:r>
      <w:r w:rsidR="0086363F" w:rsidRPr="0086363F">
        <w:rPr>
          <w:rFonts w:ascii="微软雅黑" w:hAnsi="微软雅黑" w:hint="eastAsia"/>
        </w:rPr>
        <w:t>道</w:t>
      </w:r>
      <w:r w:rsidR="0086363F">
        <w:rPr>
          <w:rFonts w:ascii="微软雅黑" w:hAnsi="微软雅黑" w:hint="eastAsia"/>
        </w:rPr>
        <w:t>”</w:t>
      </w:r>
      <w:r w:rsidRPr="0086363F">
        <w:rPr>
          <w:rFonts w:ascii="微软雅黑" w:hAnsi="微软雅黑" w:hint="eastAsia"/>
        </w:rPr>
        <w:t>，这是中国人对西方哲学的一个理解，所以就用形而上学来翻译metaphysics这样一个词。</w:t>
      </w:r>
    </w:p>
    <w:p w14:paraId="1431042D" w14:textId="1850ACE8" w:rsidR="00CE69DF" w:rsidRPr="001133F3" w:rsidRDefault="001133F3" w:rsidP="00116B2E">
      <w:pPr>
        <w:ind w:firstLine="540"/>
        <w:rPr>
          <w:rFonts w:ascii="微软雅黑" w:hAnsi="微软雅黑"/>
        </w:rPr>
      </w:pPr>
      <w:r>
        <w:rPr>
          <w:rFonts w:ascii="微软雅黑" w:hAnsi="微软雅黑"/>
        </w:rPr>
        <w:t>m</w:t>
      </w:r>
      <w:r w:rsidR="00CE69DF" w:rsidRPr="0086363F">
        <w:rPr>
          <w:rFonts w:ascii="微软雅黑" w:hAnsi="微软雅黑" w:hint="eastAsia"/>
        </w:rPr>
        <w:t>eta本义是在物理学之后，因为在物理学之后的学问是研究玄学的</w:t>
      </w:r>
      <w:r>
        <w:rPr>
          <w:rFonts w:ascii="微软雅黑" w:hAnsi="微软雅黑" w:hint="eastAsia"/>
        </w:rPr>
        <w:t>——</w:t>
      </w:r>
      <w:r w:rsidR="00CE69DF" w:rsidRPr="0086363F">
        <w:rPr>
          <w:rFonts w:ascii="微软雅黑" w:hAnsi="微软雅黑" w:hint="eastAsia"/>
        </w:rPr>
        <w:t>我们中国人的说法是玄学的。那么后来也就把</w:t>
      </w:r>
      <w:r>
        <w:rPr>
          <w:rFonts w:ascii="微软雅黑" w:hAnsi="微软雅黑"/>
        </w:rPr>
        <w:t>m</w:t>
      </w:r>
      <w:r w:rsidR="00CE69DF" w:rsidRPr="0086363F">
        <w:rPr>
          <w:rFonts w:ascii="微软雅黑" w:hAnsi="微软雅黑" w:hint="eastAsia"/>
        </w:rPr>
        <w:t>eta这个词来，很奇怪，西方那些因meta这个词的这种最初的用法展开出来以后呢，</w:t>
      </w:r>
      <w:r>
        <w:rPr>
          <w:rFonts w:ascii="微软雅黑" w:hAnsi="微软雅黑" w:hint="eastAsia"/>
        </w:rPr>
        <w:t>m</w:t>
      </w:r>
      <w:r w:rsidR="00CE69DF" w:rsidRPr="0086363F">
        <w:rPr>
          <w:rFonts w:ascii="微软雅黑" w:hAnsi="微软雅黑" w:hint="eastAsia"/>
        </w:rPr>
        <w:t>eta又有原的意思</w:t>
      </w:r>
      <w:r>
        <w:rPr>
          <w:rFonts w:ascii="微软雅黑" w:hAnsi="微软雅黑" w:hint="eastAsia"/>
        </w:rPr>
        <w:t>，</w:t>
      </w:r>
      <w:r w:rsidR="00CE69DF" w:rsidRPr="0086363F">
        <w:rPr>
          <w:rFonts w:ascii="微软雅黑" w:hAnsi="微软雅黑" w:hint="eastAsia"/>
        </w:rPr>
        <w:t>比如说原物理学，原物理学就哲学了，自然哲学。那么后来康德谈论这件事情的时候，他说这件事情表面上是个偶然的事情，因为编</w:t>
      </w:r>
      <w:proofErr w:type="gramStart"/>
      <w:r w:rsidR="00CE69DF" w:rsidRPr="0086363F">
        <w:rPr>
          <w:rFonts w:ascii="微软雅黑" w:hAnsi="微软雅黑" w:hint="eastAsia"/>
        </w:rPr>
        <w:t>缀学</w:t>
      </w:r>
      <w:proofErr w:type="gramEnd"/>
      <w:r w:rsidR="00CE69DF" w:rsidRPr="0086363F">
        <w:rPr>
          <w:rFonts w:ascii="微软雅黑" w:hAnsi="微软雅黑" w:hint="eastAsia"/>
        </w:rPr>
        <w:t>的原因</w:t>
      </w:r>
      <w:r>
        <w:rPr>
          <w:rFonts w:ascii="微软雅黑" w:hAnsi="微软雅黑" w:hint="eastAsia"/>
        </w:rPr>
        <w:t>，</w:t>
      </w:r>
      <w:r w:rsidR="00CE69DF" w:rsidRPr="0086363F">
        <w:rPr>
          <w:rFonts w:ascii="微软雅黑" w:hAnsi="微软雅黑" w:hint="eastAsia"/>
        </w:rPr>
        <w:t>但是他说实际上也符合人</w:t>
      </w:r>
      <w:r w:rsidR="00CE69DF" w:rsidRPr="001133F3">
        <w:rPr>
          <w:rFonts w:ascii="微软雅黑" w:hAnsi="微软雅黑" w:hint="eastAsia"/>
        </w:rPr>
        <w:t>类理性的本性，当人类理性的兴趣一开始只是就是说感觉对象</w:t>
      </w:r>
      <w:r w:rsidRPr="001133F3">
        <w:rPr>
          <w:rFonts w:ascii="微软雅黑" w:hAnsi="微软雅黑" w:hint="eastAsia"/>
        </w:rPr>
        <w:t>，</w:t>
      </w:r>
      <w:r w:rsidR="00CE69DF" w:rsidRPr="001133F3">
        <w:rPr>
          <w:rFonts w:ascii="微软雅黑" w:hAnsi="微软雅黑" w:hint="eastAsia"/>
        </w:rPr>
        <w:t>去试图了解感性知识或者经验知识的时候，他们后来这个知识的领域不能满足他的兴趣了，理性指向一种更高的兴趣，要探索让这些经验本身成为可能的根源，而这种兴趣一旦出现，它的时间顺序上讲是出现在对直接的自然经验的兴趣之后，所以在物理学之后出现这种兴趣，这也是顺理成章的。所以说metaphysics这个词是很有意思的，所以中国人译成形而上学</w:t>
      </w:r>
      <w:r w:rsidR="00B72B5B">
        <w:rPr>
          <w:rFonts w:ascii="微软雅黑" w:hAnsi="微软雅黑" w:hint="eastAsia"/>
        </w:rPr>
        <w:t>，</w:t>
      </w:r>
      <w:r w:rsidR="00CE69DF" w:rsidRPr="001133F3">
        <w:rPr>
          <w:rFonts w:ascii="微软雅黑" w:hAnsi="微软雅黑" w:hint="eastAsia"/>
        </w:rPr>
        <w:t>这个我做一个介绍。那么实际上我们就知道哲学研究的对象，用中国人的话说是道，所以哲学是道论，去论道之学。</w:t>
      </w:r>
    </w:p>
    <w:p w14:paraId="1A1A2BEC" w14:textId="77777777" w:rsidR="00366BB5" w:rsidRDefault="00CE69DF" w:rsidP="00116B2E">
      <w:pPr>
        <w:ind w:firstLine="540"/>
      </w:pPr>
      <w:r w:rsidRPr="001133F3">
        <w:rPr>
          <w:rFonts w:ascii="微软雅黑" w:hAnsi="微软雅黑" w:hint="eastAsia"/>
        </w:rPr>
        <w:t>论道是一种学问，就哲学。道未必通过论来阐发，还有一种形式叫宗教，宗教也是阐发道的，它用它的形式来阐发道。艺术也是呈现道，真正伟大的艺术作品，不是仅供娱乐用的作品，那么它也是道的呈现。这样来说，哲学、宗教或艺术都是阐发或者呈现或者揭示这个道。那么道究竟是什么？“道可道，非常道”，老子《道德经》开头第一句话，说不清楚，“非常道”</w:t>
      </w:r>
      <w:r w:rsidR="002C72C8">
        <w:rPr>
          <w:rFonts w:ascii="微软雅黑" w:hAnsi="微软雅黑" w:hint="eastAsia"/>
        </w:rPr>
        <w:t>，</w:t>
      </w:r>
      <w:r w:rsidRPr="001133F3">
        <w:rPr>
          <w:rFonts w:ascii="微软雅黑" w:hAnsi="微软雅黑" w:hint="eastAsia"/>
        </w:rPr>
        <w:t>你用常人的语言来说是说不好的</w:t>
      </w:r>
      <w:r w:rsidR="002C72C8">
        <w:rPr>
          <w:rFonts w:ascii="微软雅黑" w:hAnsi="微软雅黑" w:hint="eastAsia"/>
        </w:rPr>
        <w:t>；</w:t>
      </w:r>
      <w:r w:rsidRPr="001133F3">
        <w:rPr>
          <w:rFonts w:ascii="微软雅黑" w:hAnsi="微软雅黑" w:hint="eastAsia"/>
        </w:rPr>
        <w:t>“道可道”是能说的，前面“道”是对象，后面一个</w:t>
      </w:r>
      <w:r w:rsidRPr="00CE69DF">
        <w:rPr>
          <w:rFonts w:hint="eastAsia"/>
        </w:rPr>
        <w:t>“道”是动词，</w:t>
      </w:r>
      <w:r w:rsidR="00366BB5">
        <w:rPr>
          <w:rFonts w:hint="eastAsia"/>
        </w:rPr>
        <w:t>“</w:t>
      </w:r>
      <w:r w:rsidR="00366BB5" w:rsidRPr="00CE69DF">
        <w:rPr>
          <w:rFonts w:hint="eastAsia"/>
        </w:rPr>
        <w:t>道可道</w:t>
      </w:r>
      <w:r w:rsidR="00366BB5">
        <w:rPr>
          <w:rFonts w:hint="eastAsia"/>
        </w:rPr>
        <w:t>”</w:t>
      </w:r>
      <w:r w:rsidRPr="00CE69DF">
        <w:rPr>
          <w:rFonts w:hint="eastAsia"/>
        </w:rPr>
        <w:t>但</w:t>
      </w:r>
      <w:r w:rsidR="00366BB5">
        <w:rPr>
          <w:rFonts w:hint="eastAsia"/>
        </w:rPr>
        <w:t>“</w:t>
      </w:r>
      <w:r w:rsidR="00366BB5" w:rsidRPr="00CE69DF">
        <w:rPr>
          <w:rFonts w:hint="eastAsia"/>
        </w:rPr>
        <w:t>非常道</w:t>
      </w:r>
      <w:r w:rsidR="00366BB5">
        <w:rPr>
          <w:rFonts w:hint="eastAsia"/>
        </w:rPr>
        <w:t>”</w:t>
      </w:r>
      <w:r w:rsidRPr="00CE69DF">
        <w:rPr>
          <w:rFonts w:hint="eastAsia"/>
        </w:rPr>
        <w:t>。但是因为尽管它说不清楚，但是还要努力去说，努力去说的学问就是哲学。</w:t>
      </w:r>
    </w:p>
    <w:p w14:paraId="270BD11C" w14:textId="77777777" w:rsidR="00366BB5" w:rsidRDefault="00CE69DF" w:rsidP="00116B2E">
      <w:pPr>
        <w:ind w:firstLine="540"/>
      </w:pPr>
      <w:r w:rsidRPr="00CE69DF">
        <w:rPr>
          <w:rFonts w:hint="eastAsia"/>
        </w:rPr>
        <w:lastRenderedPageBreak/>
        <w:t>那么说道和不说道、论道或不论道会产生什么区别呢？产生的是这样一个结果，假如这个民族，她从来不论道，也没有宗教来阐发道，也没有艺术来呈现道，那么这个民族就是没有文化生命的，就是没有文化生命的。道是什么？我们如果用最最简单的，我们不怕那种粗疏，我们硬要说之，而且通俗地说，那么它就是民众生命实践的总方向！民众生命实践的总方向！人的实践和动物的生存不是一回事，实践是有理想的生存啊，并为这个理想去奋斗的努力，这才叫实践。</w:t>
      </w:r>
    </w:p>
    <w:p w14:paraId="30A679F2" w14:textId="77777777" w:rsidR="004B0120" w:rsidRDefault="00CE69DF" w:rsidP="00116B2E">
      <w:pPr>
        <w:ind w:firstLine="540"/>
      </w:pPr>
      <w:r w:rsidRPr="00CE69DF">
        <w:rPr>
          <w:rFonts w:hint="eastAsia"/>
        </w:rPr>
        <w:t>动物不会有理想吧</w:t>
      </w:r>
      <w:r w:rsidR="00366BB5">
        <w:rPr>
          <w:rFonts w:hint="eastAsia"/>
        </w:rPr>
        <w:t>，</w:t>
      </w:r>
      <w:r w:rsidRPr="00CE69DF">
        <w:rPr>
          <w:rFonts w:hint="eastAsia"/>
        </w:rPr>
        <w:t>比如说你口渴了，那你去喝水吧，这是动物的态度，也就是自然的态度。那么人口渴了，他不仅要满足口渴这个自然需要，而且需要有道。于是喝茶就有茶道。我实在是口渴的不得了的时候，我是顾不了茶道的。那么我就牛饮，但是牛饮毕竟不是人的生命实践。我们的生命是有理想的，于是我们就要把这个理想确定起来兑现，寻找一个体现这个理想的方式来</w:t>
      </w:r>
      <w:r w:rsidR="004B0120">
        <w:rPr>
          <w:rFonts w:hint="eastAsia"/>
        </w:rPr>
        <w:t>，</w:t>
      </w:r>
      <w:r w:rsidRPr="00CE69DF">
        <w:rPr>
          <w:rFonts w:hint="eastAsia"/>
        </w:rPr>
        <w:t>这就是说生命实践。</w:t>
      </w:r>
    </w:p>
    <w:p w14:paraId="2667D2A7" w14:textId="77777777" w:rsidR="004B0120" w:rsidRDefault="00CE69DF" w:rsidP="00116B2E">
      <w:pPr>
        <w:ind w:firstLine="540"/>
      </w:pPr>
      <w:r w:rsidRPr="00CE69DF">
        <w:rPr>
          <w:rFonts w:hint="eastAsia"/>
        </w:rPr>
        <w:t>如果对这种生命实践、这个生命理想有所阐明，并且对这个生命理想的实现有所领会，实现方式有所领会，那就是道的形成</w:t>
      </w:r>
      <w:r w:rsidR="004B0120">
        <w:rPr>
          <w:rFonts w:hint="eastAsia"/>
        </w:rPr>
        <w:t>，</w:t>
      </w:r>
      <w:r w:rsidRPr="00CE69DF">
        <w:rPr>
          <w:rFonts w:hint="eastAsia"/>
        </w:rPr>
        <w:t>那么这是在人民生活中形成的。一个思想家不可能代替他这个民族、全体民族的生命实践来形成这个道，他不能创造道</w:t>
      </w:r>
      <w:r w:rsidR="0007088D">
        <w:rPr>
          <w:rFonts w:hint="eastAsia"/>
        </w:rPr>
        <w:t>；</w:t>
      </w:r>
      <w:proofErr w:type="gramStart"/>
      <w:r w:rsidRPr="00CE69DF">
        <w:rPr>
          <w:rFonts w:hint="eastAsia"/>
        </w:rPr>
        <w:t>创造道</w:t>
      </w:r>
      <w:proofErr w:type="gramEnd"/>
      <w:r w:rsidRPr="00CE69DF">
        <w:rPr>
          <w:rFonts w:hint="eastAsia"/>
        </w:rPr>
        <w:t>是每一个个人的生命努力、生命奋斗，但是方向</w:t>
      </w:r>
      <w:r w:rsidR="0007088D">
        <w:rPr>
          <w:rFonts w:hint="eastAsia"/>
        </w:rPr>
        <w:t>似乎不</w:t>
      </w:r>
      <w:r w:rsidRPr="00CE69DF">
        <w:rPr>
          <w:rFonts w:hint="eastAsia"/>
        </w:rPr>
        <w:t>一样。所以人民生活在它文明起步的最初阶段的时候，会有种种不同的实践方向、生命实践方向</w:t>
      </w:r>
      <w:r w:rsidR="0007088D">
        <w:rPr>
          <w:rFonts w:hint="eastAsia"/>
        </w:rPr>
        <w:t>，</w:t>
      </w:r>
      <w:r w:rsidRPr="00CE69DF">
        <w:rPr>
          <w:rFonts w:hint="eastAsia"/>
        </w:rPr>
        <w:t>慢慢</w:t>
      </w:r>
      <w:r w:rsidR="0007088D">
        <w:rPr>
          <w:rFonts w:hint="eastAsia"/>
        </w:rPr>
        <w:t>地</w:t>
      </w:r>
      <w:r w:rsidRPr="00CE69DF">
        <w:rPr>
          <w:rFonts w:hint="eastAsia"/>
        </w:rPr>
        <w:t>去体会它的主导的东西是什么，并且把它的道理讲出来，那就是论道。论道了以后，这个民族才有生命实践的总方向，才有所依循。没有依循，那是杂乱无章，每个人都自以为是，其实我们实现不了</w:t>
      </w:r>
      <w:r w:rsidR="0007088D">
        <w:rPr>
          <w:rFonts w:hint="eastAsia"/>
        </w:rPr>
        <w:t>文化</w:t>
      </w:r>
      <w:r w:rsidRPr="00CE69DF">
        <w:rPr>
          <w:rFonts w:hint="eastAsia"/>
        </w:rPr>
        <w:t>，要有那个总的方向。</w:t>
      </w:r>
    </w:p>
    <w:p w14:paraId="3F6500B4" w14:textId="7DA10C75" w:rsidR="00CE69DF" w:rsidRPr="00CE69DF" w:rsidRDefault="00CE69DF" w:rsidP="00116B2E">
      <w:pPr>
        <w:ind w:firstLine="540"/>
      </w:pPr>
      <w:r w:rsidRPr="00CE69DF">
        <w:rPr>
          <w:rFonts w:hint="eastAsia"/>
        </w:rPr>
        <w:t>如果这个总的方向形成了，并且被说出来了，那就形成这个民族的文化精神传统了。那就叫道统！道统</w:t>
      </w:r>
      <w:proofErr w:type="gramStart"/>
      <w:r w:rsidRPr="00CE69DF">
        <w:rPr>
          <w:rFonts w:hint="eastAsia"/>
        </w:rPr>
        <w:t>一</w:t>
      </w:r>
      <w:proofErr w:type="gramEnd"/>
      <w:r w:rsidRPr="00CE69DF">
        <w:rPr>
          <w:rFonts w:hint="eastAsia"/>
        </w:rPr>
        <w:t>立，这个民族就有文明的发展道路了，文明发展的道路。有没有文明发展的道路，这是对这个民族生死攸关的事情！</w:t>
      </w:r>
    </w:p>
    <w:p w14:paraId="20D8C2F9" w14:textId="392173E0" w:rsidR="00CE69DF" w:rsidRPr="004B0120" w:rsidRDefault="00CE69DF" w:rsidP="00116B2E">
      <w:pPr>
        <w:ind w:firstLine="540"/>
        <w:rPr>
          <w:rFonts w:ascii="微软雅黑" w:hAnsi="微软雅黑"/>
        </w:rPr>
      </w:pPr>
      <w:r w:rsidRPr="00CE69DF">
        <w:rPr>
          <w:rFonts w:hint="eastAsia"/>
        </w:rPr>
        <w:t>那么论道是非常重要的，因为它牵涉到一个民族的文化生命是否存在，是否兴盛还是衰落</w:t>
      </w:r>
      <w:r w:rsidR="004B0120">
        <w:rPr>
          <w:rFonts w:hint="eastAsia"/>
        </w:rPr>
        <w:t>。</w:t>
      </w:r>
      <w:r w:rsidRPr="00CE69DF">
        <w:rPr>
          <w:rFonts w:hint="eastAsia"/>
        </w:rPr>
        <w:t>一个民族的死亡并不是指他们作为一群生物体的消失，一个民族也许继续在她的种族的意思上存在，但是这个民族没有文化生命。这种情况还是有的</w:t>
      </w:r>
      <w:r w:rsidR="004B0120">
        <w:rPr>
          <w:rFonts w:hint="eastAsia"/>
        </w:rPr>
        <w:t>，</w:t>
      </w:r>
      <w:r w:rsidRPr="00CE69DF">
        <w:rPr>
          <w:rFonts w:hint="eastAsia"/>
        </w:rPr>
        <w:t>比如说那些这个古代社会的部落的</w:t>
      </w:r>
      <w:r w:rsidR="004B0120">
        <w:rPr>
          <w:rFonts w:hint="eastAsia"/>
        </w:rPr>
        <w:t>遗迹</w:t>
      </w:r>
      <w:r w:rsidRPr="00CE69DF">
        <w:rPr>
          <w:rFonts w:hint="eastAsia"/>
        </w:rPr>
        <w:t>，现在的活化石啊，印第安部落，这样的民族，她存在了那么多年，她没有</w:t>
      </w:r>
      <w:r w:rsidR="004B0120">
        <w:rPr>
          <w:rFonts w:hint="eastAsia"/>
        </w:rPr>
        <w:t>一</w:t>
      </w:r>
      <w:r w:rsidRPr="00CE69DF">
        <w:rPr>
          <w:rFonts w:hint="eastAsia"/>
        </w:rPr>
        <w:t>种文明的进展，她的崇拜，她的意识，她的精神状态还停留在图腾崇拜那里，她就是在那里停滞了，没有文化生命。还有</w:t>
      </w:r>
      <w:r w:rsidRPr="00CE69DF">
        <w:rPr>
          <w:rFonts w:hint="eastAsia"/>
        </w:rPr>
        <w:lastRenderedPageBreak/>
        <w:t>一些民族实际上已经死了，就不能把这句话讲明来，讲明了会引起民族矛盾</w:t>
      </w:r>
      <w:r w:rsidR="004B0120">
        <w:rPr>
          <w:rFonts w:hint="eastAsia"/>
        </w:rPr>
        <w:t>，</w:t>
      </w:r>
      <w:r w:rsidRPr="00CE69DF">
        <w:rPr>
          <w:rFonts w:hint="eastAsia"/>
        </w:rPr>
        <w:t>你比如说印度，这个民族有没有文化生命？我们中华民族会不会赴印度民族的后尘？这也是我们当今要考</w:t>
      </w:r>
      <w:r w:rsidRPr="004B0120">
        <w:rPr>
          <w:rFonts w:ascii="微软雅黑" w:hAnsi="微软雅黑" w:hint="eastAsia"/>
        </w:rPr>
        <w:t>虑的一个根本的大问题。因为它牵涉到每一个民族个体成员的生命还有没有人类的尊严和幸福感。</w:t>
      </w:r>
    </w:p>
    <w:p w14:paraId="04DECA29" w14:textId="77777777" w:rsidR="004D358F" w:rsidRDefault="00CE69DF" w:rsidP="00116B2E">
      <w:pPr>
        <w:ind w:firstLine="540"/>
        <w:rPr>
          <w:rFonts w:ascii="微软雅黑" w:hAnsi="微软雅黑"/>
        </w:rPr>
      </w:pPr>
      <w:r w:rsidRPr="004B0120">
        <w:rPr>
          <w:rFonts w:ascii="微软雅黑" w:hAnsi="微软雅黑" w:hint="eastAsia"/>
        </w:rPr>
        <w:t>全球化对我们来说是一件好事情，也未必是一件值得庆贺喜事</w:t>
      </w:r>
      <w:r w:rsidR="004B0120">
        <w:rPr>
          <w:rFonts w:ascii="微软雅黑" w:hAnsi="微软雅黑" w:hint="eastAsia"/>
        </w:rPr>
        <w:t>，</w:t>
      </w:r>
      <w:r w:rsidRPr="004B0120">
        <w:rPr>
          <w:rFonts w:ascii="微软雅黑" w:hAnsi="微软雅黑" w:hint="eastAsia"/>
        </w:rPr>
        <w:t>我们要看这个问题。假如说外国资本纷纷进来，我们的国营的或者民营企业的最后的出路是跟他们合资，最后慢慢的被他们吞并，我们照样在这个中国的大陆上有GDP的增长，但是我们是被外国资本所处理的一大堆material。你说是不是啊？避免这种状况唯一的可能性是什么？因为我们有自己的文化生命，我们的资本坚持它民族的根基和它的价值方向，我们不要迷信什么资本超国界，当然资本是在世界市场上运动的。但是哪一个国际性的资本，它最后不具有民族背景和</w:t>
      </w:r>
      <w:r w:rsidR="004B0120">
        <w:rPr>
          <w:rFonts w:ascii="微软雅黑" w:hAnsi="微软雅黑" w:hint="eastAsia"/>
        </w:rPr>
        <w:t>它</w:t>
      </w:r>
      <w:r w:rsidRPr="004B0120">
        <w:rPr>
          <w:rFonts w:ascii="微软雅黑" w:hAnsi="微软雅黑" w:hint="eastAsia"/>
        </w:rPr>
        <w:t>的民族利益，作为</w:t>
      </w:r>
      <w:r w:rsidR="004B0120">
        <w:rPr>
          <w:rFonts w:ascii="微软雅黑" w:hAnsi="微软雅黑" w:hint="eastAsia"/>
        </w:rPr>
        <w:t>它</w:t>
      </w:r>
      <w:r w:rsidRPr="004B0120">
        <w:rPr>
          <w:rFonts w:ascii="微软雅黑" w:hAnsi="微软雅黑" w:hint="eastAsia"/>
        </w:rPr>
        <w:t>最后的阵地和立足点。假如中国的制造业全面展开，成为整个地球的、整个世界的加工厂</w:t>
      </w:r>
      <w:r w:rsidR="004B0120">
        <w:rPr>
          <w:rFonts w:ascii="微软雅黑" w:hAnsi="微软雅黑" w:hint="eastAsia"/>
        </w:rPr>
        <w:t>，</w:t>
      </w:r>
      <w:r w:rsidRPr="004B0120">
        <w:rPr>
          <w:rFonts w:ascii="微软雅黑" w:hAnsi="微软雅黑" w:hint="eastAsia"/>
        </w:rPr>
        <w:t>那么美国绝大多数的蓝领和一部分白领将没有择业就业的可能</w:t>
      </w:r>
      <w:r w:rsidR="004D358F">
        <w:rPr>
          <w:rFonts w:ascii="微软雅黑" w:hAnsi="微软雅黑" w:hint="eastAsia"/>
        </w:rPr>
        <w:t>，</w:t>
      </w:r>
      <w:r w:rsidRPr="004B0120">
        <w:rPr>
          <w:rFonts w:ascii="微软雅黑" w:hAnsi="微软雅黑" w:hint="eastAsia"/>
        </w:rPr>
        <w:t>中国遍地是廉价的劳动力，这些人通过一定的训练可以把整个地球上制造业所需要的劳动力提供出来，然后它就是一个全世界的最大的加工厂，他们繁荣</w:t>
      </w:r>
      <w:r w:rsidR="004D358F">
        <w:rPr>
          <w:rFonts w:ascii="微软雅黑" w:hAnsi="微软雅黑" w:hint="eastAsia"/>
        </w:rPr>
        <w:t>了</w:t>
      </w:r>
      <w:r w:rsidRPr="004B0120">
        <w:rPr>
          <w:rFonts w:ascii="微软雅黑" w:hAnsi="微软雅黑" w:hint="eastAsia"/>
        </w:rPr>
        <w:t>，中国繁荣GDP因之增长了，然后美国的那些从事制造业的人呢，他们至少要干。所以这个时候你</w:t>
      </w:r>
      <w:r w:rsidR="004D358F">
        <w:rPr>
          <w:rFonts w:ascii="微软雅黑" w:hAnsi="微软雅黑" w:hint="eastAsia"/>
        </w:rPr>
        <w:t>不</w:t>
      </w:r>
      <w:r w:rsidRPr="004B0120">
        <w:rPr>
          <w:rFonts w:ascii="微软雅黑" w:hAnsi="微软雅黑" w:hint="eastAsia"/>
        </w:rPr>
        <w:t>要说这个美国资本</w:t>
      </w:r>
      <w:r w:rsidR="004D358F">
        <w:rPr>
          <w:rFonts w:ascii="微软雅黑" w:hAnsi="微软雅黑" w:hint="eastAsia"/>
        </w:rPr>
        <w:t>是国际资本</w:t>
      </w:r>
      <w:r w:rsidRPr="004B0120">
        <w:rPr>
          <w:rFonts w:ascii="微软雅黑" w:hAnsi="微软雅黑" w:hint="eastAsia"/>
        </w:rPr>
        <w:t>，这时候</w:t>
      </w:r>
      <w:r w:rsidR="004D358F">
        <w:rPr>
          <w:rFonts w:ascii="微软雅黑" w:hAnsi="微软雅黑" w:hint="eastAsia"/>
        </w:rPr>
        <w:t>它</w:t>
      </w:r>
      <w:r w:rsidRPr="004B0120">
        <w:rPr>
          <w:rFonts w:ascii="微软雅黑" w:hAnsi="微软雅黑" w:hint="eastAsia"/>
        </w:rPr>
        <w:t>一定要维护</w:t>
      </w:r>
      <w:r w:rsidR="004D358F">
        <w:rPr>
          <w:rFonts w:ascii="微软雅黑" w:hAnsi="微软雅黑" w:hint="eastAsia"/>
        </w:rPr>
        <w:t>它</w:t>
      </w:r>
      <w:r w:rsidRPr="004B0120">
        <w:rPr>
          <w:rFonts w:ascii="微软雅黑" w:hAnsi="微软雅黑" w:hint="eastAsia"/>
        </w:rPr>
        <w:t>本国的就业率，保护</w:t>
      </w:r>
      <w:r w:rsidR="004D358F">
        <w:rPr>
          <w:rFonts w:ascii="微软雅黑" w:hAnsi="微软雅黑" w:hint="eastAsia"/>
        </w:rPr>
        <w:t>它</w:t>
      </w:r>
      <w:r w:rsidRPr="004B0120">
        <w:rPr>
          <w:rFonts w:ascii="微软雅黑" w:hAnsi="微软雅黑" w:hint="eastAsia"/>
        </w:rPr>
        <w:t>的制造业，</w:t>
      </w:r>
      <w:r w:rsidR="004D358F">
        <w:rPr>
          <w:rFonts w:ascii="微软雅黑" w:hAnsi="微软雅黑" w:hint="eastAsia"/>
        </w:rPr>
        <w:t>它</w:t>
      </w:r>
      <w:r w:rsidRPr="004B0120">
        <w:rPr>
          <w:rFonts w:ascii="微软雅黑" w:hAnsi="微软雅黑" w:hint="eastAsia"/>
        </w:rPr>
        <w:t>能够把中国这种情况看成是</w:t>
      </w:r>
      <w:r w:rsidR="004D358F">
        <w:rPr>
          <w:rFonts w:ascii="微软雅黑" w:hAnsi="微软雅黑" w:hint="eastAsia"/>
        </w:rPr>
        <w:t>“</w:t>
      </w:r>
      <w:r w:rsidR="004D358F" w:rsidRPr="004B0120">
        <w:rPr>
          <w:rFonts w:ascii="微软雅黑" w:hAnsi="微软雅黑" w:hint="eastAsia"/>
        </w:rPr>
        <w:t>黄祸</w:t>
      </w:r>
      <w:r w:rsidR="004D358F">
        <w:rPr>
          <w:rFonts w:ascii="微软雅黑" w:hAnsi="微软雅黑" w:hint="eastAsia"/>
        </w:rPr>
        <w:t>”、“</w:t>
      </w:r>
      <w:r w:rsidR="004D358F" w:rsidRPr="004B0120">
        <w:rPr>
          <w:rFonts w:ascii="微软雅黑" w:hAnsi="微软雅黑" w:hint="eastAsia"/>
        </w:rPr>
        <w:t>中国威胁论</w:t>
      </w:r>
      <w:r w:rsidR="004D358F">
        <w:rPr>
          <w:rFonts w:ascii="微软雅黑" w:hAnsi="微软雅黑" w:hint="eastAsia"/>
        </w:rPr>
        <w:t>”</w:t>
      </w:r>
      <w:r w:rsidRPr="004B0120">
        <w:rPr>
          <w:rFonts w:ascii="微软雅黑" w:hAnsi="微软雅黑" w:hint="eastAsia"/>
        </w:rPr>
        <w:t>等等，</w:t>
      </w:r>
      <w:r w:rsidR="004D358F">
        <w:rPr>
          <w:rFonts w:ascii="微软雅黑" w:hAnsi="微软雅黑" w:hint="eastAsia"/>
        </w:rPr>
        <w:t>它</w:t>
      </w:r>
      <w:r w:rsidRPr="004B0120">
        <w:rPr>
          <w:rFonts w:ascii="微软雅黑" w:hAnsi="微软雅黑" w:hint="eastAsia"/>
        </w:rPr>
        <w:t>一定会限制。不要以为资本是没有民族利益做它的基础的，这一切谎言我从来不相信。</w:t>
      </w:r>
    </w:p>
    <w:p w14:paraId="59965ABA" w14:textId="78237F7D" w:rsidR="004D358F" w:rsidRDefault="00CE69DF" w:rsidP="00116B2E">
      <w:pPr>
        <w:ind w:firstLine="540"/>
      </w:pPr>
      <w:r w:rsidRPr="004B0120">
        <w:rPr>
          <w:rFonts w:ascii="微软雅黑" w:hAnsi="微软雅黑" w:hint="eastAsia"/>
        </w:rPr>
        <w:t>所以我想我们这个民族要考虑自己文化生命究竟是强盛的还是衰弱的，它是我们</w:t>
      </w:r>
      <w:r w:rsidRPr="00CE69DF">
        <w:rPr>
          <w:rFonts w:hint="eastAsia"/>
        </w:rPr>
        <w:t>论道的必要性所在。</w:t>
      </w:r>
    </w:p>
    <w:p w14:paraId="721EAA52" w14:textId="77777777" w:rsidR="004D358F" w:rsidRDefault="00CE69DF" w:rsidP="00116B2E">
      <w:pPr>
        <w:ind w:firstLine="540"/>
      </w:pPr>
      <w:r w:rsidRPr="00CE69DF">
        <w:rPr>
          <w:rFonts w:hint="eastAsia"/>
        </w:rPr>
        <w:t>八十年代在深圳看到那个口号，我这里提过吧，八个字，“空谈误国，实干兴邦。”那么我当时就在深圳街头看到，看到了</w:t>
      </w:r>
      <w:r w:rsidR="004D358F">
        <w:rPr>
          <w:rFonts w:hint="eastAsia"/>
        </w:rPr>
        <w:t>以后感觉</w:t>
      </w:r>
      <w:r w:rsidRPr="00CE69DF">
        <w:rPr>
          <w:rFonts w:hint="eastAsia"/>
        </w:rPr>
        <w:t>触目惊心，因为他也许就在骂我，那因为我谈哲学了，我就是空谈的人嘛，我也许在误国呢。当时这个时代所面临的迫切的问题使得人们提出这样的口号，拒绝于一切哲学的讨论，说这是空谈，如果这样谈下去会误国，我们得干起来，发展是硬道理</w:t>
      </w:r>
      <w:r w:rsidR="004D358F">
        <w:rPr>
          <w:rFonts w:hint="eastAsia"/>
        </w:rPr>
        <w:t>，</w:t>
      </w:r>
      <w:r w:rsidRPr="00CE69DF">
        <w:rPr>
          <w:rFonts w:hint="eastAsia"/>
        </w:rPr>
        <w:t>我们马上要摆脱贫穷，走上现代化的大陆，抓住历史机遇等等</w:t>
      </w:r>
      <w:r w:rsidR="004D358F">
        <w:rPr>
          <w:rFonts w:hint="eastAsia"/>
        </w:rPr>
        <w:t>，</w:t>
      </w:r>
      <w:r w:rsidRPr="00CE69DF">
        <w:rPr>
          <w:rFonts w:hint="eastAsia"/>
        </w:rPr>
        <w:t>这一切我都非常赞成，但是不要走向另外一个极端上去。</w:t>
      </w:r>
    </w:p>
    <w:p w14:paraId="5B6C6CDE" w14:textId="42DFB806" w:rsidR="003D19E4" w:rsidRDefault="00CE69DF" w:rsidP="00116B2E">
      <w:pPr>
        <w:ind w:firstLine="540"/>
      </w:pPr>
      <w:r w:rsidRPr="00CE69DF">
        <w:rPr>
          <w:rFonts w:hint="eastAsia"/>
        </w:rPr>
        <w:lastRenderedPageBreak/>
        <w:t>我们以为“坐而论道”永远是值得羞耻的一件事，我们永远应当“起而行之”。那我有时候跟他谈论问题，他最后回答我一句话</w:t>
      </w:r>
      <w:r w:rsidR="004D358F">
        <w:rPr>
          <w:rFonts w:hint="eastAsia"/>
        </w:rPr>
        <w:t>，</w:t>
      </w:r>
      <w:r w:rsidRPr="00CE69DF">
        <w:rPr>
          <w:rFonts w:hint="eastAsia"/>
        </w:rPr>
        <w:t>你非要坐而论道，你应当起而行之，道不必去论，做起来再说。中国人近代一直</w:t>
      </w:r>
      <w:r w:rsidR="004D358F">
        <w:rPr>
          <w:rFonts w:hint="eastAsia"/>
        </w:rPr>
        <w:t>以来</w:t>
      </w:r>
      <w:r w:rsidRPr="00CE69DF">
        <w:rPr>
          <w:rFonts w:hint="eastAsia"/>
        </w:rPr>
        <w:t>是做起来再说，就不断</w:t>
      </w:r>
      <w:r w:rsidR="003D19E4">
        <w:rPr>
          <w:rFonts w:hint="eastAsia"/>
        </w:rPr>
        <w:t>地</w:t>
      </w:r>
      <w:r w:rsidRPr="00CE69DF">
        <w:rPr>
          <w:rFonts w:hint="eastAsia"/>
        </w:rPr>
        <w:t>应变</w:t>
      </w:r>
      <w:r w:rsidR="003D19E4">
        <w:rPr>
          <w:rFonts w:hint="eastAsia"/>
        </w:rPr>
        <w:t>、</w:t>
      </w:r>
      <w:bookmarkStart w:id="10" w:name="_Hlk93415458"/>
      <w:r w:rsidRPr="00CE69DF">
        <w:rPr>
          <w:rFonts w:hint="eastAsia"/>
        </w:rPr>
        <w:t>应</w:t>
      </w:r>
      <w:r w:rsidR="003D19E4">
        <w:rPr>
          <w:rFonts w:hint="eastAsia"/>
        </w:rPr>
        <w:t>激</w:t>
      </w:r>
      <w:bookmarkEnd w:id="10"/>
      <w:r w:rsidRPr="00CE69DF">
        <w:rPr>
          <w:rFonts w:hint="eastAsia"/>
        </w:rPr>
        <w:t>，因为帝国主义列强不断打击你，新的课题一个个向你提出来，然后你就去</w:t>
      </w:r>
      <w:r w:rsidR="003D19E4" w:rsidRPr="003D19E4">
        <w:rPr>
          <w:rFonts w:hint="eastAsia"/>
        </w:rPr>
        <w:t>应激</w:t>
      </w:r>
      <w:r w:rsidRPr="00CE69DF">
        <w:rPr>
          <w:rFonts w:hint="eastAsia"/>
        </w:rPr>
        <w:t>，</w:t>
      </w:r>
      <w:r w:rsidR="003D19E4">
        <w:rPr>
          <w:rFonts w:hint="eastAsia"/>
        </w:rPr>
        <w:t>你</w:t>
      </w:r>
      <w:r w:rsidRPr="00CE69DF">
        <w:rPr>
          <w:rFonts w:hint="eastAsia"/>
        </w:rPr>
        <w:t>应变的方法就是学西方科学和技术，无论是西方政治科学，还是自然科学、社会科学等，你总不论道，那完蛋了。</w:t>
      </w:r>
    </w:p>
    <w:p w14:paraId="6D6DB099" w14:textId="77777777" w:rsidR="003D19E4" w:rsidRDefault="00CE69DF" w:rsidP="00116B2E">
      <w:pPr>
        <w:ind w:firstLine="540"/>
      </w:pPr>
      <w:r w:rsidRPr="00CE69DF">
        <w:rPr>
          <w:rFonts w:hint="eastAsia"/>
        </w:rPr>
        <w:t>所以我觉得这个今天不得不论道了，那今天中华民族的未来发展前途的问题是一个道的问题。</w:t>
      </w:r>
    </w:p>
    <w:p w14:paraId="7A5A32EC" w14:textId="5EF40566" w:rsidR="00CE69DF" w:rsidRPr="003D19E4" w:rsidRDefault="00CE69DF" w:rsidP="00116B2E">
      <w:pPr>
        <w:ind w:firstLine="540"/>
        <w:rPr>
          <w:rFonts w:ascii="微软雅黑" w:hAnsi="微软雅黑"/>
        </w:rPr>
      </w:pPr>
      <w:r w:rsidRPr="00CE69DF">
        <w:rPr>
          <w:rFonts w:hint="eastAsia"/>
        </w:rPr>
        <w:t>比如说我们说只要现代化，现代化要发展到什么程度？以及以什么模式来发展？是不是中国人有一天都应当过上美国人的生活</w:t>
      </w:r>
      <w:r w:rsidR="003D19E4">
        <w:rPr>
          <w:rFonts w:hint="eastAsia"/>
        </w:rPr>
        <w:t>；</w:t>
      </w:r>
      <w:r w:rsidRPr="00CE69DF">
        <w:rPr>
          <w:rFonts w:hint="eastAsia"/>
        </w:rPr>
        <w:t>美国生活方式就是现代化</w:t>
      </w:r>
      <w:r w:rsidRPr="003D19E4">
        <w:rPr>
          <w:rFonts w:ascii="微软雅黑" w:hAnsi="微软雅黑" w:hint="eastAsia"/>
        </w:rPr>
        <w:t>的标准，是不是应该这样？假如是这样的话，是不可思议的！每一个美国家庭都至少有一辆小汽车，中国有多少亿人口？每一个中国家庭都有一辆小汽车，就意味着我们需要这个地球提供多少石油啊？按照这个要求，其他都还可以不算</w:t>
      </w:r>
      <w:r w:rsidR="003D19E4">
        <w:rPr>
          <w:rFonts w:ascii="微软雅黑" w:hAnsi="微软雅黑" w:hint="eastAsia"/>
        </w:rPr>
        <w:t>，</w:t>
      </w:r>
      <w:r w:rsidRPr="003D19E4">
        <w:rPr>
          <w:rFonts w:ascii="微软雅黑" w:hAnsi="微软雅黑" w:hint="eastAsia"/>
        </w:rPr>
        <w:t>按照这个要求，要七个地球。中国人绝对不能做这个梦。不可能！永远不可能！中国人应当寻找自己的现代化道路和现代化的价值目标。所以不要用那种抽象的态度来看待我们进步的标准。我们要站在民族生活的实际的情形之中，并且看我们民族的历史，以及看整个世界格局当中我们民族的位置等等这些的思考。</w:t>
      </w:r>
    </w:p>
    <w:p w14:paraId="39BE1ABF" w14:textId="77777777" w:rsidR="00621523" w:rsidRDefault="00CE69DF" w:rsidP="00116B2E">
      <w:pPr>
        <w:ind w:firstLine="540"/>
      </w:pPr>
      <w:r w:rsidRPr="003D19E4">
        <w:rPr>
          <w:rFonts w:ascii="微软雅黑" w:hAnsi="微软雅黑" w:hint="eastAsia"/>
        </w:rPr>
        <w:t>那么我现在简单的解释一下文化生命是什么意思。就是很简单，能运用思想的生命才是文化生命。动物不需要思想</w:t>
      </w:r>
      <w:r w:rsidR="000814DF">
        <w:rPr>
          <w:rFonts w:ascii="微软雅黑" w:hAnsi="微软雅黑" w:hint="eastAsia"/>
        </w:rPr>
        <w:t>，</w:t>
      </w:r>
      <w:r w:rsidRPr="003D19E4">
        <w:rPr>
          <w:rFonts w:ascii="微软雅黑" w:hAnsi="微软雅黑" w:hint="eastAsia"/>
        </w:rPr>
        <w:t>动物不需要idea，也根本不可能提出idea。人的生命，如果他是人的生命，那他就是应当是能够提出的理想，并且用生命实践来体现理想。否则就是动物的生命。有思想的意味是能提出理想</w:t>
      </w:r>
      <w:r w:rsidRPr="00CE69DF">
        <w:rPr>
          <w:rFonts w:hint="eastAsia"/>
        </w:rPr>
        <w:t>，不是说有思想一定意味有知识，有知识未必有理想</w:t>
      </w:r>
      <w:r w:rsidR="000814DF">
        <w:rPr>
          <w:rFonts w:hint="eastAsia"/>
        </w:rPr>
        <w:t>、</w:t>
      </w:r>
      <w:r w:rsidRPr="00CE69DF">
        <w:rPr>
          <w:rFonts w:hint="eastAsia"/>
        </w:rPr>
        <w:t>有这个思想。知识是思想的产物</w:t>
      </w:r>
      <w:r w:rsidR="000814DF">
        <w:rPr>
          <w:rFonts w:hint="eastAsia"/>
        </w:rPr>
        <w:t>，</w:t>
      </w:r>
      <w:r w:rsidRPr="00CE69DF">
        <w:rPr>
          <w:rFonts w:hint="eastAsia"/>
        </w:rPr>
        <w:t>有技术</w:t>
      </w:r>
      <w:r w:rsidR="000814DF">
        <w:rPr>
          <w:rFonts w:hint="eastAsia"/>
        </w:rPr>
        <w:t>、</w:t>
      </w:r>
      <w:r w:rsidRPr="00CE69DF">
        <w:rPr>
          <w:rFonts w:hint="eastAsia"/>
        </w:rPr>
        <w:t>有知识都不等于有思想，有技术和有知识这只是更聪明一点的动物罢了</w:t>
      </w:r>
      <w:r w:rsidR="000814DF">
        <w:rPr>
          <w:rFonts w:hint="eastAsia"/>
        </w:rPr>
        <w:t>，</w:t>
      </w:r>
      <w:r w:rsidRPr="00CE69DF">
        <w:rPr>
          <w:rFonts w:hint="eastAsia"/>
        </w:rPr>
        <w:t>光有知识和技术</w:t>
      </w:r>
      <w:r w:rsidR="00621523">
        <w:rPr>
          <w:rFonts w:hint="eastAsia"/>
        </w:rPr>
        <w:t>。</w:t>
      </w:r>
      <w:r w:rsidRPr="00CE69DF">
        <w:rPr>
          <w:rFonts w:hint="eastAsia"/>
        </w:rPr>
        <w:t>只有</w:t>
      </w:r>
      <w:proofErr w:type="gramStart"/>
      <w:r w:rsidRPr="00CE69DF">
        <w:rPr>
          <w:rFonts w:hint="eastAsia"/>
        </w:rPr>
        <w:t>有</w:t>
      </w:r>
      <w:proofErr w:type="gramEnd"/>
      <w:r w:rsidRPr="00CE69DF">
        <w:rPr>
          <w:rFonts w:hint="eastAsia"/>
        </w:rPr>
        <w:t>思想才可能提出理想</w:t>
      </w:r>
      <w:r w:rsidR="00621523">
        <w:rPr>
          <w:rFonts w:hint="eastAsia"/>
        </w:rPr>
        <w:t>，</w:t>
      </w:r>
      <w:r w:rsidRPr="00CE69DF">
        <w:rPr>
          <w:rFonts w:hint="eastAsia"/>
        </w:rPr>
        <w:t>能够提出理想的那种思想才叫智慧。</w:t>
      </w:r>
    </w:p>
    <w:p w14:paraId="75D99563" w14:textId="77777777" w:rsidR="00621523" w:rsidRDefault="00CE69DF" w:rsidP="00116B2E">
      <w:pPr>
        <w:ind w:firstLine="540"/>
      </w:pPr>
      <w:r w:rsidRPr="00CE69DF">
        <w:rPr>
          <w:rFonts w:hint="eastAsia"/>
        </w:rPr>
        <w:t>你想想看我们怎样树立理想这件事情，这是不是一个智慧境界的问题，我们没办法凭空发明我们的理想，我们每一个人的理想实际上是对我们所处的这个社会环境和我们从小长大的这样一个历史所规定的，我们没有发明过自己的理想来，是不是？假如你们的父母给你们那个理想的话，你觉得有距离的话你会感到痛苦、失望，说你的理想就应该做高级白领</w:t>
      </w:r>
      <w:r w:rsidR="00621523">
        <w:rPr>
          <w:rFonts w:hint="eastAsia"/>
        </w:rPr>
        <w:t>，</w:t>
      </w:r>
      <w:r w:rsidRPr="00CE69DF">
        <w:rPr>
          <w:rFonts w:hint="eastAsia"/>
        </w:rPr>
        <w:lastRenderedPageBreak/>
        <w:t>如果你不接受的话，你没办法内化它的话，就说这个理想你发现它不是理想，它没有思想做基础吧</w:t>
      </w:r>
      <w:r w:rsidR="00621523">
        <w:rPr>
          <w:rFonts w:hint="eastAsia"/>
        </w:rPr>
        <w:t>，</w:t>
      </w:r>
      <w:r w:rsidRPr="00CE69DF">
        <w:rPr>
          <w:rFonts w:hint="eastAsia"/>
        </w:rPr>
        <w:t>它只是一个强迫，那它不叫理想。</w:t>
      </w:r>
    </w:p>
    <w:p w14:paraId="716077C0" w14:textId="11AEB16E" w:rsidR="00CE69DF" w:rsidRPr="00CE69DF" w:rsidRDefault="00CE69DF" w:rsidP="00116B2E">
      <w:pPr>
        <w:ind w:firstLine="540"/>
      </w:pPr>
      <w:r w:rsidRPr="00CE69DF">
        <w:rPr>
          <w:rFonts w:hint="eastAsia"/>
        </w:rPr>
        <w:t>一个民族如果没有思想了，也就是她提不出理想了。那么提不出理想了，那么这个民族的个体层面也不会有真正的理想。这就是个人和民族的内在关联。</w:t>
      </w:r>
    </w:p>
    <w:p w14:paraId="1CDEEFDF" w14:textId="3271AA11" w:rsidR="00CE69DF" w:rsidRPr="00CE69DF" w:rsidRDefault="00CE69DF" w:rsidP="00116B2E">
      <w:pPr>
        <w:ind w:firstLine="540"/>
      </w:pPr>
      <w:r w:rsidRPr="00CE69DF">
        <w:rPr>
          <w:rFonts w:hint="eastAsia"/>
        </w:rPr>
        <w:t>所以我说我现在做父亲做得很累的、一个最最累的地方，不在于说他有多少个性和我相冲突啊，或者他有什么代沟，这还是皮相。代沟是可以克服的，但是在什么情况下它克服不了，上一代人、我们这一代人的理想不可能成为他们的理想</w:t>
      </w:r>
      <w:r w:rsidR="00621523">
        <w:rPr>
          <w:rFonts w:hint="eastAsia"/>
        </w:rPr>
        <w:t>；</w:t>
      </w:r>
      <w:r w:rsidRPr="00CE69DF">
        <w:rPr>
          <w:rFonts w:hint="eastAsia"/>
        </w:rPr>
        <w:t>或者换句话说我们自己都已经没理想了，我跟他说什么</w:t>
      </w:r>
      <w:r w:rsidR="00621523">
        <w:rPr>
          <w:rFonts w:hint="eastAsia"/>
        </w:rPr>
        <w:t>，</w:t>
      </w:r>
      <w:r w:rsidRPr="00CE69DF">
        <w:rPr>
          <w:rFonts w:hint="eastAsia"/>
        </w:rPr>
        <w:t>你应当为什么而奋斗，我除了告诉他，你应当为房子和买汽车</w:t>
      </w:r>
      <w:r w:rsidR="00621523">
        <w:rPr>
          <w:rFonts w:hint="eastAsia"/>
        </w:rPr>
        <w:t>而奋斗之外</w:t>
      </w:r>
      <w:r w:rsidRPr="00CE69DF">
        <w:rPr>
          <w:rFonts w:hint="eastAsia"/>
        </w:rPr>
        <w:t>，或者至少会保住你的工作奋斗之外，提不出另外的理想了。我上次已经谈到过这个问题，就是我们失语，我们在教育孩子都属于失语状态</w:t>
      </w:r>
      <w:r w:rsidR="00621523">
        <w:rPr>
          <w:rFonts w:hint="eastAsia"/>
        </w:rPr>
        <w:t>，</w:t>
      </w:r>
      <w:r w:rsidRPr="00CE69DF">
        <w:rPr>
          <w:rFonts w:hint="eastAsia"/>
        </w:rPr>
        <w:t>因为我们提不出理想来说服他，引领他。这是我们民族文化生命陷落的一个重要标志。</w:t>
      </w:r>
    </w:p>
    <w:p w14:paraId="622A4B2D" w14:textId="77777777" w:rsidR="00621523" w:rsidRDefault="00CE69DF" w:rsidP="00116B2E">
      <w:pPr>
        <w:ind w:firstLine="540"/>
        <w:rPr>
          <w:rFonts w:ascii="微软雅黑" w:hAnsi="微软雅黑"/>
        </w:rPr>
      </w:pPr>
      <w:r w:rsidRPr="00CE69DF">
        <w:rPr>
          <w:rFonts w:hint="eastAsia"/>
        </w:rPr>
        <w:t>思想的事业长久都被</w:t>
      </w:r>
      <w:r w:rsidRPr="00621523">
        <w:rPr>
          <w:rFonts w:ascii="微软雅黑" w:hAnsi="微软雅黑" w:hint="eastAsia"/>
        </w:rPr>
        <w:t>耽搁了</w:t>
      </w:r>
      <w:r w:rsidR="00621523" w:rsidRPr="00621523">
        <w:rPr>
          <w:rFonts w:ascii="微软雅黑" w:hAnsi="微软雅黑" w:hint="eastAsia"/>
        </w:rPr>
        <w:t>，</w:t>
      </w:r>
      <w:r w:rsidRPr="00621523">
        <w:rPr>
          <w:rFonts w:ascii="微软雅黑" w:hAnsi="微软雅黑" w:hint="eastAsia"/>
        </w:rPr>
        <w:t>这个民族没有反思自己的历史处境和她的目标，因为她忽略了哲学，她又没有宗教。判断一个民族文化生命有客观的尺度，有两个，一个尺度就是德性，就是这个民族的道德状态。另外一个尺度就是创造性。从德行这个角度来衡量我们本民族的当下状况</w:t>
      </w:r>
      <w:r w:rsidR="00621523">
        <w:rPr>
          <w:rFonts w:ascii="微软雅黑" w:hAnsi="微软雅黑" w:hint="eastAsia"/>
        </w:rPr>
        <w:t>，</w:t>
      </w:r>
      <w:r w:rsidRPr="00621523">
        <w:rPr>
          <w:rFonts w:ascii="微软雅黑" w:hAnsi="微软雅黑" w:hint="eastAsia"/>
        </w:rPr>
        <w:t>我们会得出悲观的还是乐观的结论，恐怕不用更多举例，一两个例子拿出来就够了</w:t>
      </w:r>
      <w:r w:rsidR="00621523">
        <w:rPr>
          <w:rFonts w:ascii="微软雅黑" w:hAnsi="微软雅黑" w:hint="eastAsia"/>
        </w:rPr>
        <w:t>，</w:t>
      </w:r>
      <w:r w:rsidRPr="00621523">
        <w:rPr>
          <w:rFonts w:ascii="微软雅黑" w:hAnsi="微软雅黑" w:hint="eastAsia"/>
        </w:rPr>
        <w:t>我举过吗</w:t>
      </w:r>
      <w:r w:rsidR="00621523">
        <w:rPr>
          <w:rFonts w:ascii="微软雅黑" w:hAnsi="微软雅黑" w:hint="eastAsia"/>
        </w:rPr>
        <w:t>在</w:t>
      </w:r>
      <w:r w:rsidRPr="00621523">
        <w:rPr>
          <w:rFonts w:ascii="微软雅黑" w:hAnsi="微软雅黑" w:hint="eastAsia"/>
        </w:rPr>
        <w:t>这里</w:t>
      </w:r>
      <w:r w:rsidR="00621523">
        <w:rPr>
          <w:rFonts w:ascii="微软雅黑" w:hAnsi="微软雅黑" w:hint="eastAsia"/>
        </w:rPr>
        <w:t>，</w:t>
      </w:r>
      <w:r w:rsidRPr="00621523">
        <w:rPr>
          <w:rFonts w:ascii="微软雅黑" w:hAnsi="微软雅黑" w:hint="eastAsia"/>
        </w:rPr>
        <w:t>比如说中国会计学院成立，</w:t>
      </w:r>
      <w:proofErr w:type="gramStart"/>
      <w:r w:rsidRPr="00621523">
        <w:rPr>
          <w:rFonts w:ascii="微软雅黑" w:hAnsi="微软雅黑" w:hint="eastAsia"/>
        </w:rPr>
        <w:t>当时前</w:t>
      </w:r>
      <w:proofErr w:type="gramEnd"/>
      <w:r w:rsidRPr="00621523">
        <w:rPr>
          <w:rFonts w:ascii="微软雅黑" w:hAnsi="微软雅黑" w:hint="eastAsia"/>
        </w:rPr>
        <w:t>总理朱镕基一般不题词的，这个会计学院成立了邀请朱镕基题词，这次他欣然答应，题了四个字，叫不做假账，就可以来衡量我们民族当下的德行状况。如果全中国有五万个小煤窑，现在才关掉三万个还有两万个，这就是我们民族的当下的德性状况，这是一个尺度。</w:t>
      </w:r>
    </w:p>
    <w:p w14:paraId="2A6A6717" w14:textId="66924D29" w:rsidR="005D6DFB" w:rsidRDefault="00CE69DF" w:rsidP="00116B2E">
      <w:pPr>
        <w:ind w:firstLine="540"/>
        <w:rPr>
          <w:rFonts w:ascii="微软雅黑" w:hAnsi="微软雅黑"/>
        </w:rPr>
      </w:pPr>
      <w:r w:rsidRPr="00621523">
        <w:rPr>
          <w:rFonts w:ascii="微软雅黑" w:hAnsi="微软雅黑" w:hint="eastAsia"/>
        </w:rPr>
        <w:t>另外一个尺度是创造性，我们这里还有没有创造性，</w:t>
      </w:r>
      <w:r w:rsidR="00DE60BC">
        <w:rPr>
          <w:rFonts w:ascii="微软雅黑" w:hAnsi="微软雅黑" w:hint="eastAsia"/>
        </w:rPr>
        <w:t>三百六十五</w:t>
      </w:r>
      <w:r w:rsidRPr="00621523">
        <w:rPr>
          <w:rFonts w:ascii="微软雅黑" w:hAnsi="微软雅黑" w:hint="eastAsia"/>
        </w:rPr>
        <w:t>行哪一行有创造性？我们不是说没有技术</w:t>
      </w:r>
      <w:r w:rsidR="00621523">
        <w:rPr>
          <w:rFonts w:ascii="微软雅黑" w:hAnsi="微软雅黑" w:hint="eastAsia"/>
        </w:rPr>
        <w:t>，</w:t>
      </w:r>
      <w:r w:rsidRPr="00621523">
        <w:rPr>
          <w:rFonts w:ascii="微软雅黑" w:hAnsi="微软雅黑" w:hint="eastAsia"/>
        </w:rPr>
        <w:t>我们很快的学到了世界上最先进的技术，特别是在这个知识经济的时代里面，我们模仿</w:t>
      </w:r>
      <w:r w:rsidR="00621523">
        <w:rPr>
          <w:rFonts w:ascii="微软雅黑" w:hAnsi="微软雅黑" w:hint="eastAsia"/>
        </w:rPr>
        <w:t>复制</w:t>
      </w:r>
      <w:r w:rsidRPr="00621523">
        <w:rPr>
          <w:rFonts w:ascii="微软雅黑" w:hAnsi="微软雅黑" w:hint="eastAsia"/>
        </w:rPr>
        <w:t>别人的技术成果真是很快的，但是我们民族在多大程度上</w:t>
      </w:r>
      <w:r w:rsidR="005D6DFB">
        <w:rPr>
          <w:rFonts w:ascii="微软雅黑" w:hAnsi="微软雅黑" w:hint="eastAsia"/>
        </w:rPr>
        <w:t>具有</w:t>
      </w:r>
      <w:r w:rsidRPr="00621523">
        <w:rPr>
          <w:rFonts w:ascii="微软雅黑" w:hAnsi="微软雅黑" w:hint="eastAsia"/>
        </w:rPr>
        <w:t>自己创造的活力？所以现在党中央、国务院意识到这一点，说中国教育要提倡创新人才的培养为主要的目标，这个口号是提</w:t>
      </w:r>
      <w:r w:rsidR="005D6DFB">
        <w:rPr>
          <w:rFonts w:ascii="微软雅黑" w:hAnsi="微软雅黑" w:hint="eastAsia"/>
        </w:rPr>
        <w:t>的</w:t>
      </w:r>
      <w:r w:rsidRPr="00621523">
        <w:rPr>
          <w:rFonts w:ascii="微软雅黑" w:hAnsi="微软雅黑" w:hint="eastAsia"/>
        </w:rPr>
        <w:t>对的，但是你底下一个问题：创新人才怎么培养啊？这个</w:t>
      </w:r>
      <w:r w:rsidR="005D6DFB">
        <w:rPr>
          <w:rFonts w:ascii="微软雅黑" w:hAnsi="微软雅黑" w:hint="eastAsia"/>
        </w:rPr>
        <w:t>问题</w:t>
      </w:r>
      <w:r w:rsidRPr="00621523">
        <w:rPr>
          <w:rFonts w:ascii="微软雅黑" w:hAnsi="微软雅黑" w:hint="eastAsia"/>
        </w:rPr>
        <w:t>倒被耽搁了，不等于说我很快</w:t>
      </w:r>
      <w:r w:rsidR="005D6DFB">
        <w:rPr>
          <w:rFonts w:ascii="微软雅黑" w:hAnsi="微软雅黑" w:hint="eastAsia"/>
        </w:rPr>
        <w:t>地</w:t>
      </w:r>
      <w:r w:rsidRPr="00621523">
        <w:rPr>
          <w:rFonts w:ascii="微软雅黑" w:hAnsi="微软雅黑" w:hint="eastAsia"/>
        </w:rPr>
        <w:t>让这些聪明的、智商高的孩子，接受最前沿的学术的问题或技术的问题，就能够产生创新。</w:t>
      </w:r>
    </w:p>
    <w:p w14:paraId="7DDCB70F" w14:textId="77777777" w:rsidR="005D6DFB" w:rsidRDefault="00CE69DF" w:rsidP="00116B2E">
      <w:pPr>
        <w:ind w:firstLine="540"/>
      </w:pPr>
      <w:r w:rsidRPr="00621523">
        <w:rPr>
          <w:rFonts w:ascii="微软雅黑" w:hAnsi="微软雅黑" w:hint="eastAsia"/>
        </w:rPr>
        <w:lastRenderedPageBreak/>
        <w:t>技术上创新也许可能，但是创新人才的根</w:t>
      </w:r>
      <w:r w:rsidRPr="00CE69DF">
        <w:rPr>
          <w:rFonts w:hint="eastAsia"/>
        </w:rPr>
        <w:t>基是他的思想的能力，他的学问</w:t>
      </w:r>
      <w:r>
        <w:rPr>
          <w:rFonts w:hint="eastAsia"/>
        </w:rPr>
        <w:t>、</w:t>
      </w:r>
      <w:r w:rsidRPr="00CE69DF">
        <w:rPr>
          <w:rFonts w:hint="eastAsia"/>
        </w:rPr>
        <w:t>修养</w:t>
      </w:r>
      <w:r w:rsidR="005D6DFB">
        <w:rPr>
          <w:rFonts w:hint="eastAsia"/>
        </w:rPr>
        <w:t>，</w:t>
      </w:r>
      <w:r w:rsidRPr="00CE69DF">
        <w:rPr>
          <w:rFonts w:hint="eastAsia"/>
        </w:rPr>
        <w:t>归根到底他的哲学境界，就是这样的。如果你不能欣赏哥德巴赫猜想这个问题的意义，我们中国人在数论领域里面，他不会再有任何创新的人才。哥德巴赫猜想有什么意义？它会让一个叫陈景润的人万分激动，把毕生的精力投入其中</w:t>
      </w:r>
      <w:r w:rsidR="005D6DFB">
        <w:rPr>
          <w:rFonts w:hint="eastAsia"/>
        </w:rPr>
        <w:t>，</w:t>
      </w:r>
      <w:r w:rsidRPr="00CE69DF">
        <w:rPr>
          <w:rFonts w:hint="eastAsia"/>
        </w:rPr>
        <w:t>今天还会有这样的人吗？而这</w:t>
      </w:r>
      <w:r>
        <w:rPr>
          <w:rFonts w:hint="eastAsia"/>
        </w:rPr>
        <w:t>个</w:t>
      </w:r>
      <w:r w:rsidRPr="00CE69DF">
        <w:rPr>
          <w:rFonts w:hint="eastAsia"/>
        </w:rPr>
        <w:t>对哥德巴赫猜想这种题目的意义的领会</w:t>
      </w:r>
      <w:r>
        <w:rPr>
          <w:rFonts w:hint="eastAsia"/>
        </w:rPr>
        <w:t>乃</w:t>
      </w:r>
      <w:r w:rsidRPr="00CE69DF">
        <w:rPr>
          <w:rFonts w:hint="eastAsia"/>
        </w:rPr>
        <w:t>是种哲学的修养。所以我说中国基础教育当中缺少真正的哲学修养，是中国当前教育当中的一个严重的缺陷。马克思在中学的时候已经完成了对康德哲学的全部研究。这件事情我们今天想</w:t>
      </w:r>
      <w:r>
        <w:rPr>
          <w:rFonts w:hint="eastAsia"/>
        </w:rPr>
        <w:t>“哦，</w:t>
      </w:r>
      <w:r w:rsidRPr="00CE69DF">
        <w:rPr>
          <w:rFonts w:hint="eastAsia"/>
        </w:rPr>
        <w:t>马克思</w:t>
      </w:r>
      <w:r>
        <w:rPr>
          <w:rFonts w:hint="eastAsia"/>
        </w:rPr>
        <w:t>，</w:t>
      </w:r>
      <w:r w:rsidRPr="00CE69DF">
        <w:rPr>
          <w:rFonts w:hint="eastAsia"/>
        </w:rPr>
        <w:t>天才思想家</w:t>
      </w:r>
      <w:r>
        <w:rPr>
          <w:rFonts w:hint="eastAsia"/>
        </w:rPr>
        <w:t>！”</w:t>
      </w:r>
      <w:r w:rsidRPr="00CE69DF">
        <w:rPr>
          <w:rFonts w:hint="eastAsia"/>
        </w:rPr>
        <w:t>这当然是能够理解，但实际上这件事情也不是很反常的呀</w:t>
      </w:r>
      <w:r>
        <w:rPr>
          <w:rFonts w:hint="eastAsia"/>
        </w:rPr>
        <w:t>？</w:t>
      </w:r>
      <w:r w:rsidRPr="00CE69DF">
        <w:rPr>
          <w:rFonts w:hint="eastAsia"/>
        </w:rPr>
        <w:t>一个普通的中国人在十六七岁的时候，对孔子、孟子、老子的思想已经比较熟悉了，读过了许多经典，这是正常的事情啊，非常正常</w:t>
      </w:r>
      <w:r>
        <w:rPr>
          <w:rFonts w:hint="eastAsia"/>
        </w:rPr>
        <w:t>！</w:t>
      </w:r>
      <w:r w:rsidRPr="00CE69DF">
        <w:rPr>
          <w:rFonts w:hint="eastAsia"/>
        </w:rPr>
        <w:t>这是一个民族的每一代人应当得到的修养。现在我们这个民族有多大的哲学修养？它的普及的程度究竟如何？</w:t>
      </w:r>
    </w:p>
    <w:p w14:paraId="5B3D9CDC" w14:textId="580B2BD7" w:rsidR="009A7E88" w:rsidRDefault="00CE69DF" w:rsidP="00116B2E">
      <w:pPr>
        <w:ind w:firstLine="540"/>
      </w:pPr>
      <w:r w:rsidRPr="00D268D2">
        <w:rPr>
          <w:rFonts w:ascii="微软雅黑" w:hAnsi="微软雅黑" w:hint="eastAsia"/>
        </w:rPr>
        <w:t>我一个朋友</w:t>
      </w:r>
      <w:r w:rsidR="005D6DFB" w:rsidRPr="00D268D2">
        <w:rPr>
          <w:rFonts w:ascii="微软雅黑" w:hAnsi="微软雅黑" w:hint="eastAsia"/>
        </w:rPr>
        <w:t>在德国</w:t>
      </w:r>
      <w:r w:rsidRPr="00D268D2">
        <w:rPr>
          <w:rFonts w:ascii="微软雅黑" w:hAnsi="微软雅黑" w:hint="eastAsia"/>
        </w:rPr>
        <w:t>回来跟我讲他碰到的一件事情</w:t>
      </w:r>
      <w:r w:rsidR="005D6DFB" w:rsidRPr="00D268D2">
        <w:rPr>
          <w:rFonts w:ascii="微软雅黑" w:hAnsi="微软雅黑" w:hint="eastAsia"/>
        </w:rPr>
        <w:t>，</w:t>
      </w:r>
      <w:r w:rsidRPr="00D268D2">
        <w:rPr>
          <w:rFonts w:ascii="微软雅黑" w:hAnsi="微软雅黑" w:hint="eastAsia"/>
        </w:rPr>
        <w:t>就是说有一次乘火车嘛，在火车的路途当中，坐在他位置旁边的一个德国人从口袋里拿出一本袖珍本的</w:t>
      </w:r>
      <w:r w:rsidR="00DE60BC" w:rsidRPr="00D268D2">
        <w:rPr>
          <w:rFonts w:ascii="微软雅黑" w:hAnsi="微软雅黑" w:hint="eastAsia"/>
        </w:rPr>
        <w:t>x</w:t>
      </w:r>
      <w:r w:rsidR="00DE60BC" w:rsidRPr="00D268D2">
        <w:rPr>
          <w:rFonts w:ascii="微软雅黑" w:hAnsi="微软雅黑"/>
        </w:rPr>
        <w:t>xx</w:t>
      </w:r>
      <w:r w:rsidRPr="00D268D2">
        <w:rPr>
          <w:rFonts w:ascii="微软雅黑" w:hAnsi="微软雅黑" w:hint="eastAsia"/>
        </w:rPr>
        <w:t>，一看封面是《存在与时间》</w:t>
      </w:r>
      <w:r w:rsidR="00792448" w:rsidRPr="00D268D2">
        <w:rPr>
          <w:rFonts w:ascii="微软雅黑" w:hAnsi="微软雅黑" w:hint="eastAsia"/>
        </w:rPr>
        <w:t>。</w:t>
      </w:r>
      <w:r w:rsidRPr="00D268D2">
        <w:rPr>
          <w:rFonts w:ascii="微软雅黑" w:hAnsi="微软雅黑" w:hint="eastAsia"/>
        </w:rPr>
        <w:t>这个他看了非常吃惊，他就问“你是不是某大学的哲学系的</w:t>
      </w:r>
      <w:r w:rsidR="005D6DFB" w:rsidRPr="00D268D2">
        <w:rPr>
          <w:rFonts w:ascii="微软雅黑" w:hAnsi="微软雅黑" w:hint="eastAsia"/>
        </w:rPr>
        <w:t>？</w:t>
      </w:r>
      <w:r w:rsidRPr="00D268D2">
        <w:rPr>
          <w:rFonts w:ascii="微软雅黑" w:hAnsi="微软雅黑" w:hint="eastAsia"/>
        </w:rPr>
        <w:t>”</w:t>
      </w:r>
      <w:r w:rsidR="005D6DFB" w:rsidRPr="00D268D2">
        <w:rPr>
          <w:rFonts w:ascii="微软雅黑" w:hAnsi="微软雅黑" w:hint="eastAsia"/>
        </w:rPr>
        <w:t>这个人</w:t>
      </w:r>
      <w:r w:rsidRPr="00D268D2">
        <w:rPr>
          <w:rFonts w:ascii="微软雅黑" w:hAnsi="微软雅黑" w:hint="eastAsia"/>
        </w:rPr>
        <w:t>他说我不是，他说他在一个中学里边教地理，一个中学教师，普通的一个德国的中学教师，他旅途很寂寞</w:t>
      </w:r>
      <w:r w:rsidR="00792448" w:rsidRPr="00D268D2">
        <w:rPr>
          <w:rFonts w:ascii="微软雅黑" w:hAnsi="微软雅黑" w:hint="eastAsia"/>
        </w:rPr>
        <w:t>，</w:t>
      </w:r>
      <w:r w:rsidRPr="00D268D2">
        <w:rPr>
          <w:rFonts w:ascii="微软雅黑" w:hAnsi="微软雅黑" w:hint="eastAsia"/>
        </w:rPr>
        <w:t>要派遣这种寂寞，他口袋里拿出一本《</w:t>
      </w:r>
      <w:r w:rsidRPr="00CE69DF">
        <w:rPr>
          <w:rFonts w:hint="eastAsia"/>
        </w:rPr>
        <w:t>存在与时间》</w:t>
      </w:r>
      <w:r w:rsidR="005D6DFB">
        <w:rPr>
          <w:rFonts w:hint="eastAsia"/>
        </w:rPr>
        <w:t>。</w:t>
      </w:r>
      <w:r w:rsidRPr="00CE69DF">
        <w:rPr>
          <w:rFonts w:hint="eastAsia"/>
        </w:rPr>
        <w:t>我们也许也要排除这个旅途的寂寞，我们口袋里拿出一</w:t>
      </w:r>
      <w:r w:rsidR="00792448">
        <w:rPr>
          <w:rFonts w:hint="eastAsia"/>
        </w:rPr>
        <w:t>本法制文学，</w:t>
      </w:r>
      <w:r w:rsidRPr="00CE69DF">
        <w:rPr>
          <w:rFonts w:hint="eastAsia"/>
        </w:rPr>
        <w:t>那里</w:t>
      </w:r>
      <w:r w:rsidR="00792448">
        <w:rPr>
          <w:rFonts w:hint="eastAsia"/>
        </w:rPr>
        <w:t>故事很精彩，</w:t>
      </w:r>
      <w:r w:rsidRPr="00CE69DF">
        <w:rPr>
          <w:rFonts w:hint="eastAsia"/>
        </w:rPr>
        <w:t>当然都是编出来的。我们必须看到我们这个民族的哲学修养是普遍的低下，甚至</w:t>
      </w:r>
      <w:r w:rsidR="00792448">
        <w:rPr>
          <w:rFonts w:hint="eastAsia"/>
        </w:rPr>
        <w:t>有些</w:t>
      </w:r>
      <w:r w:rsidRPr="00CE69DF">
        <w:rPr>
          <w:rFonts w:hint="eastAsia"/>
        </w:rPr>
        <w:t>是没有哲学修养可言。这样的民族你不得不为她的未来而担忧。当真理和谬误的冲突不可避免的时候，一个有哲学修养的民族和没有哲学修养的民族将会走不同的道路，不要以为今天的时代不需要讨论真理和谬论的区别了。实际的社会冲突每天都在展开，我们如果做一个有心人，看一看、听一听</w:t>
      </w:r>
      <w:r w:rsidR="009A7E88">
        <w:rPr>
          <w:rFonts w:hint="eastAsia"/>
        </w:rPr>
        <w:t>。</w:t>
      </w:r>
    </w:p>
    <w:p w14:paraId="2CE3054F" w14:textId="65B780AE" w:rsidR="009A7E88" w:rsidRDefault="00CE69DF" w:rsidP="00116B2E">
      <w:pPr>
        <w:ind w:firstLine="540"/>
        <w:rPr>
          <w:rFonts w:ascii="微软雅黑" w:hAnsi="微软雅黑"/>
        </w:rPr>
      </w:pPr>
      <w:r w:rsidRPr="00CE69DF">
        <w:rPr>
          <w:rFonts w:hint="eastAsia"/>
        </w:rPr>
        <w:t>电台里边每天有那个市民热线，市民热线拿一个问题出来讨论，然后你可以打个电话进去发表你的观点</w:t>
      </w:r>
      <w:r w:rsidR="009A7E88">
        <w:rPr>
          <w:rFonts w:hint="eastAsia"/>
        </w:rPr>
        <w:t>。</w:t>
      </w:r>
      <w:r w:rsidRPr="00CE69DF">
        <w:rPr>
          <w:rFonts w:hint="eastAsia"/>
        </w:rPr>
        <w:t>我有时候坐在家里十一点半的时候，习惯</w:t>
      </w:r>
      <w:r w:rsidR="009A7E88">
        <w:rPr>
          <w:rFonts w:hint="eastAsia"/>
        </w:rPr>
        <w:t>了</w:t>
      </w:r>
      <w:r w:rsidRPr="00CE69DF">
        <w:rPr>
          <w:rFonts w:hint="eastAsia"/>
        </w:rPr>
        <w:t>听收音机，现在听收音机的人很少，都看电视了。它今天没有什么节目好讲了，他就每天跟你谈话。可能这批人围绕一个话题，也许是一个健康问题，也许是个小孩教育的问题，也是这个银行里边我他给我的钱是假钞，我怎么跟他讨论，跟他们讲</w:t>
      </w:r>
      <w:r w:rsidR="00792448">
        <w:rPr>
          <w:rFonts w:hint="eastAsia"/>
        </w:rPr>
        <w:t>，</w:t>
      </w:r>
      <w:r w:rsidRPr="00CE69DF">
        <w:rPr>
          <w:rFonts w:hint="eastAsia"/>
        </w:rPr>
        <w:t>我给他钱，如果是假钞我存进去，银行的那个机器一遍一遍出来了，把这个假钞退</w:t>
      </w:r>
      <w:r w:rsidRPr="00CE69DF">
        <w:rPr>
          <w:rFonts w:hint="eastAsia"/>
        </w:rPr>
        <w:lastRenderedPageBreak/>
        <w:t>给你，然后你没办法，</w:t>
      </w:r>
      <w:r w:rsidR="009A7E88">
        <w:rPr>
          <w:rFonts w:hint="eastAsia"/>
        </w:rPr>
        <w:t>它</w:t>
      </w:r>
      <w:r w:rsidRPr="00CE69DF">
        <w:rPr>
          <w:rFonts w:hint="eastAsia"/>
        </w:rPr>
        <w:t>发出来的钱，然后你拿来发现是假钞，你现在去找</w:t>
      </w:r>
      <w:r w:rsidR="009A7E88">
        <w:rPr>
          <w:rFonts w:hint="eastAsia"/>
        </w:rPr>
        <w:t>它</w:t>
      </w:r>
      <w:r w:rsidRPr="00CE69DF">
        <w:rPr>
          <w:rFonts w:hint="eastAsia"/>
        </w:rPr>
        <w:t>，你怎么办。这件事情该怎么解决？诸如此类的社会小事情是吧</w:t>
      </w:r>
      <w:r w:rsidR="00792448">
        <w:rPr>
          <w:rFonts w:hint="eastAsia"/>
        </w:rPr>
        <w:t>，</w:t>
      </w:r>
      <w:r w:rsidRPr="00CE69DF">
        <w:rPr>
          <w:rFonts w:hint="eastAsia"/>
        </w:rPr>
        <w:t>这些小事情的正义和非正义，需要区分它的界限。怎样做才是正道，符合正义的观念的，还是民众能够接受的</w:t>
      </w:r>
      <w:r w:rsidR="009A7E88">
        <w:rPr>
          <w:rFonts w:hint="eastAsia"/>
        </w:rPr>
        <w:t>；</w:t>
      </w:r>
      <w:r w:rsidRPr="00CE69DF">
        <w:rPr>
          <w:rFonts w:hint="eastAsia"/>
        </w:rPr>
        <w:t>怎样的做法是不行的</w:t>
      </w:r>
      <w:r w:rsidR="009A7E88">
        <w:rPr>
          <w:rFonts w:hint="eastAsia"/>
        </w:rPr>
        <w:t>。</w:t>
      </w:r>
      <w:r w:rsidRPr="00CE69DF">
        <w:rPr>
          <w:rFonts w:hint="eastAsia"/>
        </w:rPr>
        <w:t>我们这个民族在许多的大事情当中，都已经现在要重新树立正义观念和真理所在，这样的问题，要区分真理和谬误，这些问题你是躲不了的，你碰到了你就知道什么叫真理，你必须为它战斗否则你怎么办，否则你的生活将失去人类尊严感。如果你有冤无处伸</w:t>
      </w:r>
      <w:r w:rsidR="009A7E88">
        <w:rPr>
          <w:rFonts w:hint="eastAsia"/>
        </w:rPr>
        <w:t>，</w:t>
      </w:r>
      <w:r w:rsidRPr="00CE69DF">
        <w:rPr>
          <w:rFonts w:hint="eastAsia"/>
        </w:rPr>
        <w:t>那在中国基层组织，在那些县和乡，县和乡地界</w:t>
      </w:r>
      <w:r w:rsidR="009A7E88">
        <w:rPr>
          <w:rFonts w:hint="eastAsia"/>
        </w:rPr>
        <w:t>，</w:t>
      </w:r>
      <w:r w:rsidRPr="00CE69DF">
        <w:rPr>
          <w:rFonts w:hint="eastAsia"/>
        </w:rPr>
        <w:t>那些鱼肉百姓的乡长县长我们就</w:t>
      </w:r>
      <w:r w:rsidR="009A7E88">
        <w:rPr>
          <w:rFonts w:hint="eastAsia"/>
        </w:rPr>
        <w:t>姑且不论</w:t>
      </w:r>
      <w:r w:rsidR="00792448">
        <w:rPr>
          <w:rFonts w:hint="eastAsia"/>
        </w:rPr>
        <w:t>，</w:t>
      </w:r>
      <w:r w:rsidRPr="00CE69DF">
        <w:rPr>
          <w:rFonts w:hint="eastAsia"/>
        </w:rPr>
        <w:t>如果这个地方的法院、县一级的</w:t>
      </w:r>
      <w:r w:rsidRPr="009A7E88">
        <w:rPr>
          <w:rFonts w:ascii="微软雅黑" w:hAnsi="微软雅黑" w:hint="eastAsia"/>
        </w:rPr>
        <w:t>法院里边的法官是不能公正判案的话，假如这个检察院是不能够为老百姓伸张正义的话，那么你怎么生活？你只能接受黑社会对你的规范，接受黑社会给你保护。</w:t>
      </w:r>
    </w:p>
    <w:p w14:paraId="2FA4FFE0" w14:textId="24F4B2C9" w:rsidR="00CE69DF" w:rsidRPr="00CE69DF" w:rsidRDefault="00CE69DF" w:rsidP="00116B2E">
      <w:pPr>
        <w:ind w:firstLine="540"/>
      </w:pPr>
      <w:r w:rsidRPr="009A7E88">
        <w:rPr>
          <w:rFonts w:ascii="微软雅黑" w:hAnsi="微软雅黑" w:hint="eastAsia"/>
        </w:rPr>
        <w:t>这些事情是不是真理和谬误的问题呀？是不是要重建真理，重建社会公正，重建social价值</w:t>
      </w:r>
      <w:r w:rsidR="00792448" w:rsidRPr="009A7E88">
        <w:rPr>
          <w:rFonts w:ascii="微软雅黑" w:hAnsi="微软雅黑" w:hint="eastAsia"/>
        </w:rPr>
        <w:t>？</w:t>
      </w:r>
      <w:r w:rsidRPr="009A7E88">
        <w:rPr>
          <w:rFonts w:ascii="微软雅黑" w:hAnsi="微软雅黑" w:hint="eastAsia"/>
        </w:rPr>
        <w:t>你必须慎重，这个民族</w:t>
      </w:r>
      <w:r w:rsidR="009A7E88">
        <w:rPr>
          <w:rFonts w:ascii="微软雅黑" w:hAnsi="微软雅黑" w:hint="eastAsia"/>
        </w:rPr>
        <w:t>，</w:t>
      </w:r>
      <w:r w:rsidRPr="009A7E88">
        <w:rPr>
          <w:rFonts w:ascii="微软雅黑" w:hAnsi="微软雅黑" w:hint="eastAsia"/>
        </w:rPr>
        <w:t>不是说打仗来解决问题，得争论、得讨论、得追问真理。所以这些事情都不是危言耸听，但是我一讲大家都知道了，在座的有没有来自农村的？在上海这个地方</w:t>
      </w:r>
      <w:r w:rsidR="00792448" w:rsidRPr="009A7E88">
        <w:rPr>
          <w:rFonts w:ascii="微软雅黑" w:hAnsi="微软雅黑" w:hint="eastAsia"/>
        </w:rPr>
        <w:t>最</w:t>
      </w:r>
      <w:r w:rsidRPr="009A7E88">
        <w:rPr>
          <w:rFonts w:ascii="微软雅黑" w:hAnsi="微软雅黑" w:hint="eastAsia"/>
        </w:rPr>
        <w:t>开明的，比较而言啊，我们感受比较少一点</w:t>
      </w:r>
      <w:r w:rsidR="009A7E88">
        <w:rPr>
          <w:rFonts w:ascii="微软雅黑" w:hAnsi="微软雅黑" w:hint="eastAsia"/>
        </w:rPr>
        <w:t>，</w:t>
      </w:r>
      <w:r w:rsidRPr="009A7E88">
        <w:rPr>
          <w:rFonts w:ascii="微软雅黑" w:hAnsi="微软雅黑" w:hint="eastAsia"/>
        </w:rPr>
        <w:t>所以中国问题很多也很大。那些自由主义者以</w:t>
      </w:r>
      <w:r w:rsidR="00AC18F9">
        <w:rPr>
          <w:rFonts w:ascii="微软雅黑" w:hAnsi="微软雅黑" w:hint="eastAsia"/>
        </w:rPr>
        <w:t>一</w:t>
      </w:r>
      <w:r w:rsidRPr="009A7E88">
        <w:rPr>
          <w:rFonts w:ascii="微软雅黑" w:hAnsi="微软雅黑" w:hint="eastAsia"/>
        </w:rPr>
        <w:t>种嘲讽的口吻</w:t>
      </w:r>
      <w:r w:rsidR="00AC18F9">
        <w:rPr>
          <w:rFonts w:ascii="微软雅黑" w:hAnsi="微软雅黑" w:hint="eastAsia"/>
        </w:rPr>
        <w:t>、</w:t>
      </w:r>
      <w:r w:rsidRPr="009A7E88">
        <w:rPr>
          <w:rFonts w:ascii="微软雅黑" w:hAnsi="微软雅黑" w:hint="eastAsia"/>
        </w:rPr>
        <w:t>以一种相对主义的态度</w:t>
      </w:r>
      <w:r w:rsidR="00AC18F9">
        <w:rPr>
          <w:rFonts w:ascii="微软雅黑" w:hAnsi="微软雅黑" w:hint="eastAsia"/>
        </w:rPr>
        <w:t>，</w:t>
      </w:r>
      <w:r w:rsidRPr="009A7E88">
        <w:rPr>
          <w:rFonts w:ascii="微软雅黑" w:hAnsi="微软雅黑" w:hint="eastAsia"/>
        </w:rPr>
        <w:t>来看待哲学对真理的严肃追求</w:t>
      </w:r>
      <w:r w:rsidR="009A7E88">
        <w:rPr>
          <w:rFonts w:ascii="微软雅黑" w:hAnsi="微软雅黑" w:hint="eastAsia"/>
        </w:rPr>
        <w:t>，</w:t>
      </w:r>
      <w:r w:rsidRPr="009A7E88">
        <w:rPr>
          <w:rFonts w:ascii="微软雅黑" w:hAnsi="微软雅黑" w:hint="eastAsia"/>
        </w:rPr>
        <w:t>有些相当一部分年轻的学子受到这种倾向的感染</w:t>
      </w:r>
      <w:r w:rsidRPr="00CE69DF">
        <w:rPr>
          <w:rFonts w:hint="eastAsia"/>
        </w:rPr>
        <w:t>，我认为这是很危险的。真理得追求</w:t>
      </w:r>
      <w:r w:rsidR="00792448">
        <w:rPr>
          <w:rFonts w:hint="eastAsia"/>
        </w:rPr>
        <w:t>，</w:t>
      </w:r>
      <w:r w:rsidRPr="00CE69DF">
        <w:rPr>
          <w:rFonts w:hint="eastAsia"/>
        </w:rPr>
        <w:t>不是我们学理上的需要，是生活本身提出来的课题。诸位将来要走到社会上去，你们在你们的生活当中不会一帆风顺，于是你们会感受到一个民族文化生命的强盛还是衰落</w:t>
      </w:r>
      <w:r w:rsidR="00AC18F9">
        <w:rPr>
          <w:rFonts w:hint="eastAsia"/>
        </w:rPr>
        <w:t>，</w:t>
      </w:r>
      <w:r w:rsidRPr="00CE69DF">
        <w:rPr>
          <w:rFonts w:hint="eastAsia"/>
        </w:rPr>
        <w:t>对每个个体的命运的影响是如此深刻。所以这是我在这里特地也谈一谈，以便我们正确地看待哲学学习的意义在哪里。这是讲这个文化生命，什么叫文化生命</w:t>
      </w:r>
      <w:r w:rsidR="00792448">
        <w:rPr>
          <w:rFonts w:hint="eastAsia"/>
        </w:rPr>
        <w:t>。</w:t>
      </w:r>
    </w:p>
    <w:p w14:paraId="67F90140" w14:textId="77777777" w:rsidR="00CE69DF" w:rsidRPr="00CE69DF" w:rsidRDefault="00CE69DF" w:rsidP="00116B2E">
      <w:pPr>
        <w:ind w:firstLine="540"/>
      </w:pPr>
      <w:r w:rsidRPr="00CE69DF">
        <w:rPr>
          <w:rFonts w:hint="eastAsia"/>
        </w:rPr>
        <w:t>第二，哲学真理与民族文化生命的关系。</w:t>
      </w:r>
    </w:p>
    <w:p w14:paraId="3A8B0222" w14:textId="77777777" w:rsidR="00904BB3" w:rsidRDefault="00CE69DF" w:rsidP="00116B2E">
      <w:pPr>
        <w:ind w:firstLine="540"/>
      </w:pPr>
      <w:r w:rsidRPr="00CE69DF">
        <w:rPr>
          <w:rFonts w:hint="eastAsia"/>
        </w:rPr>
        <w:t>哲学真理与科学的概念知识是不同的，与数学的知识也不同。当然我们都知道一个简单的常识</w:t>
      </w:r>
      <w:r w:rsidR="00792448">
        <w:rPr>
          <w:rFonts w:hint="eastAsia"/>
        </w:rPr>
        <w:t>，</w:t>
      </w:r>
      <w:r w:rsidRPr="00CE69DF">
        <w:rPr>
          <w:rFonts w:hint="eastAsia"/>
        </w:rPr>
        <w:t>数学不等于自然科学。数学是一门纯粹理性的学问，它不适合搞经验，它是在理性知识的范围里边展开</w:t>
      </w:r>
      <w:r w:rsidR="00792448">
        <w:rPr>
          <w:rFonts w:hint="eastAsia"/>
        </w:rPr>
        <w:t>、</w:t>
      </w:r>
      <w:r w:rsidRPr="00CE69DF">
        <w:rPr>
          <w:rFonts w:hint="eastAsia"/>
        </w:rPr>
        <w:t>进展，它根本不考虑它的这个几何学或者数学理论是不是需要感性事实、经验事实来支持它，它不</w:t>
      </w:r>
      <w:r w:rsidR="00904BB3">
        <w:rPr>
          <w:rFonts w:hint="eastAsia"/>
        </w:rPr>
        <w:t>理睬</w:t>
      </w:r>
      <w:r w:rsidRPr="00CE69DF">
        <w:rPr>
          <w:rFonts w:hint="eastAsia"/>
        </w:rPr>
        <w:t>这一切，它往前走，这个知道的。数学就是这样</w:t>
      </w:r>
      <w:r w:rsidR="00792448">
        <w:rPr>
          <w:rFonts w:hint="eastAsia"/>
        </w:rPr>
        <w:t>，</w:t>
      </w:r>
      <w:r w:rsidRPr="00CE69DF">
        <w:rPr>
          <w:rFonts w:hint="eastAsia"/>
        </w:rPr>
        <w:t>它是一个纯粹理性的学问，所以它和自然科学不能归并在一起。所以我们这样</w:t>
      </w:r>
      <w:r w:rsidR="00792448">
        <w:rPr>
          <w:rFonts w:hint="eastAsia"/>
        </w:rPr>
        <w:t>说法</w:t>
      </w:r>
      <w:r w:rsidRPr="00CE69DF">
        <w:rPr>
          <w:rFonts w:hint="eastAsia"/>
        </w:rPr>
        <w:t>，</w:t>
      </w:r>
      <w:r w:rsidR="00972454">
        <w:rPr>
          <w:rFonts w:hint="eastAsia"/>
        </w:rPr>
        <w:t>说</w:t>
      </w:r>
      <w:r w:rsidRPr="00CE69DF">
        <w:rPr>
          <w:rFonts w:hint="eastAsia"/>
        </w:rPr>
        <w:t>数学</w:t>
      </w:r>
      <w:r w:rsidR="00904BB3">
        <w:rPr>
          <w:rFonts w:hint="eastAsia"/>
        </w:rPr>
        <w:t>、</w:t>
      </w:r>
      <w:r w:rsidRPr="00CE69DF">
        <w:rPr>
          <w:rFonts w:hint="eastAsia"/>
        </w:rPr>
        <w:t>自然科学。自然科学是物理学、化</w:t>
      </w:r>
      <w:r w:rsidRPr="00CE69DF">
        <w:rPr>
          <w:rFonts w:hint="eastAsia"/>
        </w:rPr>
        <w:lastRenderedPageBreak/>
        <w:t>学、生物学等等诸如此类，它涉及到经验描述</w:t>
      </w:r>
      <w:r w:rsidR="00904BB3">
        <w:rPr>
          <w:rFonts w:hint="eastAsia"/>
        </w:rPr>
        <w:t>，</w:t>
      </w:r>
      <w:r w:rsidRPr="00CE69DF">
        <w:rPr>
          <w:rFonts w:hint="eastAsia"/>
        </w:rPr>
        <w:t>整理经验，指出经验当中的</w:t>
      </w:r>
      <w:r w:rsidR="00904BB3">
        <w:rPr>
          <w:rFonts w:hint="eastAsia"/>
        </w:rPr>
        <w:t>齐一</w:t>
      </w:r>
      <w:r w:rsidRPr="00CE69DF">
        <w:rPr>
          <w:rFonts w:hint="eastAsia"/>
        </w:rPr>
        <w:t>性，以及因果联系的</w:t>
      </w:r>
      <w:r w:rsidR="00972454">
        <w:rPr>
          <w:rFonts w:hint="eastAsia"/>
        </w:rPr>
        <w:t>定律性</w:t>
      </w:r>
      <w:r w:rsidRPr="00CE69DF">
        <w:rPr>
          <w:rFonts w:hint="eastAsia"/>
        </w:rPr>
        <w:t>的存在等等这一起，那叫自然科学。自然科学拿数学做它的一个工具。</w:t>
      </w:r>
    </w:p>
    <w:p w14:paraId="2F335915" w14:textId="77777777" w:rsidR="001B0BBE" w:rsidRDefault="00CE69DF" w:rsidP="00116B2E">
      <w:pPr>
        <w:ind w:firstLine="540"/>
      </w:pPr>
      <w:r w:rsidRPr="00CE69DF">
        <w:rPr>
          <w:rFonts w:hint="eastAsia"/>
        </w:rPr>
        <w:t>但是数学的发展不依赖于自然科学的竞争，它往往就走在自然科学这种经验科学的前面。比如说非欧几何体系</w:t>
      </w:r>
      <w:r w:rsidR="00904BB3">
        <w:rPr>
          <w:rFonts w:hint="eastAsia"/>
        </w:rPr>
        <w:t>，</w:t>
      </w:r>
      <w:r w:rsidRPr="00CE69DF">
        <w:rPr>
          <w:rFonts w:hint="eastAsia"/>
        </w:rPr>
        <w:t>非欧几何体系，它实际上是几何学家解决不了平行</w:t>
      </w:r>
      <w:r w:rsidR="00972454" w:rsidRPr="00972454">
        <w:rPr>
          <w:rFonts w:hint="eastAsia"/>
        </w:rPr>
        <w:t>线</w:t>
      </w:r>
      <w:r w:rsidRPr="00CE69DF">
        <w:rPr>
          <w:rFonts w:hint="eastAsia"/>
        </w:rPr>
        <w:t>公理的证明问题，平行线公理的证明问题。然后多少人一生的精力都放在那里，一个父亲对他的儿子说，我劝你放弃吧，我</w:t>
      </w:r>
      <w:proofErr w:type="gramStart"/>
      <w:r w:rsidRPr="00CE69DF">
        <w:rPr>
          <w:rFonts w:hint="eastAsia"/>
        </w:rPr>
        <w:t>已经</w:t>
      </w:r>
      <w:r w:rsidR="00972454">
        <w:rPr>
          <w:rFonts w:hint="eastAsia"/>
        </w:rPr>
        <w:t>费</w:t>
      </w:r>
      <w:proofErr w:type="gramEnd"/>
      <w:r w:rsidRPr="00CE69DF">
        <w:rPr>
          <w:rFonts w:hint="eastAsia"/>
        </w:rPr>
        <w:t>四十年功夫来研究平行线公理，平行线公理的真伪，它让我的一生毁在这件事情上，你千万不要在这样沉迷进去。但他的孩子没空搭话，继续干。这个人后来干出什么名堂来呢？干</w:t>
      </w:r>
      <w:r w:rsidR="00972454">
        <w:rPr>
          <w:rFonts w:hint="eastAsia"/>
        </w:rPr>
        <w:t>出</w:t>
      </w:r>
      <w:r w:rsidRPr="00CE69DF">
        <w:rPr>
          <w:rFonts w:hint="eastAsia"/>
        </w:rPr>
        <w:t>一个非欧几何。</w:t>
      </w:r>
    </w:p>
    <w:p w14:paraId="5CC5C9E6" w14:textId="77777777" w:rsidR="001B0BBE" w:rsidRDefault="00CE69DF" w:rsidP="00116B2E">
      <w:pPr>
        <w:ind w:firstLine="540"/>
      </w:pPr>
      <w:r w:rsidRPr="00CE69DF">
        <w:rPr>
          <w:rFonts w:hint="eastAsia"/>
        </w:rPr>
        <w:t>罗巴切夫斯基和黎曼这两个人不约而同</w:t>
      </w:r>
      <w:r w:rsidR="00972454">
        <w:rPr>
          <w:rFonts w:hint="eastAsia"/>
        </w:rPr>
        <w:t>地</w:t>
      </w:r>
      <w:r w:rsidRPr="00CE69DF">
        <w:rPr>
          <w:rFonts w:hint="eastAsia"/>
        </w:rPr>
        <w:t>提出了非欧几何学——非欧几里得几何学。而这个非欧几里得几何学，整个看上去是荒唐的</w:t>
      </w:r>
      <w:r w:rsidR="00904BB3">
        <w:rPr>
          <w:rFonts w:hint="eastAsia"/>
        </w:rPr>
        <w:t>，</w:t>
      </w:r>
      <w:r w:rsidRPr="00CE69DF">
        <w:rPr>
          <w:rFonts w:hint="eastAsia"/>
        </w:rPr>
        <w:t>因为欧几里得几何学和我们直观到的三维空间是一致的。在非欧几何在讨论那种弯曲空间的几何</w:t>
      </w:r>
      <w:r w:rsidR="00904BB3">
        <w:rPr>
          <w:rFonts w:hint="eastAsia"/>
        </w:rPr>
        <w:t>学问</w:t>
      </w:r>
      <w:r w:rsidRPr="00CE69DF">
        <w:rPr>
          <w:rFonts w:hint="eastAsia"/>
        </w:rPr>
        <w:t>，这种学问</w:t>
      </w:r>
      <w:r w:rsidR="001B0BBE">
        <w:rPr>
          <w:rFonts w:hint="eastAsia"/>
        </w:rPr>
        <w:t>有</w:t>
      </w:r>
      <w:r w:rsidRPr="00CE69DF">
        <w:rPr>
          <w:rFonts w:hint="eastAsia"/>
        </w:rPr>
        <w:t>什么用处，谁都不知道。但是西方已经有这样的传统，你哪怕写出一本极其荒谬的，整个世界上除了你自己知道懂得以外，没有第二个人懂得的学问，你提出来写一本书，他照样把你印好几本，每一个图书馆，特别是英国皇家科学院的图书馆，一定要放一本。在那里放一本以备</w:t>
      </w:r>
      <w:r w:rsidR="001B0BBE">
        <w:rPr>
          <w:rFonts w:hint="eastAsia"/>
        </w:rPr>
        <w:t>、</w:t>
      </w:r>
      <w:r w:rsidRPr="00CE69DF">
        <w:rPr>
          <w:rFonts w:hint="eastAsia"/>
        </w:rPr>
        <w:t>也许有一天人类学问的进展正好发现你这个东西是一种伟大的发现，要运用你这个学问的</w:t>
      </w:r>
      <w:r w:rsidR="001B0BBE">
        <w:rPr>
          <w:rFonts w:hint="eastAsia"/>
        </w:rPr>
        <w:t>，</w:t>
      </w:r>
      <w:r w:rsidRPr="00CE69DF">
        <w:rPr>
          <w:rFonts w:hint="eastAsia"/>
        </w:rPr>
        <w:t>果然不出所料是不是</w:t>
      </w:r>
      <w:r w:rsidR="001B0BBE">
        <w:rPr>
          <w:rFonts w:hint="eastAsia"/>
        </w:rPr>
        <w:t>。</w:t>
      </w:r>
    </w:p>
    <w:p w14:paraId="4EECFD29" w14:textId="77777777" w:rsidR="00626313" w:rsidRDefault="00CE69DF" w:rsidP="00116B2E">
      <w:pPr>
        <w:ind w:firstLine="540"/>
        <w:rPr>
          <w:rFonts w:ascii="微软雅黑" w:hAnsi="微软雅黑"/>
        </w:rPr>
      </w:pPr>
      <w:r w:rsidRPr="00CE69DF">
        <w:rPr>
          <w:rFonts w:hint="eastAsia"/>
        </w:rPr>
        <w:t>当爱因斯坦的相对论提出来的时候，当爱因斯坦的物理学能够不仅描述像牛顿力学一样描述那个宏观事件，而且能够描写基本</w:t>
      </w:r>
      <w:r w:rsidR="001B0BBE">
        <w:rPr>
          <w:rFonts w:hint="eastAsia"/>
        </w:rPr>
        <w:t>粒子</w:t>
      </w:r>
      <w:r w:rsidRPr="00CE69DF">
        <w:rPr>
          <w:rFonts w:hint="eastAsia"/>
        </w:rPr>
        <w:t>的微观世界和</w:t>
      </w:r>
      <w:proofErr w:type="gramStart"/>
      <w:r w:rsidRPr="00CE69DF">
        <w:rPr>
          <w:rFonts w:hint="eastAsia"/>
        </w:rPr>
        <w:t>那个宇</w:t>
      </w:r>
      <w:proofErr w:type="gramEnd"/>
      <w:r w:rsidRPr="00CE69DF">
        <w:rPr>
          <w:rFonts w:hint="eastAsia"/>
        </w:rPr>
        <w:t>观世界的时候</w:t>
      </w:r>
      <w:r w:rsidR="00972454">
        <w:rPr>
          <w:rFonts w:hint="eastAsia"/>
        </w:rPr>
        <w:t>，</w:t>
      </w:r>
      <w:r w:rsidRPr="00CE69DF">
        <w:rPr>
          <w:rFonts w:hint="eastAsia"/>
        </w:rPr>
        <w:t>在宇观世界和微观世界这两个领域里边，欧几里得几何学是不适用的，非欧几何学是它的最</w:t>
      </w:r>
      <w:r w:rsidRPr="001B0BBE">
        <w:rPr>
          <w:rFonts w:ascii="微软雅黑" w:hAnsi="微软雅黑" w:hint="eastAsia"/>
        </w:rPr>
        <w:t>重要的是数学手段</w:t>
      </w:r>
      <w:r w:rsidR="001B0BBE" w:rsidRPr="001B0BBE">
        <w:rPr>
          <w:rFonts w:ascii="微软雅黑" w:hAnsi="微软雅黑" w:hint="eastAsia"/>
        </w:rPr>
        <w:t>，</w:t>
      </w:r>
      <w:r w:rsidRPr="001B0BBE">
        <w:rPr>
          <w:rFonts w:ascii="微软雅黑" w:hAnsi="微软雅黑" w:hint="eastAsia"/>
        </w:rPr>
        <w:t>于是非欧几何学的物理意义是事后发现的。就像数学领域当中推测虚数这个观念，因为虚数这个观念一定要有，因为它是数学自身要保持自己的理论的完美性</w:t>
      </w:r>
      <w:r w:rsidR="001B0BBE" w:rsidRPr="001B0BBE">
        <w:rPr>
          <w:rFonts w:ascii="微软雅黑" w:hAnsi="微软雅黑" w:hint="eastAsia"/>
        </w:rPr>
        <w:t>，</w:t>
      </w:r>
      <w:r w:rsidRPr="001B0BBE">
        <w:rPr>
          <w:rFonts w:ascii="微软雅黑" w:hAnsi="微软雅黑" w:hint="eastAsia"/>
        </w:rPr>
        <w:t>必须给出这样一个原则</w:t>
      </w:r>
      <w:r w:rsidR="001B0BBE" w:rsidRPr="001B0BBE">
        <w:rPr>
          <w:rFonts w:ascii="微软雅黑" w:hAnsi="微软雅黑" w:hint="eastAsia"/>
        </w:rPr>
        <w:t>：</w:t>
      </w:r>
      <w:r w:rsidRPr="001B0BBE">
        <w:rPr>
          <w:rFonts w:ascii="微软雅黑" w:hAnsi="微软雅黑" w:hint="eastAsia"/>
        </w:rPr>
        <w:t>虚数。</w:t>
      </w:r>
    </w:p>
    <w:p w14:paraId="3241C3C8" w14:textId="73138548" w:rsidR="001B0BBE" w:rsidRDefault="00CE69DF" w:rsidP="00116B2E">
      <w:pPr>
        <w:ind w:firstLine="540"/>
      </w:pPr>
      <w:r w:rsidRPr="001B0BBE">
        <w:rPr>
          <w:rFonts w:ascii="微软雅黑" w:hAnsi="微软雅黑" w:hint="eastAsia"/>
        </w:rPr>
        <w:t>无理数当初就是因为毕达哥拉斯学派根号2开不尽，那是古希腊</w:t>
      </w:r>
      <w:proofErr w:type="gramStart"/>
      <w:r w:rsidRPr="001B0BBE">
        <w:rPr>
          <w:rFonts w:ascii="微软雅黑" w:hAnsi="微软雅黑" w:hint="eastAsia"/>
        </w:rPr>
        <w:t>老早的</w:t>
      </w:r>
      <w:proofErr w:type="gramEnd"/>
      <w:r w:rsidRPr="001B0BBE">
        <w:rPr>
          <w:rFonts w:ascii="微软雅黑" w:hAnsi="微软雅黑" w:hint="eastAsia"/>
        </w:rPr>
        <w:t>事情了。平方根、根号</w:t>
      </w:r>
      <w:r w:rsidR="001B0BBE">
        <w:rPr>
          <w:rFonts w:ascii="微软雅黑" w:hAnsi="微软雅黑" w:hint="eastAsia"/>
        </w:rPr>
        <w:t>2</w:t>
      </w:r>
      <w:r w:rsidRPr="001B0BBE">
        <w:rPr>
          <w:rFonts w:ascii="微软雅黑" w:hAnsi="微软雅黑" w:hint="eastAsia"/>
        </w:rPr>
        <w:t>，你开的尽吗？开不尽！但是他们知道这个开不尽的数却是一个确定的量，因为它是在几何图形上是可以表达，</w:t>
      </w:r>
      <w:proofErr w:type="gramStart"/>
      <w:r w:rsidRPr="001B0BBE">
        <w:rPr>
          <w:rFonts w:ascii="微软雅黑" w:hAnsi="微软雅黑" w:hint="eastAsia"/>
        </w:rPr>
        <w:t>一个真角坐标系</w:t>
      </w:r>
      <w:proofErr w:type="gramEnd"/>
      <w:r w:rsidRPr="001B0BBE">
        <w:rPr>
          <w:rFonts w:ascii="微软雅黑" w:hAnsi="微软雅黑" w:hint="eastAsia"/>
        </w:rPr>
        <w:t>里边，一个直角三角形里边</w:t>
      </w:r>
      <w:r w:rsidR="001B0BBE">
        <w:rPr>
          <w:rFonts w:ascii="微软雅黑" w:hAnsi="微软雅黑" w:hint="eastAsia"/>
        </w:rPr>
        <w:t>，</w:t>
      </w:r>
      <w:r w:rsidRPr="001B0BBE">
        <w:rPr>
          <w:rFonts w:ascii="微软雅黑" w:hAnsi="微软雅黑" w:hint="eastAsia"/>
        </w:rPr>
        <w:t>假如两个直角边分别是1，那个斜边就是根号2</w:t>
      </w:r>
      <w:r w:rsidR="001B0BBE">
        <w:rPr>
          <w:rFonts w:ascii="微软雅黑" w:hAnsi="微软雅黑" w:hint="eastAsia"/>
        </w:rPr>
        <w:t>，</w:t>
      </w:r>
      <w:r w:rsidRPr="001B0BBE">
        <w:rPr>
          <w:rFonts w:ascii="微软雅黑" w:hAnsi="微软雅黑" w:hint="eastAsia"/>
        </w:rPr>
        <w:t>这个</w:t>
      </w:r>
      <w:proofErr w:type="gramStart"/>
      <w:r w:rsidRPr="001B0BBE">
        <w:rPr>
          <w:rFonts w:ascii="微软雅黑" w:hAnsi="微软雅黑" w:hint="eastAsia"/>
        </w:rPr>
        <w:t>量肯定</w:t>
      </w:r>
      <w:proofErr w:type="gramEnd"/>
      <w:r w:rsidRPr="001B0BBE">
        <w:rPr>
          <w:rFonts w:ascii="微软雅黑" w:hAnsi="微软雅黑" w:hint="eastAsia"/>
        </w:rPr>
        <w:t>确定了，我手放上去，哦</w:t>
      </w:r>
      <w:r w:rsidR="001B0BBE">
        <w:rPr>
          <w:rFonts w:ascii="微软雅黑" w:hAnsi="微软雅黑" w:hint="eastAsia"/>
        </w:rPr>
        <w:t>，</w:t>
      </w:r>
      <w:r w:rsidRPr="001B0BBE">
        <w:rPr>
          <w:rFonts w:ascii="微软雅黑" w:hAnsi="微软雅黑" w:hint="eastAsia"/>
        </w:rPr>
        <w:t>这很长嘛。但这点长的</w:t>
      </w:r>
      <w:r w:rsidRPr="001B0BBE">
        <w:rPr>
          <w:rFonts w:ascii="微软雅黑" w:hAnsi="微软雅黑" w:hint="eastAsia"/>
        </w:rPr>
        <w:lastRenderedPageBreak/>
        <w:t>东西你没办法用数来表示，你只能写</w:t>
      </w:r>
      <w:r w:rsidR="00972454" w:rsidRPr="001B0BBE">
        <w:rPr>
          <w:rFonts w:ascii="微软雅黑" w:hAnsi="微软雅黑" w:hint="eastAsia"/>
        </w:rPr>
        <w:t>出</w:t>
      </w:r>
      <w:r w:rsidRPr="001B0BBE">
        <w:rPr>
          <w:rFonts w:ascii="微软雅黑" w:hAnsi="微软雅黑" w:hint="eastAsia"/>
        </w:rPr>
        <w:t>一个运算方式叫根号2。你一定要把数写出来，那是小数点后面下去。那么怎么办？这件事情让数学感到神奇，当时毕达哥拉斯学派为了发现这件事情举行了盛大的庆祝，来歌颂神，这将是人类理智的伟大的进展，</w:t>
      </w:r>
      <w:r w:rsidR="00972454" w:rsidRPr="001B0BBE">
        <w:rPr>
          <w:rFonts w:ascii="微软雅黑" w:hAnsi="微软雅黑" w:hint="eastAsia"/>
        </w:rPr>
        <w:t>那</w:t>
      </w:r>
      <w:r w:rsidRPr="001B0BBE">
        <w:rPr>
          <w:rFonts w:ascii="微软雅黑" w:hAnsi="微软雅黑" w:hint="eastAsia"/>
        </w:rPr>
        <w:t>是一个无理数观念就进来了。</w:t>
      </w:r>
      <w:r w:rsidRPr="00CE69DF">
        <w:rPr>
          <w:rFonts w:hint="eastAsia"/>
        </w:rPr>
        <w:t>数学就是这样前进的</w:t>
      </w:r>
      <w:r w:rsidR="001B0BBE">
        <w:rPr>
          <w:rFonts w:hint="eastAsia"/>
        </w:rPr>
        <w:t>，</w:t>
      </w:r>
      <w:r w:rsidRPr="00CE69DF">
        <w:rPr>
          <w:rFonts w:hint="eastAsia"/>
        </w:rPr>
        <w:t>它不依赖于、也根本也不需要任何感性经验来支持</w:t>
      </w:r>
      <w:r w:rsidR="00972454">
        <w:rPr>
          <w:rFonts w:hint="eastAsia"/>
        </w:rPr>
        <w:t>它！</w:t>
      </w:r>
    </w:p>
    <w:p w14:paraId="56B1DC06" w14:textId="17DE944A" w:rsidR="00CE69DF" w:rsidRPr="00CE69DF" w:rsidRDefault="00CE69DF" w:rsidP="00116B2E">
      <w:pPr>
        <w:ind w:firstLine="540"/>
      </w:pPr>
      <w:r w:rsidRPr="00CE69DF">
        <w:rPr>
          <w:rFonts w:hint="eastAsia"/>
        </w:rPr>
        <w:t>所以一个民族啊她的文化生命，她的创造性就是在于她的思想，思想的境界。就中国人当时的文化精神没有能够重视这个勾股定理，它代表着理性自身的能力，并且在理性能力里边要开辟出一个学问来，独立于感性经验的事情</w:t>
      </w:r>
      <w:r w:rsidR="00626313">
        <w:rPr>
          <w:rFonts w:hint="eastAsia"/>
        </w:rPr>
        <w:t>，</w:t>
      </w:r>
      <w:r w:rsidRPr="00CE69DF">
        <w:rPr>
          <w:rFonts w:hint="eastAsia"/>
        </w:rPr>
        <w:t>所以中国有几何学知识，没有几何学，这是这里边优劣我们</w:t>
      </w:r>
      <w:r w:rsidR="00972454">
        <w:rPr>
          <w:rFonts w:hint="eastAsia"/>
        </w:rPr>
        <w:t>不</w:t>
      </w:r>
      <w:r w:rsidRPr="00CE69DF">
        <w:rPr>
          <w:rFonts w:hint="eastAsia"/>
        </w:rPr>
        <w:t>讲，不是说中国文化也很低劣，也不是这个意思，只是走了不同的道路。中国人的道论和西方人的道论不一样。这是哲学探讨的。</w:t>
      </w:r>
    </w:p>
    <w:p w14:paraId="724AE983" w14:textId="77777777" w:rsidR="00626313" w:rsidRDefault="00CE69DF" w:rsidP="00116B2E">
      <w:pPr>
        <w:ind w:firstLine="540"/>
      </w:pPr>
      <w:r w:rsidRPr="00CE69DF">
        <w:rPr>
          <w:rFonts w:hint="eastAsia"/>
        </w:rPr>
        <w:t>所以这个哲学的真理和数学、自然科学是不一样</w:t>
      </w:r>
      <w:r w:rsidR="00972454">
        <w:rPr>
          <w:rFonts w:hint="eastAsia"/>
        </w:rPr>
        <w:t>。</w:t>
      </w:r>
      <w:r w:rsidRPr="00CE69DF">
        <w:rPr>
          <w:rFonts w:hint="eastAsia"/>
        </w:rPr>
        <w:t>比如说二加三等于五，比如说这样一个算数，运算的法</w:t>
      </w:r>
      <w:r w:rsidR="00626313">
        <w:rPr>
          <w:rFonts w:hint="eastAsia"/>
        </w:rPr>
        <w:t>则</w:t>
      </w:r>
      <w:r w:rsidRPr="00CE69DF">
        <w:rPr>
          <w:rFonts w:hint="eastAsia"/>
        </w:rPr>
        <w:t>，这样一个加法，你给世界上任何一个民族的任何一个成员提到这件事，他只要理智正常，智力正常，他就能接受，接受了以后他就能运算，加法运算法则他就能用</w:t>
      </w:r>
      <w:r w:rsidR="00972454">
        <w:rPr>
          <w:rFonts w:hint="eastAsia"/>
        </w:rPr>
        <w:t>。</w:t>
      </w:r>
      <w:r w:rsidRPr="00CE69DF">
        <w:rPr>
          <w:rFonts w:hint="eastAsia"/>
        </w:rPr>
        <w:t>这种数学的算术真理是没有民族性的。自然科学、物理学和化学的真理也都没有民族性。</w:t>
      </w:r>
    </w:p>
    <w:p w14:paraId="2D445E42" w14:textId="77777777" w:rsidR="00626313" w:rsidRDefault="00CE69DF" w:rsidP="00116B2E">
      <w:pPr>
        <w:ind w:firstLine="540"/>
      </w:pPr>
      <w:r w:rsidRPr="00CE69DF">
        <w:rPr>
          <w:rFonts w:hint="eastAsia"/>
        </w:rPr>
        <w:t>但是哲学不一样，哲学的真理我们说</w:t>
      </w:r>
      <w:r w:rsidR="00972454">
        <w:rPr>
          <w:rFonts w:hint="eastAsia"/>
        </w:rPr>
        <w:t>，</w:t>
      </w:r>
      <w:r w:rsidRPr="00CE69DF">
        <w:rPr>
          <w:rFonts w:hint="eastAsia"/>
        </w:rPr>
        <w:t>只要是真理应当是放之四海而皆准。但是什么意义放之四海而皆准？哲学真理就像科学真理、数学真理一样，都需要用个体来体现。你比如说说二加三等于五，你总是要用两只粉笔加三只粉笔得出五只粉笔，或者两块手表加三块手表等于五块手表，这样的具体运算来体现这个加法的法则，这些个体或粉笔或手表确实用个体来体现</w:t>
      </w:r>
      <w:r w:rsidR="00626313">
        <w:rPr>
          <w:rFonts w:hint="eastAsia"/>
        </w:rPr>
        <w:t>；</w:t>
      </w:r>
      <w:r w:rsidRPr="00CE69DF">
        <w:rPr>
          <w:rFonts w:hint="eastAsia"/>
        </w:rPr>
        <w:t>物理学也是这样</w:t>
      </w:r>
      <w:r w:rsidR="00626313">
        <w:rPr>
          <w:rFonts w:hint="eastAsia"/>
        </w:rPr>
        <w:t>，</w:t>
      </w:r>
      <w:r w:rsidRPr="00CE69DF">
        <w:rPr>
          <w:rFonts w:hint="eastAsia"/>
        </w:rPr>
        <w:t>你提出一个冲撞定律，你可以用来描述就是一次冲撞使得重量产生的变化等等</w:t>
      </w:r>
      <w:r w:rsidR="00626313">
        <w:rPr>
          <w:rFonts w:hint="eastAsia"/>
        </w:rPr>
        <w:t>，</w:t>
      </w:r>
      <w:r w:rsidRPr="00CE69DF">
        <w:rPr>
          <w:rFonts w:hint="eastAsia"/>
        </w:rPr>
        <w:t>这一切都是要具体事物来体现的，这一点哲学真理和科学真理没什么区别，问题是什么</w:t>
      </w:r>
      <w:r w:rsidR="00972454">
        <w:rPr>
          <w:rFonts w:hint="eastAsia"/>
        </w:rPr>
        <w:t>，</w:t>
      </w:r>
      <w:r w:rsidRPr="00CE69DF">
        <w:rPr>
          <w:rFonts w:hint="eastAsia"/>
        </w:rPr>
        <w:t>哲学真理要个体是这样来体现，用个体的生命奋斗来体现。算数的加法法则或者说减法法则，需要个体来体现，但是不需要个体的生命奋斗。我两只粉笔加三只粉笔等于五，不是粉笔生命奋斗的结果。</w:t>
      </w:r>
    </w:p>
    <w:p w14:paraId="0052C1FA" w14:textId="74B8FE36" w:rsidR="00CE69DF" w:rsidRPr="00CE69DF" w:rsidRDefault="00CE69DF" w:rsidP="00116B2E">
      <w:pPr>
        <w:ind w:firstLine="540"/>
      </w:pPr>
      <w:r w:rsidRPr="00CE69DF">
        <w:rPr>
          <w:rFonts w:hint="eastAsia"/>
        </w:rPr>
        <w:t>孔子提出哲学的真理，比如说他的仁爱思想，那个仁爱的仁</w:t>
      </w:r>
      <w:r w:rsidR="00626313">
        <w:rPr>
          <w:rFonts w:hint="eastAsia"/>
        </w:rPr>
        <w:t>，</w:t>
      </w:r>
      <w:r w:rsidRPr="00CE69DF">
        <w:rPr>
          <w:rFonts w:hint="eastAsia"/>
        </w:rPr>
        <w:t>孔子学说的核心观念是什么？仁，所以说是仁学体系。那么</w:t>
      </w:r>
      <w:proofErr w:type="gramStart"/>
      <w:r w:rsidRPr="00CE69DF">
        <w:rPr>
          <w:rFonts w:hint="eastAsia"/>
        </w:rPr>
        <w:t>这个仁</w:t>
      </w:r>
      <w:proofErr w:type="gramEnd"/>
      <w:r w:rsidRPr="00CE69DF">
        <w:rPr>
          <w:rFonts w:hint="eastAsia"/>
        </w:rPr>
        <w:t>学</w:t>
      </w:r>
      <w:r w:rsidR="00626313">
        <w:rPr>
          <w:rFonts w:hint="eastAsia"/>
        </w:rPr>
        <w:t>，</w:t>
      </w:r>
      <w:r w:rsidRPr="00CE69DF">
        <w:rPr>
          <w:rFonts w:hint="eastAsia"/>
        </w:rPr>
        <w:t>假如它是真理，当然也要用个体来体现，但是需要个体的生命奋斗来体现。这就和数学真理、科学真理不</w:t>
      </w:r>
      <w:r w:rsidRPr="00CE69DF">
        <w:rPr>
          <w:rFonts w:hint="eastAsia"/>
        </w:rPr>
        <w:lastRenderedPageBreak/>
        <w:t>一样。这个个体生命对这个哲学真理要领会</w:t>
      </w:r>
      <w:r w:rsidR="00601221">
        <w:rPr>
          <w:rFonts w:hint="eastAsia"/>
        </w:rPr>
        <w:t>以及</w:t>
      </w:r>
      <w:r w:rsidRPr="00CE69DF">
        <w:rPr>
          <w:rFonts w:hint="eastAsia"/>
        </w:rPr>
        <w:t>这种领会付诸他的生活实践</w:t>
      </w:r>
      <w:r w:rsidR="00601221">
        <w:rPr>
          <w:rFonts w:hint="eastAsia"/>
        </w:rPr>
        <w:t>，</w:t>
      </w:r>
      <w:r w:rsidRPr="00CE69DF">
        <w:rPr>
          <w:rFonts w:hint="eastAsia"/>
        </w:rPr>
        <w:t>这件事情是最最要紧的</w:t>
      </w:r>
      <w:r w:rsidR="00601221">
        <w:rPr>
          <w:rFonts w:hint="eastAsia"/>
        </w:rPr>
        <w:t>。</w:t>
      </w:r>
      <w:r w:rsidRPr="00CE69DF">
        <w:rPr>
          <w:rFonts w:hint="eastAsia"/>
        </w:rPr>
        <w:t>那么这是第一个方面，就是哲学真理要</w:t>
      </w:r>
      <w:r w:rsidR="00626313">
        <w:rPr>
          <w:rFonts w:hint="eastAsia"/>
        </w:rPr>
        <w:t>有</w:t>
      </w:r>
      <w:r w:rsidRPr="00CE69DF">
        <w:rPr>
          <w:rFonts w:hint="eastAsia"/>
        </w:rPr>
        <w:t>民族个体的生命奋斗来体现，使它不得不具有民族性。</w:t>
      </w:r>
    </w:p>
    <w:p w14:paraId="7B876CFB" w14:textId="77777777" w:rsidR="00074560" w:rsidRDefault="00CE69DF" w:rsidP="00116B2E">
      <w:pPr>
        <w:ind w:firstLine="540"/>
      </w:pPr>
      <w:r w:rsidRPr="00CE69DF">
        <w:rPr>
          <w:rFonts w:hint="eastAsia"/>
        </w:rPr>
        <w:t>第二个方面，这些真理一个提出本身</w:t>
      </w:r>
      <w:r w:rsidR="00626313">
        <w:rPr>
          <w:rFonts w:hint="eastAsia"/>
        </w:rPr>
        <w:t>，</w:t>
      </w:r>
      <w:proofErr w:type="gramStart"/>
      <w:r w:rsidRPr="00CE69DF">
        <w:rPr>
          <w:rFonts w:hint="eastAsia"/>
        </w:rPr>
        <w:t>这个提出</w:t>
      </w:r>
      <w:proofErr w:type="gramEnd"/>
      <w:r w:rsidRPr="00CE69DF">
        <w:rPr>
          <w:rFonts w:hint="eastAsia"/>
        </w:rPr>
        <w:t>过程，它也是思想家体会自己所在的民族的人民生活。孔子没有跑到欧洲去体会那个古爱琴海文明的那些部落的人民生活，他体会的是中原一代的中国人的夏商周三代的历史，以及在夏商周三代当中中国人民生活的那个隐藏的道，他把它提出来</w:t>
      </w:r>
      <w:r w:rsidR="00601221">
        <w:rPr>
          <w:rFonts w:hint="eastAsia"/>
        </w:rPr>
        <w:t>，</w:t>
      </w:r>
      <w:r w:rsidRPr="00CE69DF">
        <w:rPr>
          <w:rFonts w:hint="eastAsia"/>
        </w:rPr>
        <w:t>这是哲学真理形成的民族性根基。</w:t>
      </w:r>
    </w:p>
    <w:p w14:paraId="0A894BFA" w14:textId="77777777" w:rsidR="00074560" w:rsidRDefault="00CE69DF" w:rsidP="00116B2E">
      <w:pPr>
        <w:ind w:firstLine="540"/>
      </w:pPr>
      <w:r w:rsidRPr="00CE69DF">
        <w:rPr>
          <w:rFonts w:hint="eastAsia"/>
        </w:rPr>
        <w:t>哲学真理的实现要用民族生命奋斗。哲学真理的形成来自民族生命力、民族生活的这个根据</w:t>
      </w:r>
      <w:r w:rsidR="00601221">
        <w:rPr>
          <w:rFonts w:hint="eastAsia"/>
        </w:rPr>
        <w:t>。</w:t>
      </w:r>
    </w:p>
    <w:p w14:paraId="530398DE" w14:textId="77777777" w:rsidR="00074560" w:rsidRDefault="00CE69DF" w:rsidP="00116B2E">
      <w:pPr>
        <w:ind w:firstLine="540"/>
      </w:pPr>
      <w:r w:rsidRPr="00CE69DF">
        <w:rPr>
          <w:rFonts w:hint="eastAsia"/>
        </w:rPr>
        <w:t>这两点都让哲学真理是什么</w:t>
      </w:r>
      <w:r w:rsidR="00074560">
        <w:rPr>
          <w:rFonts w:hint="eastAsia"/>
        </w:rPr>
        <w:t>？</w:t>
      </w:r>
      <w:r w:rsidRPr="00CE69DF">
        <w:rPr>
          <w:rFonts w:hint="eastAsia"/>
        </w:rPr>
        <w:t>民族性</w:t>
      </w:r>
      <w:r w:rsidR="00074560">
        <w:rPr>
          <w:rFonts w:hint="eastAsia"/>
        </w:rPr>
        <w:t>！</w:t>
      </w:r>
      <w:r w:rsidRPr="00CE69DF">
        <w:rPr>
          <w:rFonts w:hint="eastAsia"/>
        </w:rPr>
        <w:t>我们千万不要以为哲学像物理学一样是没有民族性的，我们千万不要想象有朝一日</w:t>
      </w:r>
      <w:r w:rsidR="00074560">
        <w:rPr>
          <w:rFonts w:hint="eastAsia"/>
        </w:rPr>
        <w:t>，</w:t>
      </w:r>
      <w:r w:rsidRPr="00CE69DF">
        <w:rPr>
          <w:rFonts w:hint="eastAsia"/>
        </w:rPr>
        <w:t>世界上会出现统一的哲学</w:t>
      </w:r>
      <w:r w:rsidR="00074560">
        <w:rPr>
          <w:rFonts w:hint="eastAsia"/>
        </w:rPr>
        <w:t>，</w:t>
      </w:r>
      <w:r w:rsidRPr="00CE69DF">
        <w:rPr>
          <w:rFonts w:hint="eastAsia"/>
        </w:rPr>
        <w:t>世界哲学。我们试图在频繁地展开东西方哲学的对话、交流，我们今天的中国人学哲学的大多数都学的是西方哲学对不对</w:t>
      </w:r>
      <w:r w:rsidR="00601221">
        <w:rPr>
          <w:rFonts w:hint="eastAsia"/>
        </w:rPr>
        <w:t>，</w:t>
      </w:r>
      <w:r w:rsidRPr="00CE69DF">
        <w:rPr>
          <w:rFonts w:hint="eastAsia"/>
        </w:rPr>
        <w:t>于是中国有朝一日不再有自己的哲学，只有西方哲学了，会不会出现这样一天？假设这个民族最后也统统是这样，世界上真有一种哲学</w:t>
      </w:r>
      <w:r w:rsidR="00074560">
        <w:rPr>
          <w:rFonts w:hint="eastAsia"/>
        </w:rPr>
        <w:t>了</w:t>
      </w:r>
      <w:r w:rsidRPr="00CE69DF">
        <w:rPr>
          <w:rFonts w:hint="eastAsia"/>
        </w:rPr>
        <w:t>，这是一件好事情还是坏事情？我看是一件坏事情</w:t>
      </w:r>
      <w:r w:rsidR="00601221">
        <w:rPr>
          <w:rFonts w:hint="eastAsia"/>
        </w:rPr>
        <w:t>。</w:t>
      </w:r>
      <w:r w:rsidRPr="00CE69DF">
        <w:rPr>
          <w:rFonts w:hint="eastAsia"/>
        </w:rPr>
        <w:t>这表明人类智慧只有一种形态，只能在一种形态里边表达。那么这就是说结束了不同民族智慧之间的对话和相互启发</w:t>
      </w:r>
      <w:r w:rsidR="00601221">
        <w:rPr>
          <w:rFonts w:hint="eastAsia"/>
        </w:rPr>
        <w:t>。</w:t>
      </w:r>
      <w:r w:rsidRPr="00CE69DF">
        <w:rPr>
          <w:rFonts w:hint="eastAsia"/>
        </w:rPr>
        <w:t>全人类都有一种智慧境界的话，这就是智慧的结束</w:t>
      </w:r>
      <w:r w:rsidR="00601221">
        <w:rPr>
          <w:rFonts w:hint="eastAsia"/>
        </w:rPr>
        <w:t>。</w:t>
      </w:r>
      <w:r w:rsidRPr="00CE69DF">
        <w:rPr>
          <w:rFonts w:hint="eastAsia"/>
        </w:rPr>
        <w:t>它就下降为知识，统一的知识，它不再有提出怀疑和批判的能力来。回顾人类思想史，无论是中国的思想史还是欧洲的思想史，每一次最重大的思想转变都是由这个民族之外的民族给给它启发造成的。</w:t>
      </w:r>
    </w:p>
    <w:p w14:paraId="0820B33E" w14:textId="77777777" w:rsidR="002D6565" w:rsidRDefault="00CE69DF" w:rsidP="00116B2E">
      <w:pPr>
        <w:ind w:firstLine="540"/>
      </w:pPr>
      <w:r w:rsidRPr="00CE69DF">
        <w:rPr>
          <w:rFonts w:hint="eastAsia"/>
        </w:rPr>
        <w:t>假如说我们看古希腊，古希腊最初的时候通过</w:t>
      </w:r>
      <w:r w:rsidR="00601221">
        <w:rPr>
          <w:rFonts w:hint="eastAsia"/>
        </w:rPr>
        <w:t>数</w:t>
      </w:r>
      <w:r w:rsidRPr="00CE69DF">
        <w:rPr>
          <w:rFonts w:hint="eastAsia"/>
        </w:rPr>
        <w:t>，泰勒斯说那句话“水是万物的</w:t>
      </w:r>
      <w:r w:rsidR="002D6565">
        <w:rPr>
          <w:rFonts w:hint="eastAsia"/>
        </w:rPr>
        <w:t>始基</w:t>
      </w:r>
      <w:r w:rsidRPr="00CE69DF">
        <w:rPr>
          <w:rFonts w:hint="eastAsia"/>
        </w:rPr>
        <w:t>”，那么西方哲学就起步。然后苏格拉底把哲学的研究从天上拉回到人间，研究这个社会存在的基础，人性的价值等等，这就是苏格拉底。苏格拉底的</w:t>
      </w:r>
      <w:r w:rsidR="002D6565">
        <w:rPr>
          <w:rFonts w:hint="eastAsia"/>
        </w:rPr>
        <w:t>高足、</w:t>
      </w:r>
      <w:r w:rsidRPr="00CE69DF">
        <w:rPr>
          <w:rFonts w:hint="eastAsia"/>
        </w:rPr>
        <w:t>弟子柏拉图形成了第一个完整的哲学体系，柏拉图主义</w:t>
      </w:r>
      <w:r w:rsidR="002D6565">
        <w:rPr>
          <w:rFonts w:hint="eastAsia"/>
        </w:rPr>
        <w:t>，</w:t>
      </w:r>
      <w:r w:rsidRPr="00CE69DF">
        <w:rPr>
          <w:rFonts w:hint="eastAsia"/>
        </w:rPr>
        <w:t>柏拉图主义下面又有一个伟大的弟子，亚里士多德，亚里士多德也形成庞大的哲学体系，这是古希腊辉煌的哲学体系的时代，同时也是古希腊文明最发达的顶峰阶段</w:t>
      </w:r>
      <w:r w:rsidR="00601221">
        <w:rPr>
          <w:rFonts w:hint="eastAsia"/>
        </w:rPr>
        <w:t>，</w:t>
      </w:r>
      <w:r w:rsidRPr="00CE69DF">
        <w:rPr>
          <w:rFonts w:hint="eastAsia"/>
        </w:rPr>
        <w:t>然后它就衰落。衰落的古希腊晚期有三大派别，斯多</w:t>
      </w:r>
      <w:proofErr w:type="gramStart"/>
      <w:r w:rsidRPr="00CE69DF">
        <w:rPr>
          <w:rFonts w:hint="eastAsia"/>
        </w:rPr>
        <w:t>噶</w:t>
      </w:r>
      <w:proofErr w:type="gramEnd"/>
      <w:r w:rsidRPr="00CE69DF">
        <w:rPr>
          <w:rFonts w:hint="eastAsia"/>
        </w:rPr>
        <w:t>主义，怀疑派以及伊壁鸠鲁主义</w:t>
      </w:r>
      <w:r w:rsidR="002D6565">
        <w:rPr>
          <w:rFonts w:hint="eastAsia"/>
        </w:rPr>
        <w:t>，</w:t>
      </w:r>
      <w:r w:rsidRPr="00CE69DF">
        <w:rPr>
          <w:rFonts w:hint="eastAsia"/>
        </w:rPr>
        <w:t>那么都是考虑个人的问题，个人在这个乱世当中怎么存活，他的意义在哪里</w:t>
      </w:r>
      <w:r w:rsidR="002D6565">
        <w:rPr>
          <w:rFonts w:hint="eastAsia"/>
        </w:rPr>
        <w:t>。</w:t>
      </w:r>
      <w:r w:rsidRPr="00CE69DF">
        <w:rPr>
          <w:rFonts w:hint="eastAsia"/>
        </w:rPr>
        <w:t>那么随着这个</w:t>
      </w:r>
      <w:r w:rsidR="002D6565">
        <w:rPr>
          <w:rFonts w:hint="eastAsia"/>
        </w:rPr>
        <w:t>，</w:t>
      </w:r>
      <w:r w:rsidRPr="00CE69DF">
        <w:rPr>
          <w:rFonts w:hint="eastAsia"/>
        </w:rPr>
        <w:t>古希腊的哲学的辉煌就黯然收场了，古希腊的哲学已经没有什么出路了</w:t>
      </w:r>
      <w:r w:rsidR="002D6565">
        <w:rPr>
          <w:rFonts w:hint="eastAsia"/>
        </w:rPr>
        <w:t>，</w:t>
      </w:r>
      <w:r w:rsidRPr="00CE69DF">
        <w:rPr>
          <w:rFonts w:hint="eastAsia"/>
        </w:rPr>
        <w:t>在这种情况下和它的整个希腊社会的崩溃就连在一起</w:t>
      </w:r>
      <w:r w:rsidR="002D6565">
        <w:rPr>
          <w:rFonts w:hint="eastAsia"/>
        </w:rPr>
        <w:t>。</w:t>
      </w:r>
    </w:p>
    <w:p w14:paraId="01E8479A" w14:textId="3E1166E2" w:rsidR="00CE69DF" w:rsidRPr="00CE69DF" w:rsidRDefault="00CE69DF" w:rsidP="00116B2E">
      <w:pPr>
        <w:ind w:firstLine="540"/>
      </w:pPr>
      <w:r w:rsidRPr="00CE69DF">
        <w:rPr>
          <w:rFonts w:hint="eastAsia"/>
        </w:rPr>
        <w:lastRenderedPageBreak/>
        <w:t>就在这个时候</w:t>
      </w:r>
      <w:r w:rsidR="002D6565">
        <w:rPr>
          <w:rFonts w:hint="eastAsia"/>
        </w:rPr>
        <w:t>，</w:t>
      </w:r>
      <w:r w:rsidR="00601221">
        <w:rPr>
          <w:rFonts w:hint="eastAsia"/>
        </w:rPr>
        <w:t>她</w:t>
      </w:r>
      <w:r w:rsidRPr="00CE69DF">
        <w:rPr>
          <w:rFonts w:hint="eastAsia"/>
        </w:rPr>
        <w:t>或者死掉这个民族，我是讲的是文化生命上的死掉，或者有这种希望，这种希望不完全来自</w:t>
      </w:r>
      <w:r w:rsidR="002D6565">
        <w:rPr>
          <w:rFonts w:hint="eastAsia"/>
        </w:rPr>
        <w:t>她</w:t>
      </w:r>
      <w:r w:rsidRPr="00CE69DF">
        <w:rPr>
          <w:rFonts w:hint="eastAsia"/>
        </w:rPr>
        <w:t>自己，而来自什么？另外一个民族对</w:t>
      </w:r>
      <w:r w:rsidR="002D6565">
        <w:rPr>
          <w:rFonts w:hint="eastAsia"/>
        </w:rPr>
        <w:t>她</w:t>
      </w:r>
      <w:r w:rsidRPr="00CE69DF">
        <w:rPr>
          <w:rFonts w:hint="eastAsia"/>
        </w:rPr>
        <w:t>的启发，这个伟大民族就是犹太，是以色列人</w:t>
      </w:r>
      <w:r w:rsidR="002D6565">
        <w:rPr>
          <w:rFonts w:hint="eastAsia"/>
        </w:rPr>
        <w:t>，</w:t>
      </w:r>
      <w:r w:rsidRPr="00CE69DF">
        <w:rPr>
          <w:rFonts w:hint="eastAsia"/>
        </w:rPr>
        <w:t>以色列的先知们提出的最初犹太教，以及东方犹太的哲学进入了希腊世界，给希腊世界一个非常震惊的境界是什么</w:t>
      </w:r>
      <w:r w:rsidR="00601221">
        <w:rPr>
          <w:rFonts w:hint="eastAsia"/>
        </w:rPr>
        <w:t>——</w:t>
      </w:r>
      <w:r w:rsidRPr="00CE69DF">
        <w:rPr>
          <w:rFonts w:hint="eastAsia"/>
        </w:rPr>
        <w:t>理性不是人类的光荣</w:t>
      </w:r>
      <w:r w:rsidR="00601221">
        <w:rPr>
          <w:rFonts w:hint="eastAsia"/>
        </w:rPr>
        <w:t>。</w:t>
      </w:r>
      <w:r w:rsidRPr="00CE69DF">
        <w:rPr>
          <w:rFonts w:hint="eastAsia"/>
        </w:rPr>
        <w:t>因为整个古希腊哲学都是贯穿着理性主义的</w:t>
      </w:r>
      <w:r w:rsidR="00601221">
        <w:rPr>
          <w:rFonts w:hint="eastAsia"/>
        </w:rPr>
        <w:t>，</w:t>
      </w:r>
      <w:r w:rsidRPr="00CE69DF">
        <w:rPr>
          <w:rFonts w:hint="eastAsia"/>
        </w:rPr>
        <w:t>而在这个理性这个在东方犹太思想里边呢，它恰好变成了人类的耻辱</w:t>
      </w:r>
      <w:r w:rsidR="00601221">
        <w:rPr>
          <w:rFonts w:hint="eastAsia"/>
        </w:rPr>
        <w:t>，</w:t>
      </w:r>
      <w:r w:rsidRPr="00CE69DF">
        <w:rPr>
          <w:rFonts w:hint="eastAsia"/>
        </w:rPr>
        <w:t>人类一切罪过的总源头</w:t>
      </w:r>
      <w:r w:rsidR="002D6565">
        <w:rPr>
          <w:rFonts w:hint="eastAsia"/>
        </w:rPr>
        <w:t>，</w:t>
      </w:r>
      <w:r w:rsidRPr="00CE69DF">
        <w:rPr>
          <w:rFonts w:hint="eastAsia"/>
        </w:rPr>
        <w:t>这是让希腊世界万分震惊的一种想法</w:t>
      </w:r>
      <w:r w:rsidR="002D6565">
        <w:rPr>
          <w:rFonts w:hint="eastAsia"/>
        </w:rPr>
        <w:t>！</w:t>
      </w:r>
      <w:r w:rsidRPr="00CE69DF">
        <w:rPr>
          <w:rFonts w:hint="eastAsia"/>
        </w:rPr>
        <w:t>但是就是这种想法极大刺激了希腊思想</w:t>
      </w:r>
      <w:r w:rsidR="002D6565">
        <w:rPr>
          <w:rFonts w:hint="eastAsia"/>
        </w:rPr>
        <w:t>，</w:t>
      </w:r>
      <w:r w:rsidRPr="00CE69DF">
        <w:rPr>
          <w:rFonts w:hint="eastAsia"/>
        </w:rPr>
        <w:t>希腊思想还</w:t>
      </w:r>
      <w:r w:rsidR="002D6565">
        <w:rPr>
          <w:rFonts w:hint="eastAsia"/>
        </w:rPr>
        <w:t>是</w:t>
      </w:r>
      <w:r w:rsidRPr="00CE69DF">
        <w:rPr>
          <w:rFonts w:hint="eastAsia"/>
        </w:rPr>
        <w:t>需要抵御它，然后</w:t>
      </w:r>
      <w:proofErr w:type="gramStart"/>
      <w:r w:rsidRPr="00CE69DF">
        <w:rPr>
          <w:rFonts w:hint="eastAsia"/>
        </w:rPr>
        <w:t>再理解</w:t>
      </w:r>
      <w:proofErr w:type="gramEnd"/>
      <w:r w:rsidRPr="00CE69DF">
        <w:rPr>
          <w:rFonts w:hint="eastAsia"/>
        </w:rPr>
        <w:t>它，然后再跟它结合</w:t>
      </w:r>
      <w:r w:rsidR="002D6565">
        <w:rPr>
          <w:rFonts w:hint="eastAsia"/>
        </w:rPr>
        <w:t>，</w:t>
      </w:r>
      <w:proofErr w:type="gramStart"/>
      <w:r w:rsidRPr="00CE69DF">
        <w:rPr>
          <w:rFonts w:hint="eastAsia"/>
        </w:rPr>
        <w:t>一</w:t>
      </w:r>
      <w:proofErr w:type="gramEnd"/>
      <w:r w:rsidRPr="00CE69DF">
        <w:rPr>
          <w:rFonts w:hint="eastAsia"/>
        </w:rPr>
        <w:t>结合</w:t>
      </w:r>
      <w:r w:rsidR="002D6565">
        <w:rPr>
          <w:rFonts w:hint="eastAsia"/>
        </w:rPr>
        <w:t>，</w:t>
      </w:r>
      <w:r w:rsidRPr="00CE69DF">
        <w:rPr>
          <w:rFonts w:hint="eastAsia"/>
        </w:rPr>
        <w:t>结合出基督教文化，于是一个中世纪</w:t>
      </w:r>
      <w:r w:rsidR="002D6565">
        <w:rPr>
          <w:rFonts w:hint="eastAsia"/>
        </w:rPr>
        <w:t>；</w:t>
      </w:r>
      <w:r w:rsidRPr="00CE69DF">
        <w:rPr>
          <w:rFonts w:hint="eastAsia"/>
        </w:rPr>
        <w:t>我们千万不要把中世纪仅仅看成是一团黑暗的时期，它也是一个重大的文化时期。那么这是一个很鲜明的例子。</w:t>
      </w:r>
    </w:p>
    <w:p w14:paraId="037B5923" w14:textId="77777777" w:rsidR="00E23128" w:rsidRDefault="00CE69DF" w:rsidP="00116B2E">
      <w:pPr>
        <w:ind w:firstLine="540"/>
      </w:pPr>
      <w:r w:rsidRPr="00CE69DF">
        <w:rPr>
          <w:rFonts w:hint="eastAsia"/>
        </w:rPr>
        <w:t>中国思想史呢，其他民族</w:t>
      </w:r>
      <w:r w:rsidR="000C12CC">
        <w:rPr>
          <w:rFonts w:hint="eastAsia"/>
        </w:rPr>
        <w:t>启发</w:t>
      </w:r>
      <w:r w:rsidRPr="00CE69DF">
        <w:rPr>
          <w:rFonts w:hint="eastAsia"/>
        </w:rPr>
        <w:t>中国智慧，</w:t>
      </w:r>
      <w:r w:rsidR="000C12CC">
        <w:rPr>
          <w:rFonts w:hint="eastAsia"/>
        </w:rPr>
        <w:t>那么</w:t>
      </w:r>
      <w:r w:rsidRPr="00CE69DF">
        <w:rPr>
          <w:rFonts w:hint="eastAsia"/>
        </w:rPr>
        <w:t>就是佛学。当这个民族它的文化生命已经极度衰落的时候，魏晋时期还知道吧，魏晋时期的文人已经如此这般</w:t>
      </w:r>
      <w:r w:rsidR="00601221">
        <w:rPr>
          <w:rFonts w:hint="eastAsia"/>
        </w:rPr>
        <w:t>地</w:t>
      </w:r>
      <w:r w:rsidR="000C12CC">
        <w:rPr>
          <w:rFonts w:hint="eastAsia"/>
        </w:rPr>
        <w:t>自诩</w:t>
      </w:r>
      <w:r w:rsidRPr="00CE69DF">
        <w:rPr>
          <w:rFonts w:hint="eastAsia"/>
        </w:rPr>
        <w:t>虚妄，他们放浪形骸，他们拒绝一切礼教，然后他们一门心思研究道家思想，叫魏晋玄学时期。然后每个人求自己的自在，对社会的</w:t>
      </w:r>
      <w:proofErr w:type="gramStart"/>
      <w:r w:rsidR="000C12CC">
        <w:rPr>
          <w:rFonts w:hint="eastAsia"/>
        </w:rPr>
        <w:t>整个</w:t>
      </w:r>
      <w:r w:rsidRPr="00CE69DF">
        <w:rPr>
          <w:rFonts w:hint="eastAsia"/>
        </w:rPr>
        <w:t>繁荣</w:t>
      </w:r>
      <w:proofErr w:type="gramEnd"/>
      <w:r w:rsidRPr="00CE69DF">
        <w:rPr>
          <w:rFonts w:hint="eastAsia"/>
        </w:rPr>
        <w:t>和进步已经不再有任何信心</w:t>
      </w:r>
      <w:r w:rsidR="000C12CC">
        <w:rPr>
          <w:rFonts w:hint="eastAsia"/>
        </w:rPr>
        <w:t>，</w:t>
      </w:r>
      <w:r w:rsidRPr="00CE69DF">
        <w:rPr>
          <w:rFonts w:hint="eastAsia"/>
        </w:rPr>
        <w:t>在这种情况下，一个民族的文化生命的衰落已经非常清楚。魏晋时候的政治是黑暗的，文人是没有出路的，于是就有阮籍、嵇康这样的人，放浪形骸，在家里衣服也不穿</w:t>
      </w:r>
      <w:r w:rsidR="00601221">
        <w:rPr>
          <w:rFonts w:hint="eastAsia"/>
        </w:rPr>
        <w:t>，</w:t>
      </w:r>
      <w:r w:rsidRPr="00CE69DF">
        <w:rPr>
          <w:rFonts w:hint="eastAsia"/>
        </w:rPr>
        <w:t>然后客人来了说</w:t>
      </w:r>
      <w:r w:rsidR="000C12CC">
        <w:rPr>
          <w:rFonts w:hint="eastAsia"/>
        </w:rPr>
        <w:t>“</w:t>
      </w:r>
      <w:r w:rsidRPr="00CE69DF">
        <w:rPr>
          <w:rFonts w:hint="eastAsia"/>
        </w:rPr>
        <w:t>你怎么这样子</w:t>
      </w:r>
      <w:r w:rsidR="000C12CC">
        <w:rPr>
          <w:rFonts w:hint="eastAsia"/>
        </w:rPr>
        <w:t>”</w:t>
      </w:r>
      <w:r w:rsidRPr="00CE69DF">
        <w:rPr>
          <w:rFonts w:hint="eastAsia"/>
        </w:rPr>
        <w:t>，他说我不是穿着衣服，这个房屋就是我的衣服。那还有一个人就是喝酒做诗，然后叫他的仆人跟在后面</w:t>
      </w:r>
      <w:r w:rsidR="00601221">
        <w:rPr>
          <w:rFonts w:hint="eastAsia"/>
        </w:rPr>
        <w:t>，</w:t>
      </w:r>
      <w:r w:rsidRPr="00CE69DF">
        <w:rPr>
          <w:rFonts w:hint="eastAsia"/>
        </w:rPr>
        <w:t>“死便埋我”</w:t>
      </w:r>
      <w:r w:rsidR="000C12CC">
        <w:rPr>
          <w:rFonts w:hint="eastAsia"/>
        </w:rPr>
        <w:t>；</w:t>
      </w:r>
      <w:r w:rsidRPr="00CE69DF">
        <w:rPr>
          <w:rFonts w:hint="eastAsia"/>
        </w:rPr>
        <w:t>就我喝酒喝得死掉了，你马上</w:t>
      </w:r>
      <w:r w:rsidR="00601221">
        <w:rPr>
          <w:rFonts w:hint="eastAsia"/>
        </w:rPr>
        <w:t>当即</w:t>
      </w:r>
      <w:r w:rsidRPr="00CE69DF">
        <w:rPr>
          <w:rFonts w:hint="eastAsia"/>
        </w:rPr>
        <w:t>就来把我埋掉算了。鲁迅先生写了一篇杂文《魏晋风度》，鲁迅先生分析得非常深刻：实际上这些文人并不是痛恨礼教，他们</w:t>
      </w:r>
      <w:proofErr w:type="gramStart"/>
      <w:r w:rsidRPr="00CE69DF">
        <w:rPr>
          <w:rFonts w:hint="eastAsia"/>
        </w:rPr>
        <w:t>暗中还</w:t>
      </w:r>
      <w:proofErr w:type="gramEnd"/>
      <w:r w:rsidRPr="00CE69DF">
        <w:rPr>
          <w:rFonts w:hint="eastAsia"/>
        </w:rPr>
        <w:t>留恋着孔子的教导</w:t>
      </w:r>
      <w:r w:rsidR="00601221">
        <w:rPr>
          <w:rFonts w:hint="eastAsia"/>
        </w:rPr>
        <w:t>、</w:t>
      </w:r>
      <w:r w:rsidRPr="00CE69DF">
        <w:rPr>
          <w:rFonts w:hint="eastAsia"/>
        </w:rPr>
        <w:t>儒家的礼教，只是觉得没有希望实现它</w:t>
      </w:r>
      <w:r w:rsidR="000C12CC">
        <w:rPr>
          <w:rFonts w:hint="eastAsia"/>
        </w:rPr>
        <w:t>，</w:t>
      </w:r>
      <w:r w:rsidRPr="00CE69DF">
        <w:rPr>
          <w:rFonts w:hint="eastAsia"/>
        </w:rPr>
        <w:t>然后他们采取另外一种极端的态度，就</w:t>
      </w:r>
      <w:r w:rsidR="000C12CC">
        <w:rPr>
          <w:rFonts w:hint="eastAsia"/>
        </w:rPr>
        <w:t>放浪形骸的</w:t>
      </w:r>
      <w:r w:rsidRPr="00CE69DF">
        <w:rPr>
          <w:rFonts w:hint="eastAsia"/>
        </w:rPr>
        <w:t>态度，藐视一切世俗规矩的态度来表示抗议。那么</w:t>
      </w:r>
      <w:r w:rsidR="000C12CC">
        <w:rPr>
          <w:rFonts w:hint="eastAsia"/>
        </w:rPr>
        <w:t>整个</w:t>
      </w:r>
      <w:r w:rsidRPr="00CE69DF">
        <w:rPr>
          <w:rFonts w:hint="eastAsia"/>
        </w:rPr>
        <w:t>民族这个时候文化生命是不是极其衰弱了。道家</w:t>
      </w:r>
      <w:r w:rsidR="00601221">
        <w:rPr>
          <w:rFonts w:hint="eastAsia"/>
        </w:rPr>
        <w:t>是</w:t>
      </w:r>
      <w:r w:rsidRPr="00CE69DF">
        <w:rPr>
          <w:rFonts w:hint="eastAsia"/>
        </w:rPr>
        <w:t>救不了</w:t>
      </w:r>
      <w:r w:rsidR="00601221">
        <w:rPr>
          <w:rFonts w:hint="eastAsia"/>
        </w:rPr>
        <w:t>他们的</w:t>
      </w:r>
      <w:r w:rsidRPr="00CE69DF">
        <w:rPr>
          <w:rFonts w:hint="eastAsia"/>
        </w:rPr>
        <w:t>，道家是这样一种思想，</w:t>
      </w:r>
      <w:r w:rsidR="00E23128">
        <w:rPr>
          <w:rFonts w:hint="eastAsia"/>
        </w:rPr>
        <w:t>它</w:t>
      </w:r>
      <w:r w:rsidRPr="00CE69DF">
        <w:rPr>
          <w:rFonts w:hint="eastAsia"/>
        </w:rPr>
        <w:t>主张人不要积极进取，不要太认真</w:t>
      </w:r>
      <w:r w:rsidR="00601221">
        <w:rPr>
          <w:rFonts w:hint="eastAsia"/>
        </w:rPr>
        <w:t>。</w:t>
      </w:r>
      <w:r w:rsidRPr="00CE69DF">
        <w:rPr>
          <w:rFonts w:hint="eastAsia"/>
        </w:rPr>
        <w:t>一个人最好是什么？介于材与</w:t>
      </w:r>
      <w:proofErr w:type="gramStart"/>
      <w:r w:rsidRPr="00CE69DF">
        <w:rPr>
          <w:rFonts w:hint="eastAsia"/>
        </w:rPr>
        <w:t>不</w:t>
      </w:r>
      <w:proofErr w:type="gramEnd"/>
      <w:r w:rsidRPr="00CE69DF">
        <w:rPr>
          <w:rFonts w:hint="eastAsia"/>
        </w:rPr>
        <w:t>材之间。在当时当中我们看到这个文章，意思是说</w:t>
      </w:r>
      <w:r w:rsidR="00E23128">
        <w:rPr>
          <w:rFonts w:hint="eastAsia"/>
        </w:rPr>
        <w:t>，</w:t>
      </w:r>
      <w:r w:rsidRPr="00CE69DF">
        <w:rPr>
          <w:rFonts w:hint="eastAsia"/>
        </w:rPr>
        <w:t>比如说你是树，你这棵树要长得怎么样才是恰到好处呢？你是优秀木材的话也被人砍掉，去做家具或造房子去</w:t>
      </w:r>
      <w:r w:rsidR="00E23128">
        <w:rPr>
          <w:rFonts w:hint="eastAsia"/>
        </w:rPr>
        <w:t>了；</w:t>
      </w:r>
      <w:r w:rsidRPr="00CE69DF">
        <w:rPr>
          <w:rFonts w:hint="eastAsia"/>
        </w:rPr>
        <w:t>你是太糟糕的材呢</w:t>
      </w:r>
      <w:r w:rsidR="00601221">
        <w:rPr>
          <w:rFonts w:hint="eastAsia"/>
        </w:rPr>
        <w:t>，</w:t>
      </w:r>
      <w:r w:rsidRPr="00CE69DF">
        <w:rPr>
          <w:rFonts w:hint="eastAsia"/>
        </w:rPr>
        <w:t>就被人家砍掉去做柴火烧掉，你最好是介于材与</w:t>
      </w:r>
      <w:proofErr w:type="gramStart"/>
      <w:r w:rsidRPr="00CE69DF">
        <w:rPr>
          <w:rFonts w:hint="eastAsia"/>
        </w:rPr>
        <w:t>不</w:t>
      </w:r>
      <w:proofErr w:type="gramEnd"/>
      <w:r w:rsidRPr="00CE69DF">
        <w:rPr>
          <w:rFonts w:hint="eastAsia"/>
        </w:rPr>
        <w:t>材之间，你活得长。道家教人这样的处世。所以在这个道家这个学说当中，走不出我们文化生命的源泉和动力。</w:t>
      </w:r>
    </w:p>
    <w:p w14:paraId="470F7FC4" w14:textId="7B1AE39B" w:rsidR="00CE69DF" w:rsidRPr="00CE69DF" w:rsidRDefault="00CE69DF" w:rsidP="00116B2E">
      <w:pPr>
        <w:ind w:firstLine="540"/>
      </w:pPr>
      <w:r w:rsidRPr="00CE69DF">
        <w:rPr>
          <w:rFonts w:hint="eastAsia"/>
        </w:rPr>
        <w:lastRenderedPageBreak/>
        <w:t>那么在这种情况下，在东汉的时候，实际上佛学已经开始进来，但是一开始受到统治阶层的这个抵抗反对，文人也一般都（反对），是因为它和儒家的基本精神冲突</w:t>
      </w:r>
      <w:r w:rsidR="00F02216">
        <w:rPr>
          <w:rFonts w:hint="eastAsia"/>
        </w:rPr>
        <w:t>。</w:t>
      </w:r>
      <w:r w:rsidRPr="00CE69DF">
        <w:rPr>
          <w:rFonts w:hint="eastAsia"/>
        </w:rPr>
        <w:t>因为到了这个佛学它的真精神是教人得解脱。我们如果用三句话来概括啊，儒家是教人有道的，贡献给这个社会</w:t>
      </w:r>
      <w:r w:rsidR="00E23128">
        <w:rPr>
          <w:rFonts w:hint="eastAsia"/>
        </w:rPr>
        <w:t>，</w:t>
      </w:r>
      <w:r w:rsidRPr="00CE69DF">
        <w:rPr>
          <w:rFonts w:hint="eastAsia"/>
        </w:rPr>
        <w:t>立功、立德、立言；道家是教人得自在，与天地合一。然后底下是佛学，佛学是教人得解脱，教人得解脱是最高境界</w:t>
      </w:r>
      <w:r w:rsidR="00F02216">
        <w:rPr>
          <w:rFonts w:hint="eastAsia"/>
        </w:rPr>
        <w:t>，</w:t>
      </w:r>
      <w:r w:rsidRPr="00CE69DF">
        <w:rPr>
          <w:rFonts w:hint="eastAsia"/>
        </w:rPr>
        <w:t>解脱生死之苦恼。而且你主张的那种方式，就是在这个儒家看来实在是不好。比如说你出家，出家是大不孝，那出家就是不结婚，</w:t>
      </w:r>
      <w:r w:rsidR="00F02216" w:rsidRPr="00F02216">
        <w:rPr>
          <w:rFonts w:hint="eastAsia"/>
        </w:rPr>
        <w:t>不结婚</w:t>
      </w:r>
      <w:r w:rsidRPr="00CE69DF">
        <w:rPr>
          <w:rFonts w:hint="eastAsia"/>
        </w:rPr>
        <w:t>就是不养孩子，不养孩子就是儒家讲的第一不孝，你都忘记了这个家族的延续这样一个重要任务</w:t>
      </w:r>
      <w:r w:rsidR="00E23128">
        <w:rPr>
          <w:rFonts w:hint="eastAsia"/>
        </w:rPr>
        <w:t>，</w:t>
      </w:r>
      <w:r w:rsidRPr="00CE69DF">
        <w:rPr>
          <w:rFonts w:hint="eastAsia"/>
        </w:rPr>
        <w:t>所以要受到这个儒家正统思想的抵抗，这是难免的。但是佛教还是进来了，在下层民众当中，然后慢慢的居然在统治阶层当中得到接受，那就是</w:t>
      </w:r>
      <w:proofErr w:type="gramStart"/>
      <w:r w:rsidRPr="00CE69DF">
        <w:rPr>
          <w:rFonts w:hint="eastAsia"/>
        </w:rPr>
        <w:t>梁朝梁武</w:t>
      </w:r>
      <w:proofErr w:type="gramEnd"/>
      <w:r w:rsidRPr="00CE69DF">
        <w:rPr>
          <w:rFonts w:hint="eastAsia"/>
        </w:rPr>
        <w:t>帝对佛教是非常推崇。所以到隋唐的时候，统治者的推崇下加上文人的研究，然后佛学思想的哲学境界慢慢的被体会到。由于这种体会，使得中国儒家思想和道家思想都发生重大</w:t>
      </w:r>
      <w:r w:rsidR="00E23128">
        <w:rPr>
          <w:rFonts w:hint="eastAsia"/>
        </w:rPr>
        <w:t>转变</w:t>
      </w:r>
      <w:r w:rsidRPr="00CE69DF">
        <w:rPr>
          <w:rFonts w:hint="eastAsia"/>
        </w:rPr>
        <w:t>。中国人在这里获得了一种拯救自己衰落的文化生命的一种</w:t>
      </w:r>
      <w:r w:rsidR="00E23128">
        <w:rPr>
          <w:rFonts w:hint="eastAsia"/>
        </w:rPr>
        <w:t>希望</w:t>
      </w:r>
      <w:r w:rsidRPr="00CE69DF">
        <w:rPr>
          <w:rFonts w:hint="eastAsia"/>
        </w:rPr>
        <w:t>。</w:t>
      </w:r>
    </w:p>
    <w:p w14:paraId="23B276A9" w14:textId="77777777" w:rsidR="00E23128" w:rsidRDefault="00CE69DF" w:rsidP="00116B2E">
      <w:pPr>
        <w:ind w:firstLine="540"/>
      </w:pPr>
      <w:r w:rsidRPr="00CE69DF">
        <w:rPr>
          <w:rFonts w:hint="eastAsia"/>
        </w:rPr>
        <w:t>我插进来讲这两个例子，就是无论是东方思想史还是西方思想、欧洲思想，它思想的进展都需要在它危急关头的时候</w:t>
      </w:r>
      <w:r w:rsidR="00E23128">
        <w:rPr>
          <w:rFonts w:hint="eastAsia"/>
        </w:rPr>
        <w:t>、</w:t>
      </w:r>
      <w:r w:rsidRPr="00CE69DF">
        <w:rPr>
          <w:rFonts w:hint="eastAsia"/>
        </w:rPr>
        <w:t>生死攸关的时候，它都需要另外一个民族智慧境界对它的启发。所以假如有一天只有一种哲学叫世界哲学，那么这是人类智慧结束的时候。</w:t>
      </w:r>
    </w:p>
    <w:p w14:paraId="38A5597C" w14:textId="07BAC8B5" w:rsidR="00CE69DF" w:rsidRPr="00CE69DF" w:rsidRDefault="00CE69DF" w:rsidP="00116B2E">
      <w:pPr>
        <w:ind w:firstLine="540"/>
      </w:pPr>
      <w:r w:rsidRPr="00CE69DF">
        <w:rPr>
          <w:rFonts w:hint="eastAsia"/>
        </w:rPr>
        <w:t>我们休息一下。</w:t>
      </w:r>
    </w:p>
    <w:p w14:paraId="58C48F50" w14:textId="12FE18D4" w:rsidR="00E23128" w:rsidRDefault="00CE69DF" w:rsidP="00116B2E">
      <w:pPr>
        <w:ind w:firstLine="540"/>
      </w:pPr>
      <w:r w:rsidRPr="00CE69DF">
        <w:rPr>
          <w:rFonts w:hint="eastAsia"/>
        </w:rPr>
        <w:t>好，各位同学，我们抓紧时间继续讲课。</w:t>
      </w:r>
    </w:p>
    <w:p w14:paraId="5BE959E5" w14:textId="29A8BDDD" w:rsidR="00F02216" w:rsidRDefault="00CE69DF" w:rsidP="00116B2E">
      <w:pPr>
        <w:ind w:firstLine="540"/>
      </w:pPr>
      <w:r w:rsidRPr="00CE69DF">
        <w:rPr>
          <w:rFonts w:hint="eastAsia"/>
        </w:rPr>
        <w:t>我们强调哲学真理的民族性的根基，但是我们也指出哲学真理的世界性。什么叫世界性？就是它对其他民族有启发。因为毕竟不同的民族同样一点都是人，这个民族提出的思想对那个民族来说不会是全然陌生和不可理解的。当然理解起来比较困难，但努力去理解，理解了以后，对这个民族来说就是一个最重要的发展和进步</w:t>
      </w:r>
      <w:r w:rsidR="00637CB7">
        <w:rPr>
          <w:rFonts w:hint="eastAsia"/>
        </w:rPr>
        <w:t>；</w:t>
      </w:r>
      <w:r w:rsidRPr="00CE69DF">
        <w:rPr>
          <w:rFonts w:hint="eastAsia"/>
        </w:rPr>
        <w:t>而同时这一点，就是说不同民族的智慧可以相互启发，也表示了哲学真理的世界性。另外哲学家总能在提出他的哲学学说的时候，他总不以为说我的真理、我提出的真理仅仅适合于</w:t>
      </w:r>
      <w:r w:rsidR="00F02216">
        <w:rPr>
          <w:rFonts w:hint="eastAsia"/>
        </w:rPr>
        <w:t>，</w:t>
      </w:r>
      <w:r w:rsidRPr="00CE69DF">
        <w:rPr>
          <w:rFonts w:hint="eastAsia"/>
        </w:rPr>
        <w:t>比如说孔子说仅仅适合于汉人，他想的事情是普遍的东西，他认为只要有人的地方，我儒家的道理总是对的，所以它是普遍的，应当是放之四海而皆准的。就是哲学家应当有的信念，所以他才去创造哲学。他说</w:t>
      </w:r>
      <w:r w:rsidR="00637CB7">
        <w:rPr>
          <w:rFonts w:hint="eastAsia"/>
        </w:rPr>
        <w:t>只</w:t>
      </w:r>
      <w:r w:rsidRPr="00CE69DF">
        <w:rPr>
          <w:rFonts w:hint="eastAsia"/>
        </w:rPr>
        <w:t>是</w:t>
      </w:r>
      <w:r w:rsidRPr="00CE69DF">
        <w:rPr>
          <w:rFonts w:hint="eastAsia"/>
        </w:rPr>
        <w:lastRenderedPageBreak/>
        <w:t>一种相对的真理，只适合于汉人，古希腊说只适合于我们的希腊人，那不会有哲学思想的研究和提出啊，因为他总是相信放之四海而皆准。那么这就是说这一点上他要坚持他的世界性。</w:t>
      </w:r>
    </w:p>
    <w:p w14:paraId="5BE591E3" w14:textId="77777777" w:rsidR="00637CB7" w:rsidRDefault="00CE69DF" w:rsidP="00116B2E">
      <w:pPr>
        <w:ind w:firstLine="540"/>
        <w:rPr>
          <w:rFonts w:ascii="微软雅黑" w:hAnsi="微软雅黑"/>
        </w:rPr>
      </w:pPr>
      <w:r w:rsidRPr="00CE69DF">
        <w:rPr>
          <w:rFonts w:hint="eastAsia"/>
        </w:rPr>
        <w:t>你比如说西方人觉得中国儒家有这样的不好，</w:t>
      </w:r>
      <w:r w:rsidRPr="00637CB7">
        <w:rPr>
          <w:rFonts w:ascii="微软雅黑" w:hAnsi="微软雅黑" w:hint="eastAsia"/>
        </w:rPr>
        <w:t>那样的缺点，所以中国</w:t>
      </w:r>
      <w:proofErr w:type="gramStart"/>
      <w:r w:rsidRPr="00637CB7">
        <w:rPr>
          <w:rFonts w:ascii="微软雅黑" w:hAnsi="微软雅黑" w:hint="eastAsia"/>
        </w:rPr>
        <w:t>不</w:t>
      </w:r>
      <w:proofErr w:type="gramEnd"/>
      <w:r w:rsidRPr="00637CB7">
        <w:rPr>
          <w:rFonts w:ascii="微软雅黑" w:hAnsi="微软雅黑" w:hint="eastAsia"/>
        </w:rPr>
        <w:t>进步。但是西方人现在都感觉到儒家的有些思想倒是很真实</w:t>
      </w:r>
      <w:r w:rsidR="00637CB7" w:rsidRPr="00637CB7">
        <w:rPr>
          <w:rFonts w:ascii="微软雅黑" w:hAnsi="微软雅黑" w:hint="eastAsia"/>
        </w:rPr>
        <w:t>，</w:t>
      </w:r>
      <w:r w:rsidRPr="00637CB7">
        <w:rPr>
          <w:rFonts w:ascii="微软雅黑" w:hAnsi="微软雅黑" w:hint="eastAsia"/>
        </w:rPr>
        <w:t>很可靠，比我们西方文化强。你比如说在儒家</w:t>
      </w:r>
      <w:r w:rsidR="00637CB7" w:rsidRPr="00637CB7">
        <w:rPr>
          <w:rFonts w:ascii="微软雅黑" w:hAnsi="微软雅黑" w:hint="eastAsia"/>
        </w:rPr>
        <w:t>精神</w:t>
      </w:r>
      <w:r w:rsidRPr="00637CB7">
        <w:rPr>
          <w:rFonts w:ascii="微软雅黑" w:hAnsi="微软雅黑" w:hint="eastAsia"/>
        </w:rPr>
        <w:t>当中发展出来的家庭文明、家庭价值，西方人就觉得这</w:t>
      </w:r>
      <w:r w:rsidR="00637CB7" w:rsidRPr="00637CB7">
        <w:rPr>
          <w:rFonts w:ascii="微软雅黑" w:hAnsi="微软雅黑" w:hint="eastAsia"/>
        </w:rPr>
        <w:t>真是</w:t>
      </w:r>
      <w:r w:rsidRPr="00637CB7">
        <w:rPr>
          <w:rFonts w:ascii="微软雅黑" w:hAnsi="微软雅黑" w:hint="eastAsia"/>
        </w:rPr>
        <w:t>有道理。西方的一些关于契约原则。然后孩子长大了，离开父母，你不走，我赶你走</w:t>
      </w:r>
      <w:r w:rsidR="00637CB7" w:rsidRPr="00637CB7">
        <w:rPr>
          <w:rFonts w:ascii="微软雅黑" w:hAnsi="微软雅黑" w:hint="eastAsia"/>
        </w:rPr>
        <w:t>，</w:t>
      </w:r>
      <w:r w:rsidRPr="00637CB7">
        <w:rPr>
          <w:rFonts w:ascii="微软雅黑" w:hAnsi="微软雅黑" w:hint="eastAsia"/>
        </w:rPr>
        <w:t>就像狼群一样，狼长大了以后，狼的父母就一定要把它驱逐出去，让它自己的谋生，为什么那么一开始它不适应逃回来，逃回来你赶走它。那么这个态度呢现在我们都非常欣赏，我们不要依附父母，我们要独立啊都很清楚。但是独立的后来过头了，然后就是父母亲和孩子见面的时候，他们吃饭也要AA制。这一点中国思想是不能接受</w:t>
      </w:r>
      <w:r w:rsidR="00637CB7">
        <w:rPr>
          <w:rFonts w:ascii="微软雅黑" w:hAnsi="微软雅黑" w:hint="eastAsia"/>
        </w:rPr>
        <w:t>，</w:t>
      </w:r>
      <w:r w:rsidRPr="00637CB7">
        <w:rPr>
          <w:rFonts w:ascii="微软雅黑" w:hAnsi="微软雅黑" w:hint="eastAsia"/>
        </w:rPr>
        <w:t>中国的生命情感不能接受。所以然后西方，比如说美国这个社会有三句话概括</w:t>
      </w:r>
      <w:r w:rsidR="00637CB7">
        <w:rPr>
          <w:rFonts w:ascii="微软雅黑" w:hAnsi="微软雅黑" w:hint="eastAsia"/>
        </w:rPr>
        <w:t>它，</w:t>
      </w:r>
      <w:r w:rsidRPr="00637CB7">
        <w:rPr>
          <w:rFonts w:ascii="微软雅黑" w:hAnsi="微软雅黑" w:hint="eastAsia"/>
        </w:rPr>
        <w:t>第一儿童的天堂，第二是年轻人的战场，第三是老年人的地狱。那么这是</w:t>
      </w:r>
      <w:r w:rsidR="00F02216" w:rsidRPr="00637CB7">
        <w:rPr>
          <w:rFonts w:ascii="微软雅黑" w:hAnsi="微软雅黑" w:hint="eastAsia"/>
        </w:rPr>
        <w:t>确实如此的事情。</w:t>
      </w:r>
      <w:r w:rsidRPr="00637CB7">
        <w:rPr>
          <w:rFonts w:ascii="微软雅黑" w:hAnsi="微软雅黑" w:hint="eastAsia"/>
        </w:rPr>
        <w:t>那么他们</w:t>
      </w:r>
      <w:r w:rsidR="00F02216" w:rsidRPr="00637CB7">
        <w:rPr>
          <w:rFonts w:ascii="微软雅黑" w:hAnsi="微软雅黑" w:hint="eastAsia"/>
        </w:rPr>
        <w:t>有时</w:t>
      </w:r>
      <w:r w:rsidRPr="00637CB7">
        <w:rPr>
          <w:rFonts w:ascii="微软雅黑" w:hAnsi="微软雅黑" w:hint="eastAsia"/>
        </w:rPr>
        <w:t>非常欣赏中国文化精神对家庭价值的这种尊重。在这我们不展开具体讨论啊，张三有张三的道理，李四有李四道理，这是另外一回事。我们从哲学上来看一看中国思想的道理在哪里，然后这个中国思想，它中国哲学，它的民族性的根基。</w:t>
      </w:r>
    </w:p>
    <w:p w14:paraId="4F97B171" w14:textId="77777777" w:rsidR="00A50A5E" w:rsidRDefault="00CE69DF" w:rsidP="00116B2E">
      <w:pPr>
        <w:ind w:firstLine="540"/>
        <w:rPr>
          <w:rFonts w:ascii="微软雅黑" w:hAnsi="微软雅黑"/>
        </w:rPr>
      </w:pPr>
      <w:r w:rsidRPr="00637CB7">
        <w:rPr>
          <w:rFonts w:ascii="微软雅黑" w:hAnsi="微软雅黑" w:hint="eastAsia"/>
        </w:rPr>
        <w:t>我举一个例子，是我设想出来的</w:t>
      </w:r>
      <w:r w:rsidR="00637CB7">
        <w:rPr>
          <w:rFonts w:ascii="微软雅黑" w:hAnsi="微软雅黑" w:hint="eastAsia"/>
        </w:rPr>
        <w:t>，</w:t>
      </w:r>
      <w:r w:rsidRPr="00637CB7">
        <w:rPr>
          <w:rFonts w:ascii="微软雅黑" w:hAnsi="微软雅黑" w:hint="eastAsia"/>
        </w:rPr>
        <w:t>哲学要做思想实验。现在我假定有一个英国学者，他想做一个汉学家的，而且在汉学研究当中，他特别关注儒家</w:t>
      </w:r>
      <w:r w:rsidR="00637CB7">
        <w:rPr>
          <w:rFonts w:ascii="微软雅黑" w:hAnsi="微软雅黑" w:hint="eastAsia"/>
        </w:rPr>
        <w:t>这门学问</w:t>
      </w:r>
      <w:r w:rsidRPr="00637CB7">
        <w:rPr>
          <w:rFonts w:ascii="微软雅黑" w:hAnsi="微软雅黑" w:hint="eastAsia"/>
        </w:rPr>
        <w:t>。那么他知道儒家这个老祖宗是孔子，最重要的一本著作是</w:t>
      </w:r>
      <w:r w:rsidR="00F02216" w:rsidRPr="00637CB7">
        <w:rPr>
          <w:rFonts w:ascii="微软雅黑" w:hAnsi="微软雅黑" w:hint="eastAsia"/>
        </w:rPr>
        <w:t>《论语》</w:t>
      </w:r>
      <w:r w:rsidRPr="00637CB7">
        <w:rPr>
          <w:rFonts w:ascii="微软雅黑" w:hAnsi="微软雅黑" w:hint="eastAsia"/>
        </w:rPr>
        <w:t>，孔子一生最重要的著作是《论语》，那么这部《论语》他拿来看看，要研究，这是他研究儒家的一个基础性的工作嘛。然后他拿到这本《论语》，第一个感觉非常高兴</w:t>
      </w:r>
      <w:r w:rsidR="00A50A5E">
        <w:rPr>
          <w:rFonts w:ascii="微软雅黑" w:hAnsi="微软雅黑" w:hint="eastAsia"/>
        </w:rPr>
        <w:t>，</w:t>
      </w:r>
      <w:r w:rsidRPr="00637CB7">
        <w:rPr>
          <w:rFonts w:ascii="微软雅黑" w:hAnsi="微软雅黑" w:hint="eastAsia"/>
        </w:rPr>
        <w:t>高兴在哪里，这是一部对话录，略相当于柏拉图的对话录。</w:t>
      </w:r>
    </w:p>
    <w:p w14:paraId="6A01EE4F" w14:textId="77777777" w:rsidR="00A50A5E" w:rsidRDefault="00CE69DF" w:rsidP="00116B2E">
      <w:pPr>
        <w:ind w:firstLine="540"/>
      </w:pPr>
      <w:r w:rsidRPr="00637CB7">
        <w:rPr>
          <w:rFonts w:ascii="微软雅黑" w:hAnsi="微软雅黑" w:hint="eastAsia"/>
        </w:rPr>
        <w:t>哲学的早期的写作方式是对话。今天我们</w:t>
      </w:r>
      <w:r w:rsidR="00A50A5E">
        <w:rPr>
          <w:rFonts w:ascii="微软雅黑" w:hAnsi="微软雅黑" w:hint="eastAsia"/>
        </w:rPr>
        <w:t>写的</w:t>
      </w:r>
      <w:r w:rsidRPr="00637CB7">
        <w:rPr>
          <w:rFonts w:ascii="微软雅黑" w:hAnsi="微软雅黑" w:hint="eastAsia"/>
        </w:rPr>
        <w:t>论文论述实在好笑。哲学按其本性，它应该是在对话展开讨论和研究</w:t>
      </w:r>
      <w:r w:rsidR="00F02216" w:rsidRPr="00637CB7">
        <w:rPr>
          <w:rFonts w:ascii="微软雅黑" w:hAnsi="微软雅黑" w:hint="eastAsia"/>
        </w:rPr>
        <w:t>。</w:t>
      </w:r>
      <w:r w:rsidRPr="00637CB7">
        <w:rPr>
          <w:rFonts w:ascii="微软雅黑" w:hAnsi="微软雅黑" w:hint="eastAsia"/>
        </w:rPr>
        <w:t>所以对话</w:t>
      </w:r>
      <w:r w:rsidR="00A50A5E" w:rsidRPr="00637CB7">
        <w:rPr>
          <w:rFonts w:ascii="微软雅黑" w:hAnsi="微软雅黑" w:hint="eastAsia"/>
        </w:rPr>
        <w:t>录</w:t>
      </w:r>
      <w:r w:rsidRPr="00637CB7">
        <w:rPr>
          <w:rFonts w:ascii="微软雅黑" w:hAnsi="微软雅黑" w:hint="eastAsia"/>
        </w:rPr>
        <w:t>是好的，语录也是好的。比如说宋明时期的语录</w:t>
      </w:r>
      <w:r w:rsidR="00F02216" w:rsidRPr="00637CB7">
        <w:rPr>
          <w:rFonts w:ascii="微软雅黑" w:hAnsi="微软雅黑" w:hint="eastAsia"/>
        </w:rPr>
        <w:t>，《朱子语录》、</w:t>
      </w:r>
      <w:r w:rsidRPr="00637CB7">
        <w:rPr>
          <w:rFonts w:ascii="微软雅黑" w:hAnsi="微软雅黑" w:hint="eastAsia"/>
        </w:rPr>
        <w:t>王阳明《传习录》，大家翻开来看看，都是对话。今天的人放弃了这种形式，大家去发表论文</w:t>
      </w:r>
      <w:r w:rsidR="00A50A5E">
        <w:rPr>
          <w:rFonts w:hint="eastAsia"/>
        </w:rPr>
        <w:t>，</w:t>
      </w:r>
      <w:r w:rsidRPr="00CE69DF">
        <w:rPr>
          <w:rFonts w:hint="eastAsia"/>
        </w:rPr>
        <w:t>发表专著，专业化，那是学院化。我总觉得这是哲学的一句不好的样式，这不去讲。</w:t>
      </w:r>
    </w:p>
    <w:p w14:paraId="0DBAEC77" w14:textId="4AC2954C" w:rsidR="0073432B" w:rsidRDefault="00CE69DF" w:rsidP="00116B2E">
      <w:pPr>
        <w:ind w:firstLine="540"/>
      </w:pPr>
      <w:r w:rsidRPr="00CE69DF">
        <w:rPr>
          <w:rFonts w:hint="eastAsia"/>
        </w:rPr>
        <w:lastRenderedPageBreak/>
        <w:t>然后我们来看看，他第一感到高兴啊这是哲学，像古希腊的柏拉图的对话录。然后他仔细地读，读了好多遍，他产生了一种巨大的困惑。因为第一</w:t>
      </w:r>
      <w:r w:rsidR="00A50A5E">
        <w:rPr>
          <w:rFonts w:hint="eastAsia"/>
        </w:rPr>
        <w:t>他</w:t>
      </w:r>
      <w:r w:rsidRPr="00CE69DF">
        <w:rPr>
          <w:rFonts w:hint="eastAsia"/>
        </w:rPr>
        <w:t>当然是很正确的发现</w:t>
      </w:r>
      <w:r w:rsidR="00F02216">
        <w:rPr>
          <w:rFonts w:hint="eastAsia"/>
        </w:rPr>
        <w:t>，</w:t>
      </w:r>
      <w:r w:rsidRPr="00CE69DF">
        <w:rPr>
          <w:rFonts w:hint="eastAsia"/>
        </w:rPr>
        <w:t>孔子这个《论语》</w:t>
      </w:r>
      <w:r w:rsidR="00F02216">
        <w:rPr>
          <w:rFonts w:hint="eastAsia"/>
        </w:rPr>
        <w:t>，</w:t>
      </w:r>
      <w:r w:rsidRPr="00CE69DF">
        <w:rPr>
          <w:rFonts w:hint="eastAsia"/>
        </w:rPr>
        <w:t>他其中表达的思想的一个核心观念是“仁”，他</w:t>
      </w:r>
      <w:r w:rsidR="00A50A5E">
        <w:rPr>
          <w:rFonts w:hint="eastAsia"/>
        </w:rPr>
        <w:t>就</w:t>
      </w:r>
      <w:r w:rsidRPr="00CE69DF">
        <w:rPr>
          <w:rFonts w:hint="eastAsia"/>
        </w:rPr>
        <w:t>知道仁这个概念也太重要了，你只要理解了它，这个孔子学说的精髓</w:t>
      </w:r>
      <w:r w:rsidR="00F02216">
        <w:rPr>
          <w:rFonts w:hint="eastAsia"/>
        </w:rPr>
        <w:t>你就</w:t>
      </w:r>
      <w:r w:rsidRPr="00CE69DF">
        <w:rPr>
          <w:rFonts w:hint="eastAsia"/>
        </w:rPr>
        <w:t>把握到了。那么他就想，非常奇怪的一个困惑，为什么孔子在不同的场合对这个“仁”下了不同的定义，这也许是个探索过程。最后你孔子作为哲学家，你总得给我最后一个定义，这个定义就是真理到了，结论来了</w:t>
      </w:r>
      <w:r w:rsidR="00F02216">
        <w:rPr>
          <w:rFonts w:hint="eastAsia"/>
        </w:rPr>
        <w:t>，</w:t>
      </w:r>
      <w:r w:rsidRPr="00CE69DF">
        <w:rPr>
          <w:rFonts w:hint="eastAsia"/>
        </w:rPr>
        <w:t>所以我通篇看，反复看，我就没看到孔子为“仁”下过最后一个定义。他就觉得非常沮丧。如果这时候不巧</w:t>
      </w:r>
      <w:r w:rsidR="00A50A5E">
        <w:rPr>
          <w:rFonts w:hint="eastAsia"/>
        </w:rPr>
        <w:t>，</w:t>
      </w:r>
      <w:r w:rsidRPr="00CE69DF">
        <w:rPr>
          <w:rFonts w:hint="eastAsia"/>
        </w:rPr>
        <w:t>他读到一本书《哲学史讲演录》，黑格尔写的，翻开来第一卷谈到东方思想的时候，黑格尔讲到中国的孔子，他说“中国古代没有形成真正的哲学”，中国古代的哲人，比如像孔子，只是一个教育家，他是向他的百姓、他的民众提出道德教训的一个伟大的教师。他看到这里，他也许会相信黑格尔，中国古代没有哲学，然后他就接下去就不研究中国哲学了，因为没哲学。</w:t>
      </w:r>
    </w:p>
    <w:p w14:paraId="5FA26483" w14:textId="77777777" w:rsidR="00A50A5E" w:rsidRDefault="00CE69DF" w:rsidP="00116B2E">
      <w:pPr>
        <w:ind w:firstLine="540"/>
      </w:pPr>
      <w:r w:rsidRPr="00CE69DF">
        <w:rPr>
          <w:rFonts w:hint="eastAsia"/>
        </w:rPr>
        <w:t>这时候也许他非常幸运地碰到另外一个人，这个人叫王德峰。他就问，你是中国人研究哲学的，你总对自己本民族的哲学有所了解，我有这个困惑想问你。我说什么</w:t>
      </w:r>
      <w:r w:rsidR="00A50A5E">
        <w:rPr>
          <w:rFonts w:hint="eastAsia"/>
        </w:rPr>
        <w:t>困惑</w:t>
      </w:r>
      <w:r w:rsidRPr="00CE69DF">
        <w:rPr>
          <w:rFonts w:hint="eastAsia"/>
        </w:rPr>
        <w:t>？他说孔子这个思想算不算哲学？这是一个问题。我说哪里不算哲学？为什么？（第一个问题，为什么孔子是哲学家？）那么他说：“你说‘仁’是他的学说的核心观念”。（第二个问题，“仁”是不是他哲学理论的核心？）对，我说你讲的非常正确。第三，那么他为什么没有最后一个定义？（第三个问题，孔子为什么没有对“仁”下一个定义？）我说难道没有定义就不是哲学了吗？你以为你在研究苏格拉底啊？他说是啊，“苏格拉底是古希腊的孔子，孔子是古代中国的苏格拉底”</w:t>
      </w:r>
      <w:r w:rsidR="0073432B" w:rsidRPr="00CE69DF">
        <w:rPr>
          <w:rFonts w:hint="eastAsia"/>
        </w:rPr>
        <w:t>。</w:t>
      </w:r>
      <w:r w:rsidRPr="00CE69DF">
        <w:rPr>
          <w:rFonts w:hint="eastAsia"/>
        </w:rPr>
        <w:t>我说你这个比方也有一定道理，他们的出生年月比较接近啊，他们学说的主要目标也比较接近</w:t>
      </w:r>
      <w:r w:rsidR="0073432B">
        <w:rPr>
          <w:rFonts w:hint="eastAsia"/>
        </w:rPr>
        <w:t>，</w:t>
      </w:r>
      <w:r w:rsidRPr="00CE69DF">
        <w:rPr>
          <w:rFonts w:hint="eastAsia"/>
        </w:rPr>
        <w:t>都是为了研究人之为人，这个社会怎样按照人性的根本价值来构造。所以一个</w:t>
      </w:r>
      <w:r w:rsidR="0073432B" w:rsidRPr="00CE69DF">
        <w:rPr>
          <w:rFonts w:hint="eastAsia"/>
        </w:rPr>
        <w:t>问</w:t>
      </w:r>
      <w:r w:rsidRPr="00CE69DF">
        <w:rPr>
          <w:rFonts w:hint="eastAsia"/>
        </w:rPr>
        <w:t>“仁”，一个核心观念是善。</w:t>
      </w:r>
    </w:p>
    <w:p w14:paraId="412B9AB6" w14:textId="654DC665" w:rsidR="0073432B" w:rsidRDefault="00CE69DF" w:rsidP="00116B2E">
      <w:pPr>
        <w:ind w:firstLine="540"/>
      </w:pPr>
      <w:r w:rsidRPr="00CE69DF">
        <w:rPr>
          <w:rFonts w:hint="eastAsia"/>
        </w:rPr>
        <w:t>苏格拉底学说的核心概念是“善”。什么叫“善”？苏格拉底也找人对话，在街上碰到一个人，就请他过来问一个问题。我们都知道苏格拉底讨论哲学的最惯常的做法</w:t>
      </w:r>
      <w:r w:rsidR="0073432B">
        <w:rPr>
          <w:rFonts w:hint="eastAsia"/>
        </w:rPr>
        <w:t>，</w:t>
      </w:r>
      <w:r w:rsidRPr="00CE69DF">
        <w:rPr>
          <w:rFonts w:hint="eastAsia"/>
        </w:rPr>
        <w:t>叫对话，对话就是马路上或者街道市场上碰到一个人，这个人是某一个方面的专家啊，比如说政治家、军事家，或者是手艺人，你有各种各样的知识，你的知识很丰富。那个人说当然了。然</w:t>
      </w:r>
      <w:r w:rsidRPr="00CE69DF">
        <w:rPr>
          <w:rFonts w:hint="eastAsia"/>
        </w:rPr>
        <w:lastRenderedPageBreak/>
        <w:t>后苏格拉底就说</w:t>
      </w:r>
      <w:r w:rsidR="00FC6CB6">
        <w:rPr>
          <w:rFonts w:hint="eastAsia"/>
        </w:rPr>
        <w:t>，</w:t>
      </w:r>
      <w:r w:rsidRPr="00CE69DF">
        <w:rPr>
          <w:rFonts w:hint="eastAsia"/>
        </w:rPr>
        <w:t>我呢是没什么知识的。苏格拉底的第一个前提叫自知无知</w:t>
      </w:r>
      <w:r w:rsidR="00FC6CB6">
        <w:rPr>
          <w:rFonts w:hint="eastAsia"/>
        </w:rPr>
        <w:t>。</w:t>
      </w:r>
      <w:r w:rsidRPr="00CE69DF">
        <w:rPr>
          <w:rFonts w:hint="eastAsia"/>
        </w:rPr>
        <w:t>所以呢我现在心中总有问题，我现在问你一个问题，什么叫真正的友谊，比如说这样的问题就开始讨论了，或者什么叫善，他说这个问题谁</w:t>
      </w:r>
      <w:r w:rsidR="00FC6CB6">
        <w:rPr>
          <w:rFonts w:hint="eastAsia"/>
        </w:rPr>
        <w:t>不</w:t>
      </w:r>
      <w:r w:rsidRPr="00CE69DF">
        <w:rPr>
          <w:rFonts w:hint="eastAsia"/>
        </w:rPr>
        <w:t>知道，他的对话对象。善是什么，善就是诚实嘛，一个人诚实就是善。好，苏格拉底就说，你告诉我诚实就是善，但是我还是有问题。他说你什么问题？比如说你一个亲人、一个朋友他发生了一件很糟糕的事情，这个不幸的事情他此刻自己不知道。如果你很诚实，你告诉他，他一旦知道这些事情会要他的命</w:t>
      </w:r>
      <w:r w:rsidR="00FC6CB6">
        <w:rPr>
          <w:rFonts w:hint="eastAsia"/>
        </w:rPr>
        <w:t>；</w:t>
      </w:r>
      <w:r w:rsidRPr="00CE69DF">
        <w:rPr>
          <w:rFonts w:hint="eastAsia"/>
        </w:rPr>
        <w:t>你诚实，你告诉他还是不告诉？这个人想，这个时候我不应该告诉他，告诉他是害了他的命。那么苏格拉底说这时候你是不诚实的</w:t>
      </w:r>
      <w:r w:rsidR="00FC6CB6">
        <w:rPr>
          <w:rFonts w:hint="eastAsia"/>
        </w:rPr>
        <w:t>。</w:t>
      </w:r>
      <w:r w:rsidRPr="00CE69DF">
        <w:rPr>
          <w:rFonts w:hint="eastAsia"/>
        </w:rPr>
        <w:t>他说我不诚实了，你这个不诚实是不是善的？他一下就知道自己前面那个定义是有问题的了。苏格拉底就是跟人这样对话。最后要找到善之为善的这个概念的最终定义</w:t>
      </w:r>
      <w:r w:rsidR="0073432B">
        <w:rPr>
          <w:rFonts w:hint="eastAsia"/>
        </w:rPr>
        <w:t>，</w:t>
      </w:r>
      <w:r w:rsidRPr="00CE69DF">
        <w:rPr>
          <w:rFonts w:hint="eastAsia"/>
        </w:rPr>
        <w:t>后来找到了，善是什么？善就是知识，美德即知识，知识就是善。就说你一个人有理性的知识</w:t>
      </w:r>
      <w:r w:rsidR="0073432B">
        <w:rPr>
          <w:rFonts w:hint="eastAsia"/>
        </w:rPr>
        <w:t>你</w:t>
      </w:r>
      <w:r w:rsidRPr="00CE69DF">
        <w:rPr>
          <w:rFonts w:hint="eastAsia"/>
        </w:rPr>
        <w:t>才知道什么是善。你看他定义最后来了。</w:t>
      </w:r>
    </w:p>
    <w:p w14:paraId="2FB15127" w14:textId="19D30752" w:rsidR="0073432B" w:rsidRDefault="00CE69DF" w:rsidP="00116B2E">
      <w:pPr>
        <w:ind w:firstLine="540"/>
      </w:pPr>
      <w:r w:rsidRPr="00CE69DF">
        <w:rPr>
          <w:rFonts w:hint="eastAsia"/>
        </w:rPr>
        <w:t>那么这就是苏格拉底做哲学的做法，这种做法英国人肯定非常熟悉，因为他们都是欧洲人，他们这个思想传统来自古希腊，然后他们又按照这种传统的习惯来要求孔子是一个哲学家，他觉得中国的哲学为什么没有像苏格拉底那种严密的概念推论和定义方法，然后最后找到一个确凿无疑的结论，在理性上很明晰的，在概念上是精准的，等等都没有</w:t>
      </w:r>
      <w:r w:rsidR="003A4E75">
        <w:rPr>
          <w:rFonts w:hint="eastAsia"/>
        </w:rPr>
        <w:t>，</w:t>
      </w:r>
      <w:r w:rsidRPr="00CE69DF">
        <w:rPr>
          <w:rFonts w:hint="eastAsia"/>
        </w:rPr>
        <w:t>中国人没有这种逻辑体系的哲学。</w:t>
      </w:r>
    </w:p>
    <w:p w14:paraId="0E86AA51" w14:textId="77777777" w:rsidR="003A4E75" w:rsidRDefault="00CE69DF" w:rsidP="00116B2E">
      <w:pPr>
        <w:ind w:firstLine="540"/>
      </w:pPr>
      <w:r w:rsidRPr="00CE69DF">
        <w:rPr>
          <w:rFonts w:hint="eastAsia"/>
        </w:rPr>
        <w:t>我就跟他讲，你以为哲学只应该有一种形态，这是你一个自己没有审视过的前提，你把这个前提当成不言自明的，于是你犯了一个严重的错误，叫欧洲中心主义。世界上不同的民族都有自己的哲学，它们的形态并不一样，未必是逻辑体系。所以你先要放弃</w:t>
      </w:r>
      <w:r w:rsidR="0073432B">
        <w:rPr>
          <w:rFonts w:hint="eastAsia"/>
        </w:rPr>
        <w:t>你</w:t>
      </w:r>
      <w:r w:rsidRPr="00CE69DF">
        <w:rPr>
          <w:rFonts w:hint="eastAsia"/>
        </w:rPr>
        <w:t>这个前提，你愿意不愿意？假如你放弃的话，我说你才有可能进入中国智慧的境界。然后他说我究竟该怎么进入，因为我毕竟是相信哲学应该有严密的逻辑论证的。那么我说我告诉你，你去读《论语》当中的一段，你读了这一段以后，我再跟你讨论。他说哪一段</w:t>
      </w:r>
      <w:r w:rsidR="003A4E75">
        <w:rPr>
          <w:rFonts w:hint="eastAsia"/>
        </w:rPr>
        <w:t>？</w:t>
      </w:r>
      <w:r w:rsidRPr="00CE69DF">
        <w:rPr>
          <w:rFonts w:hint="eastAsia"/>
        </w:rPr>
        <w:t>我说</w:t>
      </w:r>
      <w:r w:rsidR="0073432B">
        <w:rPr>
          <w:rFonts w:hint="eastAsia"/>
        </w:rPr>
        <w:t>就</w:t>
      </w:r>
      <w:r w:rsidRPr="00CE69DF">
        <w:rPr>
          <w:rFonts w:hint="eastAsia"/>
        </w:rPr>
        <w:t>是孔子和他的弟子，一个弟子</w:t>
      </w:r>
      <w:proofErr w:type="gramStart"/>
      <w:r w:rsidRPr="00CE69DF">
        <w:rPr>
          <w:rFonts w:hint="eastAsia"/>
        </w:rPr>
        <w:t>叫宰予的</w:t>
      </w:r>
      <w:proofErr w:type="gramEnd"/>
      <w:r w:rsidRPr="00CE69DF">
        <w:rPr>
          <w:rFonts w:hint="eastAsia"/>
        </w:rPr>
        <w:t>一段对话。等他回去看。</w:t>
      </w:r>
    </w:p>
    <w:p w14:paraId="08E0F583" w14:textId="77777777" w:rsidR="003A4E75" w:rsidRDefault="00CE69DF" w:rsidP="00116B2E">
      <w:pPr>
        <w:ind w:firstLine="540"/>
      </w:pPr>
      <w:r w:rsidRPr="00CE69DF">
        <w:rPr>
          <w:rFonts w:hint="eastAsia"/>
        </w:rPr>
        <w:t>这段对话是这样的</w:t>
      </w:r>
      <w:r w:rsidR="0073432B">
        <w:rPr>
          <w:rFonts w:hint="eastAsia"/>
        </w:rPr>
        <w:t>，</w:t>
      </w:r>
      <w:proofErr w:type="gramStart"/>
      <w:r w:rsidRPr="00CE69DF">
        <w:rPr>
          <w:rFonts w:hint="eastAsia"/>
        </w:rPr>
        <w:t>宰予有一天</w:t>
      </w:r>
      <w:proofErr w:type="gramEnd"/>
      <w:r w:rsidRPr="00CE69DF">
        <w:rPr>
          <w:rFonts w:hint="eastAsia"/>
        </w:rPr>
        <w:t>去问他的老师孔子，他说按照你讲，强调周礼，周礼当中这个人就是说，如果我们的父母亲去世的话呢，我们应当服丧三年。他说服丧三年是不是太长了？孔子对于他这个问题，觉得这好像没办法跟你做算数，两年好还是两年半？这个事情很难受的是吧，其实我这个周礼的道理不在于它长短的问题</w:t>
      </w:r>
      <w:r w:rsidR="0073432B">
        <w:rPr>
          <w:rFonts w:hint="eastAsia"/>
        </w:rPr>
        <w:t>。</w:t>
      </w:r>
      <w:r w:rsidRPr="00CE69DF">
        <w:rPr>
          <w:rFonts w:hint="eastAsia"/>
        </w:rPr>
        <w:t>所以他反过来就问宰予，</w:t>
      </w:r>
      <w:r w:rsidRPr="00CE69DF">
        <w:rPr>
          <w:rFonts w:hint="eastAsia"/>
        </w:rPr>
        <w:lastRenderedPageBreak/>
        <w:t>跟他说，如果你父母亲去世的话，你吃得好</w:t>
      </w:r>
      <w:r w:rsidR="003A4E75">
        <w:rPr>
          <w:rFonts w:hint="eastAsia"/>
        </w:rPr>
        <w:t>，</w:t>
      </w:r>
      <w:r w:rsidRPr="00CE69DF">
        <w:rPr>
          <w:rFonts w:hint="eastAsia"/>
        </w:rPr>
        <w:t>穿得好，你心安还是不安？</w:t>
      </w:r>
      <w:proofErr w:type="gramStart"/>
      <w:r w:rsidRPr="00CE69DF">
        <w:rPr>
          <w:rFonts w:hint="eastAsia"/>
        </w:rPr>
        <w:t>宰予回答</w:t>
      </w:r>
      <w:proofErr w:type="gramEnd"/>
      <w:r w:rsidRPr="00CE69DF">
        <w:rPr>
          <w:rFonts w:hint="eastAsia"/>
        </w:rPr>
        <w:t>说，我心安呐</w:t>
      </w:r>
      <w:r w:rsidR="0073432B">
        <w:rPr>
          <w:rFonts w:hint="eastAsia"/>
        </w:rPr>
        <w:t>。</w:t>
      </w:r>
      <w:r w:rsidRPr="00CE69DF">
        <w:rPr>
          <w:rFonts w:hint="eastAsia"/>
        </w:rPr>
        <w:t>“汝安则为之”，如果你觉得心安，你就这样去做，不必服丧了。</w:t>
      </w:r>
      <w:proofErr w:type="gramStart"/>
      <w:r w:rsidRPr="00CE69DF">
        <w:rPr>
          <w:rFonts w:hint="eastAsia"/>
        </w:rPr>
        <w:t>宰予一</w:t>
      </w:r>
      <w:proofErr w:type="gramEnd"/>
      <w:r w:rsidRPr="00CE69DF">
        <w:rPr>
          <w:rFonts w:hint="eastAsia"/>
        </w:rPr>
        <w:t>听到以后心里很高兴，我们的老师告诉我，对周礼的遵守未必要两年，如果我觉得需要遵守就遵守，觉得不需要遵守可以不遵守，他得了这</w:t>
      </w:r>
      <w:r w:rsidR="0073432B">
        <w:rPr>
          <w:rFonts w:hint="eastAsia"/>
        </w:rPr>
        <w:t>一种</w:t>
      </w:r>
      <w:r w:rsidRPr="00CE69DF">
        <w:rPr>
          <w:rFonts w:hint="eastAsia"/>
        </w:rPr>
        <w:t>教导。孔子在他一走之后。想想实在是不高兴，孔子就讲了一句话，说什么，“予之不仁也”，</w:t>
      </w:r>
      <w:proofErr w:type="gramStart"/>
      <w:r w:rsidRPr="00CE69DF">
        <w:rPr>
          <w:rFonts w:hint="eastAsia"/>
        </w:rPr>
        <w:t>就宰予不仁</w:t>
      </w:r>
      <w:proofErr w:type="gramEnd"/>
      <w:r w:rsidRPr="00CE69DF">
        <w:rPr>
          <w:rFonts w:hint="eastAsia"/>
        </w:rPr>
        <w:t>。</w:t>
      </w:r>
    </w:p>
    <w:p w14:paraId="7C345FEA" w14:textId="177544E6" w:rsidR="0073432B" w:rsidRDefault="00CE69DF" w:rsidP="00116B2E">
      <w:pPr>
        <w:ind w:firstLine="540"/>
      </w:pPr>
      <w:r w:rsidRPr="00CE69DF">
        <w:rPr>
          <w:rFonts w:hint="eastAsia"/>
        </w:rPr>
        <w:t>这一段话让这位英国学者去看，看完了以后我请他跟我</w:t>
      </w:r>
      <w:proofErr w:type="gramStart"/>
      <w:r w:rsidRPr="00CE69DF">
        <w:rPr>
          <w:rFonts w:hint="eastAsia"/>
        </w:rPr>
        <w:t>再交流</w:t>
      </w:r>
      <w:proofErr w:type="gramEnd"/>
      <w:r w:rsidRPr="00CE69DF">
        <w:rPr>
          <w:rFonts w:hint="eastAsia"/>
        </w:rPr>
        <w:t>一下。</w:t>
      </w:r>
    </w:p>
    <w:p w14:paraId="4322FEEE" w14:textId="77777777" w:rsidR="003A4E75" w:rsidRDefault="00CE69DF" w:rsidP="00116B2E">
      <w:pPr>
        <w:ind w:firstLine="540"/>
      </w:pPr>
      <w:r w:rsidRPr="00CE69DF">
        <w:rPr>
          <w:rFonts w:hint="eastAsia"/>
        </w:rPr>
        <w:t>那么现在我假定了这个英国学者确实很有悟性，他看了这一段非常兴高采烈地跟我讲，</w:t>
      </w:r>
      <w:r w:rsidR="003A4E75">
        <w:rPr>
          <w:rFonts w:hint="eastAsia"/>
        </w:rPr>
        <w:t>真</w:t>
      </w:r>
      <w:r w:rsidRPr="00CE69DF">
        <w:rPr>
          <w:rFonts w:hint="eastAsia"/>
        </w:rPr>
        <w:t>有意思，原来孔子是这样一个思想家，他要谈一种哲学的真理的时候，不是用概念来谈，不是用逻辑来谈，不是用理性来谈。用什么来谈呢？从你的生命情感本身出发来来谈。我说你说对了。什么叫心安和不安，那是生命情感。普遍的真理，普遍的价值，不是理性自己推论出来，从人们最真切的生命感受中推论出来。人们的生命情感本身有普遍价值和真理隐藏在里面。孔子是处处用心安和不安来指点什么是仁</w:t>
      </w:r>
      <w:r w:rsidR="0073432B">
        <w:rPr>
          <w:rFonts w:hint="eastAsia"/>
        </w:rPr>
        <w:t>。</w:t>
      </w:r>
      <w:r w:rsidRPr="00CE69DF">
        <w:rPr>
          <w:rFonts w:hint="eastAsia"/>
        </w:rPr>
        <w:t>他因为我的这一番启发，然后他在不同的场合看孔子为仁所下的不同的定义，总的依据都是心安还是不安，这就是中国哲学的做法。</w:t>
      </w:r>
    </w:p>
    <w:p w14:paraId="113C86BF" w14:textId="3A787E5D" w:rsidR="00CE69DF" w:rsidRPr="00CE69DF" w:rsidRDefault="00CE69DF" w:rsidP="00116B2E">
      <w:pPr>
        <w:ind w:firstLine="540"/>
      </w:pPr>
      <w:r w:rsidRPr="00CE69DF">
        <w:rPr>
          <w:rFonts w:hint="eastAsia"/>
        </w:rPr>
        <w:t>中国哲学的做法就不在一个理性的层面、纯粹逻辑的层面给你讲道理。道理</w:t>
      </w:r>
      <w:r w:rsidR="0073432B">
        <w:rPr>
          <w:rFonts w:hint="eastAsia"/>
        </w:rPr>
        <w:t>统统</w:t>
      </w:r>
      <w:r w:rsidRPr="00CE69DF">
        <w:rPr>
          <w:rFonts w:hint="eastAsia"/>
        </w:rPr>
        <w:t>都是从生命情感里边启发出来的、阐发出来。不要以为生命情感是仅仅主观的个人的东西，只要是人的生命情感里边就有普遍真理在。中国人的做法就是直接从这个生命感受里把这个真理讲出来，这种直接</w:t>
      </w:r>
      <w:proofErr w:type="gramStart"/>
      <w:r w:rsidRPr="00CE69DF">
        <w:rPr>
          <w:rFonts w:hint="eastAsia"/>
        </w:rPr>
        <w:t>从感受</w:t>
      </w:r>
      <w:proofErr w:type="gramEnd"/>
      <w:r w:rsidRPr="00CE69DF">
        <w:rPr>
          <w:rFonts w:hint="eastAsia"/>
        </w:rPr>
        <w:t>里边讲的方法当然不是概念的方法。于是它通常是文学的状态。因为文学是对语言的艺术用法，在对语言的艺术的用法当中，感性的要素</w:t>
      </w:r>
      <w:r w:rsidR="0073432B">
        <w:rPr>
          <w:rFonts w:hint="eastAsia"/>
        </w:rPr>
        <w:t>统统</w:t>
      </w:r>
      <w:r w:rsidRPr="00CE69DF">
        <w:rPr>
          <w:rFonts w:hint="eastAsia"/>
        </w:rPr>
        <w:t>还在。所以中国人的哲学著作同时都是文学作品。你看一看，这是不是中国哲学的民族性的特征，它的民族性的根基，以及它走得一条和西方哲学不同的道</w:t>
      </w:r>
      <w:r w:rsidR="0073432B">
        <w:rPr>
          <w:rFonts w:hint="eastAsia"/>
        </w:rPr>
        <w:t>，就是这样</w:t>
      </w:r>
      <w:r w:rsidRPr="00CE69DF">
        <w:rPr>
          <w:rFonts w:hint="eastAsia"/>
        </w:rPr>
        <w:t>。中国人讲的道理，大家都能接受的道理都和情分不开。中国人在讲这份情的时候里边就有理，中国人在讲这个道理的时候里面就有情，对不对？中国人不脱离纯粹的情来讲这个理。</w:t>
      </w:r>
    </w:p>
    <w:p w14:paraId="707AAF1A" w14:textId="77777777" w:rsidR="00CE6811" w:rsidRPr="00CE6811" w:rsidRDefault="00CE69DF" w:rsidP="00116B2E">
      <w:pPr>
        <w:ind w:firstLine="540"/>
        <w:rPr>
          <w:rFonts w:ascii="微软雅黑" w:hAnsi="微软雅黑"/>
        </w:rPr>
      </w:pPr>
      <w:r w:rsidRPr="00CE69DF">
        <w:rPr>
          <w:rFonts w:hint="eastAsia"/>
        </w:rPr>
        <w:t>第二，中国人讲实事求是，你们千万不要以为是西方</w:t>
      </w:r>
      <w:r w:rsidR="0073432B">
        <w:rPr>
          <w:rFonts w:hint="eastAsia"/>
        </w:rPr>
        <w:t>观念</w:t>
      </w:r>
      <w:r w:rsidRPr="00CE69DF">
        <w:rPr>
          <w:rFonts w:hint="eastAsia"/>
        </w:rPr>
        <w:t>，你用西方哲学来解释实事求是这四个字的时候，你会这样来解释。毛泽东</w:t>
      </w:r>
      <w:r w:rsidR="00CE6811">
        <w:rPr>
          <w:rFonts w:hint="eastAsia"/>
        </w:rPr>
        <w:t>这个</w:t>
      </w:r>
      <w:r w:rsidRPr="00CE69DF">
        <w:rPr>
          <w:rFonts w:hint="eastAsia"/>
        </w:rPr>
        <w:t>时候采取的西方哲学的范畴来解释：实事就是具体的事务；</w:t>
      </w:r>
      <w:proofErr w:type="gramStart"/>
      <w:r w:rsidRPr="00CE69DF">
        <w:rPr>
          <w:rFonts w:hint="eastAsia"/>
        </w:rPr>
        <w:t>求就是</w:t>
      </w:r>
      <w:proofErr w:type="gramEnd"/>
      <w:r w:rsidRPr="00CE69DF">
        <w:rPr>
          <w:rFonts w:hint="eastAsia"/>
        </w:rPr>
        <w:t>研究；那个是非的是呢，就是事情</w:t>
      </w:r>
      <w:r w:rsidRPr="00CE69DF">
        <w:rPr>
          <w:rFonts w:hint="eastAsia"/>
        </w:rPr>
        <w:lastRenderedPageBreak/>
        <w:t>本身的客观规律。这种简单的方法根本是西方式的。而实事求是这句话是中国人说的</w:t>
      </w:r>
      <w:r w:rsidR="0073432B">
        <w:rPr>
          <w:rFonts w:hint="eastAsia"/>
        </w:rPr>
        <w:t>，</w:t>
      </w:r>
      <w:r w:rsidRPr="00CE69DF">
        <w:rPr>
          <w:rFonts w:hint="eastAsia"/>
        </w:rPr>
        <w:t>中国的哲学思想的一个精案，非常精妙的表达。</w:t>
      </w:r>
    </w:p>
    <w:p w14:paraId="1FA508AE" w14:textId="77777777" w:rsidR="00CE6811" w:rsidRDefault="00CE69DF" w:rsidP="00116B2E">
      <w:pPr>
        <w:ind w:firstLine="540"/>
        <w:rPr>
          <w:rFonts w:ascii="微软雅黑" w:hAnsi="微软雅黑"/>
        </w:rPr>
      </w:pPr>
      <w:r w:rsidRPr="00CE6811">
        <w:rPr>
          <w:rFonts w:ascii="微软雅黑" w:hAnsi="微软雅黑" w:hint="eastAsia"/>
        </w:rPr>
        <w:t>什么叫实事求是，我举个例子给大家，听听就知道了。比如说你坐公共汽车，你逃票，很不幸被抓住了，那个时候一把抓住你，然后就跟你讲，这张票是两块钱，空调车的票，现在按照本公司的规定，</w:t>
      </w:r>
      <w:r w:rsidR="00CE6811" w:rsidRPr="00CE6811">
        <w:rPr>
          <w:rFonts w:ascii="微软雅黑" w:hAnsi="微软雅黑" w:hint="eastAsia"/>
        </w:rPr>
        <w:t>你逃一次票</w:t>
      </w:r>
      <w:r w:rsidRPr="00CE6811">
        <w:rPr>
          <w:rFonts w:ascii="微软雅黑" w:hAnsi="微软雅黑" w:hint="eastAsia"/>
        </w:rPr>
        <w:t>我要罚你五块。这时候你不卖账，凭什么我补票就是啦，不，我就要罚你。那么你就和售票员吵。吵的时候，旁边有乘客都是中国人，这时候</w:t>
      </w:r>
      <w:proofErr w:type="gramStart"/>
      <w:r w:rsidRPr="00CE6811">
        <w:rPr>
          <w:rFonts w:ascii="微软雅黑" w:hAnsi="微软雅黑" w:hint="eastAsia"/>
        </w:rPr>
        <w:t>帮谁呢帮售票员</w:t>
      </w:r>
      <w:proofErr w:type="gramEnd"/>
      <w:r w:rsidRPr="00CE6811">
        <w:rPr>
          <w:rFonts w:ascii="微软雅黑" w:hAnsi="微软雅黑" w:hint="eastAsia"/>
        </w:rPr>
        <w:t>，谁让你逃票，这个规矩放在那里的对吧，你不自觉还好意思跟这个售票员说不罚，一定要罚得，售票员得到大多数的支持。那么假定另外一种情况，售票员说你逃了2元钱的票，按照本公司的规定罚你两百块，这时候你跟他吵了，这时候乘客帮谁？帮你。你们这个公司怎么这样啊？两块钱要罚两百块，你们利用人家的错误来赚钱，太过分了，虽然他逃票是不对的</w:t>
      </w:r>
      <w:r w:rsidR="00CE6811">
        <w:rPr>
          <w:rFonts w:ascii="微软雅黑" w:hAnsi="微软雅黑" w:hint="eastAsia"/>
        </w:rPr>
        <w:t>，</w:t>
      </w:r>
      <w:r w:rsidRPr="00CE6811">
        <w:rPr>
          <w:rFonts w:ascii="微软雅黑" w:hAnsi="微软雅黑" w:hint="eastAsia"/>
        </w:rPr>
        <w:t>你罚得太重了。这叫什么？实事求是</w:t>
      </w:r>
      <w:r w:rsidR="0003228C" w:rsidRPr="00CE6811">
        <w:rPr>
          <w:rFonts w:ascii="微软雅黑" w:hAnsi="微软雅黑" w:hint="eastAsia"/>
        </w:rPr>
        <w:t>！</w:t>
      </w:r>
      <w:r w:rsidR="00CE6811">
        <w:rPr>
          <w:rFonts w:ascii="微软雅黑" w:hAnsi="微软雅黑" w:hint="eastAsia"/>
        </w:rPr>
        <w:t>那份</w:t>
      </w:r>
      <w:r w:rsidRPr="00CE6811">
        <w:rPr>
          <w:rFonts w:ascii="微软雅黑" w:hAnsi="微软雅黑" w:hint="eastAsia"/>
        </w:rPr>
        <w:t>道理在的，但是这种道理不能脱离人情、生命情感</w:t>
      </w:r>
      <w:r w:rsidR="0003228C" w:rsidRPr="00CE6811">
        <w:rPr>
          <w:rFonts w:ascii="微软雅黑" w:hAnsi="微软雅黑" w:hint="eastAsia"/>
        </w:rPr>
        <w:t>。</w:t>
      </w:r>
      <w:r w:rsidRPr="00CE6811">
        <w:rPr>
          <w:rFonts w:ascii="微软雅黑" w:hAnsi="微软雅黑" w:hint="eastAsia"/>
        </w:rPr>
        <w:t>你把这</w:t>
      </w:r>
      <w:r w:rsidR="00CE6811">
        <w:rPr>
          <w:rFonts w:ascii="微软雅黑" w:hAnsi="微软雅黑" w:hint="eastAsia"/>
        </w:rPr>
        <w:t>份</w:t>
      </w:r>
      <w:r w:rsidRPr="00CE6811">
        <w:rPr>
          <w:rFonts w:ascii="微软雅黑" w:hAnsi="微软雅黑" w:hint="eastAsia"/>
        </w:rPr>
        <w:t>道理发挥到极致，说我纯粹这个规则给你，你才遵守</w:t>
      </w:r>
      <w:r w:rsidR="0003228C" w:rsidRPr="00CE6811">
        <w:rPr>
          <w:rFonts w:ascii="微软雅黑" w:hAnsi="微软雅黑" w:hint="eastAsia"/>
        </w:rPr>
        <w:t>，</w:t>
      </w:r>
      <w:r w:rsidRPr="00CE6811">
        <w:rPr>
          <w:rFonts w:ascii="微软雅黑" w:hAnsi="微软雅黑" w:hint="eastAsia"/>
        </w:rPr>
        <w:t>你这个规则是不是能够成立，你们这个公司的规则本身是错的，因为它不符合人民情感。过犹不及</w:t>
      </w:r>
      <w:r w:rsidR="0003228C" w:rsidRPr="00CE6811">
        <w:rPr>
          <w:rFonts w:ascii="微软雅黑" w:hAnsi="微软雅黑" w:hint="eastAsia"/>
        </w:rPr>
        <w:t>。</w:t>
      </w:r>
      <w:r w:rsidRPr="00CE6811">
        <w:rPr>
          <w:rFonts w:ascii="微软雅黑" w:hAnsi="微软雅黑" w:hint="eastAsia"/>
        </w:rPr>
        <w:t>一件事情既不能不到它的位置，又不能太多，中国人讲中庸之道，中庸之道就是实事求是，就是理和</w:t>
      </w:r>
      <w:proofErr w:type="gramStart"/>
      <w:r w:rsidRPr="00CE6811">
        <w:rPr>
          <w:rFonts w:ascii="微软雅黑" w:hAnsi="微软雅黑" w:hint="eastAsia"/>
        </w:rPr>
        <w:t>情不要</w:t>
      </w:r>
      <w:proofErr w:type="gramEnd"/>
      <w:r w:rsidRPr="00CE6811">
        <w:rPr>
          <w:rFonts w:ascii="微软雅黑" w:hAnsi="微软雅黑" w:hint="eastAsia"/>
        </w:rPr>
        <w:t>截然分开，</w:t>
      </w:r>
      <w:r w:rsidR="00CE6811">
        <w:rPr>
          <w:rFonts w:ascii="微软雅黑" w:hAnsi="微软雅黑" w:hint="eastAsia"/>
        </w:rPr>
        <w:t>这</w:t>
      </w:r>
      <w:r w:rsidRPr="00CE6811">
        <w:rPr>
          <w:rFonts w:ascii="微软雅黑" w:hAnsi="微软雅黑" w:hint="eastAsia"/>
        </w:rPr>
        <w:t>中国思想</w:t>
      </w:r>
      <w:r w:rsidR="00CE6811">
        <w:rPr>
          <w:rFonts w:ascii="微软雅黑" w:hAnsi="微软雅黑" w:hint="eastAsia"/>
        </w:rPr>
        <w:t>。</w:t>
      </w:r>
    </w:p>
    <w:p w14:paraId="5A0A0AC0" w14:textId="48463A2A" w:rsidR="00CE69DF" w:rsidRPr="00CE69DF" w:rsidRDefault="00CE69DF" w:rsidP="00116B2E">
      <w:pPr>
        <w:ind w:firstLine="540"/>
      </w:pPr>
      <w:r w:rsidRPr="00CE6811">
        <w:rPr>
          <w:rFonts w:ascii="微软雅黑" w:hAnsi="微软雅黑" w:hint="eastAsia"/>
        </w:rPr>
        <w:t>你看中国哲学思想实际上在我们每个人中国人的生命情感</w:t>
      </w:r>
      <w:r w:rsidRPr="00CE69DF">
        <w:rPr>
          <w:rFonts w:hint="eastAsia"/>
        </w:rPr>
        <w:t>当中潜伏在那里，碰到事情它就出来。所以要当心，研究中国哲学的时候你要当心，你千万不要学的那一套西方哲学有个出处，那个框架、结构、标准来了解，来理解，来评判中国哲学思想。你看今天写的中国哲学史，大多数是拿西方学术体系来做的，区分唯物主义、唯心主义，唯心主义里面还有两种，叫主观唯心主义，还有一个讲客观唯心主义</w:t>
      </w:r>
      <w:r w:rsidR="00CE6811">
        <w:rPr>
          <w:rFonts w:hint="eastAsia"/>
        </w:rPr>
        <w:t>，</w:t>
      </w:r>
      <w:r w:rsidRPr="00CE69DF">
        <w:rPr>
          <w:rFonts w:hint="eastAsia"/>
        </w:rPr>
        <w:t>它全是西方哲学的体系架构</w:t>
      </w:r>
      <w:r w:rsidR="00CE6811">
        <w:rPr>
          <w:rFonts w:hint="eastAsia"/>
        </w:rPr>
        <w:t>，</w:t>
      </w:r>
      <w:r w:rsidRPr="00CE69DF">
        <w:rPr>
          <w:rFonts w:hint="eastAsia"/>
        </w:rPr>
        <w:t>你拿来套中国哲学思想，结果中国思想全被套掉，没了。这是两种不同的东西。中国哲学要好好研究。现在学术界成果不大，那都是西方的范式。老子那个“道”是什么？是物质的东西还是精神</w:t>
      </w:r>
      <w:r w:rsidR="0003228C" w:rsidRPr="0003228C">
        <w:rPr>
          <w:rFonts w:hint="eastAsia"/>
        </w:rPr>
        <w:t>的东西</w:t>
      </w:r>
      <w:r w:rsidRPr="00CE69DF">
        <w:rPr>
          <w:rFonts w:hint="eastAsia"/>
        </w:rPr>
        <w:t>？我要告诉他，它既非物质也非精神，因为中国人本来没有物质和精神的区分。这个我先不讲啊，这是以后你们各位对哲学感兴趣，自己去体会。那么我在这里讲这个意思，哲学真理的这个民族性的根基。</w:t>
      </w:r>
    </w:p>
    <w:p w14:paraId="59A6C954" w14:textId="77777777" w:rsidR="00445BA3" w:rsidRDefault="00CE69DF" w:rsidP="00116B2E">
      <w:pPr>
        <w:ind w:firstLine="540"/>
      </w:pPr>
      <w:r w:rsidRPr="00CE69DF">
        <w:rPr>
          <w:rFonts w:hint="eastAsia"/>
        </w:rPr>
        <w:lastRenderedPageBreak/>
        <w:t>现在我们把我们这个思想实验再做下去，就是说那个英国学者如此这般把握到了孔子的真精神，因此也顺带地把握到了整个中国哲学的特征。它不是概念体系对吧，它是从生命情感本身当中看到的普遍真理和那个道。道又是文来载明的，文就是感性的东西，文本来是纹理的意思，所以韩愈讲“文以载道”，中国人做艺术、做文学作品都是要那个道呈现出来。所以叫“文以载道”，道</w:t>
      </w:r>
      <w:r w:rsidR="00445BA3">
        <w:rPr>
          <w:rFonts w:hint="eastAsia"/>
        </w:rPr>
        <w:t>又</w:t>
      </w:r>
      <w:r w:rsidRPr="00CE69DF">
        <w:rPr>
          <w:rFonts w:hint="eastAsia"/>
        </w:rPr>
        <w:t>不离“文”，所以它是感性的。</w:t>
      </w:r>
    </w:p>
    <w:p w14:paraId="7645759F" w14:textId="61BE393D" w:rsidR="00445BA3" w:rsidRDefault="00CE69DF" w:rsidP="00116B2E">
      <w:pPr>
        <w:ind w:firstLine="540"/>
      </w:pPr>
      <w:r w:rsidRPr="00CE69DF">
        <w:rPr>
          <w:rFonts w:hint="eastAsia"/>
        </w:rPr>
        <w:t>有了这个把握以后他非常高兴，然后他说比我们西方思想好，比我们西方思想高明。然后他又觉得要身体力行，因为他知道学哲学要身体力行，自己要责任化，那么他试图变成一个在英国的孔子，英国的圣人，中国圣人，他去努力实践，我一定可以</w:t>
      </w:r>
      <w:r w:rsidR="00445BA3">
        <w:rPr>
          <w:rFonts w:hint="eastAsia"/>
        </w:rPr>
        <w:t>，</w:t>
      </w:r>
      <w:r w:rsidRPr="00CE69DF">
        <w:rPr>
          <w:rFonts w:hint="eastAsia"/>
        </w:rPr>
        <w:t>他相信。他实践出来一定是，他把那个孔子的“仁”</w:t>
      </w:r>
      <w:proofErr w:type="gramStart"/>
      <w:r w:rsidRPr="00CE69DF">
        <w:rPr>
          <w:rFonts w:hint="eastAsia"/>
        </w:rPr>
        <w:t>一</w:t>
      </w:r>
      <w:proofErr w:type="gramEnd"/>
      <w:r w:rsidRPr="00CE69DF">
        <w:rPr>
          <w:rFonts w:hint="eastAsia"/>
        </w:rPr>
        <w:t>实践就实践成基督教的博爱，这是毫无疑问的。因为他从小生活在英国这种文化</w:t>
      </w:r>
      <w:r w:rsidR="0003228C">
        <w:rPr>
          <w:rFonts w:hint="eastAsia"/>
        </w:rPr>
        <w:t>世界</w:t>
      </w:r>
      <w:r w:rsidRPr="00CE69DF">
        <w:rPr>
          <w:rFonts w:hint="eastAsia"/>
        </w:rPr>
        <w:t>里面，在整个欧洲文化传统的</w:t>
      </w:r>
      <w:r w:rsidR="0003228C">
        <w:rPr>
          <w:rFonts w:hint="eastAsia"/>
        </w:rPr>
        <w:t>支配</w:t>
      </w:r>
      <w:r w:rsidRPr="00CE69DF">
        <w:rPr>
          <w:rFonts w:hint="eastAsia"/>
        </w:rPr>
        <w:t>下长大的，所以他怎么可能知道中国人的“仁”究竟是怎样实践的</w:t>
      </w:r>
      <w:r w:rsidR="00445BA3">
        <w:rPr>
          <w:rFonts w:hint="eastAsia"/>
        </w:rPr>
        <w:t>。</w:t>
      </w:r>
    </w:p>
    <w:p w14:paraId="0205EB5F" w14:textId="7AAF0587" w:rsidR="00876A59" w:rsidRDefault="00CE69DF" w:rsidP="00116B2E">
      <w:pPr>
        <w:ind w:firstLine="540"/>
      </w:pPr>
      <w:r w:rsidRPr="00CE69DF">
        <w:rPr>
          <w:rFonts w:hint="eastAsia"/>
        </w:rPr>
        <w:t>中国那个“仁”怎么实践的？中国人讲恻隐之心的，西方人讲爱一个人都是讲出明白的道理才爱的。</w:t>
      </w:r>
      <w:r w:rsidR="0003228C">
        <w:rPr>
          <w:rFonts w:hint="eastAsia"/>
        </w:rPr>
        <w:t>中国</w:t>
      </w:r>
      <w:r w:rsidRPr="00CE69DF">
        <w:rPr>
          <w:rFonts w:hint="eastAsia"/>
        </w:rPr>
        <w:t>人</w:t>
      </w:r>
      <w:proofErr w:type="gramStart"/>
      <w:r w:rsidRPr="00CE69DF">
        <w:rPr>
          <w:rFonts w:hint="eastAsia"/>
        </w:rPr>
        <w:t>一</w:t>
      </w:r>
      <w:proofErr w:type="gramEnd"/>
      <w:r w:rsidRPr="00CE69DF">
        <w:rPr>
          <w:rFonts w:hint="eastAsia"/>
        </w:rPr>
        <w:t>感受就</w:t>
      </w:r>
      <w:r w:rsidR="0003228C">
        <w:rPr>
          <w:rFonts w:hint="eastAsia"/>
        </w:rPr>
        <w:t>觉得</w:t>
      </w:r>
      <w:r w:rsidRPr="00CE69DF">
        <w:rPr>
          <w:rFonts w:hint="eastAsia"/>
        </w:rPr>
        <w:t>这个人很可怜，得</w:t>
      </w:r>
      <w:r w:rsidR="0003228C">
        <w:rPr>
          <w:rFonts w:hint="eastAsia"/>
        </w:rPr>
        <w:t>帮帮</w:t>
      </w:r>
      <w:r w:rsidRPr="00CE69DF">
        <w:rPr>
          <w:rFonts w:hint="eastAsia"/>
        </w:rPr>
        <w:t>他们，那是</w:t>
      </w:r>
      <w:r w:rsidR="0003228C">
        <w:rPr>
          <w:rFonts w:hint="eastAsia"/>
        </w:rPr>
        <w:t>恻隐之心</w:t>
      </w:r>
      <w:r w:rsidRPr="00CE69DF">
        <w:rPr>
          <w:rFonts w:hint="eastAsia"/>
        </w:rPr>
        <w:t>，随处都有的，那是生活当中随时都可以发生的那种“仁”。所以这些东西实践起来，我们一比较</w:t>
      </w:r>
      <w:r w:rsidR="0003228C">
        <w:rPr>
          <w:rFonts w:hint="eastAsia"/>
        </w:rPr>
        <w:t>，</w:t>
      </w:r>
      <w:r w:rsidRPr="00CE69DF">
        <w:rPr>
          <w:rFonts w:hint="eastAsia"/>
        </w:rPr>
        <w:t>一个基督徒他号称在实践仁</w:t>
      </w:r>
      <w:r w:rsidR="0003228C">
        <w:rPr>
          <w:rFonts w:hint="eastAsia"/>
        </w:rPr>
        <w:t>学</w:t>
      </w:r>
      <w:r w:rsidRPr="00CE69DF">
        <w:rPr>
          <w:rFonts w:hint="eastAsia"/>
        </w:rPr>
        <w:t>，是实践</w:t>
      </w:r>
      <w:r w:rsidR="00445BA3">
        <w:rPr>
          <w:rFonts w:hint="eastAsia"/>
        </w:rPr>
        <w:t>着、</w:t>
      </w:r>
      <w:r w:rsidRPr="00CE69DF">
        <w:rPr>
          <w:rFonts w:hint="eastAsia"/>
        </w:rPr>
        <w:t>履</w:t>
      </w:r>
      <w:proofErr w:type="gramStart"/>
      <w:r w:rsidRPr="00CE69DF">
        <w:rPr>
          <w:rFonts w:hint="eastAsia"/>
        </w:rPr>
        <w:t>践</w:t>
      </w:r>
      <w:r w:rsidR="00445BA3">
        <w:rPr>
          <w:rFonts w:hint="eastAsia"/>
        </w:rPr>
        <w:t>着</w:t>
      </w:r>
      <w:proofErr w:type="gramEnd"/>
      <w:r w:rsidRPr="00CE69DF">
        <w:rPr>
          <w:rFonts w:hint="eastAsia"/>
        </w:rPr>
        <w:t>仁</w:t>
      </w:r>
      <w:r w:rsidR="0003228C">
        <w:rPr>
          <w:rFonts w:hint="eastAsia"/>
        </w:rPr>
        <w:t>学</w:t>
      </w:r>
      <w:r w:rsidRPr="00CE69DF">
        <w:rPr>
          <w:rFonts w:hint="eastAsia"/>
        </w:rPr>
        <w:t>，这实在</w:t>
      </w:r>
      <w:r w:rsidR="0003228C">
        <w:rPr>
          <w:rFonts w:hint="eastAsia"/>
        </w:rPr>
        <w:t>上</w:t>
      </w:r>
      <w:r w:rsidRPr="00CE69DF">
        <w:rPr>
          <w:rFonts w:hint="eastAsia"/>
        </w:rPr>
        <w:t>是不一样的。</w:t>
      </w:r>
    </w:p>
    <w:p w14:paraId="26FE818E" w14:textId="77777777" w:rsidR="00445BA3" w:rsidRDefault="00CE69DF" w:rsidP="00116B2E">
      <w:pPr>
        <w:ind w:firstLine="540"/>
      </w:pPr>
      <w:r w:rsidRPr="00CE69DF">
        <w:rPr>
          <w:rFonts w:hint="eastAsia"/>
        </w:rPr>
        <w:t>所以我说这些真理要个体的生命奋斗来体现。</w:t>
      </w:r>
    </w:p>
    <w:p w14:paraId="595A039A" w14:textId="77777777" w:rsidR="00445BA3" w:rsidRDefault="00CE69DF" w:rsidP="00116B2E">
      <w:pPr>
        <w:ind w:firstLine="540"/>
      </w:pPr>
      <w:r w:rsidRPr="00CE69DF">
        <w:rPr>
          <w:rFonts w:hint="eastAsia"/>
        </w:rPr>
        <w:t>个体就是属于民族世界、民族文化。所以哲学的</w:t>
      </w:r>
      <w:r w:rsidR="0003228C">
        <w:rPr>
          <w:rFonts w:hint="eastAsia"/>
        </w:rPr>
        <w:t>世界性不等于它的</w:t>
      </w:r>
      <w:r w:rsidRPr="00CE69DF">
        <w:rPr>
          <w:rFonts w:hint="eastAsia"/>
        </w:rPr>
        <w:t>普遍真理</w:t>
      </w:r>
      <w:r w:rsidR="0003228C">
        <w:rPr>
          <w:rFonts w:hint="eastAsia"/>
        </w:rPr>
        <w:t>，</w:t>
      </w:r>
      <w:r w:rsidRPr="00CE69DF">
        <w:rPr>
          <w:rFonts w:hint="eastAsia"/>
        </w:rPr>
        <w:t>这个逻辑上的真实性可以推广到世界各个民族来，不是这个意思。而是说那个</w:t>
      </w:r>
      <w:proofErr w:type="gramStart"/>
      <w:r w:rsidRPr="00CE69DF">
        <w:rPr>
          <w:rFonts w:hint="eastAsia"/>
        </w:rPr>
        <w:t>民族她</w:t>
      </w:r>
      <w:proofErr w:type="gramEnd"/>
      <w:r w:rsidRPr="00CE69DF">
        <w:rPr>
          <w:rFonts w:hint="eastAsia"/>
        </w:rPr>
        <w:t>一开始不会注意这个民族的思想有什么价值，而且这个那个民族自己的生命文化生命衰竭到极点的时候，她才会去发现另外一个民族实在是可以救她的。</w:t>
      </w:r>
    </w:p>
    <w:p w14:paraId="4AD0A94B" w14:textId="3F3F929E" w:rsidR="00C90D35" w:rsidRDefault="00CE69DF" w:rsidP="00116B2E">
      <w:pPr>
        <w:ind w:firstLine="540"/>
      </w:pPr>
      <w:r w:rsidRPr="00CE69DF">
        <w:rPr>
          <w:rFonts w:hint="eastAsia"/>
        </w:rPr>
        <w:t>那么关于这一点，我就来谈谈中国</w:t>
      </w:r>
      <w:r w:rsidR="00445BA3">
        <w:rPr>
          <w:rFonts w:hint="eastAsia"/>
        </w:rPr>
        <w:t>了</w:t>
      </w:r>
      <w:r w:rsidRPr="00CE69DF">
        <w:rPr>
          <w:rFonts w:hint="eastAsia"/>
        </w:rPr>
        <w:t>。我们进入下面中国近代史的基本经验</w:t>
      </w:r>
      <w:r w:rsidR="00445BA3">
        <w:rPr>
          <w:rFonts w:hint="eastAsia"/>
        </w:rPr>
        <w:t>，</w:t>
      </w:r>
      <w:r w:rsidRPr="00CE69DF">
        <w:rPr>
          <w:rFonts w:hint="eastAsia"/>
        </w:rPr>
        <w:t>第三</w:t>
      </w:r>
      <w:r w:rsidR="00445BA3">
        <w:rPr>
          <w:rFonts w:hint="eastAsia"/>
        </w:rPr>
        <w:t>。</w:t>
      </w:r>
      <w:r w:rsidRPr="00CE69DF">
        <w:rPr>
          <w:rFonts w:hint="eastAsia"/>
        </w:rPr>
        <w:t>中国一部近代史</w:t>
      </w:r>
      <w:r w:rsidR="00445BA3">
        <w:rPr>
          <w:rFonts w:hint="eastAsia"/>
        </w:rPr>
        <w:t>，</w:t>
      </w:r>
      <w:r w:rsidRPr="00CE69DF">
        <w:rPr>
          <w:rFonts w:hint="eastAsia"/>
        </w:rPr>
        <w:t>在近代史上的中国，近代中国已经不是纯粹中国，为什么</w:t>
      </w:r>
      <w:r w:rsidR="00445BA3">
        <w:rPr>
          <w:rFonts w:hint="eastAsia"/>
        </w:rPr>
        <w:t>？</w:t>
      </w:r>
      <w:r w:rsidRPr="00CE69DF">
        <w:rPr>
          <w:rFonts w:hint="eastAsia"/>
        </w:rPr>
        <w:t>近代</w:t>
      </w:r>
      <w:r w:rsidR="00445BA3">
        <w:rPr>
          <w:rFonts w:hint="eastAsia"/>
        </w:rPr>
        <w:t>史</w:t>
      </w:r>
      <w:r w:rsidRPr="00CE69DF">
        <w:rPr>
          <w:rFonts w:hint="eastAsia"/>
        </w:rPr>
        <w:t>开端就是以鸦片战争来划分，然后鸦片战争就表明西方资本敲开了中国的大门。</w:t>
      </w:r>
      <w:r w:rsidR="00C90D35">
        <w:rPr>
          <w:rFonts w:hint="eastAsia"/>
        </w:rPr>
        <w:t>（一阵敲门声）</w:t>
      </w:r>
      <w:r w:rsidRPr="00CE69DF">
        <w:rPr>
          <w:rFonts w:hint="eastAsia"/>
        </w:rPr>
        <w:t>这是命运的叩门声</w:t>
      </w:r>
      <w:r w:rsidR="00445BA3">
        <w:rPr>
          <w:rFonts w:hint="eastAsia"/>
        </w:rPr>
        <w:t>。</w:t>
      </w:r>
      <w:r w:rsidRPr="00CE69DF">
        <w:rPr>
          <w:rFonts w:hint="eastAsia"/>
        </w:rPr>
        <w:t>然后这个中国已经不得不卷入由资本造成的世界</w:t>
      </w:r>
      <w:r w:rsidR="00C90D35">
        <w:rPr>
          <w:rFonts w:hint="eastAsia"/>
        </w:rPr>
        <w:t>历史</w:t>
      </w:r>
      <w:r w:rsidRPr="00CE69DF">
        <w:rPr>
          <w:rFonts w:hint="eastAsia"/>
        </w:rPr>
        <w:t>过程中</w:t>
      </w:r>
      <w:r w:rsidR="00C90D35">
        <w:rPr>
          <w:rFonts w:hint="eastAsia"/>
        </w:rPr>
        <w:t>去</w:t>
      </w:r>
      <w:r w:rsidRPr="00CE69DF">
        <w:rPr>
          <w:rFonts w:hint="eastAsia"/>
        </w:rPr>
        <w:t>。只有资本</w:t>
      </w:r>
      <w:r w:rsidRPr="00CE69DF">
        <w:rPr>
          <w:rFonts w:hint="eastAsia"/>
        </w:rPr>
        <w:lastRenderedPageBreak/>
        <w:t>来到人世间，才结束了各个民族孤立发展的历史</w:t>
      </w:r>
      <w:r w:rsidR="00C90D35">
        <w:rPr>
          <w:rFonts w:hint="eastAsia"/>
        </w:rPr>
        <w:t>；</w:t>
      </w:r>
      <w:r w:rsidRPr="00CE69DF">
        <w:rPr>
          <w:rFonts w:hint="eastAsia"/>
        </w:rPr>
        <w:t>在资本来到人世之前，各个民族有自己孤立发展的历史，资本造成了世界市场，资本造成了普遍的征服，于是把各个民族都卷入一种叫世界历史中去。</w:t>
      </w:r>
    </w:p>
    <w:p w14:paraId="16B9C771" w14:textId="77777777" w:rsidR="00172190" w:rsidRDefault="00CE69DF" w:rsidP="00116B2E">
      <w:pPr>
        <w:ind w:firstLine="540"/>
      </w:pPr>
      <w:r w:rsidRPr="00CE69DF">
        <w:rPr>
          <w:rFonts w:hint="eastAsia"/>
        </w:rPr>
        <w:t>那么中国在近代史的时候</w:t>
      </w:r>
      <w:r w:rsidR="00C90D35">
        <w:rPr>
          <w:rFonts w:hint="eastAsia"/>
        </w:rPr>
        <w:t>、</w:t>
      </w:r>
      <w:r w:rsidRPr="00CE69DF">
        <w:rPr>
          <w:rFonts w:hint="eastAsia"/>
        </w:rPr>
        <w:t>开端的时候也被卷入世界历史</w:t>
      </w:r>
      <w:r w:rsidR="00C90D35">
        <w:rPr>
          <w:rFonts w:hint="eastAsia"/>
        </w:rPr>
        <w:t>进程去</w:t>
      </w:r>
      <w:r w:rsidRPr="00CE69DF">
        <w:rPr>
          <w:rFonts w:hint="eastAsia"/>
        </w:rPr>
        <w:t>，于是你不能说一个纯粹中国。那么一批又一批中国知识分子就开始重新寻找真理。在寻找真理的过程当中</w:t>
      </w:r>
      <w:r w:rsidR="00C90D35">
        <w:rPr>
          <w:rFonts w:hint="eastAsia"/>
        </w:rPr>
        <w:t>，</w:t>
      </w:r>
      <w:r w:rsidRPr="00CE69DF">
        <w:rPr>
          <w:rFonts w:hint="eastAsia"/>
        </w:rPr>
        <w:t>最初的一种找法就是说西方比我们强在哪里</w:t>
      </w:r>
      <w:r w:rsidR="00C90D35">
        <w:rPr>
          <w:rFonts w:hint="eastAsia"/>
        </w:rPr>
        <w:t>，</w:t>
      </w:r>
      <w:r w:rsidRPr="00CE69DF">
        <w:rPr>
          <w:rFonts w:hint="eastAsia"/>
        </w:rPr>
        <w:t>你一开始以为是洋枪洋炮，那么就洋务运动起来</w:t>
      </w:r>
      <w:r w:rsidR="00C90D35">
        <w:rPr>
          <w:rFonts w:hint="eastAsia"/>
        </w:rPr>
        <w:t>。</w:t>
      </w:r>
    </w:p>
    <w:p w14:paraId="072C68AB" w14:textId="25FA847F" w:rsidR="00C90D35" w:rsidRDefault="00CE69DF" w:rsidP="00116B2E">
      <w:pPr>
        <w:ind w:firstLine="540"/>
      </w:pPr>
      <w:r w:rsidRPr="00CE69DF">
        <w:rPr>
          <w:rFonts w:hint="eastAsia"/>
        </w:rPr>
        <w:t>后来发现不</w:t>
      </w:r>
      <w:r w:rsidR="00C90D35">
        <w:rPr>
          <w:rFonts w:hint="eastAsia"/>
        </w:rPr>
        <w:t>是</w:t>
      </w:r>
      <w:r w:rsidR="00C90D35" w:rsidRPr="00CE69DF">
        <w:rPr>
          <w:rFonts w:hint="eastAsia"/>
        </w:rPr>
        <w:t>洋枪洋炮</w:t>
      </w:r>
      <w:r w:rsidR="00C90D35">
        <w:rPr>
          <w:rFonts w:hint="eastAsia"/>
        </w:rPr>
        <w:t>的问题</w:t>
      </w:r>
      <w:r w:rsidRPr="00CE69DF">
        <w:rPr>
          <w:rFonts w:hint="eastAsia"/>
        </w:rPr>
        <w:t>，是制度问题，中国的制度落后于西方，所以制度引进，这就变成一种主导的社会运动</w:t>
      </w:r>
      <w:r w:rsidR="00C90D35">
        <w:rPr>
          <w:rFonts w:hint="eastAsia"/>
        </w:rPr>
        <w:t>，</w:t>
      </w:r>
      <w:r w:rsidRPr="00CE69DF">
        <w:rPr>
          <w:rFonts w:hint="eastAsia"/>
        </w:rPr>
        <w:t>一开始第一次就是戊戌变法、维新变法的运动</w:t>
      </w:r>
      <w:r w:rsidR="00C90D35">
        <w:rPr>
          <w:rFonts w:hint="eastAsia"/>
        </w:rPr>
        <w:t>，</w:t>
      </w:r>
      <w:r w:rsidRPr="00CE69DF">
        <w:rPr>
          <w:rFonts w:hint="eastAsia"/>
        </w:rPr>
        <w:t>那么康有为、梁启超，维新党人要采纳西方的君主立宪制度的形式，因为有一个邻居做榜样，已经完成了这件事情，那就是日本明治维新，皇帝我们仍然保留他，但是我们对君权进行限制，那就是立宪制度。在这个君主立宪制度当中，我们看到日本的成功，</w:t>
      </w:r>
      <w:r w:rsidR="00C90D35">
        <w:rPr>
          <w:rFonts w:hint="eastAsia"/>
        </w:rPr>
        <w:t>以及</w:t>
      </w:r>
      <w:r w:rsidRPr="00CE69DF">
        <w:rPr>
          <w:rFonts w:hint="eastAsia"/>
        </w:rPr>
        <w:t>康有为、梁启超觉得我们对这个传统的政治模式不能一下子把</w:t>
      </w:r>
      <w:r w:rsidR="00876A59">
        <w:rPr>
          <w:rFonts w:hint="eastAsia"/>
        </w:rPr>
        <w:t>它</w:t>
      </w:r>
      <w:r w:rsidRPr="00CE69DF">
        <w:rPr>
          <w:rFonts w:hint="eastAsia"/>
        </w:rPr>
        <w:t>抛弃，否则中国要乱，所以这个时候改良主义的提法要求，但这毕竟是向西方引进一种制度。那么这个制度要用命运把它敲开</w:t>
      </w:r>
      <w:r w:rsidR="00C90D35">
        <w:rPr>
          <w:rFonts w:hint="eastAsia"/>
        </w:rPr>
        <w:t>，</w:t>
      </w:r>
      <w:r w:rsidRPr="00CE69DF">
        <w:rPr>
          <w:rFonts w:hint="eastAsia"/>
        </w:rPr>
        <w:t>古老的中华帝国这个门</w:t>
      </w:r>
      <w:r w:rsidR="00C90D35">
        <w:rPr>
          <w:rFonts w:hint="eastAsia"/>
        </w:rPr>
        <w:t>是很紧的。</w:t>
      </w:r>
    </w:p>
    <w:p w14:paraId="42382D8B" w14:textId="77777777" w:rsidR="00172190" w:rsidRDefault="00CE69DF" w:rsidP="00116B2E">
      <w:pPr>
        <w:ind w:firstLine="540"/>
      </w:pPr>
      <w:r w:rsidRPr="00CE69DF">
        <w:rPr>
          <w:rFonts w:hint="eastAsia"/>
        </w:rPr>
        <w:t>那么现在制度引进</w:t>
      </w:r>
      <w:r w:rsidR="00876A59">
        <w:rPr>
          <w:rFonts w:hint="eastAsia"/>
        </w:rPr>
        <w:t>，</w:t>
      </w:r>
      <w:r w:rsidRPr="00CE69DF">
        <w:rPr>
          <w:rFonts w:hint="eastAsia"/>
        </w:rPr>
        <w:t>百日维新，你看一百天多么短，失败了</w:t>
      </w:r>
      <w:r w:rsidR="00876A59">
        <w:rPr>
          <w:rFonts w:hint="eastAsia"/>
        </w:rPr>
        <w:t>。</w:t>
      </w:r>
      <w:r w:rsidRPr="00CE69DF">
        <w:rPr>
          <w:rFonts w:hint="eastAsia"/>
        </w:rPr>
        <w:t>失败了以后一批中国先进的知识分子就开始进一步考虑问题，他们觉得实际上君主立宪制不能解决中国的这个根本问题，因为这个制度还是要保留皇帝、帝制</w:t>
      </w:r>
      <w:r w:rsidR="00C90D35">
        <w:rPr>
          <w:rFonts w:hint="eastAsia"/>
        </w:rPr>
        <w:t>，</w:t>
      </w:r>
      <w:r w:rsidRPr="00CE69DF">
        <w:rPr>
          <w:rFonts w:hint="eastAsia"/>
        </w:rPr>
        <w:t>然后万恶之源就是那个满清入主中</w:t>
      </w:r>
      <w:r w:rsidR="00172190">
        <w:rPr>
          <w:rFonts w:hint="eastAsia"/>
        </w:rPr>
        <w:t>华</w:t>
      </w:r>
      <w:r w:rsidRPr="00CE69DF">
        <w:rPr>
          <w:rFonts w:hint="eastAsia"/>
        </w:rPr>
        <w:t>以后，所以要“驱除鞑虏”，要推翻帝制，要采取更先进的一种西方制度，叫共和制。这就是革命派起来</w:t>
      </w:r>
      <w:r w:rsidR="00876A59">
        <w:rPr>
          <w:rFonts w:hint="eastAsia"/>
        </w:rPr>
        <w:t>，</w:t>
      </w:r>
      <w:r w:rsidRPr="00CE69DF">
        <w:rPr>
          <w:rFonts w:hint="eastAsia"/>
        </w:rPr>
        <w:t>我们都知道，简要来讲孙中山辛亥革命，孙中山辛亥革命是用一个更先进的西方制度来改变中国</w:t>
      </w:r>
      <w:r w:rsidR="00172190">
        <w:rPr>
          <w:rFonts w:hint="eastAsia"/>
        </w:rPr>
        <w:t>，</w:t>
      </w:r>
      <w:r w:rsidRPr="00CE69DF">
        <w:rPr>
          <w:rFonts w:hint="eastAsia"/>
        </w:rPr>
        <w:t>来解决中国问题。但是辛亥革命形式上成功了，内容上失败了，这也是很清楚的事情</w:t>
      </w:r>
      <w:r w:rsidR="00172190">
        <w:rPr>
          <w:rFonts w:hint="eastAsia"/>
        </w:rPr>
        <w:t>，</w:t>
      </w:r>
      <w:r w:rsidRPr="00CE69DF">
        <w:rPr>
          <w:rFonts w:hint="eastAsia"/>
        </w:rPr>
        <w:t>袁世凯篡夺了总统职位，并且最后还要称帝</w:t>
      </w:r>
      <w:r w:rsidR="00172190">
        <w:rPr>
          <w:rFonts w:hint="eastAsia"/>
        </w:rPr>
        <w:t>。</w:t>
      </w:r>
      <w:r w:rsidRPr="00CE69DF">
        <w:rPr>
          <w:rFonts w:hint="eastAsia"/>
        </w:rPr>
        <w:t>袁世凯之后是北洋军阀轮流执政</w:t>
      </w:r>
      <w:r w:rsidR="00172190">
        <w:rPr>
          <w:rFonts w:hint="eastAsia"/>
        </w:rPr>
        <w:t>，</w:t>
      </w:r>
      <w:r w:rsidRPr="00CE69DF">
        <w:rPr>
          <w:rFonts w:hint="eastAsia"/>
        </w:rPr>
        <w:t>中国制度上是共和的，但</w:t>
      </w:r>
      <w:r w:rsidR="00172190">
        <w:rPr>
          <w:rFonts w:hint="eastAsia"/>
        </w:rPr>
        <w:t>却是</w:t>
      </w:r>
      <w:r w:rsidRPr="00CE69DF">
        <w:rPr>
          <w:rFonts w:hint="eastAsia"/>
        </w:rPr>
        <w:t>新瓶装旧酒，换汤不换药，一个先进的西方共和制在中国人那里执行起来仍然是专制的内容。</w:t>
      </w:r>
    </w:p>
    <w:p w14:paraId="5F3EC494" w14:textId="68893043" w:rsidR="00876A59" w:rsidRDefault="00CE69DF" w:rsidP="00116B2E">
      <w:pPr>
        <w:ind w:firstLine="540"/>
      </w:pPr>
      <w:r w:rsidRPr="00CE69DF">
        <w:rPr>
          <w:rFonts w:hint="eastAsia"/>
        </w:rPr>
        <w:t>那么在这种情况下，中国知识分子痛定思痛，于是发现另外一个要紧的事情，就这个制度好</w:t>
      </w:r>
      <w:r w:rsidR="00172190">
        <w:rPr>
          <w:rFonts w:hint="eastAsia"/>
        </w:rPr>
        <w:t>，制度看</w:t>
      </w:r>
      <w:r w:rsidRPr="00CE69DF">
        <w:rPr>
          <w:rFonts w:hint="eastAsia"/>
        </w:rPr>
        <w:t>什么人来用，这个用的人的觉悟程度，这就是国民</w:t>
      </w:r>
      <w:r w:rsidR="00172190">
        <w:rPr>
          <w:rFonts w:hint="eastAsia"/>
        </w:rPr>
        <w:t>性格</w:t>
      </w:r>
      <w:r w:rsidRPr="00CE69DF">
        <w:rPr>
          <w:rFonts w:hint="eastAsia"/>
        </w:rPr>
        <w:t>是关键。于是胡适先生当时讲了一句话，他说在一个遍地都是奴才的国度里，是无</w:t>
      </w:r>
      <w:r w:rsidRPr="00CE69DF">
        <w:rPr>
          <w:rFonts w:hint="eastAsia"/>
        </w:rPr>
        <w:lastRenderedPageBreak/>
        <w:t>法建立起一个真正自由民主的共和国来的，这就是胡适。底下鲁迅先生讲的一句话，中国文化是什么？奴才侍奉主子的文化，所以</w:t>
      </w:r>
      <w:r w:rsidR="00172190">
        <w:rPr>
          <w:rFonts w:hint="eastAsia"/>
        </w:rPr>
        <w:t>《</w:t>
      </w:r>
      <w:r w:rsidR="00172190" w:rsidRPr="00CE69DF">
        <w:rPr>
          <w:rFonts w:hint="eastAsia"/>
        </w:rPr>
        <w:t>新青年</w:t>
      </w:r>
      <w:r w:rsidR="00172190">
        <w:rPr>
          <w:rFonts w:hint="eastAsia"/>
        </w:rPr>
        <w:t>》</w:t>
      </w:r>
      <w:r w:rsidRPr="00CE69DF">
        <w:rPr>
          <w:rFonts w:hint="eastAsia"/>
        </w:rPr>
        <w:t>杂志一办，在李大钊、陈独秀的主持之下，一批这个中国最先进的知识分子，典型的代表</w:t>
      </w:r>
      <w:r w:rsidR="00172190">
        <w:rPr>
          <w:rFonts w:hint="eastAsia"/>
        </w:rPr>
        <w:t>人物</w:t>
      </w:r>
      <w:r w:rsidRPr="00CE69DF">
        <w:rPr>
          <w:rFonts w:hint="eastAsia"/>
        </w:rPr>
        <w:t>，一个鲁迅一个胡适，成为五四新文化运动的主线。</w:t>
      </w:r>
      <w:r w:rsidR="00876A59">
        <w:rPr>
          <w:rFonts w:hint="eastAsia"/>
        </w:rPr>
        <w:t>就是</w:t>
      </w:r>
      <w:r w:rsidRPr="00CE69DF">
        <w:rPr>
          <w:rFonts w:hint="eastAsia"/>
        </w:rPr>
        <w:t>说着眼点不是制度引进问题，而是国民性的改造问题。他们认为国民性改造是根本，这就是五四新文化运动的起因。</w:t>
      </w:r>
    </w:p>
    <w:p w14:paraId="2E89D611" w14:textId="77777777" w:rsidR="00C837F5" w:rsidRDefault="00172190" w:rsidP="00116B2E">
      <w:pPr>
        <w:ind w:firstLine="540"/>
      </w:pPr>
      <w:r>
        <w:rPr>
          <w:rFonts w:hint="eastAsia"/>
        </w:rPr>
        <w:t>当初</w:t>
      </w:r>
      <w:r w:rsidR="00CE69DF" w:rsidRPr="00CE69DF">
        <w:rPr>
          <w:rFonts w:hint="eastAsia"/>
        </w:rPr>
        <w:t>我读大学本科的时候，我学哲学，四年毕业的时候，我就带着一种中国需要一种新启蒙这样一个信念走出了复旦大学的校门，因为我去工作了，到上海译文出版社工作。那么四年</w:t>
      </w:r>
      <w:r>
        <w:rPr>
          <w:rFonts w:hint="eastAsia"/>
        </w:rPr>
        <w:t>哲学上的</w:t>
      </w:r>
      <w:r w:rsidR="00CE69DF" w:rsidRPr="00CE69DF">
        <w:rPr>
          <w:rFonts w:hint="eastAsia"/>
        </w:rPr>
        <w:t>收获大多是知识上</w:t>
      </w:r>
      <w:r>
        <w:rPr>
          <w:rFonts w:hint="eastAsia"/>
        </w:rPr>
        <w:t>的</w:t>
      </w:r>
      <w:r w:rsidR="00CE69DF" w:rsidRPr="00CE69DF">
        <w:rPr>
          <w:rFonts w:hint="eastAsia"/>
        </w:rPr>
        <w:t>，那有一条信念是了解中国人民、中华民族目前的处境，要完成那个近代史流传下来的那个未曾完成的启蒙运动，所以就</w:t>
      </w:r>
      <w:r w:rsidR="00876A59">
        <w:rPr>
          <w:rFonts w:hint="eastAsia"/>
        </w:rPr>
        <w:t>主张</w:t>
      </w:r>
      <w:r w:rsidR="00CE69DF" w:rsidRPr="00CE69DF">
        <w:rPr>
          <w:rFonts w:hint="eastAsia"/>
        </w:rPr>
        <w:t>新启蒙。后来发现有我这个想法，不是我一个人，有很大的学者，比如说汪洋华先生，当初八十年代就提出了新启蒙的要求，有一批人都这样做。那么我是带着这个信念来到社会上，迎头碰见的一件事情，就让我这个信念受到严重打击。</w:t>
      </w:r>
    </w:p>
    <w:p w14:paraId="7601844E" w14:textId="09082829" w:rsidR="00302BE7" w:rsidRDefault="00CE69DF" w:rsidP="00116B2E">
      <w:pPr>
        <w:ind w:firstLine="540"/>
      </w:pPr>
      <w:r w:rsidRPr="00CE69DF">
        <w:rPr>
          <w:rFonts w:hint="eastAsia"/>
        </w:rPr>
        <w:t>什么事情呢？我已经不再是制度学派了</w:t>
      </w:r>
      <w:r w:rsidR="00C837F5">
        <w:rPr>
          <w:rFonts w:hint="eastAsia"/>
        </w:rPr>
        <w:t>，</w:t>
      </w:r>
      <w:r w:rsidRPr="00CE69DF">
        <w:rPr>
          <w:rFonts w:hint="eastAsia"/>
        </w:rPr>
        <w:t>我是国民性改造学派，我是主张启蒙的，但是碰到一件迁户口这件事情，迁户口现在太容易了，我们确实有进步啊</w:t>
      </w:r>
      <w:r w:rsidR="00876A59">
        <w:rPr>
          <w:rFonts w:hint="eastAsia"/>
        </w:rPr>
        <w:t>。</w:t>
      </w:r>
      <w:r w:rsidRPr="00CE69DF">
        <w:rPr>
          <w:rFonts w:hint="eastAsia"/>
        </w:rPr>
        <w:t>但是当时我到户籍</w:t>
      </w:r>
      <w:r w:rsidR="00876A59">
        <w:rPr>
          <w:rFonts w:hint="eastAsia"/>
        </w:rPr>
        <w:t>警</w:t>
      </w:r>
      <w:r w:rsidRPr="00CE69DF">
        <w:rPr>
          <w:rFonts w:hint="eastAsia"/>
        </w:rPr>
        <w:t>那里去的时候，这件事情居然搞了两三个礼拜还没搞下来，但是我急得要死，因为我是上海人，我这个户口要迁到我当时住的地方，这个户口不迁过去，我是待办户口，待办户口我没粮票没油票，当时有票证的，我是八二年我毕业的，没有粮票油票，你怎么办？你吃谁的粮食、口粮，吃父母亲的口粮是不行</w:t>
      </w:r>
      <w:r w:rsidR="00C837F5">
        <w:rPr>
          <w:rFonts w:hint="eastAsia"/>
        </w:rPr>
        <w:t>的</w:t>
      </w:r>
      <w:r w:rsidRPr="00CE69DF">
        <w:rPr>
          <w:rFonts w:hint="eastAsia"/>
        </w:rPr>
        <w:t>，我就急，急了以后回来中学同学碰到我说，你现在是在什么事情上奔忙？我说要迁户口嘛，</w:t>
      </w:r>
      <w:proofErr w:type="gramStart"/>
      <w:r w:rsidRPr="00CE69DF">
        <w:rPr>
          <w:rFonts w:hint="eastAsia"/>
        </w:rPr>
        <w:t>他说迁户口</w:t>
      </w:r>
      <w:proofErr w:type="gramEnd"/>
      <w:r w:rsidRPr="00CE69DF">
        <w:rPr>
          <w:rFonts w:hint="eastAsia"/>
        </w:rPr>
        <w:t>怎么会这么忙？我说他（户籍民警）就是说这个不行那个不行，他说你怎么这么傻？我说你看你看那个户警抽烟吗，我说都抽，抽烟的这个事情好解决，你送你条香烟</w:t>
      </w:r>
      <w:r w:rsidR="00C837F5">
        <w:rPr>
          <w:rFonts w:hint="eastAsia"/>
        </w:rPr>
        <w:t>，</w:t>
      </w:r>
      <w:r w:rsidRPr="00CE69DF">
        <w:rPr>
          <w:rFonts w:hint="eastAsia"/>
        </w:rPr>
        <w:t>两条差不多他说。我说我为什么要送，我</w:t>
      </w:r>
      <w:proofErr w:type="gramStart"/>
      <w:r w:rsidRPr="00CE69DF">
        <w:rPr>
          <w:rFonts w:hint="eastAsia"/>
        </w:rPr>
        <w:t>一</w:t>
      </w:r>
      <w:proofErr w:type="gramEnd"/>
      <w:r w:rsidRPr="00CE69DF">
        <w:rPr>
          <w:rFonts w:hint="eastAsia"/>
        </w:rPr>
        <w:t>送烟我变奴才了，那我就不要像奴才，我要做独立的人格是吧，这是新启蒙的主题呀。他说你这书读了四年</w:t>
      </w:r>
      <w:proofErr w:type="gramStart"/>
      <w:r w:rsidRPr="00CE69DF">
        <w:rPr>
          <w:rFonts w:hint="eastAsia"/>
        </w:rPr>
        <w:t>人傻掉了</w:t>
      </w:r>
      <w:proofErr w:type="gramEnd"/>
      <w:r w:rsidR="00302BE7">
        <w:rPr>
          <w:rFonts w:hint="eastAsia"/>
        </w:rPr>
        <w:t>，</w:t>
      </w:r>
      <w:r w:rsidRPr="00CE69DF">
        <w:rPr>
          <w:rFonts w:hint="eastAsia"/>
        </w:rPr>
        <w:t>你说四年后还不如我还好，我还不是大学毕业</w:t>
      </w:r>
      <w:r w:rsidR="00302BE7">
        <w:rPr>
          <w:rFonts w:hint="eastAsia"/>
        </w:rPr>
        <w:t>，</w:t>
      </w:r>
      <w:r w:rsidRPr="00CE69DF">
        <w:rPr>
          <w:rFonts w:hint="eastAsia"/>
        </w:rPr>
        <w:t>你真的听我一句，送两条烟过去。后来我就买了两条牡丹，当时牡丹是很好的烟，两条过去。</w:t>
      </w:r>
      <w:proofErr w:type="gramStart"/>
      <w:r w:rsidRPr="00CE69DF">
        <w:rPr>
          <w:rFonts w:hint="eastAsia"/>
        </w:rPr>
        <w:t>诶</w:t>
      </w:r>
      <w:proofErr w:type="gramEnd"/>
      <w:r w:rsidR="00302BE7">
        <w:rPr>
          <w:rFonts w:hint="eastAsia"/>
        </w:rPr>
        <w:t>，</w:t>
      </w:r>
      <w:r w:rsidRPr="00CE69DF">
        <w:rPr>
          <w:rFonts w:hint="eastAsia"/>
        </w:rPr>
        <w:t>那一天他就看到了，虽然没有说不要</w:t>
      </w:r>
      <w:r w:rsidR="00B43A92">
        <w:rPr>
          <w:rFonts w:hint="eastAsia"/>
        </w:rPr>
        <w:t>，</w:t>
      </w:r>
      <w:r w:rsidRPr="00CE69DF">
        <w:rPr>
          <w:rFonts w:hint="eastAsia"/>
        </w:rPr>
        <w:t>也没有说好，</w:t>
      </w:r>
      <w:r w:rsidR="00302BE7">
        <w:rPr>
          <w:rFonts w:hint="eastAsia"/>
        </w:rPr>
        <w:t>都没说，</w:t>
      </w:r>
      <w:r w:rsidRPr="00CE69DF">
        <w:rPr>
          <w:rFonts w:hint="eastAsia"/>
        </w:rPr>
        <w:t>但是面</w:t>
      </w:r>
      <w:r w:rsidR="00876A59">
        <w:rPr>
          <w:rFonts w:hint="eastAsia"/>
        </w:rPr>
        <w:t>呈</w:t>
      </w:r>
      <w:r w:rsidRPr="00CE69DF">
        <w:rPr>
          <w:rFonts w:hint="eastAsia"/>
        </w:rPr>
        <w:t>喜色被我看到了。这面</w:t>
      </w:r>
      <w:r w:rsidR="00B43A92" w:rsidRPr="00B43A92">
        <w:rPr>
          <w:rFonts w:hint="eastAsia"/>
        </w:rPr>
        <w:t>呈</w:t>
      </w:r>
      <w:r w:rsidRPr="00CE69DF">
        <w:rPr>
          <w:rFonts w:hint="eastAsia"/>
        </w:rPr>
        <w:t>喜色之后的事情就好办了是吧，啊</w:t>
      </w:r>
      <w:r w:rsidR="00302BE7">
        <w:rPr>
          <w:rFonts w:hint="eastAsia"/>
        </w:rPr>
        <w:t>，</w:t>
      </w:r>
      <w:r w:rsidRPr="00CE69DF">
        <w:rPr>
          <w:rFonts w:hint="eastAsia"/>
        </w:rPr>
        <w:t>很快当天下午就完成，他就完成了</w:t>
      </w:r>
      <w:r w:rsidR="00302BE7">
        <w:rPr>
          <w:rFonts w:hint="eastAsia"/>
        </w:rPr>
        <w:t>，</w:t>
      </w:r>
      <w:r w:rsidRPr="00CE69DF">
        <w:rPr>
          <w:rFonts w:hint="eastAsia"/>
        </w:rPr>
        <w:t>我倒不高兴，心里非常难过，</w:t>
      </w:r>
      <w:r w:rsidR="00302BE7">
        <w:rPr>
          <w:rFonts w:hint="eastAsia"/>
        </w:rPr>
        <w:t>实在</w:t>
      </w:r>
      <w:r w:rsidRPr="00CE69DF">
        <w:rPr>
          <w:rFonts w:hint="eastAsia"/>
        </w:rPr>
        <w:t>想起来我那个信念</w:t>
      </w:r>
      <w:r w:rsidR="00B43A92">
        <w:rPr>
          <w:rFonts w:hint="eastAsia"/>
        </w:rPr>
        <w:t>被</w:t>
      </w:r>
      <w:r w:rsidR="00B43A92">
        <w:rPr>
          <w:rFonts w:hint="eastAsia"/>
        </w:rPr>
        <w:t>X</w:t>
      </w:r>
      <w:r w:rsidR="00B43A92">
        <w:rPr>
          <w:rFonts w:hint="eastAsia"/>
        </w:rPr>
        <w:t>了。</w:t>
      </w:r>
    </w:p>
    <w:p w14:paraId="3049BF74" w14:textId="74D6F853" w:rsidR="00302BE7" w:rsidRDefault="00CE69DF" w:rsidP="00116B2E">
      <w:pPr>
        <w:ind w:firstLine="540"/>
        <w:rPr>
          <w:rFonts w:ascii="微软雅黑" w:hAnsi="微软雅黑"/>
        </w:rPr>
      </w:pPr>
      <w:r w:rsidRPr="00CE69DF">
        <w:rPr>
          <w:rFonts w:hint="eastAsia"/>
        </w:rPr>
        <w:lastRenderedPageBreak/>
        <w:t>我一直想，国民改造</w:t>
      </w:r>
      <w:r w:rsidRPr="00C837F5">
        <w:rPr>
          <w:rFonts w:ascii="微软雅黑" w:hAnsi="微软雅黑" w:hint="eastAsia"/>
        </w:rPr>
        <w:t>，我算是自己先改造好自己的，怎么回事情，我怎么又成了奴才了？后来我就想到中国一句老话，人在屋檐下，哪能不低头。屋檐就是制度，</w:t>
      </w:r>
      <w:r w:rsidR="00302BE7">
        <w:rPr>
          <w:rFonts w:ascii="微软雅黑" w:hAnsi="微软雅黑" w:hint="eastAsia"/>
        </w:rPr>
        <w:t>如此这般</w:t>
      </w:r>
      <w:r w:rsidRPr="00C837F5">
        <w:rPr>
          <w:rFonts w:ascii="微软雅黑" w:hAnsi="微软雅黑" w:hint="eastAsia"/>
        </w:rPr>
        <w:t>的制度下你只能低头。衙门八字开，有理无钱莫进来，中国人并不是基因里边有奴才的性格，哦我娘胎里带来的奴性，这不可能的事，这不是生物</w:t>
      </w:r>
      <w:r w:rsidR="00B43A92" w:rsidRPr="00C837F5">
        <w:rPr>
          <w:rFonts w:ascii="微软雅黑" w:hAnsi="微软雅黑" w:hint="eastAsia"/>
        </w:rPr>
        <w:t>性。</w:t>
      </w:r>
      <w:r w:rsidRPr="00C837F5">
        <w:rPr>
          <w:rFonts w:ascii="微软雅黑" w:hAnsi="微软雅黑" w:hint="eastAsia"/>
        </w:rPr>
        <w:t>所以我这个奴才的性格原来是这个制度</w:t>
      </w:r>
      <w:proofErr w:type="gramStart"/>
      <w:r w:rsidR="00B43A92" w:rsidRPr="00C837F5">
        <w:rPr>
          <w:rFonts w:ascii="微软雅黑" w:hAnsi="微软雅黑" w:hint="eastAsia"/>
        </w:rPr>
        <w:t>给</w:t>
      </w:r>
      <w:r w:rsidRPr="00C837F5">
        <w:rPr>
          <w:rFonts w:ascii="微软雅黑" w:hAnsi="微软雅黑" w:hint="eastAsia"/>
        </w:rPr>
        <w:t>出来</w:t>
      </w:r>
      <w:proofErr w:type="gramEnd"/>
      <w:r w:rsidRPr="00C837F5">
        <w:rPr>
          <w:rFonts w:ascii="微软雅黑" w:hAnsi="微软雅黑" w:hint="eastAsia"/>
        </w:rPr>
        <w:t>的，</w:t>
      </w:r>
      <w:r w:rsidR="00B43A92" w:rsidRPr="00C837F5">
        <w:rPr>
          <w:rFonts w:ascii="微软雅黑" w:hAnsi="微软雅黑" w:hint="eastAsia"/>
        </w:rPr>
        <w:t>那么</w:t>
      </w:r>
      <w:r w:rsidRPr="00C837F5">
        <w:rPr>
          <w:rFonts w:ascii="微软雅黑" w:hAnsi="微软雅黑" w:hint="eastAsia"/>
        </w:rPr>
        <w:t>根本问题</w:t>
      </w:r>
      <w:r w:rsidR="00B43A92" w:rsidRPr="00C837F5">
        <w:rPr>
          <w:rFonts w:ascii="微软雅黑" w:hAnsi="微软雅黑" w:hint="eastAsia"/>
        </w:rPr>
        <w:t>在于</w:t>
      </w:r>
      <w:r w:rsidRPr="00C837F5">
        <w:rPr>
          <w:rFonts w:ascii="微软雅黑" w:hAnsi="微软雅黑" w:hint="eastAsia"/>
        </w:rPr>
        <w:t>改造</w:t>
      </w:r>
      <w:r w:rsidR="00B43A92" w:rsidRPr="00C837F5">
        <w:rPr>
          <w:rFonts w:ascii="微软雅黑" w:hAnsi="微软雅黑" w:hint="eastAsia"/>
        </w:rPr>
        <w:t>制度</w:t>
      </w:r>
      <w:r w:rsidRPr="00C837F5">
        <w:rPr>
          <w:rFonts w:ascii="微软雅黑" w:hAnsi="微软雅黑" w:hint="eastAsia"/>
        </w:rPr>
        <w:t>，于是我又退回到制度学派</w:t>
      </w:r>
      <w:r w:rsidR="00B43A92" w:rsidRPr="00C837F5">
        <w:rPr>
          <w:rFonts w:ascii="微软雅黑" w:hAnsi="微软雅黑" w:hint="eastAsia"/>
        </w:rPr>
        <w:t>那里</w:t>
      </w:r>
      <w:r w:rsidRPr="00C837F5">
        <w:rPr>
          <w:rFonts w:ascii="微软雅黑" w:hAnsi="微软雅黑" w:hint="eastAsia"/>
        </w:rPr>
        <w:t>去</w:t>
      </w:r>
      <w:r w:rsidR="00B43A92" w:rsidRPr="00C837F5">
        <w:rPr>
          <w:rFonts w:ascii="微软雅黑" w:hAnsi="微软雅黑" w:hint="eastAsia"/>
        </w:rPr>
        <w:t>了，</w:t>
      </w:r>
      <w:r w:rsidRPr="00C837F5">
        <w:rPr>
          <w:rFonts w:ascii="微软雅黑" w:hAnsi="微软雅黑" w:hint="eastAsia"/>
        </w:rPr>
        <w:t>你看看糟糕不糟糕，四年白学了。真是非常痛苦啊，小事情办出精神痛苦来了，我就不知道中国人在你怎么、如何下手中国社会的结，你都不知道如何下手。</w:t>
      </w:r>
    </w:p>
    <w:p w14:paraId="4BA0D9F9" w14:textId="77777777" w:rsidR="00302BE7" w:rsidRDefault="00CE69DF" w:rsidP="00116B2E">
      <w:pPr>
        <w:ind w:firstLine="540"/>
        <w:rPr>
          <w:rFonts w:ascii="微软雅黑" w:hAnsi="微软雅黑"/>
        </w:rPr>
      </w:pPr>
      <w:r w:rsidRPr="00C837F5">
        <w:rPr>
          <w:rFonts w:ascii="微软雅黑" w:hAnsi="微软雅黑" w:hint="eastAsia"/>
        </w:rPr>
        <w:t>于是在暑假当中</w:t>
      </w:r>
      <w:r w:rsidR="00B43A92" w:rsidRPr="00C837F5">
        <w:rPr>
          <w:rFonts w:ascii="微软雅黑" w:hAnsi="微软雅黑" w:hint="eastAsia"/>
        </w:rPr>
        <w:t>，</w:t>
      </w:r>
      <w:r w:rsidRPr="00C837F5">
        <w:rPr>
          <w:rFonts w:ascii="微软雅黑" w:hAnsi="微软雅黑" w:hint="eastAsia"/>
        </w:rPr>
        <w:t>还没上班，在家里重看哲学作品</w:t>
      </w:r>
      <w:r w:rsidR="00B43A92" w:rsidRPr="00C837F5">
        <w:rPr>
          <w:rFonts w:ascii="微软雅黑" w:hAnsi="微软雅黑" w:hint="eastAsia"/>
        </w:rPr>
        <w:t>，</w:t>
      </w:r>
      <w:r w:rsidRPr="00C837F5">
        <w:rPr>
          <w:rFonts w:ascii="微软雅黑" w:hAnsi="微软雅黑" w:hint="eastAsia"/>
        </w:rPr>
        <w:t>看有一本什么书呢</w:t>
      </w:r>
      <w:r w:rsidR="00B43A92" w:rsidRPr="00C837F5">
        <w:rPr>
          <w:rFonts w:ascii="微软雅黑" w:hAnsi="微软雅黑" w:hint="eastAsia"/>
        </w:rPr>
        <w:t>，《</w:t>
      </w:r>
      <w:r w:rsidRPr="00C837F5">
        <w:rPr>
          <w:rFonts w:ascii="微软雅黑" w:hAnsi="微软雅黑" w:hint="eastAsia"/>
        </w:rPr>
        <w:t>小逻辑</w:t>
      </w:r>
      <w:r w:rsidR="00B43A92" w:rsidRPr="00C837F5">
        <w:rPr>
          <w:rFonts w:ascii="微软雅黑" w:hAnsi="微软雅黑" w:hint="eastAsia"/>
        </w:rPr>
        <w:t>》</w:t>
      </w:r>
      <w:r w:rsidRPr="00C837F5">
        <w:rPr>
          <w:rFonts w:ascii="微软雅黑" w:hAnsi="微软雅黑" w:hint="eastAsia"/>
        </w:rPr>
        <w:t>，黑格尔的逻辑学，这本书实际是我们当时大学四年级上的时候呢，四年级第一学期的时候的一门课的这个必读书，而且这门课的考试我成绩还不错。我自认为黑格尔的</w:t>
      </w:r>
      <w:r w:rsidR="00B43A92" w:rsidRPr="00C837F5">
        <w:rPr>
          <w:rFonts w:ascii="微软雅黑" w:hAnsi="微软雅黑" w:hint="eastAsia"/>
        </w:rPr>
        <w:t>《小逻辑》</w:t>
      </w:r>
      <w:r w:rsidRPr="00C837F5">
        <w:rPr>
          <w:rFonts w:ascii="微软雅黑" w:hAnsi="微软雅黑" w:hint="eastAsia"/>
        </w:rPr>
        <w:t>我已经掌握了。现在从头翻开来，一开始我都没懂过。都看到哪里告诉大家，念给大家听啊。</w:t>
      </w:r>
    </w:p>
    <w:p w14:paraId="4A1F0FE0" w14:textId="46664EBF" w:rsidR="00302BE7" w:rsidRDefault="00CE69DF" w:rsidP="00116B2E">
      <w:pPr>
        <w:ind w:firstLine="540"/>
        <w:rPr>
          <w:rFonts w:ascii="微软雅黑" w:hAnsi="微软雅黑"/>
        </w:rPr>
      </w:pPr>
      <w:r w:rsidRPr="00C837F5">
        <w:rPr>
          <w:rFonts w:ascii="微软雅黑" w:hAnsi="微软雅黑" w:hint="eastAsia"/>
        </w:rPr>
        <w:t>逻辑学第156节，从头编到底的。到156节的时候实际上就是逻辑学的第二篇，本质</w:t>
      </w:r>
      <w:proofErr w:type="gramStart"/>
      <w:r w:rsidRPr="00C837F5">
        <w:rPr>
          <w:rFonts w:ascii="微软雅黑" w:hAnsi="微软雅黑" w:hint="eastAsia"/>
        </w:rPr>
        <w:t>论就要</w:t>
      </w:r>
      <w:proofErr w:type="gramEnd"/>
      <w:r w:rsidRPr="00C837F5">
        <w:rPr>
          <w:rFonts w:ascii="微软雅黑" w:hAnsi="微软雅黑" w:hint="eastAsia"/>
        </w:rPr>
        <w:t>结束</w:t>
      </w:r>
      <w:r w:rsidR="00D13833">
        <w:rPr>
          <w:rFonts w:ascii="微软雅黑" w:hAnsi="微软雅黑" w:hint="eastAsia"/>
        </w:rPr>
        <w:t>，</w:t>
      </w:r>
      <w:r w:rsidRPr="00C837F5">
        <w:rPr>
          <w:rFonts w:ascii="微软雅黑" w:hAnsi="微软雅黑" w:hint="eastAsia"/>
        </w:rPr>
        <w:t>下面第三篇概念论要开始了</w:t>
      </w:r>
      <w:r w:rsidR="00302BE7">
        <w:rPr>
          <w:rFonts w:ascii="微软雅黑" w:hAnsi="微软雅黑" w:hint="eastAsia"/>
        </w:rPr>
        <w:t>，</w:t>
      </w:r>
      <w:r w:rsidRPr="00C837F5">
        <w:rPr>
          <w:rFonts w:ascii="微软雅黑" w:hAnsi="微软雅黑" w:hint="eastAsia"/>
        </w:rPr>
        <w:t>你看他是这样</w:t>
      </w:r>
      <w:r w:rsidR="00302BE7">
        <w:rPr>
          <w:rFonts w:ascii="微软雅黑" w:hAnsi="微软雅黑" w:hint="eastAsia"/>
        </w:rPr>
        <w:t>说</w:t>
      </w:r>
      <w:r w:rsidRPr="00C837F5">
        <w:rPr>
          <w:rFonts w:ascii="微软雅黑" w:hAnsi="微软雅黑" w:hint="eastAsia"/>
        </w:rPr>
        <w:t>的，他说</w:t>
      </w:r>
      <w:r w:rsidR="00B43A92" w:rsidRPr="00C837F5">
        <w:rPr>
          <w:rFonts w:ascii="微软雅黑" w:hAnsi="微软雅黑" w:hint="eastAsia"/>
        </w:rPr>
        <w:t>“</w:t>
      </w:r>
      <w:r w:rsidRPr="00C837F5">
        <w:rPr>
          <w:rFonts w:ascii="微软雅黑" w:hAnsi="微软雅黑" w:hint="eastAsia"/>
        </w:rPr>
        <w:t>反思习惯于从因果律的观点来观察事物，因而陷于无穷递进。就是因和果的关系</w:t>
      </w:r>
      <w:r w:rsidR="00B43A92" w:rsidRPr="00C837F5">
        <w:rPr>
          <w:rFonts w:ascii="微软雅黑" w:hAnsi="微软雅黑" w:hint="eastAsia"/>
        </w:rPr>
        <w:t>”</w:t>
      </w:r>
      <w:r w:rsidRPr="00C837F5">
        <w:rPr>
          <w:rFonts w:ascii="微软雅黑" w:hAnsi="微软雅黑" w:hint="eastAsia"/>
        </w:rPr>
        <w:t>，制度决定国民性还是国民性决定制度</w:t>
      </w:r>
      <w:r w:rsidR="00B43A92" w:rsidRPr="00C837F5">
        <w:rPr>
          <w:rFonts w:ascii="微软雅黑" w:hAnsi="微软雅黑" w:hint="eastAsia"/>
        </w:rPr>
        <w:t>，</w:t>
      </w:r>
      <w:r w:rsidRPr="00C837F5">
        <w:rPr>
          <w:rFonts w:ascii="微软雅黑" w:hAnsi="微软雅黑" w:hint="eastAsia"/>
        </w:rPr>
        <w:t>我现在就陷入这样一个循环当中去，我发现这国民性为什么如此低下，是因为制度不好，但是想想这个好制度来了为什么弄得又不好？因为是国民性</w:t>
      </w:r>
      <w:r w:rsidR="00B43A92" w:rsidRPr="00C837F5">
        <w:rPr>
          <w:rFonts w:ascii="微软雅黑" w:hAnsi="微软雅黑" w:hint="eastAsia"/>
        </w:rPr>
        <w:t>。</w:t>
      </w:r>
      <w:r w:rsidRPr="00C837F5">
        <w:rPr>
          <w:rFonts w:ascii="微软雅黑" w:hAnsi="微软雅黑" w:hint="eastAsia"/>
        </w:rPr>
        <w:t>那么究竟制度决定国民性还是国民性决定制度，于是我就陷入了一种无穷的递进当中去。</w:t>
      </w:r>
    </w:p>
    <w:p w14:paraId="4AB338FB" w14:textId="77777777" w:rsidR="0096218A" w:rsidRDefault="00CE69DF" w:rsidP="00116B2E">
      <w:pPr>
        <w:ind w:firstLine="540"/>
        <w:rPr>
          <w:rFonts w:ascii="微软雅黑" w:hAnsi="微软雅黑"/>
        </w:rPr>
      </w:pPr>
      <w:r w:rsidRPr="00C837F5">
        <w:rPr>
          <w:rFonts w:ascii="微软雅黑" w:hAnsi="微软雅黑" w:hint="eastAsia"/>
        </w:rPr>
        <w:t>譬如，黑格尔那些话就来了啊，我当时怎么就没看到？他说“在历史研究</w:t>
      </w:r>
      <w:r w:rsidR="00D13833">
        <w:rPr>
          <w:rFonts w:ascii="微软雅黑" w:hAnsi="微软雅黑" w:hint="eastAsia"/>
        </w:rPr>
        <w:t>里，</w:t>
      </w:r>
      <w:r w:rsidRPr="00C837F5">
        <w:rPr>
          <w:rFonts w:ascii="微软雅黑" w:hAnsi="微软雅黑" w:hint="eastAsia"/>
        </w:rPr>
        <w:t>首先</w:t>
      </w:r>
      <w:r w:rsidR="00D13833">
        <w:rPr>
          <w:rFonts w:ascii="微软雅黑" w:hAnsi="微软雅黑" w:hint="eastAsia"/>
        </w:rPr>
        <w:t>便可</w:t>
      </w:r>
      <w:r w:rsidRPr="00C837F5">
        <w:rPr>
          <w:rFonts w:ascii="微软雅黑" w:hAnsi="微软雅黑" w:hint="eastAsia"/>
        </w:rPr>
        <w:t>发</w:t>
      </w:r>
      <w:r w:rsidR="00D13833">
        <w:rPr>
          <w:rFonts w:ascii="微软雅黑" w:hAnsi="微软雅黑" w:hint="eastAsia"/>
        </w:rPr>
        <w:t>生</w:t>
      </w:r>
      <w:r w:rsidRPr="00C837F5">
        <w:rPr>
          <w:rFonts w:ascii="微软雅黑" w:hAnsi="微软雅黑" w:hint="eastAsia"/>
        </w:rPr>
        <w:t>这样的问题</w:t>
      </w:r>
      <w:r w:rsidR="00D13833">
        <w:rPr>
          <w:rFonts w:ascii="微软雅黑" w:hAnsi="微软雅黑" w:hint="eastAsia"/>
        </w:rPr>
        <w:t>：</w:t>
      </w:r>
      <w:r w:rsidRPr="00C837F5">
        <w:rPr>
          <w:rFonts w:ascii="微软雅黑" w:hAnsi="微软雅黑" w:hint="eastAsia"/>
        </w:rPr>
        <w:t>究竟一个民族的性格是</w:t>
      </w:r>
      <w:r w:rsidR="00D13833">
        <w:rPr>
          <w:rFonts w:ascii="微软雅黑" w:hAnsi="微软雅黑" w:hint="eastAsia"/>
        </w:rPr>
        <w:t>它</w:t>
      </w:r>
      <w:r w:rsidRPr="00C837F5">
        <w:rPr>
          <w:rFonts w:ascii="微软雅黑" w:hAnsi="微软雅黑" w:hint="eastAsia"/>
        </w:rPr>
        <w:t>的宪章和法律的原因呢？或者反过来说，一个民族的宪章和法律是</w:t>
      </w:r>
      <w:r w:rsidR="00D13833">
        <w:rPr>
          <w:rFonts w:ascii="微软雅黑" w:hAnsi="微软雅黑" w:hint="eastAsia"/>
        </w:rPr>
        <w:t>它</w:t>
      </w:r>
      <w:r w:rsidRPr="00C837F5">
        <w:rPr>
          <w:rFonts w:ascii="微软雅黑" w:hAnsi="微软雅黑" w:hint="eastAsia"/>
        </w:rPr>
        <w:t>的性格的原因呢？于是我们可以进一步说，两者，一方面民族性，另一方面宪章和法律</w:t>
      </w:r>
      <w:r w:rsidR="00D13833">
        <w:rPr>
          <w:rFonts w:ascii="微软雅黑" w:hAnsi="微软雅黑" w:hint="eastAsia"/>
        </w:rPr>
        <w:t>，</w:t>
      </w:r>
      <w:r w:rsidRPr="00C837F5">
        <w:rPr>
          <w:rFonts w:ascii="微软雅黑" w:hAnsi="微软雅黑" w:hint="eastAsia"/>
        </w:rPr>
        <w:t>均可依据相互的作用的原则去了解。相互作用无疑是由因果关系直接发展出来的真理。也可说</w:t>
      </w:r>
      <w:r w:rsidR="00D13833">
        <w:rPr>
          <w:rFonts w:ascii="微软雅黑" w:hAnsi="微软雅黑" w:hint="eastAsia"/>
        </w:rPr>
        <w:t>它</w:t>
      </w:r>
      <w:r w:rsidRPr="00C837F5">
        <w:rPr>
          <w:rFonts w:ascii="微软雅黑" w:hAnsi="微软雅黑" w:hint="eastAsia"/>
        </w:rPr>
        <w:t>正站在概念的门口，还没有进去。正因为如此，</w:t>
      </w:r>
      <w:r w:rsidR="00D13833">
        <w:rPr>
          <w:rFonts w:ascii="微软雅黑" w:hAnsi="微软雅黑" w:hint="eastAsia"/>
        </w:rPr>
        <w:t>为了</w:t>
      </w:r>
      <w:r w:rsidRPr="00C837F5">
        <w:rPr>
          <w:rFonts w:ascii="微软雅黑" w:hAnsi="微软雅黑" w:hint="eastAsia"/>
        </w:rPr>
        <w:t>要获得概念上的认识，我们却不应满足于相互关系的利益。相互关系不但不等于概念，而且它本身首先必须得到概念的理解。这就是说，相互关系中的两个方面，不可让</w:t>
      </w:r>
      <w:r w:rsidR="00D13833">
        <w:rPr>
          <w:rFonts w:ascii="微软雅黑" w:hAnsi="微软雅黑" w:hint="eastAsia"/>
        </w:rPr>
        <w:t>它</w:t>
      </w:r>
      <w:r w:rsidRPr="00C837F5">
        <w:rPr>
          <w:rFonts w:ascii="微软雅黑" w:hAnsi="微软雅黑" w:hint="eastAsia"/>
        </w:rPr>
        <w:t>们作为直接给予的东西，而必须如前面两</w:t>
      </w:r>
      <w:r w:rsidR="0096218A">
        <w:rPr>
          <w:rFonts w:ascii="微软雅黑" w:hAnsi="微软雅黑" w:hint="eastAsia"/>
        </w:rPr>
        <w:t>节</w:t>
      </w:r>
      <w:r w:rsidRPr="00C837F5">
        <w:rPr>
          <w:rFonts w:ascii="微软雅黑" w:hAnsi="微软雅黑" w:hint="eastAsia"/>
        </w:rPr>
        <w:t>所说的那样，确认</w:t>
      </w:r>
      <w:r w:rsidR="00D13833">
        <w:rPr>
          <w:rFonts w:ascii="微软雅黑" w:hAnsi="微软雅黑" w:hint="eastAsia"/>
        </w:rPr>
        <w:t>它</w:t>
      </w:r>
      <w:r w:rsidRPr="00C837F5">
        <w:rPr>
          <w:rFonts w:ascii="微软雅黑" w:hAnsi="微软雅黑" w:hint="eastAsia"/>
        </w:rPr>
        <w:t>们被一个较高的第三者的两个环节</w:t>
      </w:r>
      <w:r w:rsidR="0005592C">
        <w:rPr>
          <w:rFonts w:ascii="微软雅黑" w:hAnsi="微软雅黑" w:hint="eastAsia"/>
        </w:rPr>
        <w:t>，</w:t>
      </w:r>
      <w:r w:rsidRPr="00C837F5">
        <w:rPr>
          <w:rFonts w:ascii="微软雅黑" w:hAnsi="微软雅黑" w:hint="eastAsia"/>
        </w:rPr>
        <w:t>这较高的第三者</w:t>
      </w:r>
      <w:r w:rsidR="00D13833">
        <w:rPr>
          <w:rFonts w:ascii="微软雅黑" w:hAnsi="微软雅黑" w:hint="eastAsia"/>
        </w:rPr>
        <w:t>即是概念</w:t>
      </w:r>
      <w:r w:rsidRPr="00C837F5">
        <w:rPr>
          <w:rFonts w:ascii="微软雅黑" w:hAnsi="微软雅黑" w:hint="eastAsia"/>
        </w:rPr>
        <w:t>。”</w:t>
      </w:r>
    </w:p>
    <w:p w14:paraId="2250E929" w14:textId="1E3A8D57" w:rsidR="007E6116" w:rsidRPr="00C837F5" w:rsidRDefault="00CE69DF" w:rsidP="00116B2E">
      <w:pPr>
        <w:ind w:firstLine="540"/>
        <w:rPr>
          <w:rFonts w:ascii="微软雅黑" w:hAnsi="微软雅黑"/>
        </w:rPr>
      </w:pPr>
      <w:r w:rsidRPr="00C837F5">
        <w:rPr>
          <w:rFonts w:ascii="微软雅黑" w:hAnsi="微软雅黑" w:hint="eastAsia"/>
        </w:rPr>
        <w:lastRenderedPageBreak/>
        <w:t>我看到这里</w:t>
      </w:r>
      <w:r w:rsidR="0096218A">
        <w:rPr>
          <w:rFonts w:ascii="微软雅黑" w:hAnsi="微软雅黑" w:hint="eastAsia"/>
        </w:rPr>
        <w:t>拍案叫绝</w:t>
      </w:r>
      <w:r w:rsidRPr="00C837F5">
        <w:rPr>
          <w:rFonts w:ascii="微软雅黑" w:hAnsi="微软雅黑" w:hint="eastAsia"/>
        </w:rPr>
        <w:t>，我想我刚刚开始</w:t>
      </w:r>
      <w:r w:rsidR="0096218A">
        <w:rPr>
          <w:rFonts w:ascii="微软雅黑" w:hAnsi="微软雅黑" w:hint="eastAsia"/>
        </w:rPr>
        <w:t>这门课</w:t>
      </w:r>
      <w:r w:rsidRPr="00C837F5">
        <w:rPr>
          <w:rFonts w:ascii="微软雅黑" w:hAnsi="微软雅黑" w:hint="eastAsia"/>
        </w:rPr>
        <w:t>，他说的概念不是科学原理，不是我们物理学，是论道</w:t>
      </w:r>
      <w:r w:rsidR="00B43A92" w:rsidRPr="00C837F5">
        <w:rPr>
          <w:rFonts w:ascii="微软雅黑" w:hAnsi="微软雅黑" w:hint="eastAsia"/>
        </w:rPr>
        <w:t>的概念</w:t>
      </w:r>
      <w:r w:rsidRPr="00C837F5">
        <w:rPr>
          <w:rFonts w:ascii="微软雅黑" w:hAnsi="微软雅黑" w:hint="eastAsia"/>
        </w:rPr>
        <w:t>，你开始表达道</w:t>
      </w:r>
      <w:r w:rsidR="0096218A">
        <w:rPr>
          <w:rFonts w:ascii="微软雅黑" w:hAnsi="微软雅黑" w:hint="eastAsia"/>
        </w:rPr>
        <w:t>，</w:t>
      </w:r>
      <w:r w:rsidRPr="00C837F5">
        <w:rPr>
          <w:rFonts w:ascii="微软雅黑" w:hAnsi="微软雅黑" w:hint="eastAsia"/>
        </w:rPr>
        <w:t>那</w:t>
      </w:r>
      <w:proofErr w:type="gramStart"/>
      <w:r w:rsidRPr="00C837F5">
        <w:rPr>
          <w:rFonts w:ascii="微软雅黑" w:hAnsi="微软雅黑" w:hint="eastAsia"/>
        </w:rPr>
        <w:t>叫进入</w:t>
      </w:r>
      <w:proofErr w:type="gramEnd"/>
      <w:r w:rsidRPr="00C837F5">
        <w:rPr>
          <w:rFonts w:ascii="微软雅黑" w:hAnsi="微软雅黑" w:hint="eastAsia"/>
        </w:rPr>
        <w:t>概念阶段。黑格尔</w:t>
      </w:r>
      <w:r w:rsidR="00B43A92" w:rsidRPr="00C837F5">
        <w:rPr>
          <w:rFonts w:ascii="微软雅黑" w:hAnsi="微软雅黑" w:hint="eastAsia"/>
        </w:rPr>
        <w:t>《</w:t>
      </w:r>
      <w:r w:rsidRPr="00C837F5">
        <w:rPr>
          <w:rFonts w:ascii="微软雅黑" w:hAnsi="微软雅黑" w:hint="eastAsia"/>
        </w:rPr>
        <w:t>小逻辑</w:t>
      </w:r>
      <w:r w:rsidR="00B43A92" w:rsidRPr="00C837F5">
        <w:rPr>
          <w:rFonts w:ascii="微软雅黑" w:hAnsi="微软雅黑" w:hint="eastAsia"/>
        </w:rPr>
        <w:t>》</w:t>
      </w:r>
      <w:r w:rsidRPr="00C837F5">
        <w:rPr>
          <w:rFonts w:ascii="微软雅黑" w:hAnsi="微软雅黑" w:hint="eastAsia"/>
        </w:rPr>
        <w:t>提出一个辩证逻辑体系，辩证逻辑的第一阶段是存在，第二阶段是本质，第三阶段叫概念。到了概念的时候我们跳出科学思考的世界了，我们进入对事物之所以可能的那个本质根据的把握了，对事物之所以可能的那个本质根据的把握叫概念，这是黑格尔特定的定义，辩证逻辑上的概念是这个意思</w:t>
      </w:r>
      <w:r w:rsidR="0096218A">
        <w:rPr>
          <w:rFonts w:ascii="微软雅黑" w:hAnsi="微软雅黑" w:hint="eastAsia"/>
        </w:rPr>
        <w:t>，</w:t>
      </w:r>
      <w:r w:rsidRPr="00C837F5">
        <w:rPr>
          <w:rFonts w:ascii="微软雅黑" w:hAnsi="微软雅黑" w:hint="eastAsia"/>
        </w:rPr>
        <w:t>用中国话说论道</w:t>
      </w:r>
      <w:r w:rsidR="0096218A">
        <w:rPr>
          <w:rFonts w:ascii="微软雅黑" w:hAnsi="微软雅黑" w:hint="eastAsia"/>
        </w:rPr>
        <w:t>。</w:t>
      </w:r>
      <w:r w:rsidRPr="00C837F5">
        <w:rPr>
          <w:rFonts w:ascii="微软雅黑" w:hAnsi="微软雅黑" w:hint="eastAsia"/>
        </w:rPr>
        <w:t>你说国民性也好，你说社会制度也好，这两个东西都是形而下者的器，它是一个道的两个环节。他说的对</w:t>
      </w:r>
      <w:r w:rsidR="0096218A">
        <w:rPr>
          <w:rFonts w:ascii="微软雅黑" w:hAnsi="微软雅黑" w:hint="eastAsia"/>
        </w:rPr>
        <w:t>它</w:t>
      </w:r>
      <w:r w:rsidRPr="00C837F5">
        <w:rPr>
          <w:rFonts w:ascii="微软雅黑" w:hAnsi="微软雅黑" w:hint="eastAsia"/>
        </w:rPr>
        <w:t>们的正确的理解，要通过道来理解，一个第三个较高的概念来理解</w:t>
      </w:r>
      <w:r w:rsidR="0096218A">
        <w:rPr>
          <w:rFonts w:ascii="微软雅黑" w:hAnsi="微软雅黑" w:hint="eastAsia"/>
        </w:rPr>
        <w:t>它</w:t>
      </w:r>
      <w:r w:rsidRPr="00C837F5">
        <w:rPr>
          <w:rFonts w:ascii="微软雅黑" w:hAnsi="微软雅黑" w:hint="eastAsia"/>
        </w:rPr>
        <w:t>，概念就是对道的表达</w:t>
      </w:r>
      <w:r w:rsidR="0096218A">
        <w:rPr>
          <w:rFonts w:ascii="微软雅黑" w:hAnsi="微软雅黑" w:hint="eastAsia"/>
        </w:rPr>
        <w:t>，</w:t>
      </w:r>
      <w:r w:rsidRPr="00C837F5">
        <w:rPr>
          <w:rFonts w:ascii="微软雅黑" w:hAnsi="微软雅黑" w:hint="eastAsia"/>
        </w:rPr>
        <w:t>要通过概念来了解。哦我一下子明白，我没懂哲学呢，这真是四年</w:t>
      </w:r>
      <w:r w:rsidR="007E6116" w:rsidRPr="00C837F5">
        <w:rPr>
          <w:rFonts w:ascii="微软雅黑" w:hAnsi="微软雅黑" w:hint="eastAsia"/>
        </w:rPr>
        <w:t>学</w:t>
      </w:r>
      <w:r w:rsidRPr="00C837F5">
        <w:rPr>
          <w:rFonts w:ascii="微软雅黑" w:hAnsi="微软雅黑" w:hint="eastAsia"/>
        </w:rPr>
        <w:t>下来无用，只是有一大堆知识罢了。</w:t>
      </w:r>
    </w:p>
    <w:p w14:paraId="3C83FCF6" w14:textId="4DADAC39" w:rsidR="00CE69DF" w:rsidRPr="00C837F5" w:rsidRDefault="00CE69DF" w:rsidP="00116B2E">
      <w:pPr>
        <w:ind w:firstLine="540"/>
        <w:rPr>
          <w:rFonts w:ascii="微软雅黑" w:hAnsi="微软雅黑"/>
        </w:rPr>
      </w:pPr>
      <w:r w:rsidRPr="00C837F5">
        <w:rPr>
          <w:rFonts w:ascii="微软雅黑" w:hAnsi="微软雅黑" w:hint="eastAsia"/>
        </w:rPr>
        <w:t>我举这个例子的意思是什么呢？就是说制度也是名器。</w:t>
      </w:r>
      <w:r w:rsidR="00B414B5">
        <w:rPr>
          <w:rFonts w:ascii="微软雅黑" w:hAnsi="微软雅黑" w:hint="eastAsia"/>
        </w:rPr>
        <w:t>“</w:t>
      </w:r>
      <w:r w:rsidR="00B414B5" w:rsidRPr="00C837F5">
        <w:rPr>
          <w:rFonts w:ascii="微软雅黑" w:hAnsi="微软雅黑" w:hint="eastAsia"/>
        </w:rPr>
        <w:t>形而下者谓之器</w:t>
      </w:r>
      <w:r w:rsidR="00B414B5">
        <w:rPr>
          <w:rFonts w:ascii="微软雅黑" w:hAnsi="微软雅黑" w:hint="eastAsia"/>
        </w:rPr>
        <w:t>”</w:t>
      </w:r>
      <w:r w:rsidRPr="00C837F5">
        <w:rPr>
          <w:rFonts w:ascii="微软雅黑" w:hAnsi="微软雅黑" w:hint="eastAsia"/>
        </w:rPr>
        <w:t>，名器就是典章制度，当然也包括物质性的名器，比如说茶壶啊，但是国民性格也是名器。这两种名器，国民性格和制度。这两种名器，你说它相互作用究竟也解决不了什么问题。中国进步的关键是那个道德标准</w:t>
      </w:r>
      <w:r w:rsidR="00B414B5">
        <w:rPr>
          <w:rFonts w:ascii="微软雅黑" w:hAnsi="微软雅黑" w:hint="eastAsia"/>
        </w:rPr>
        <w:t>，</w:t>
      </w:r>
      <w:r w:rsidRPr="00C837F5">
        <w:rPr>
          <w:rFonts w:ascii="微软雅黑" w:hAnsi="微软雅黑" w:hint="eastAsia"/>
        </w:rPr>
        <w:t>或者我们说的明白一点，叫民族的文化精神传统要</w:t>
      </w:r>
      <w:r w:rsidR="00B414B5" w:rsidRPr="00B414B5">
        <w:rPr>
          <w:rFonts w:ascii="微软雅黑" w:hAnsi="微软雅黑" w:hint="eastAsia"/>
        </w:rPr>
        <w:t>鼎新革故</w:t>
      </w:r>
      <w:r w:rsidR="007E6116" w:rsidRPr="00C837F5">
        <w:rPr>
          <w:rFonts w:ascii="微软雅黑" w:hAnsi="微软雅黑" w:hint="eastAsia"/>
        </w:rPr>
        <w:t>，要</w:t>
      </w:r>
      <w:r w:rsidRPr="00C837F5">
        <w:rPr>
          <w:rFonts w:ascii="微软雅黑" w:hAnsi="微软雅黑" w:hint="eastAsia"/>
        </w:rPr>
        <w:t>发生根本性的改变，就中国人理解世界的那个基本态度</w:t>
      </w:r>
      <w:r w:rsidR="00B414B5">
        <w:rPr>
          <w:rFonts w:ascii="微软雅黑" w:hAnsi="微软雅黑" w:hint="eastAsia"/>
        </w:rPr>
        <w:t>、</w:t>
      </w:r>
      <w:r w:rsidRPr="00C837F5">
        <w:rPr>
          <w:rFonts w:ascii="微软雅黑" w:hAnsi="微软雅黑" w:hint="eastAsia"/>
        </w:rPr>
        <w:t>方式</w:t>
      </w:r>
      <w:r w:rsidR="00B414B5">
        <w:rPr>
          <w:rFonts w:ascii="微软雅黑" w:hAnsi="微软雅黑" w:hint="eastAsia"/>
        </w:rPr>
        <w:t>，</w:t>
      </w:r>
      <w:r w:rsidRPr="00C837F5">
        <w:rPr>
          <w:rFonts w:ascii="微软雅黑" w:hAnsi="微软雅黑" w:hint="eastAsia"/>
        </w:rPr>
        <w:t>境界要转换，这才是根本的。就是说你以前那个茶道，现在不光要喝茶，还要喝酒的，西方来了酒，假定这个酒是</w:t>
      </w:r>
      <w:r w:rsidRPr="00CE69DF">
        <w:rPr>
          <w:rFonts w:hint="eastAsia"/>
        </w:rPr>
        <w:t>来自西方的，我们说西方来的咖啡的话，要喝咖啡还要喝茶，你光用那个茶道就没办法喝咖啡，中国人现在不得不卷到世界历史进程中，即不得不卷入咖啡之中</w:t>
      </w:r>
      <w:r w:rsidR="00B414B5">
        <w:rPr>
          <w:rFonts w:hint="eastAsia"/>
        </w:rPr>
        <w:t>，</w:t>
      </w:r>
      <w:r w:rsidRPr="00CE69DF">
        <w:rPr>
          <w:rFonts w:hint="eastAsia"/>
        </w:rPr>
        <w:t>那么你就是在喝咖啡，你喝</w:t>
      </w:r>
      <w:r w:rsidRPr="00C837F5">
        <w:rPr>
          <w:rFonts w:ascii="微软雅黑" w:hAnsi="微软雅黑" w:hint="eastAsia"/>
        </w:rPr>
        <w:t>咖啡那个茶道是要变的，把茶道整个扔掉说我需要咖啡道，那也不行，这不叫中国人，也不可能。所以下面的问题就是中国近代史的一个奋斗的问题，道统的变更。</w:t>
      </w:r>
    </w:p>
    <w:p w14:paraId="2107DF79" w14:textId="3ABD56F5" w:rsidR="004E4BCF" w:rsidRPr="00EE6F7F" w:rsidRDefault="004E4BCF" w:rsidP="000054CD">
      <w:pPr>
        <w:ind w:firstLineChars="41" w:firstLine="197"/>
        <w:rPr>
          <w:rFonts w:ascii="微软雅黑" w:hAnsi="微软雅黑"/>
          <w:sz w:val="48"/>
          <w:szCs w:val="48"/>
        </w:rPr>
      </w:pPr>
      <w:bookmarkStart w:id="11" w:name="_Ref75158236"/>
      <w:bookmarkStart w:id="12" w:name="_Toc75158449"/>
      <w:r w:rsidRPr="00EE6F7F">
        <w:rPr>
          <w:rFonts w:ascii="微软雅黑" w:hAnsi="微软雅黑" w:hint="eastAsia"/>
          <w:sz w:val="48"/>
          <w:szCs w:val="48"/>
        </w:rPr>
        <w:t>04</w:t>
      </w:r>
      <w:bookmarkEnd w:id="11"/>
      <w:bookmarkEnd w:id="12"/>
      <w:r w:rsidR="00C837F5" w:rsidRPr="00EE6F7F">
        <w:rPr>
          <w:rFonts w:ascii="微软雅黑" w:hAnsi="微软雅黑"/>
          <w:sz w:val="48"/>
          <w:szCs w:val="48"/>
        </w:rPr>
        <w:t>.</w:t>
      </w:r>
    </w:p>
    <w:p w14:paraId="5BE3B931" w14:textId="77777777" w:rsidR="00EB7A8C" w:rsidRDefault="00EB7A8C" w:rsidP="00116B2E">
      <w:pPr>
        <w:ind w:firstLine="540"/>
      </w:pPr>
      <w:r w:rsidRPr="00C837F5">
        <w:rPr>
          <w:rFonts w:ascii="微软雅黑" w:hAnsi="微软雅黑" w:hint="eastAsia"/>
        </w:rPr>
        <w:t>我们今</w:t>
      </w:r>
      <w:r>
        <w:rPr>
          <w:rFonts w:hint="eastAsia"/>
        </w:rPr>
        <w:t>天的课现在开始。</w:t>
      </w:r>
      <w:r w:rsidRPr="00EB7A8C">
        <w:rPr>
          <w:rFonts w:hint="eastAsia"/>
        </w:rPr>
        <w:t>哲学导论的学时以前是三个学时，现在改成两个学时。上个学期就是这样，去年就是这样。所以我现在还没有习惯</w:t>
      </w:r>
      <w:r>
        <w:rPr>
          <w:rFonts w:hint="eastAsia"/>
        </w:rPr>
        <w:t>，</w:t>
      </w:r>
      <w:r w:rsidRPr="00EB7A8C">
        <w:rPr>
          <w:rFonts w:hint="eastAsia"/>
        </w:rPr>
        <w:t>所以时间</w:t>
      </w:r>
      <w:r>
        <w:rPr>
          <w:rFonts w:hint="eastAsia"/>
        </w:rPr>
        <w:t>觉得</w:t>
      </w:r>
      <w:r w:rsidRPr="00EB7A8C">
        <w:rPr>
          <w:rFonts w:hint="eastAsia"/>
        </w:rPr>
        <w:t>总是不够，两节课不能讲多少东西，所以我居然课程导言还没讲完。所以我们要抓紧时间。</w:t>
      </w:r>
    </w:p>
    <w:p w14:paraId="453B4CCC" w14:textId="77777777" w:rsidR="00440612" w:rsidRDefault="00EB7A8C" w:rsidP="00116B2E">
      <w:pPr>
        <w:ind w:firstLine="540"/>
      </w:pPr>
      <w:r w:rsidRPr="00EB7A8C">
        <w:rPr>
          <w:rFonts w:hint="eastAsia"/>
        </w:rPr>
        <w:lastRenderedPageBreak/>
        <w:t>上一堂</w:t>
      </w:r>
      <w:proofErr w:type="gramStart"/>
      <w:r w:rsidRPr="00EB7A8C">
        <w:rPr>
          <w:rFonts w:hint="eastAsia"/>
        </w:rPr>
        <w:t>课讨论</w:t>
      </w:r>
      <w:proofErr w:type="gramEnd"/>
      <w:r w:rsidRPr="00EB7A8C">
        <w:rPr>
          <w:rFonts w:hint="eastAsia"/>
        </w:rPr>
        <w:t>哲学真理的民族性和世界性的关系。哲学真理的根源</w:t>
      </w:r>
      <w:r w:rsidR="00B414B5">
        <w:rPr>
          <w:rFonts w:hint="eastAsia"/>
        </w:rPr>
        <w:t>，</w:t>
      </w:r>
      <w:r w:rsidR="00440612">
        <w:rPr>
          <w:rFonts w:hint="eastAsia"/>
        </w:rPr>
        <w:t>它的</w:t>
      </w:r>
      <w:r w:rsidRPr="00EB7A8C">
        <w:rPr>
          <w:rFonts w:hint="eastAsia"/>
        </w:rPr>
        <w:t>发源地在民族的生活当中，是对民族文化生命的一个表达。然后讨论中国近代史的基本经验，中国文化生命衰落，到了清朝的时候无以复加</w:t>
      </w:r>
      <w:r w:rsidR="006D2FD7">
        <w:rPr>
          <w:rFonts w:hint="eastAsia"/>
        </w:rPr>
        <w:t>，然后</w:t>
      </w:r>
      <w:r w:rsidRPr="00EB7A8C">
        <w:rPr>
          <w:rFonts w:hint="eastAsia"/>
        </w:rPr>
        <w:t>近代史开始，西方资本打上门来，敲开了古老帝国的大门，中国近代史就这样开始了。中国还没有自己完成向近代精神的转变，就迫于应付外来文化的进攻。</w:t>
      </w:r>
    </w:p>
    <w:p w14:paraId="08DA5D64" w14:textId="19B5B1DB" w:rsidR="00EB7A8C" w:rsidRPr="00EB7A8C" w:rsidRDefault="00EB7A8C" w:rsidP="00116B2E">
      <w:pPr>
        <w:ind w:firstLine="540"/>
      </w:pPr>
      <w:r w:rsidRPr="00EB7A8C">
        <w:rPr>
          <w:rFonts w:hint="eastAsia"/>
        </w:rPr>
        <w:t>面对这样一个近代史的基本形式，中国的应对一开始就是制度引进</w:t>
      </w:r>
      <w:r w:rsidR="00440612">
        <w:rPr>
          <w:rFonts w:hint="eastAsia"/>
        </w:rPr>
        <w:t>，</w:t>
      </w:r>
      <w:r w:rsidRPr="00EB7A8C">
        <w:rPr>
          <w:rFonts w:hint="eastAsia"/>
        </w:rPr>
        <w:t>制度引进有一个思想准备：进化论思想。我们就会想起严复把达尔文的进化论思想介绍到中国来</w:t>
      </w:r>
      <w:r w:rsidR="006D2FD7">
        <w:rPr>
          <w:rFonts w:hint="eastAsia"/>
        </w:rPr>
        <w:t>，那个《</w:t>
      </w:r>
      <w:r w:rsidRPr="00EB7A8C">
        <w:rPr>
          <w:rFonts w:hint="eastAsia"/>
        </w:rPr>
        <w:t>天演论</w:t>
      </w:r>
      <w:r w:rsidR="006D2FD7">
        <w:rPr>
          <w:rFonts w:hint="eastAsia"/>
        </w:rPr>
        <w:t>》</w:t>
      </w:r>
      <w:r w:rsidRPr="00EB7A8C">
        <w:rPr>
          <w:rFonts w:hint="eastAsia"/>
        </w:rPr>
        <w:t>的翻译</w:t>
      </w:r>
      <w:r w:rsidR="00440612">
        <w:rPr>
          <w:rFonts w:hint="eastAsia"/>
        </w:rPr>
        <w:t>，</w:t>
      </w:r>
      <w:r w:rsidR="006D2FD7">
        <w:rPr>
          <w:rFonts w:hint="eastAsia"/>
        </w:rPr>
        <w:t>而这件事情</w:t>
      </w:r>
      <w:r w:rsidRPr="00EB7A8C">
        <w:rPr>
          <w:rFonts w:hint="eastAsia"/>
        </w:rPr>
        <w:t>是很大的事情</w:t>
      </w:r>
      <w:r w:rsidR="006D2FD7">
        <w:rPr>
          <w:rFonts w:hint="eastAsia"/>
        </w:rPr>
        <w:t>，</w:t>
      </w:r>
      <w:r w:rsidRPr="00EB7A8C">
        <w:rPr>
          <w:rFonts w:hint="eastAsia"/>
        </w:rPr>
        <w:t>在中国思想当中本没有进步之观念</w:t>
      </w:r>
      <w:r w:rsidR="006D2FD7">
        <w:rPr>
          <w:rFonts w:hint="eastAsia"/>
        </w:rPr>
        <w:t>，</w:t>
      </w:r>
      <w:r w:rsidRPr="00EB7A8C">
        <w:rPr>
          <w:rFonts w:hint="eastAsia"/>
        </w:rPr>
        <w:t>进步之观念</w:t>
      </w:r>
      <w:r w:rsidR="00440612">
        <w:rPr>
          <w:rFonts w:hint="eastAsia"/>
        </w:rPr>
        <w:t>。</w:t>
      </w:r>
      <w:r w:rsidR="006D2FD7">
        <w:rPr>
          <w:rFonts w:hint="eastAsia"/>
        </w:rPr>
        <w:t>而</w:t>
      </w:r>
      <w:r w:rsidRPr="00EB7A8C">
        <w:rPr>
          <w:rFonts w:hint="eastAsia"/>
        </w:rPr>
        <w:t>严复引进进化论思想以后极大的震动了中国思想界</w:t>
      </w:r>
      <w:r w:rsidR="00440612">
        <w:rPr>
          <w:rFonts w:hint="eastAsia"/>
        </w:rPr>
        <w:t>，</w:t>
      </w:r>
      <w:r w:rsidRPr="00EB7A8C">
        <w:rPr>
          <w:rFonts w:hint="eastAsia"/>
        </w:rPr>
        <w:t>中国人重新考虑自己的处境，发现自己是一个这样的民族：</w:t>
      </w:r>
      <w:proofErr w:type="gramStart"/>
      <w:r w:rsidRPr="00EB7A8C">
        <w:rPr>
          <w:rFonts w:hint="eastAsia"/>
        </w:rPr>
        <w:t>她落后</w:t>
      </w:r>
      <w:proofErr w:type="gramEnd"/>
      <w:r w:rsidRPr="00EB7A8C">
        <w:rPr>
          <w:rFonts w:hint="eastAsia"/>
        </w:rPr>
        <w:t>于其他民族，她采取西方进步的标尺，把自己放到西方当时社会形态的前面阶段来看，有待于进化到这样一个阶段。所以，这样一个进步论的观念起来了以后呢</w:t>
      </w:r>
      <w:r w:rsidR="006D2FD7">
        <w:rPr>
          <w:rFonts w:hint="eastAsia"/>
        </w:rPr>
        <w:t>，</w:t>
      </w:r>
      <w:r w:rsidRPr="00EB7A8C">
        <w:rPr>
          <w:rFonts w:hint="eastAsia"/>
        </w:rPr>
        <w:t>这是一个突破性的变化</w:t>
      </w:r>
      <w:r w:rsidR="006D2FD7">
        <w:rPr>
          <w:rFonts w:hint="eastAsia"/>
        </w:rPr>
        <w:t>。</w:t>
      </w:r>
      <w:r w:rsidRPr="00EB7A8C">
        <w:rPr>
          <w:rFonts w:hint="eastAsia"/>
        </w:rPr>
        <w:t>中国人本来不相信世界是要进步的，只相信真理，她没有一个时间的尺度。</w:t>
      </w:r>
    </w:p>
    <w:p w14:paraId="129FE329" w14:textId="77777777" w:rsidR="00440612" w:rsidRDefault="00EB7A8C" w:rsidP="00116B2E">
      <w:pPr>
        <w:ind w:firstLine="540"/>
      </w:pPr>
      <w:r w:rsidRPr="00EB7A8C">
        <w:rPr>
          <w:rFonts w:hint="eastAsia"/>
        </w:rPr>
        <w:t>有一个事情很有意思的</w:t>
      </w:r>
      <w:r w:rsidR="00440612">
        <w:rPr>
          <w:rFonts w:hint="eastAsia"/>
        </w:rPr>
        <w:t>，</w:t>
      </w:r>
      <w:r w:rsidRPr="00EB7A8C">
        <w:rPr>
          <w:rFonts w:hint="eastAsia"/>
        </w:rPr>
        <w:t>中国近现代思想史上有一个著名的学者</w:t>
      </w:r>
      <w:r w:rsidR="006D2FD7">
        <w:rPr>
          <w:rFonts w:hint="eastAsia"/>
        </w:rPr>
        <w:t>，</w:t>
      </w:r>
      <w:r w:rsidRPr="00EB7A8C">
        <w:rPr>
          <w:rFonts w:hint="eastAsia"/>
        </w:rPr>
        <w:t>钱穆。钱穆先生，他当初在十三四岁的</w:t>
      </w:r>
      <w:r w:rsidR="006D2FD7">
        <w:rPr>
          <w:rFonts w:hint="eastAsia"/>
        </w:rPr>
        <w:t>时候，</w:t>
      </w:r>
      <w:r w:rsidRPr="00EB7A8C">
        <w:rPr>
          <w:rFonts w:hint="eastAsia"/>
        </w:rPr>
        <w:t>在新式的模仿洋人办的学校读书的时候，有一个体育老师，这个体育老师特别爱好历史研究，除了上体育课之外，还跟他们讲讲历史，那么就讲了这样一个问题，你们都读过《三国演义》，《三国演义》开头第一句话</w:t>
      </w:r>
      <w:r w:rsidR="00440612">
        <w:rPr>
          <w:rFonts w:hint="eastAsia"/>
        </w:rPr>
        <w:t>：</w:t>
      </w:r>
      <w:r w:rsidRPr="00EB7A8C">
        <w:rPr>
          <w:rFonts w:hint="eastAsia"/>
        </w:rPr>
        <w:t>天下大势，分久必合，合久必分。中国人就这样看待历史，是一种循环</w:t>
      </w:r>
      <w:r w:rsidR="006D2FD7">
        <w:rPr>
          <w:rFonts w:hint="eastAsia"/>
        </w:rPr>
        <w:t>，</w:t>
      </w:r>
      <w:r w:rsidRPr="00EB7A8C">
        <w:rPr>
          <w:rFonts w:hint="eastAsia"/>
        </w:rPr>
        <w:t>一治一乱。一个朝代的初期</w:t>
      </w:r>
      <w:r w:rsidR="006D2FD7">
        <w:rPr>
          <w:rFonts w:hint="eastAsia"/>
        </w:rPr>
        <w:t>，</w:t>
      </w:r>
      <w:r w:rsidRPr="00EB7A8C">
        <w:rPr>
          <w:rFonts w:hint="eastAsia"/>
        </w:rPr>
        <w:t>欣欣向荣</w:t>
      </w:r>
      <w:r w:rsidR="00440612">
        <w:rPr>
          <w:rFonts w:hint="eastAsia"/>
        </w:rPr>
        <w:t>，</w:t>
      </w:r>
      <w:r w:rsidRPr="00EB7A8C">
        <w:rPr>
          <w:rFonts w:hint="eastAsia"/>
        </w:rPr>
        <w:t>百废待举，然后慢慢的，</w:t>
      </w:r>
      <w:r w:rsidR="00440612">
        <w:rPr>
          <w:rFonts w:hint="eastAsia"/>
        </w:rPr>
        <w:t>广</w:t>
      </w:r>
      <w:r w:rsidR="005F2F0A">
        <w:rPr>
          <w:rFonts w:hint="eastAsia"/>
        </w:rPr>
        <w:t>大</w:t>
      </w:r>
      <w:r w:rsidRPr="00EB7A8C">
        <w:rPr>
          <w:rFonts w:hint="eastAsia"/>
        </w:rPr>
        <w:t>老百姓安居乐业，社会繁荣起来，走上它的顶峰，然后开始衰落。顶峰一过即衰落，衰落到末期</w:t>
      </w:r>
      <w:proofErr w:type="gramStart"/>
      <w:r w:rsidRPr="00EB7A8C">
        <w:rPr>
          <w:rFonts w:hint="eastAsia"/>
        </w:rPr>
        <w:t>时腐败</w:t>
      </w:r>
      <w:proofErr w:type="gramEnd"/>
      <w:r w:rsidRPr="00EB7A8C">
        <w:rPr>
          <w:rFonts w:hint="eastAsia"/>
        </w:rPr>
        <w:t>混乱，然后就会有农民战争，军阀混战，藩镇割据等等诸如此类</w:t>
      </w:r>
      <w:r w:rsidR="005F2F0A">
        <w:rPr>
          <w:rFonts w:hint="eastAsia"/>
        </w:rPr>
        <w:t>，</w:t>
      </w:r>
      <w:r w:rsidRPr="00EB7A8C">
        <w:rPr>
          <w:rFonts w:hint="eastAsia"/>
        </w:rPr>
        <w:t>一个朝代气数已尽，接着改朝换代</w:t>
      </w:r>
      <w:r w:rsidR="00440612">
        <w:rPr>
          <w:rFonts w:hint="eastAsia"/>
        </w:rPr>
        <w:t>，</w:t>
      </w:r>
      <w:r w:rsidRPr="00EB7A8C">
        <w:rPr>
          <w:rFonts w:hint="eastAsia"/>
        </w:rPr>
        <w:t>改朝换代并没有社会形态的改变。所以这是一治一乱的循环，而没有社会形态的进步系列。那么这是怎么回事呢？</w:t>
      </w:r>
    </w:p>
    <w:p w14:paraId="2AC7FDB8" w14:textId="77777777" w:rsidR="009F0098" w:rsidRDefault="00EB7A8C" w:rsidP="00116B2E">
      <w:pPr>
        <w:ind w:firstLine="540"/>
      </w:pPr>
      <w:r w:rsidRPr="00EB7A8C">
        <w:rPr>
          <w:rFonts w:hint="eastAsia"/>
        </w:rPr>
        <w:t>体育老师</w:t>
      </w:r>
      <w:r w:rsidR="005F2F0A">
        <w:rPr>
          <w:rFonts w:hint="eastAsia"/>
        </w:rPr>
        <w:t>这样</w:t>
      </w:r>
      <w:r w:rsidRPr="00EB7A8C">
        <w:rPr>
          <w:rFonts w:hint="eastAsia"/>
        </w:rPr>
        <w:t>讲了以后，少年钱穆觉得这个问题很大。钱穆从事历史学科研究，他比较中国历史和西方历史、欧洲历史</w:t>
      </w:r>
      <w:r w:rsidR="005F2F0A">
        <w:rPr>
          <w:rFonts w:hint="eastAsia"/>
        </w:rPr>
        <w:t>，</w:t>
      </w:r>
      <w:r w:rsidRPr="00EB7A8C">
        <w:rPr>
          <w:rFonts w:hint="eastAsia"/>
        </w:rPr>
        <w:t>发现欧洲是一个进步系列，有社会形态的重大变革。而中国为什么没有？他要寻找根源，寻找根源无法在历史研究本身当中得到。然后他就去研究思想史，研究中国思想的基本原则，它的精神是什么</w:t>
      </w:r>
      <w:r w:rsidR="009F0098">
        <w:rPr>
          <w:rFonts w:hint="eastAsia"/>
        </w:rPr>
        <w:t>。</w:t>
      </w:r>
      <w:r w:rsidRPr="00EB7A8C">
        <w:rPr>
          <w:rFonts w:hint="eastAsia"/>
        </w:rPr>
        <w:t>所以钱穆先生就从史学研究走进了思</w:t>
      </w:r>
      <w:r w:rsidRPr="00EB7A8C">
        <w:rPr>
          <w:rFonts w:hint="eastAsia"/>
        </w:rPr>
        <w:lastRenderedPageBreak/>
        <w:t>想史的研究，然后研究哲学。这个例子说明</w:t>
      </w:r>
      <w:r w:rsidR="005F2F0A">
        <w:rPr>
          <w:rFonts w:hint="eastAsia"/>
        </w:rPr>
        <w:t>，</w:t>
      </w:r>
      <w:r w:rsidRPr="00EB7A8C">
        <w:rPr>
          <w:rFonts w:hint="eastAsia"/>
        </w:rPr>
        <w:t>钱穆先生所处的时代是近代</w:t>
      </w:r>
      <w:r w:rsidR="009F0098">
        <w:rPr>
          <w:rFonts w:hint="eastAsia"/>
        </w:rPr>
        <w:t>，</w:t>
      </w:r>
      <w:r w:rsidRPr="00EB7A8C">
        <w:rPr>
          <w:rFonts w:hint="eastAsia"/>
        </w:rPr>
        <w:t>在近代以前，中国人并没有一个世界进步或者改造世界的观念。</w:t>
      </w:r>
    </w:p>
    <w:p w14:paraId="2C5A6830" w14:textId="77777777" w:rsidR="009F0098" w:rsidRDefault="00EB7A8C" w:rsidP="00116B2E">
      <w:pPr>
        <w:ind w:firstLine="540"/>
      </w:pPr>
      <w:r w:rsidRPr="00EB7A8C">
        <w:rPr>
          <w:rFonts w:hint="eastAsia"/>
        </w:rPr>
        <w:t>有了这样的思想准备之后，下一步</w:t>
      </w:r>
      <w:proofErr w:type="gramStart"/>
      <w:r w:rsidRPr="00EB7A8C">
        <w:rPr>
          <w:rFonts w:hint="eastAsia"/>
        </w:rPr>
        <w:t>把就是</w:t>
      </w:r>
      <w:proofErr w:type="gramEnd"/>
      <w:r w:rsidRPr="00EB7A8C">
        <w:rPr>
          <w:rFonts w:hint="eastAsia"/>
        </w:rPr>
        <w:t>自己看成落后于欧洲民族，在社会制度上落后，</w:t>
      </w:r>
      <w:r w:rsidR="005F2F0A">
        <w:rPr>
          <w:rFonts w:hint="eastAsia"/>
        </w:rPr>
        <w:t>所以</w:t>
      </w:r>
      <w:r w:rsidRPr="00EB7A8C">
        <w:rPr>
          <w:rFonts w:hint="eastAsia"/>
        </w:rPr>
        <w:t>进行制度引进，但制度引进两次都失败，于是转而思考执行制度的人的素质问题，觉悟程度问题</w:t>
      </w:r>
      <w:r w:rsidR="009F0098">
        <w:rPr>
          <w:rFonts w:hint="eastAsia"/>
        </w:rPr>
        <w:t>，</w:t>
      </w:r>
      <w:r w:rsidRPr="00EB7A8C">
        <w:rPr>
          <w:rFonts w:hint="eastAsia"/>
        </w:rPr>
        <w:t>这就是国民性格的改造。国民性格的改造的要求一旦提出来，中国知识界就开始发动思想运动、发动新文化运动。这是上次我们讨论的。</w:t>
      </w:r>
    </w:p>
    <w:p w14:paraId="4F33583C" w14:textId="2B193906" w:rsidR="0013056F" w:rsidRDefault="009F0098" w:rsidP="00116B2E">
      <w:pPr>
        <w:ind w:firstLine="540"/>
      </w:pPr>
      <w:r>
        <w:rPr>
          <w:rFonts w:hint="eastAsia"/>
        </w:rPr>
        <w:t>然后</w:t>
      </w:r>
      <w:r w:rsidR="00EB7A8C" w:rsidRPr="00EB7A8C">
        <w:rPr>
          <w:rFonts w:hint="eastAsia"/>
        </w:rPr>
        <w:t>我们说这些讨论我们都还在概念的门槛上，还没有进入概念</w:t>
      </w:r>
      <w:r>
        <w:rPr>
          <w:rFonts w:hint="eastAsia"/>
        </w:rPr>
        <w:t>，</w:t>
      </w:r>
      <w:r w:rsidR="00EB7A8C" w:rsidRPr="00EB7A8C">
        <w:rPr>
          <w:rFonts w:hint="eastAsia"/>
        </w:rPr>
        <w:t>就是还没有真正进入论道，进入哲学。制度和国民性都是形而下者的器，不是形而上的道</w:t>
      </w:r>
      <w:r>
        <w:rPr>
          <w:rFonts w:hint="eastAsia"/>
        </w:rPr>
        <w:t>，</w:t>
      </w:r>
      <w:r w:rsidR="0013056F">
        <w:rPr>
          <w:rFonts w:hint="eastAsia"/>
        </w:rPr>
        <w:t>我</w:t>
      </w:r>
      <w:r w:rsidR="00EB7A8C" w:rsidRPr="00EB7A8C">
        <w:rPr>
          <w:rFonts w:hint="eastAsia"/>
        </w:rPr>
        <w:t>上次引用了黑格尔</w:t>
      </w:r>
      <w:r w:rsidR="005F2F0A">
        <w:rPr>
          <w:rFonts w:hint="eastAsia"/>
        </w:rPr>
        <w:t>《</w:t>
      </w:r>
      <w:r w:rsidR="00EB7A8C" w:rsidRPr="00EB7A8C">
        <w:rPr>
          <w:rFonts w:hint="eastAsia"/>
        </w:rPr>
        <w:t>小逻辑</w:t>
      </w:r>
      <w:r w:rsidR="005F2F0A">
        <w:rPr>
          <w:rFonts w:hint="eastAsia"/>
        </w:rPr>
        <w:t>》</w:t>
      </w:r>
      <w:r w:rsidR="00EB7A8C" w:rsidRPr="00EB7A8C">
        <w:rPr>
          <w:rFonts w:hint="eastAsia"/>
        </w:rPr>
        <w:t>当中的一段话。道是什么？道统是什么？就是文化精神传统。这一点，哲学的重要性就揭示出来了</w:t>
      </w:r>
      <w:r>
        <w:rPr>
          <w:rFonts w:hint="eastAsia"/>
        </w:rPr>
        <w:t>，</w:t>
      </w:r>
      <w:r w:rsidR="00EB7A8C" w:rsidRPr="00EB7A8C">
        <w:rPr>
          <w:rFonts w:hint="eastAsia"/>
        </w:rPr>
        <w:t>而哲学的研究又关系到一个民族文化生命的盛衰。这是中国近代史上的一个基本经验。</w:t>
      </w:r>
    </w:p>
    <w:p w14:paraId="79AB4326" w14:textId="77777777" w:rsidR="009F0098" w:rsidRDefault="00EB7A8C" w:rsidP="00116B2E">
      <w:pPr>
        <w:ind w:firstLine="540"/>
      </w:pPr>
      <w:r w:rsidRPr="00EB7A8C">
        <w:rPr>
          <w:rFonts w:hint="eastAsia"/>
        </w:rPr>
        <w:t>这个基本的经验导致一个根本的思考：一个民族要摆脱自己的困境，必须论道。论道为什么如此重要？举一个例子</w:t>
      </w:r>
      <w:r w:rsidR="0013056F">
        <w:rPr>
          <w:rFonts w:hint="eastAsia"/>
        </w:rPr>
        <w:t>，</w:t>
      </w:r>
      <w:r w:rsidRPr="00EB7A8C">
        <w:rPr>
          <w:rFonts w:hint="eastAsia"/>
        </w:rPr>
        <w:t>于私有财产。私有财产关系成立的基础是什么？中华民族有悠久的商业传统，最早的一部经济学著作</w:t>
      </w:r>
      <w:r w:rsidR="0013056F">
        <w:rPr>
          <w:rFonts w:hint="eastAsia"/>
        </w:rPr>
        <w:t>，</w:t>
      </w:r>
      <w:r w:rsidRPr="00EB7A8C">
        <w:rPr>
          <w:rFonts w:hint="eastAsia"/>
        </w:rPr>
        <w:t>司马迁《史记·货殖列传》描写了先秦时期的商人的活动</w:t>
      </w:r>
      <w:r w:rsidR="009F0098">
        <w:rPr>
          <w:rFonts w:hint="eastAsia"/>
        </w:rPr>
        <w:t>，那</w:t>
      </w:r>
      <w:r w:rsidRPr="00EB7A8C">
        <w:rPr>
          <w:rFonts w:hint="eastAsia"/>
        </w:rPr>
        <w:t>句著名的话“天下攘攘皆为利来，天下熙</w:t>
      </w:r>
      <w:proofErr w:type="gramStart"/>
      <w:r w:rsidRPr="00EB7A8C">
        <w:rPr>
          <w:rFonts w:hint="eastAsia"/>
        </w:rPr>
        <w:t>熙</w:t>
      </w:r>
      <w:proofErr w:type="gramEnd"/>
      <w:r w:rsidRPr="00EB7A8C">
        <w:rPr>
          <w:rFonts w:hint="eastAsia"/>
        </w:rPr>
        <w:t>皆为利往”</w:t>
      </w:r>
      <w:r w:rsidR="0013056F">
        <w:rPr>
          <w:rFonts w:hint="eastAsia"/>
        </w:rPr>
        <w:t>，今天我们还在讲这句话</w:t>
      </w:r>
      <w:r w:rsidRPr="00EB7A8C">
        <w:rPr>
          <w:rFonts w:hint="eastAsia"/>
        </w:rPr>
        <w:t>。描述了商业的商人的活动，提出了商人的活动要和天下的道结合、一致</w:t>
      </w:r>
      <w:r w:rsidR="009F0098">
        <w:rPr>
          <w:rFonts w:hint="eastAsia"/>
        </w:rPr>
        <w:t>，</w:t>
      </w:r>
      <w:r w:rsidRPr="00EB7A8C">
        <w:rPr>
          <w:rFonts w:hint="eastAsia"/>
        </w:rPr>
        <w:t>这就是司马迁的</w:t>
      </w:r>
      <w:r w:rsidR="0013056F">
        <w:rPr>
          <w:rFonts w:hint="eastAsia"/>
        </w:rPr>
        <w:t>《</w:t>
      </w:r>
      <w:r w:rsidRPr="00EB7A8C">
        <w:rPr>
          <w:rFonts w:hint="eastAsia"/>
        </w:rPr>
        <w:t>货殖列传</w:t>
      </w:r>
      <w:r w:rsidR="0013056F">
        <w:rPr>
          <w:rFonts w:hint="eastAsia"/>
        </w:rPr>
        <w:t>》，</w:t>
      </w:r>
      <w:r w:rsidRPr="00EB7A8C">
        <w:rPr>
          <w:rFonts w:hint="eastAsia"/>
        </w:rPr>
        <w:t>就是说我们这个民族私有财产是古已有之的。这一点好像民族之间没有差别</w:t>
      </w:r>
      <w:r w:rsidR="0013056F">
        <w:rPr>
          <w:rFonts w:hint="eastAsia"/>
        </w:rPr>
        <w:t>，</w:t>
      </w:r>
      <w:r w:rsidRPr="00EB7A8C">
        <w:rPr>
          <w:rFonts w:hint="eastAsia"/>
        </w:rPr>
        <w:t>欧洲人有私有财产私有制的历史，中国人也有私有制的历史。所以我们觉得把西方资本主义的或者市场经济的体制、制度引到中国来，这件事情应该是很简单的</w:t>
      </w:r>
      <w:r w:rsidR="009F0098">
        <w:rPr>
          <w:rFonts w:hint="eastAsia"/>
        </w:rPr>
        <w:t>，</w:t>
      </w:r>
      <w:r w:rsidRPr="00EB7A8C">
        <w:rPr>
          <w:rFonts w:hint="eastAsia"/>
        </w:rPr>
        <w:t>其实不那么简单</w:t>
      </w:r>
      <w:r w:rsidR="0013056F">
        <w:rPr>
          <w:rFonts w:hint="eastAsia"/>
        </w:rPr>
        <w:t>，</w:t>
      </w:r>
      <w:r w:rsidRPr="00EB7A8C">
        <w:rPr>
          <w:rFonts w:hint="eastAsia"/>
        </w:rPr>
        <w:t>同样承认私有财产的观念</w:t>
      </w:r>
      <w:r w:rsidR="0013056F">
        <w:rPr>
          <w:rFonts w:hint="eastAsia"/>
        </w:rPr>
        <w:t>，</w:t>
      </w:r>
      <w:r w:rsidRPr="00EB7A8C">
        <w:rPr>
          <w:rFonts w:hint="eastAsia"/>
        </w:rPr>
        <w:t>承认的基础是不一样的。那么现在就借这一点来说明论道的重要性。</w:t>
      </w:r>
    </w:p>
    <w:p w14:paraId="288E6086" w14:textId="77777777" w:rsidR="009F0098" w:rsidRDefault="00EB7A8C" w:rsidP="00116B2E">
      <w:pPr>
        <w:ind w:firstLine="540"/>
      </w:pPr>
      <w:r w:rsidRPr="00EB7A8C">
        <w:rPr>
          <w:rFonts w:hint="eastAsia"/>
        </w:rPr>
        <w:t>比如说我现在占有一份私有财产</w:t>
      </w:r>
      <w:r w:rsidR="009F0098">
        <w:rPr>
          <w:rFonts w:hint="eastAsia"/>
        </w:rPr>
        <w:t>，</w:t>
      </w:r>
      <w:r w:rsidRPr="00EB7A8C">
        <w:rPr>
          <w:rFonts w:hint="eastAsia"/>
        </w:rPr>
        <w:t>这块手表是我王德峰的</w:t>
      </w:r>
      <w:r w:rsidR="009F0098">
        <w:rPr>
          <w:rFonts w:hint="eastAsia"/>
        </w:rPr>
        <w:t>，</w:t>
      </w:r>
      <w:r w:rsidRPr="00EB7A8C">
        <w:rPr>
          <w:rFonts w:hint="eastAsia"/>
        </w:rPr>
        <w:t>我们现在没有在共产主义状态里，</w:t>
      </w:r>
      <w:r w:rsidR="009F0098">
        <w:rPr>
          <w:rFonts w:hint="eastAsia"/>
        </w:rPr>
        <w:t>所以</w:t>
      </w:r>
      <w:r w:rsidRPr="00EB7A8C">
        <w:rPr>
          <w:rFonts w:hint="eastAsia"/>
        </w:rPr>
        <w:t>这句话大家都听得懂。你以后在共产主义状态里生活你就听不懂这句话</w:t>
      </w:r>
      <w:r w:rsidR="009F0098">
        <w:rPr>
          <w:rFonts w:hint="eastAsia"/>
        </w:rPr>
        <w:t>；</w:t>
      </w:r>
      <w:r w:rsidRPr="00EB7A8C">
        <w:rPr>
          <w:rFonts w:hint="eastAsia"/>
        </w:rPr>
        <w:t>就像现在我说某人是我的奴隶，大家都听不懂，奴隶是不可思议的现象，我带来一个人说是我的工具，他依附我生存，我叫他做什么他就得做什么。这是种极端野蛮的</w:t>
      </w:r>
      <w:r w:rsidR="0013056F">
        <w:rPr>
          <w:rFonts w:hint="eastAsia"/>
        </w:rPr>
        <w:t>XX</w:t>
      </w:r>
      <w:r w:rsidRPr="00EB7A8C">
        <w:rPr>
          <w:rFonts w:hint="eastAsia"/>
        </w:rPr>
        <w:t>，是现代文明不能</w:t>
      </w:r>
      <w:r w:rsidRPr="00EB7A8C">
        <w:rPr>
          <w:rFonts w:hint="eastAsia"/>
        </w:rPr>
        <w:lastRenderedPageBreak/>
        <w:t>接受的基本事实</w:t>
      </w:r>
      <w:r w:rsidR="009F0098">
        <w:rPr>
          <w:rFonts w:hint="eastAsia"/>
        </w:rPr>
        <w:t>；</w:t>
      </w:r>
      <w:r w:rsidRPr="00EB7A8C">
        <w:rPr>
          <w:rFonts w:hint="eastAsia"/>
        </w:rPr>
        <w:t>那么未来共产主义也不能接受说这个手表是私有财产，好像不能接受，</w:t>
      </w:r>
      <w:r w:rsidR="009F0098">
        <w:rPr>
          <w:rFonts w:hint="eastAsia"/>
        </w:rPr>
        <w:t>但是</w:t>
      </w:r>
      <w:r w:rsidRPr="00EB7A8C">
        <w:rPr>
          <w:rFonts w:hint="eastAsia"/>
        </w:rPr>
        <w:t>大家觉得这是乌托邦，共产主义是乌托邦</w:t>
      </w:r>
      <w:r w:rsidR="0013056F">
        <w:rPr>
          <w:rFonts w:hint="eastAsia"/>
        </w:rPr>
        <w:t>，</w:t>
      </w:r>
      <w:r w:rsidRPr="00EB7A8C">
        <w:rPr>
          <w:rFonts w:hint="eastAsia"/>
        </w:rPr>
        <w:t>我们觉得私有财产是非常正常的事情。我们先讨论这个正常事情</w:t>
      </w:r>
      <w:r w:rsidR="0013056F">
        <w:rPr>
          <w:rFonts w:hint="eastAsia"/>
        </w:rPr>
        <w:t>。</w:t>
      </w:r>
    </w:p>
    <w:p w14:paraId="5224DDE6" w14:textId="24E6485B" w:rsidR="0013056F" w:rsidRPr="00221206" w:rsidRDefault="00EB7A8C" w:rsidP="00116B2E">
      <w:pPr>
        <w:ind w:firstLine="540"/>
        <w:rPr>
          <w:rFonts w:ascii="微软雅黑" w:hAnsi="微软雅黑"/>
        </w:rPr>
      </w:pPr>
      <w:r w:rsidRPr="00EB7A8C">
        <w:rPr>
          <w:rFonts w:hint="eastAsia"/>
        </w:rPr>
        <w:t>请问大家如何承认这个说法？根据哪一点承认</w:t>
      </w:r>
      <w:r w:rsidR="0013056F">
        <w:rPr>
          <w:rFonts w:hint="eastAsia"/>
        </w:rPr>
        <w:t>我</w:t>
      </w:r>
      <w:r w:rsidRPr="00EB7A8C">
        <w:rPr>
          <w:rFonts w:hint="eastAsia"/>
        </w:rPr>
        <w:t>这个说法</w:t>
      </w:r>
      <w:r w:rsidR="0013056F">
        <w:rPr>
          <w:rFonts w:hint="eastAsia"/>
        </w:rPr>
        <w:t>？</w:t>
      </w:r>
      <w:r w:rsidRPr="00EB7A8C">
        <w:rPr>
          <w:rFonts w:hint="eastAsia"/>
        </w:rPr>
        <w:t>你说是因为你们亲眼看到我到商店购买而且有一张发票。这不是解释，因为发票这件事情还在私有财产的观念里面。问题是私有财产观念本身意味</w:t>
      </w:r>
      <w:r w:rsidR="00221206">
        <w:rPr>
          <w:rFonts w:hint="eastAsia"/>
        </w:rPr>
        <w:t>着</w:t>
      </w:r>
      <w:r w:rsidRPr="00EB7A8C">
        <w:rPr>
          <w:rFonts w:hint="eastAsia"/>
        </w:rPr>
        <w:t>什么，就是我问得那个问题的意思。为什么你们都愿意承认有这样的一种事实</w:t>
      </w:r>
      <w:r w:rsidR="00A33CA0">
        <w:rPr>
          <w:rFonts w:hint="eastAsia"/>
        </w:rPr>
        <w:t>，</w:t>
      </w:r>
      <w:r w:rsidRPr="00EB7A8C">
        <w:rPr>
          <w:rFonts w:hint="eastAsia"/>
        </w:rPr>
        <w:t>比如说我占有这块手表</w:t>
      </w:r>
      <w:r w:rsidR="0013056F">
        <w:rPr>
          <w:rFonts w:hint="eastAsia"/>
        </w:rPr>
        <w:t>？</w:t>
      </w:r>
      <w:r w:rsidRPr="00EB7A8C">
        <w:rPr>
          <w:rFonts w:hint="eastAsia"/>
        </w:rPr>
        <w:t>根据什么？根据你观察到的</w:t>
      </w:r>
      <w:r w:rsidR="0013056F">
        <w:rPr>
          <w:rFonts w:hint="eastAsia"/>
        </w:rPr>
        <w:t>吗？</w:t>
      </w:r>
      <w:r w:rsidRPr="00EB7A8C">
        <w:rPr>
          <w:rFonts w:hint="eastAsia"/>
        </w:rPr>
        <w:t>你也许经常发现如此这般一块手表戴在如此这般一个手腕上</w:t>
      </w:r>
      <w:r w:rsidR="00221206">
        <w:rPr>
          <w:rFonts w:hint="eastAsia"/>
        </w:rPr>
        <w:t>，</w:t>
      </w:r>
      <w:r w:rsidRPr="00EB7A8C">
        <w:rPr>
          <w:rFonts w:hint="eastAsia"/>
        </w:rPr>
        <w:t>时间长了，这块手表应当属于这个手腕，</w:t>
      </w:r>
      <w:r w:rsidR="0013056F">
        <w:rPr>
          <w:rFonts w:hint="eastAsia"/>
        </w:rPr>
        <w:t>它</w:t>
      </w:r>
      <w:r w:rsidRPr="00EB7A8C">
        <w:rPr>
          <w:rFonts w:hint="eastAsia"/>
        </w:rPr>
        <w:t>们好像有一种天然的联系，所以再戴在你的手腕上就不合适了。恐怕私有财产的观念不建立在这个基础上</w:t>
      </w:r>
      <w:r w:rsidRPr="00221206">
        <w:rPr>
          <w:rFonts w:ascii="微软雅黑" w:hAnsi="微软雅黑" w:hint="eastAsia"/>
        </w:rPr>
        <w:t>。那么说这块手表和我整个body有关系，这个身体。实际上身体也是一个物</w:t>
      </w:r>
      <w:r w:rsidR="00221206">
        <w:rPr>
          <w:rFonts w:ascii="微软雅黑" w:hAnsi="微软雅黑" w:hint="eastAsia"/>
        </w:rPr>
        <w:t>，</w:t>
      </w:r>
      <w:r w:rsidRPr="00221206">
        <w:rPr>
          <w:rFonts w:ascii="微软雅黑" w:hAnsi="微软雅黑" w:hint="eastAsia"/>
        </w:rPr>
        <w:t>手表是另一种物，此物无法占有彼物，物与物之间不能再建立法学关系</w:t>
      </w:r>
      <w:r w:rsidR="0013056F" w:rsidRPr="00221206">
        <w:rPr>
          <w:rFonts w:ascii="微软雅黑" w:hAnsi="微软雅黑" w:hint="eastAsia"/>
        </w:rPr>
        <w:t>，</w:t>
      </w:r>
      <w:r w:rsidRPr="00221206">
        <w:rPr>
          <w:rFonts w:ascii="微软雅黑" w:hAnsi="微软雅黑" w:hint="eastAsia"/>
        </w:rPr>
        <w:t>占有和被占有的关系</w:t>
      </w:r>
      <w:r w:rsidR="0013056F" w:rsidRPr="00221206">
        <w:rPr>
          <w:rFonts w:ascii="微软雅黑" w:hAnsi="微软雅黑" w:hint="eastAsia"/>
        </w:rPr>
        <w:t>。</w:t>
      </w:r>
    </w:p>
    <w:p w14:paraId="5A3745C8" w14:textId="50B40592" w:rsidR="0013056F" w:rsidRPr="00221206" w:rsidRDefault="00EB7A8C" w:rsidP="00116B2E">
      <w:pPr>
        <w:ind w:firstLine="540"/>
        <w:rPr>
          <w:rFonts w:ascii="微软雅黑" w:hAnsi="微软雅黑"/>
        </w:rPr>
      </w:pPr>
      <w:r w:rsidRPr="00221206">
        <w:rPr>
          <w:rFonts w:ascii="微软雅黑" w:hAnsi="微软雅黑" w:hint="eastAsia"/>
        </w:rPr>
        <w:t>于是一个事情就非常清楚的</w:t>
      </w:r>
      <w:r w:rsidR="0013056F" w:rsidRPr="00221206">
        <w:rPr>
          <w:rFonts w:ascii="微软雅黑" w:hAnsi="微软雅黑" w:hint="eastAsia"/>
        </w:rPr>
        <w:t>，</w:t>
      </w:r>
      <w:r w:rsidRPr="00221206">
        <w:rPr>
          <w:rFonts w:ascii="微软雅黑" w:hAnsi="微软雅黑" w:hint="eastAsia"/>
        </w:rPr>
        <w:t>当我说这块手表是我的手表时，你们承认的时候，你们须得承认另外一件事情承认我除了是body以外，我还是另外一种存在，是这样一种存在占有了一个物。而这个存在本身不是物</w:t>
      </w:r>
      <w:r w:rsidR="00221206">
        <w:rPr>
          <w:rFonts w:ascii="微软雅黑" w:hAnsi="微软雅黑" w:hint="eastAsia"/>
        </w:rPr>
        <w:t>，</w:t>
      </w:r>
      <w:r w:rsidRPr="00221206">
        <w:rPr>
          <w:rFonts w:ascii="微软雅黑" w:hAnsi="微软雅黑" w:hint="eastAsia"/>
        </w:rPr>
        <w:t>对吗？这个存在叫person，人格</w:t>
      </w:r>
      <w:r w:rsidR="00221206">
        <w:rPr>
          <w:rFonts w:ascii="微软雅黑" w:hAnsi="微软雅黑" w:hint="eastAsia"/>
        </w:rPr>
        <w:t>，就</w:t>
      </w:r>
      <w:r w:rsidRPr="00221206">
        <w:rPr>
          <w:rFonts w:ascii="微软雅黑" w:hAnsi="微软雅黑" w:hint="eastAsia"/>
        </w:rPr>
        <w:t>人格占有物</w:t>
      </w:r>
      <w:r w:rsidR="00221206">
        <w:rPr>
          <w:rFonts w:ascii="微软雅黑" w:hAnsi="微软雅黑" w:hint="eastAsia"/>
        </w:rPr>
        <w:t>，</w:t>
      </w:r>
      <w:r w:rsidRPr="00221206">
        <w:rPr>
          <w:rFonts w:ascii="微软雅黑" w:hAnsi="微软雅黑" w:hint="eastAsia"/>
        </w:rPr>
        <w:t>对不对。所以当你们承认这块手表是我王德峰的时候，你们在承认我是一种超感性的存在，人格是看不见的，嗅不出它什么味道，摸不出它什么样子，看不到、嗅不到、摸不到，但是它是真实的。没有这一点信念，你就不能理解</w:t>
      </w:r>
      <w:r w:rsidR="0013056F" w:rsidRPr="00221206">
        <w:rPr>
          <w:rFonts w:ascii="微软雅黑" w:hAnsi="微软雅黑" w:hint="eastAsia"/>
        </w:rPr>
        <w:t>我</w:t>
      </w:r>
      <w:r w:rsidRPr="00221206">
        <w:rPr>
          <w:rFonts w:ascii="微软雅黑" w:hAnsi="微软雅黑" w:hint="eastAsia"/>
        </w:rPr>
        <w:t>这句话。所以在私有财产的关系当中，确认了一种存在</w:t>
      </w:r>
      <w:r w:rsidR="0013056F" w:rsidRPr="00221206">
        <w:rPr>
          <w:rFonts w:ascii="微软雅黑" w:hAnsi="微软雅黑" w:hint="eastAsia"/>
        </w:rPr>
        <w:t>，那叫</w:t>
      </w:r>
      <w:r w:rsidRPr="00221206">
        <w:rPr>
          <w:rFonts w:ascii="微软雅黑" w:hAnsi="微软雅黑" w:hint="eastAsia"/>
        </w:rPr>
        <w:t>人格。简单不简单？非常简单。</w:t>
      </w:r>
    </w:p>
    <w:p w14:paraId="06DD0D47" w14:textId="18784EFF" w:rsidR="00A33CA0" w:rsidRPr="00221206" w:rsidRDefault="0013056F" w:rsidP="00116B2E">
      <w:pPr>
        <w:ind w:firstLine="540"/>
        <w:rPr>
          <w:rFonts w:ascii="微软雅黑" w:hAnsi="微软雅黑"/>
        </w:rPr>
      </w:pPr>
      <w:r w:rsidRPr="00221206">
        <w:rPr>
          <w:rFonts w:ascii="微软雅黑" w:hAnsi="微软雅黑" w:hint="eastAsia"/>
        </w:rPr>
        <w:t>我们</w:t>
      </w:r>
      <w:r w:rsidR="00EB7A8C" w:rsidRPr="00221206">
        <w:rPr>
          <w:rFonts w:ascii="微软雅黑" w:hAnsi="微软雅黑" w:hint="eastAsia"/>
        </w:rPr>
        <w:t>下面讨论人格是怎么回事。因为我已经说过它超感性</w:t>
      </w:r>
      <w:r w:rsidRPr="00221206">
        <w:rPr>
          <w:rFonts w:ascii="微软雅黑" w:hAnsi="微软雅黑" w:hint="eastAsia"/>
        </w:rPr>
        <w:t>，</w:t>
      </w:r>
      <w:r w:rsidR="00EB7A8C" w:rsidRPr="00221206">
        <w:rPr>
          <w:rFonts w:ascii="微软雅黑" w:hAnsi="微软雅黑" w:hint="eastAsia"/>
        </w:rPr>
        <w:t>它不是感觉的对象。那么下面一个就来了，它既然不在感性世界里边，它就不在变化的无常的世界里，它不朽，它永恒对不对</w:t>
      </w:r>
      <w:r w:rsidR="00A33CA0" w:rsidRPr="00221206">
        <w:rPr>
          <w:rFonts w:ascii="微软雅黑" w:hAnsi="微软雅黑" w:hint="eastAsia"/>
        </w:rPr>
        <w:t>。</w:t>
      </w:r>
      <w:r w:rsidR="00EB7A8C" w:rsidRPr="00221206">
        <w:rPr>
          <w:rFonts w:ascii="微软雅黑" w:hAnsi="微软雅黑" w:hint="eastAsia"/>
        </w:rPr>
        <w:t>因为它不在时空中，感性世界在时空中的</w:t>
      </w:r>
      <w:r w:rsidR="00A33CA0" w:rsidRPr="00221206">
        <w:rPr>
          <w:rFonts w:ascii="微软雅黑" w:hAnsi="微软雅黑" w:hint="eastAsia"/>
        </w:rPr>
        <w:t>，</w:t>
      </w:r>
      <w:r w:rsidR="00EB7A8C" w:rsidRPr="00221206">
        <w:rPr>
          <w:rFonts w:ascii="微软雅黑" w:hAnsi="微软雅黑" w:hint="eastAsia"/>
        </w:rPr>
        <w:t>person不在时空中。这一点能否理解和接受？应当理解和接受。很简单一个道理。我王德峰总有一天要死</w:t>
      </w:r>
      <w:r w:rsidR="00A33CA0" w:rsidRPr="00221206">
        <w:rPr>
          <w:rFonts w:ascii="微软雅黑" w:hAnsi="微软雅黑" w:hint="eastAsia"/>
        </w:rPr>
        <w:t>，</w:t>
      </w:r>
      <w:r w:rsidR="00EB7A8C" w:rsidRPr="00221206">
        <w:rPr>
          <w:rFonts w:ascii="微软雅黑" w:hAnsi="微软雅黑" w:hint="eastAsia"/>
        </w:rPr>
        <w:t>这个body要消失，送到火葬场去烧掉。但是在我死之前，我恐怕有可能</w:t>
      </w:r>
      <w:r w:rsidR="00A33CA0" w:rsidRPr="00221206">
        <w:rPr>
          <w:rFonts w:ascii="微软雅黑" w:hAnsi="微软雅黑" w:hint="eastAsia"/>
        </w:rPr>
        <w:t>，</w:t>
      </w:r>
      <w:r w:rsidR="00EB7A8C" w:rsidRPr="00221206">
        <w:rPr>
          <w:rFonts w:ascii="微软雅黑" w:hAnsi="微软雅黑" w:hint="eastAsia"/>
        </w:rPr>
        <w:t>假如我意识清楚，我就要处置我生前的财产，我要立一份遗嘱。在这个遗嘱当中有一条，说这块手表给某某。</w:t>
      </w:r>
      <w:r w:rsidR="00A33CA0" w:rsidRPr="00221206">
        <w:rPr>
          <w:rFonts w:ascii="微软雅黑" w:hAnsi="微软雅黑" w:hint="eastAsia"/>
        </w:rPr>
        <w:t>这份</w:t>
      </w:r>
      <w:r w:rsidR="00EB7A8C" w:rsidRPr="00221206">
        <w:rPr>
          <w:rFonts w:ascii="微软雅黑" w:hAnsi="微软雅黑" w:hint="eastAsia"/>
        </w:rPr>
        <w:t>遗嘱通过律师的签字就有效了，有法律效力了，你们尊重不尊重这封遗嘱的法律效力？如果尊重的话，就意味着我的body烧掉以后</w:t>
      </w:r>
      <w:r w:rsidR="00A33CA0" w:rsidRPr="00221206">
        <w:rPr>
          <w:rFonts w:ascii="微软雅黑" w:hAnsi="微软雅黑" w:hint="eastAsia"/>
        </w:rPr>
        <w:t>，</w:t>
      </w:r>
      <w:r w:rsidR="00EB7A8C" w:rsidRPr="00221206">
        <w:rPr>
          <w:rFonts w:ascii="微软雅黑" w:hAnsi="微软雅黑" w:hint="eastAsia"/>
        </w:rPr>
        <w:t>这个body再也没有力量来维护这块手表</w:t>
      </w:r>
      <w:r w:rsidR="00221206">
        <w:rPr>
          <w:rFonts w:ascii="微软雅黑" w:hAnsi="微软雅黑" w:hint="eastAsia"/>
        </w:rPr>
        <w:t>，</w:t>
      </w:r>
      <w:r w:rsidR="00EB7A8C" w:rsidRPr="00221206">
        <w:rPr>
          <w:rFonts w:ascii="微软雅黑" w:hAnsi="微软雅黑" w:hint="eastAsia"/>
        </w:rPr>
        <w:t>它就放在这张桌子上。</w:t>
      </w:r>
      <w:r w:rsidR="00EB7A8C" w:rsidRPr="00221206">
        <w:rPr>
          <w:rFonts w:ascii="微软雅黑" w:hAnsi="微软雅黑" w:hint="eastAsia"/>
        </w:rPr>
        <w:lastRenderedPageBreak/>
        <w:t>body已经变成灰了，它不可能保护它</w:t>
      </w:r>
      <w:r w:rsidR="00221206">
        <w:rPr>
          <w:rFonts w:ascii="微软雅黑" w:hAnsi="微软雅黑" w:hint="eastAsia"/>
        </w:rPr>
        <w:t>，</w:t>
      </w:r>
      <w:r w:rsidR="00EB7A8C" w:rsidRPr="00221206">
        <w:rPr>
          <w:rFonts w:ascii="微软雅黑" w:hAnsi="微软雅黑" w:hint="eastAsia"/>
        </w:rPr>
        <w:t>然后大家蜂拥而上来抢。因为本人body不在了，一个被命名为王德峰的body已经消失了。但是你们不这样做，你们尊重了、执行了我的遗嘱。当你们在执行的时候，你们在承认我的person还在</w:t>
      </w:r>
      <w:r w:rsidR="00A33CA0" w:rsidRPr="00221206">
        <w:rPr>
          <w:rFonts w:ascii="微软雅黑" w:hAnsi="微软雅黑" w:hint="eastAsia"/>
        </w:rPr>
        <w:t>，它</w:t>
      </w:r>
      <w:r w:rsidR="00EB7A8C" w:rsidRPr="00221206">
        <w:rPr>
          <w:rFonts w:ascii="微软雅黑" w:hAnsi="微软雅黑" w:hint="eastAsia"/>
        </w:rPr>
        <w:t>没有随着body的消失而消失</w:t>
      </w:r>
      <w:r w:rsidR="00A33CA0" w:rsidRPr="00221206">
        <w:rPr>
          <w:rFonts w:ascii="微软雅黑" w:hAnsi="微软雅黑" w:hint="eastAsia"/>
        </w:rPr>
        <w:t>，</w:t>
      </w:r>
      <w:r w:rsidR="00221206">
        <w:rPr>
          <w:rFonts w:ascii="微软雅黑" w:hAnsi="微软雅黑" w:hint="eastAsia"/>
        </w:rPr>
        <w:t>它</w:t>
      </w:r>
      <w:r w:rsidR="00EB7A8C" w:rsidRPr="00221206">
        <w:rPr>
          <w:rFonts w:ascii="微软雅黑" w:hAnsi="微软雅黑" w:hint="eastAsia"/>
        </w:rPr>
        <w:t>是不是永恒的不朽的？是的！</w:t>
      </w:r>
    </w:p>
    <w:p w14:paraId="52906947" w14:textId="39E6D8E7" w:rsidR="00950CA3" w:rsidRDefault="00EB7A8C" w:rsidP="00116B2E">
      <w:pPr>
        <w:ind w:firstLine="540"/>
        <w:rPr>
          <w:rFonts w:ascii="微软雅黑" w:hAnsi="微软雅黑"/>
        </w:rPr>
      </w:pPr>
      <w:r w:rsidRPr="00221206">
        <w:rPr>
          <w:rFonts w:ascii="微软雅黑" w:hAnsi="微软雅黑" w:hint="eastAsia"/>
        </w:rPr>
        <w:t>我们一谈到永恒和不朽，总觉得这个词</w:t>
      </w:r>
      <w:proofErr w:type="gramStart"/>
      <w:r w:rsidRPr="00221206">
        <w:rPr>
          <w:rFonts w:ascii="微软雅黑" w:hAnsi="微软雅黑" w:hint="eastAsia"/>
        </w:rPr>
        <w:t>好像太</w:t>
      </w:r>
      <w:proofErr w:type="gramEnd"/>
      <w:r w:rsidRPr="00221206">
        <w:rPr>
          <w:rFonts w:ascii="微软雅黑" w:hAnsi="微软雅黑" w:hint="eastAsia"/>
        </w:rPr>
        <w:t>高尚、</w:t>
      </w:r>
      <w:proofErr w:type="gramStart"/>
      <w:r w:rsidRPr="00221206">
        <w:rPr>
          <w:rFonts w:ascii="微软雅黑" w:hAnsi="微软雅黑" w:hint="eastAsia"/>
        </w:rPr>
        <w:t>太</w:t>
      </w:r>
      <w:proofErr w:type="gramEnd"/>
      <w:r w:rsidRPr="00221206">
        <w:rPr>
          <w:rFonts w:ascii="微软雅黑" w:hAnsi="微软雅黑" w:hint="eastAsia"/>
        </w:rPr>
        <w:t>虚幻，它实在乃是社会世界成立的基础</w:t>
      </w:r>
      <w:r w:rsidR="00A33CA0" w:rsidRPr="00221206">
        <w:rPr>
          <w:rFonts w:ascii="微软雅黑" w:hAnsi="微软雅黑" w:hint="eastAsia"/>
        </w:rPr>
        <w:t>。</w:t>
      </w:r>
      <w:r w:rsidRPr="00221206">
        <w:rPr>
          <w:rFonts w:ascii="微软雅黑" w:hAnsi="微软雅黑" w:hint="eastAsia"/>
        </w:rPr>
        <w:t>我们否则就是动物世界了。所以person是超验的、超感性的存在。康德把这种存在叫no</w:t>
      </w:r>
      <w:r w:rsidR="00950CA3">
        <w:rPr>
          <w:rFonts w:ascii="微软雅黑" w:hAnsi="微软雅黑" w:hint="eastAsia"/>
        </w:rPr>
        <w:t>u</w:t>
      </w:r>
      <w:r w:rsidRPr="00221206">
        <w:rPr>
          <w:rFonts w:ascii="微软雅黑" w:hAnsi="微软雅黑" w:hint="eastAsia"/>
        </w:rPr>
        <w:t>menon。no</w:t>
      </w:r>
      <w:r w:rsidR="00950CA3">
        <w:rPr>
          <w:rFonts w:ascii="微软雅黑" w:hAnsi="微软雅黑" w:hint="eastAsia"/>
        </w:rPr>
        <w:t>u</w:t>
      </w:r>
      <w:r w:rsidRPr="00221206">
        <w:rPr>
          <w:rFonts w:ascii="微软雅黑" w:hAnsi="微软雅黑" w:hint="eastAsia"/>
        </w:rPr>
        <w:t>menon就是phenomenon的</w:t>
      </w:r>
      <w:proofErr w:type="spellStart"/>
      <w:r w:rsidRPr="00221206">
        <w:rPr>
          <w:rFonts w:ascii="微软雅黑" w:hAnsi="微软雅黑" w:hint="eastAsia"/>
        </w:rPr>
        <w:t>phe</w:t>
      </w:r>
      <w:proofErr w:type="spellEnd"/>
      <w:r w:rsidRPr="00221206">
        <w:rPr>
          <w:rFonts w:ascii="微软雅黑" w:hAnsi="微软雅黑" w:hint="eastAsia"/>
        </w:rPr>
        <w:t>的前缀拿掉。我们知道“现象”这个词phenomenon，复数是phenomena，单数是phenomenon。no</w:t>
      </w:r>
      <w:r w:rsidR="00950CA3">
        <w:rPr>
          <w:rFonts w:ascii="微软雅黑" w:hAnsi="微软雅黑" w:hint="eastAsia"/>
        </w:rPr>
        <w:t>u</w:t>
      </w:r>
      <w:r w:rsidRPr="00221206">
        <w:rPr>
          <w:rFonts w:ascii="微软雅黑" w:hAnsi="微软雅黑" w:hint="eastAsia"/>
        </w:rPr>
        <w:t>menon就是把</w:t>
      </w:r>
      <w:proofErr w:type="spellStart"/>
      <w:r w:rsidRPr="00221206">
        <w:rPr>
          <w:rFonts w:ascii="微软雅黑" w:hAnsi="微软雅黑" w:hint="eastAsia"/>
        </w:rPr>
        <w:t>phe</w:t>
      </w:r>
      <w:proofErr w:type="spellEnd"/>
      <w:r w:rsidRPr="00221206">
        <w:rPr>
          <w:rFonts w:ascii="微软雅黑" w:hAnsi="微软雅黑" w:hint="eastAsia"/>
        </w:rPr>
        <w:t>去掉，译成本体或者智思体</w:t>
      </w:r>
      <w:r w:rsidR="00A33CA0" w:rsidRPr="00221206">
        <w:rPr>
          <w:rFonts w:ascii="微软雅黑" w:hAnsi="微软雅黑" w:hint="eastAsia"/>
        </w:rPr>
        <w:t>。</w:t>
      </w:r>
      <w:r w:rsidRPr="00221206">
        <w:rPr>
          <w:rFonts w:ascii="微软雅黑" w:hAnsi="微软雅黑" w:hint="eastAsia"/>
        </w:rPr>
        <w:t>no</w:t>
      </w:r>
      <w:r w:rsidR="00950CA3">
        <w:rPr>
          <w:rFonts w:ascii="微软雅黑" w:hAnsi="微软雅黑" w:hint="eastAsia"/>
        </w:rPr>
        <w:t>u</w:t>
      </w:r>
      <w:r w:rsidRPr="00221206">
        <w:rPr>
          <w:rFonts w:ascii="微软雅黑" w:hAnsi="微软雅黑" w:hint="eastAsia"/>
        </w:rPr>
        <w:t>menon的复数是什么？再加</w:t>
      </w:r>
      <w:proofErr w:type="spellStart"/>
      <w:r w:rsidRPr="00221206">
        <w:rPr>
          <w:rFonts w:ascii="微软雅黑" w:hAnsi="微软雅黑" w:hint="eastAsia"/>
        </w:rPr>
        <w:t>phe</w:t>
      </w:r>
      <w:proofErr w:type="spellEnd"/>
      <w:r w:rsidRPr="00221206">
        <w:rPr>
          <w:rFonts w:ascii="微软雅黑" w:hAnsi="微软雅黑" w:hint="eastAsia"/>
        </w:rPr>
        <w:t>叫现象，那叫现象，感性界的</w:t>
      </w:r>
      <w:r w:rsidR="00950CA3">
        <w:rPr>
          <w:rFonts w:ascii="微软雅黑" w:hAnsi="微软雅黑" w:hint="eastAsia"/>
        </w:rPr>
        <w:t>，</w:t>
      </w:r>
      <w:r w:rsidRPr="00221206">
        <w:rPr>
          <w:rFonts w:ascii="微软雅黑" w:hAnsi="微软雅黑" w:hint="eastAsia"/>
        </w:rPr>
        <w:t>phenomena复数，诸现象，现象界，感性世界</w:t>
      </w:r>
      <w:r w:rsidR="00A33CA0" w:rsidRPr="00221206">
        <w:rPr>
          <w:rFonts w:ascii="微软雅黑" w:hAnsi="微软雅黑" w:hint="eastAsia"/>
        </w:rPr>
        <w:t>。</w:t>
      </w:r>
      <w:proofErr w:type="spellStart"/>
      <w:r w:rsidRPr="00221206">
        <w:rPr>
          <w:rFonts w:ascii="微软雅黑" w:hAnsi="微软雅黑" w:hint="eastAsia"/>
        </w:rPr>
        <w:t>phe</w:t>
      </w:r>
      <w:proofErr w:type="spellEnd"/>
      <w:r w:rsidRPr="00221206">
        <w:rPr>
          <w:rFonts w:ascii="微软雅黑" w:hAnsi="微软雅黑" w:hint="eastAsia"/>
        </w:rPr>
        <w:t>拿掉，单数no</w:t>
      </w:r>
      <w:r w:rsidR="00950CA3">
        <w:rPr>
          <w:rFonts w:ascii="微软雅黑" w:hAnsi="微软雅黑" w:hint="eastAsia"/>
        </w:rPr>
        <w:t>u</w:t>
      </w:r>
      <w:r w:rsidRPr="00221206">
        <w:rPr>
          <w:rFonts w:ascii="微软雅黑" w:hAnsi="微软雅黑" w:hint="eastAsia"/>
        </w:rPr>
        <w:t>menon，复数no</w:t>
      </w:r>
      <w:r w:rsidR="00950CA3">
        <w:rPr>
          <w:rFonts w:ascii="微软雅黑" w:hAnsi="微软雅黑" w:hint="eastAsia"/>
        </w:rPr>
        <w:t>u</w:t>
      </w:r>
      <w:r w:rsidRPr="00221206">
        <w:rPr>
          <w:rFonts w:ascii="微软雅黑" w:hAnsi="微软雅黑" w:hint="eastAsia"/>
        </w:rPr>
        <w:t>mena，智思体，</w:t>
      </w:r>
      <w:proofErr w:type="gramStart"/>
      <w:r w:rsidRPr="00221206">
        <w:rPr>
          <w:rFonts w:ascii="微软雅黑" w:hAnsi="微软雅黑" w:hint="eastAsia"/>
        </w:rPr>
        <w:t>或诸智思体</w:t>
      </w:r>
      <w:proofErr w:type="gramEnd"/>
      <w:r w:rsidRPr="00221206">
        <w:rPr>
          <w:rFonts w:ascii="微软雅黑" w:hAnsi="微软雅黑" w:hint="eastAsia"/>
        </w:rPr>
        <w:t>，智思体是这样一种东西。</w:t>
      </w:r>
    </w:p>
    <w:p w14:paraId="26A898D9" w14:textId="77777777" w:rsidR="00950CA3" w:rsidRDefault="00EB7A8C" w:rsidP="00116B2E">
      <w:pPr>
        <w:ind w:firstLine="540"/>
      </w:pPr>
      <w:r w:rsidRPr="00221206">
        <w:rPr>
          <w:rFonts w:ascii="微软雅黑" w:hAnsi="微软雅黑" w:hint="eastAsia"/>
        </w:rPr>
        <w:t>为什么译成智思体呢？它不是感觉所及的，是思想所及的</w:t>
      </w:r>
      <w:r w:rsidR="00950CA3">
        <w:rPr>
          <w:rFonts w:ascii="微软雅黑" w:hAnsi="微软雅黑" w:hint="eastAsia"/>
        </w:rPr>
        <w:t>；</w:t>
      </w:r>
      <w:r w:rsidRPr="00221206">
        <w:rPr>
          <w:rFonts w:ascii="微软雅黑" w:hAnsi="微软雅黑" w:hint="eastAsia"/>
        </w:rPr>
        <w:t>也有一种译法叫意会体</w:t>
      </w:r>
      <w:r w:rsidR="00A33CA0" w:rsidRPr="00221206">
        <w:rPr>
          <w:rFonts w:ascii="微软雅黑" w:hAnsi="微软雅黑" w:hint="eastAsia"/>
        </w:rPr>
        <w:t>，</w:t>
      </w:r>
      <w:r w:rsidRPr="00221206">
        <w:rPr>
          <w:rFonts w:ascii="微软雅黑" w:hAnsi="微软雅黑" w:hint="eastAsia"/>
        </w:rPr>
        <w:t>是我们意会让它存在</w:t>
      </w:r>
      <w:r w:rsidR="00A33CA0" w:rsidRPr="00221206">
        <w:rPr>
          <w:rFonts w:ascii="微软雅黑" w:hAnsi="微软雅黑" w:hint="eastAsia"/>
        </w:rPr>
        <w:t>，</w:t>
      </w:r>
      <w:r w:rsidRPr="00221206">
        <w:rPr>
          <w:rFonts w:ascii="微软雅黑" w:hAnsi="微软雅黑" w:hint="eastAsia"/>
        </w:rPr>
        <w:t>不是被我们感知到的存在</w:t>
      </w:r>
      <w:r w:rsidR="00950CA3">
        <w:rPr>
          <w:rFonts w:ascii="微软雅黑" w:hAnsi="微软雅黑" w:hint="eastAsia"/>
        </w:rPr>
        <w:t>，</w:t>
      </w:r>
      <w:r w:rsidRPr="00221206">
        <w:rPr>
          <w:rFonts w:ascii="微软雅黑" w:hAnsi="微软雅黑" w:hint="eastAsia"/>
        </w:rPr>
        <w:t>也有译成意会体，或译成本体。你说它真实还不真实</w:t>
      </w:r>
      <w:r w:rsidR="00950CA3">
        <w:rPr>
          <w:rFonts w:ascii="微软雅黑" w:hAnsi="微软雅黑" w:hint="eastAsia"/>
        </w:rPr>
        <w:t>？</w:t>
      </w:r>
      <w:r w:rsidRPr="00221206">
        <w:rPr>
          <w:rFonts w:ascii="微软雅黑" w:hAnsi="微软雅黑" w:hint="eastAsia"/>
        </w:rPr>
        <w:t>假如说它不真实，社会世界是无法成立的。所以私有财产的观念，它的本体论的根基就被揭示出来了。任何一个民族，</w:t>
      </w:r>
      <w:r w:rsidR="00A33CA0" w:rsidRPr="00221206">
        <w:rPr>
          <w:rFonts w:ascii="微软雅黑" w:hAnsi="微软雅黑" w:hint="eastAsia"/>
        </w:rPr>
        <w:t>她</w:t>
      </w:r>
      <w:r w:rsidRPr="00221206">
        <w:rPr>
          <w:rFonts w:ascii="微软雅黑" w:hAnsi="微软雅黑" w:hint="eastAsia"/>
        </w:rPr>
        <w:t>如果承认私有财产的关系，</w:t>
      </w:r>
      <w:r w:rsidR="00A33CA0" w:rsidRPr="00221206">
        <w:rPr>
          <w:rFonts w:ascii="微软雅黑" w:hAnsi="微软雅黑" w:hint="eastAsia"/>
        </w:rPr>
        <w:t>她</w:t>
      </w:r>
      <w:r w:rsidRPr="00221206">
        <w:rPr>
          <w:rFonts w:ascii="微软雅黑" w:hAnsi="微软雅黑" w:hint="eastAsia"/>
        </w:rPr>
        <w:t>应当把这个noumenon领会到，</w:t>
      </w:r>
      <w:r w:rsidR="00A33CA0" w:rsidRPr="00221206">
        <w:rPr>
          <w:rFonts w:ascii="微软雅黑" w:hAnsi="微软雅黑" w:hint="eastAsia"/>
        </w:rPr>
        <w:t>她</w:t>
      </w:r>
      <w:r w:rsidRPr="00221206">
        <w:rPr>
          <w:rFonts w:ascii="微软雅黑" w:hAnsi="微软雅黑" w:hint="eastAsia"/>
        </w:rPr>
        <w:t>应当是已经是把人格领会到了。这个学说</w:t>
      </w:r>
      <w:r w:rsidR="00A33CA0" w:rsidRPr="00221206">
        <w:rPr>
          <w:rFonts w:ascii="微软雅黑" w:hAnsi="微软雅黑" w:hint="eastAsia"/>
        </w:rPr>
        <w:t>，</w:t>
      </w:r>
      <w:r w:rsidRPr="00221206">
        <w:rPr>
          <w:rFonts w:ascii="微软雅黑" w:hAnsi="微软雅黑" w:hint="eastAsia"/>
        </w:rPr>
        <w:t>指出这一点的这个法权关系的哲学论证是康德，德国伟大的哲学家康德。</w:t>
      </w:r>
      <w:r w:rsidRPr="00EB7A8C">
        <w:rPr>
          <w:rFonts w:hint="eastAsia"/>
        </w:rPr>
        <w:t>于是，假如你侵犯我的私有财产，实际上是侵犯了我的人格。所以西方人说私有财产神圣不可侵犯，神圣性在哪里？神圣性是人格的神圣性，智思体的神圣性。</w:t>
      </w:r>
    </w:p>
    <w:p w14:paraId="49C3BB34" w14:textId="5612EE17" w:rsidR="00C6264A" w:rsidRDefault="00EB7A8C" w:rsidP="00116B2E">
      <w:pPr>
        <w:ind w:firstLine="540"/>
      </w:pPr>
      <w:r w:rsidRPr="00EB7A8C">
        <w:rPr>
          <w:rFonts w:hint="eastAsia"/>
        </w:rPr>
        <w:t>梁启超先生讲一个故事。旧上海租界英国的商人在租借活动，有一个英国商人要赶火车。人力车夫拉他到火车站，按照当时市场上的普遍的价格，付了这是一个英镑，要找几个先令</w:t>
      </w:r>
      <w:r w:rsidR="00950CA3">
        <w:rPr>
          <w:rFonts w:hint="eastAsia"/>
        </w:rPr>
        <w:t>，</w:t>
      </w:r>
      <w:r w:rsidRPr="00EB7A8C">
        <w:rPr>
          <w:rFonts w:hint="eastAsia"/>
        </w:rPr>
        <w:t>人力车夫拿了英镑就走了，说没有零钱。英国商人就一把拖住他，不能放他走</w:t>
      </w:r>
      <w:r w:rsidR="00950CA3">
        <w:rPr>
          <w:rFonts w:hint="eastAsia"/>
        </w:rPr>
        <w:t>，</w:t>
      </w:r>
      <w:r w:rsidRPr="00EB7A8C">
        <w:rPr>
          <w:rFonts w:hint="eastAsia"/>
        </w:rPr>
        <w:t>你得先令找给我，没零钱也得想办法解决这个问题，不能一走了之。然后就在那里争执</w:t>
      </w:r>
      <w:r w:rsidR="00950CA3">
        <w:rPr>
          <w:rFonts w:hint="eastAsia"/>
        </w:rPr>
        <w:t>，</w:t>
      </w:r>
      <w:r w:rsidRPr="00EB7A8C">
        <w:rPr>
          <w:rFonts w:hint="eastAsia"/>
        </w:rPr>
        <w:t>一大群中国人围在边上看。了解了这个事情的原委之后呢，就有中国人问了英国商人一个这样的问题，你现在到哪里去，他说我赶火车，说火车几点钟开，说什么时候开？哦马上就要开。你这个火车票多少钱呢？他说好几个英镑。你为了这几个先令，</w:t>
      </w:r>
      <w:r w:rsidRPr="00EB7A8C">
        <w:rPr>
          <w:rFonts w:hint="eastAsia"/>
        </w:rPr>
        <w:lastRenderedPageBreak/>
        <w:t>损失了好几个英镑，你划得来吗</w:t>
      </w:r>
      <w:r w:rsidR="00C6264A">
        <w:rPr>
          <w:rFonts w:hint="eastAsia"/>
        </w:rPr>
        <w:t>，</w:t>
      </w:r>
      <w:r w:rsidRPr="00EB7A8C">
        <w:rPr>
          <w:rFonts w:hint="eastAsia"/>
        </w:rPr>
        <w:t>所以你现在放他走，赶快去赶火车，这才是明智的。那个英国商人这样回答，他说我那几个英镑就不要了，但这几个先令得拿回来</w:t>
      </w:r>
      <w:r w:rsidR="00C6264A">
        <w:rPr>
          <w:rFonts w:hint="eastAsia"/>
        </w:rPr>
        <w:t>。</w:t>
      </w:r>
      <w:r w:rsidRPr="00EB7A8C">
        <w:rPr>
          <w:rFonts w:hint="eastAsia"/>
        </w:rPr>
        <w:t>那么中国人觉得这个人奇怪</w:t>
      </w:r>
      <w:r w:rsidR="00C6264A">
        <w:rPr>
          <w:rFonts w:hint="eastAsia"/>
        </w:rPr>
        <w:t>，</w:t>
      </w:r>
      <w:r w:rsidRPr="00EB7A8C">
        <w:rPr>
          <w:rFonts w:hint="eastAsia"/>
        </w:rPr>
        <w:t>知道他是商人，这种人还做什么商人</w:t>
      </w:r>
      <w:r w:rsidR="00C6264A">
        <w:rPr>
          <w:rFonts w:hint="eastAsia"/>
        </w:rPr>
        <w:t>，</w:t>
      </w:r>
      <w:r w:rsidRPr="00EB7A8C">
        <w:rPr>
          <w:rFonts w:hint="eastAsia"/>
        </w:rPr>
        <w:t>帐都不算得过来？中国人觉得不可思议。</w:t>
      </w:r>
    </w:p>
    <w:p w14:paraId="3E601B5F" w14:textId="2F44DC59" w:rsidR="009A3671" w:rsidRDefault="00EB7A8C" w:rsidP="00116B2E">
      <w:pPr>
        <w:ind w:firstLine="540"/>
      </w:pPr>
      <w:r w:rsidRPr="00EB7A8C">
        <w:rPr>
          <w:rFonts w:hint="eastAsia"/>
        </w:rPr>
        <w:t>然后梁启超先生就拿着这个故事来说，这是两种不同的文化态度。中国人还不了解英国人为什么这样想问题。因为英国人觉得那几个英镑是我自觉放弃的，不是人抢掉的，火车票如果作废的话。而这几个先令是未经我的同意而抢掉的</w:t>
      </w:r>
      <w:r w:rsidR="00A33CA0">
        <w:rPr>
          <w:rFonts w:hint="eastAsia"/>
        </w:rPr>
        <w:t>，</w:t>
      </w:r>
      <w:r w:rsidRPr="00EB7A8C">
        <w:rPr>
          <w:rFonts w:hint="eastAsia"/>
        </w:rPr>
        <w:t>这件事情严重的</w:t>
      </w:r>
      <w:r w:rsidR="00A33CA0">
        <w:rPr>
          <w:rFonts w:hint="eastAsia"/>
        </w:rPr>
        <w:t>！</w:t>
      </w:r>
      <w:r w:rsidRPr="00EB7A8C">
        <w:rPr>
          <w:rFonts w:hint="eastAsia"/>
        </w:rPr>
        <w:t>不是说他一定锱铢必较，舍不得这几个先令或几个便士。而是说你未经我的同意而拿走了这几个先令，你是破坏了我的人格的完整，破坏了我的人格的独立。这件事情呢乃是他最关心的事情。为什么一定要关心？假如我活在这样一个世界里面，你今天可以抢我这个东西，明天另外一个人又来抢我这个东西，这个人还有什么人的尊严？人格的存在没有被承认</w:t>
      </w:r>
      <w:r w:rsidR="00A33CA0">
        <w:rPr>
          <w:rFonts w:hint="eastAsia"/>
        </w:rPr>
        <w:t>，</w:t>
      </w:r>
      <w:r w:rsidRPr="00EB7A8C">
        <w:rPr>
          <w:rFonts w:hint="eastAsia"/>
        </w:rPr>
        <w:t>我只不过是被弄来弄去的一个物件</w:t>
      </w:r>
      <w:r w:rsidR="009A3671">
        <w:rPr>
          <w:rFonts w:hint="eastAsia"/>
        </w:rPr>
        <w:t>，</w:t>
      </w:r>
      <w:r w:rsidRPr="00EB7A8C">
        <w:rPr>
          <w:rFonts w:hint="eastAsia"/>
        </w:rPr>
        <w:t>所以这件事情他得坚持。梁启超举这个例子是为了批评当时清朝政府，腐败的软弱的清朝政府，丧权辱国的外交，中国本身地大物博，今天割一个小岛，明天割一块土地给你，反正我地大物博没关系。比起那个地大物博、广阔的国土来说，小岛算不上什么。他说这样是国格不完整，国格受到破坏。所以这一点我们得向西方文化精神学习。这是梁启超当时的一个意见、一个观点。</w:t>
      </w:r>
    </w:p>
    <w:p w14:paraId="41C01511" w14:textId="161D019F" w:rsidR="00EB7A8C" w:rsidRPr="00EB7A8C" w:rsidRDefault="00EB7A8C" w:rsidP="00116B2E">
      <w:pPr>
        <w:ind w:firstLine="540"/>
      </w:pPr>
      <w:r w:rsidRPr="00EB7A8C">
        <w:rPr>
          <w:rFonts w:hint="eastAsia"/>
        </w:rPr>
        <w:t>我们来看这个例子来理解什么呢？理解黑格尔的一句话。黑格尔在《法哲学原理》当中说，什么叫私有财产？私有财产乃是人格的外部定在。光说我是个人格，这件事还未必真实，人格有一个外部实现方式，那叫私有财产</w:t>
      </w:r>
      <w:r w:rsidR="00B30AE5">
        <w:rPr>
          <w:rFonts w:hint="eastAsia"/>
        </w:rPr>
        <w:t>，</w:t>
      </w:r>
      <w:r w:rsidRPr="00EB7A8C">
        <w:rPr>
          <w:rFonts w:hint="eastAsia"/>
        </w:rPr>
        <w:t>所以当你剥夺我的私有财产的时候，你就在否定我的人格的存在。这是黑格尔《法哲学原理》讲的那个道理</w:t>
      </w:r>
      <w:r w:rsidR="00B30AE5">
        <w:rPr>
          <w:rFonts w:hint="eastAsia"/>
        </w:rPr>
        <w:t>，</w:t>
      </w:r>
      <w:r w:rsidRPr="00EB7A8C">
        <w:rPr>
          <w:rFonts w:hint="eastAsia"/>
        </w:rPr>
        <w:t>这是西方人的私有财产观念。</w:t>
      </w:r>
    </w:p>
    <w:p w14:paraId="6759B1F8" w14:textId="1329EB06" w:rsidR="00105AC7" w:rsidRDefault="00EB7A8C" w:rsidP="00116B2E">
      <w:pPr>
        <w:ind w:firstLine="540"/>
      </w:pPr>
      <w:r w:rsidRPr="00EB7A8C">
        <w:rPr>
          <w:rFonts w:hint="eastAsia"/>
        </w:rPr>
        <w:t>那么看一看中国人</w:t>
      </w:r>
      <w:r w:rsidR="00A33CA0">
        <w:rPr>
          <w:rFonts w:hint="eastAsia"/>
        </w:rPr>
        <w:t>。</w:t>
      </w:r>
      <w:r w:rsidRPr="00EB7A8C">
        <w:rPr>
          <w:rFonts w:hint="eastAsia"/>
        </w:rPr>
        <w:t>我们刚才讲过</w:t>
      </w:r>
      <w:r w:rsidR="00A33CA0">
        <w:rPr>
          <w:rFonts w:hint="eastAsia"/>
        </w:rPr>
        <w:t>，</w:t>
      </w:r>
      <w:r w:rsidRPr="00EB7A8C">
        <w:rPr>
          <w:rFonts w:hint="eastAsia"/>
        </w:rPr>
        <w:t>中国人的私有财产观念也是古已有之。中国人有私有财产那么一点是毫无疑问的：凡有私有财产的民族，都认为私有财产不可侵犯</w:t>
      </w:r>
      <w:r w:rsidR="009A3671">
        <w:rPr>
          <w:rFonts w:hint="eastAsia"/>
        </w:rPr>
        <w:t>，</w:t>
      </w:r>
      <w:r w:rsidRPr="00EB7A8C">
        <w:rPr>
          <w:rFonts w:hint="eastAsia"/>
        </w:rPr>
        <w:t>否则私有财产不能成立。私有财产肯定不可侵犯，但未必神圣不可侵犯。在中国人那里就没有私有财产神圣不可侵犯这一条</w:t>
      </w:r>
      <w:r w:rsidR="00A33CA0">
        <w:rPr>
          <w:rFonts w:hint="eastAsia"/>
        </w:rPr>
        <w:t>，</w:t>
      </w:r>
      <w:r w:rsidRPr="00EB7A8C">
        <w:rPr>
          <w:rFonts w:hint="eastAsia"/>
        </w:rPr>
        <w:t>这个信念没有</w:t>
      </w:r>
      <w:r w:rsidR="00A33CA0">
        <w:rPr>
          <w:rFonts w:hint="eastAsia"/>
        </w:rPr>
        <w:t>。</w:t>
      </w:r>
      <w:r w:rsidRPr="00EB7A8C">
        <w:rPr>
          <w:rFonts w:hint="eastAsia"/>
        </w:rPr>
        <w:t>那么在这里我们就应当比较中国私有财产观念和西方私有财产差别究竟在哪里？私有财产如果在西方已经被如此的确定为一种人格的外部定在的话，于是它有神圣性的话。那</w:t>
      </w:r>
      <w:r w:rsidRPr="00EB7A8C">
        <w:rPr>
          <w:rFonts w:hint="eastAsia"/>
        </w:rPr>
        <w:lastRenderedPageBreak/>
        <w:t>么中国私有财产是什么意义？我们为什么觉得它是不可侵犯的？我们珍惜它是不是在珍惜一个人格，一个抽象出来的超感性的东西</w:t>
      </w:r>
      <w:r w:rsidR="00A33CA0">
        <w:rPr>
          <w:rFonts w:hint="eastAsia"/>
        </w:rPr>
        <w:t>？</w:t>
      </w:r>
      <w:r w:rsidRPr="00EB7A8C">
        <w:rPr>
          <w:rFonts w:hint="eastAsia"/>
        </w:rPr>
        <w:t>在座的是年轻一代的中国人，我讲的是传统的标准的中国人，那么我讲了以后，大家比较比较你们心中的感受，你们是不是还属于传统的中国人？</w:t>
      </w:r>
    </w:p>
    <w:p w14:paraId="0B98053C" w14:textId="77777777" w:rsidR="00445E6F" w:rsidRDefault="00EB7A8C" w:rsidP="00116B2E">
      <w:pPr>
        <w:ind w:firstLine="540"/>
        <w:rPr>
          <w:rFonts w:ascii="微软雅黑" w:hAnsi="微软雅黑"/>
        </w:rPr>
      </w:pPr>
      <w:r w:rsidRPr="009A3671">
        <w:rPr>
          <w:rFonts w:ascii="微软雅黑" w:hAnsi="微软雅黑" w:hint="eastAsia"/>
        </w:rPr>
        <w:t>比如说我按照标准的传统的中国人的态度来看私有财产的话，我会这样想。我为什么珍惜它，因为它实在的是我今生今世现世的享受的一个保证。我有多少私有财产，就意味着我有多大范围的多大数量的现世享受。现在，假定我王德峰有50万。那么我很珍惜它，因为他代表了50万这个数量的现世享受。那么50万，你今天未经我的同意，拿掉我一块钱。我跟你争还是不争？争起来也蛮累的，比起50万来说，这</w:t>
      </w:r>
      <w:r w:rsidR="00B30AE5">
        <w:rPr>
          <w:rFonts w:ascii="微软雅黑" w:hAnsi="微软雅黑" w:hint="eastAsia"/>
        </w:rPr>
        <w:t>1</w:t>
      </w:r>
      <w:r w:rsidRPr="009A3671">
        <w:rPr>
          <w:rFonts w:ascii="微软雅黑" w:hAnsi="微软雅黑" w:hint="eastAsia"/>
        </w:rPr>
        <w:t>块钱算什么呢？少喝一杯矿泉水</w:t>
      </w:r>
      <w:r w:rsidR="00105AC7" w:rsidRPr="009A3671">
        <w:rPr>
          <w:rFonts w:ascii="微软雅黑" w:hAnsi="微软雅黑" w:hint="eastAsia"/>
        </w:rPr>
        <w:t>，</w:t>
      </w:r>
      <w:r w:rsidRPr="009A3671">
        <w:rPr>
          <w:rFonts w:ascii="微软雅黑" w:hAnsi="微软雅黑" w:hint="eastAsia"/>
        </w:rPr>
        <w:t>矿泉水恐怕都比它贵</w:t>
      </w:r>
      <w:r w:rsidR="00105AC7" w:rsidRPr="009A3671">
        <w:rPr>
          <w:rFonts w:ascii="微软雅黑" w:hAnsi="微软雅黑" w:hint="eastAsia"/>
        </w:rPr>
        <w:t>。</w:t>
      </w:r>
      <w:r w:rsidR="00445E6F">
        <w:rPr>
          <w:rFonts w:ascii="微软雅黑" w:hAnsi="微软雅黑" w:hint="eastAsia"/>
        </w:rPr>
        <w:t>1</w:t>
      </w:r>
      <w:r w:rsidRPr="009A3671">
        <w:rPr>
          <w:rFonts w:ascii="微软雅黑" w:hAnsi="微软雅黑" w:hint="eastAsia"/>
        </w:rPr>
        <w:t>块钱你拿去算了，不和你搞。我总共才50万，你未经我同意，拿掉我40万，我跟你拼命。因为你把我这现实享受剥夺得太多了，我剩下来就</w:t>
      </w:r>
      <w:proofErr w:type="gramStart"/>
      <w:r w:rsidRPr="009A3671">
        <w:rPr>
          <w:rFonts w:ascii="微软雅黑" w:hAnsi="微软雅黑" w:hint="eastAsia"/>
        </w:rPr>
        <w:t>没福好享了</w:t>
      </w:r>
      <w:proofErr w:type="gramEnd"/>
      <w:r w:rsidRPr="009A3671">
        <w:rPr>
          <w:rFonts w:ascii="微软雅黑" w:hAnsi="微软雅黑" w:hint="eastAsia"/>
        </w:rPr>
        <w:t>。我只有10万块钱享受了，40万被你掉了，这不行的。在这个时候，它是绝对不可侵犯的</w:t>
      </w:r>
      <w:r w:rsidR="00105AC7" w:rsidRPr="009A3671">
        <w:rPr>
          <w:rFonts w:ascii="微软雅黑" w:hAnsi="微软雅黑" w:hint="eastAsia"/>
        </w:rPr>
        <w:t>，</w:t>
      </w:r>
      <w:r w:rsidRPr="009A3671">
        <w:rPr>
          <w:rFonts w:ascii="微软雅黑" w:hAnsi="微软雅黑" w:hint="eastAsia"/>
        </w:rPr>
        <w:t>因为它牵扯到我现世享受的份额。当你拿掉我</w:t>
      </w:r>
      <w:r w:rsidR="00B30AE5">
        <w:rPr>
          <w:rFonts w:ascii="微软雅黑" w:hAnsi="微软雅黑" w:hint="eastAsia"/>
        </w:rPr>
        <w:t>1</w:t>
      </w:r>
      <w:r w:rsidRPr="009A3671">
        <w:rPr>
          <w:rFonts w:ascii="微软雅黑" w:hAnsi="微软雅黑" w:hint="eastAsia"/>
        </w:rPr>
        <w:t>块钱的时候，我放你走了，是因为什么呢？</w:t>
      </w:r>
      <w:r w:rsidR="00105AC7" w:rsidRPr="009A3671">
        <w:rPr>
          <w:rFonts w:ascii="微软雅黑" w:hAnsi="微软雅黑" w:hint="eastAsia"/>
        </w:rPr>
        <w:t>它</w:t>
      </w:r>
      <w:r w:rsidRPr="009A3671">
        <w:rPr>
          <w:rFonts w:ascii="微软雅黑" w:hAnsi="微软雅黑" w:hint="eastAsia"/>
        </w:rPr>
        <w:t>（</w:t>
      </w:r>
      <w:r w:rsidR="00445E6F">
        <w:rPr>
          <w:rFonts w:ascii="微软雅黑" w:hAnsi="微软雅黑" w:hint="eastAsia"/>
        </w:rPr>
        <w:t>1</w:t>
      </w:r>
      <w:r w:rsidRPr="009A3671">
        <w:rPr>
          <w:rFonts w:ascii="微软雅黑" w:hAnsi="微软雅黑" w:hint="eastAsia"/>
        </w:rPr>
        <w:t>块钱）不神圣</w:t>
      </w:r>
      <w:r w:rsidR="00B30AE5">
        <w:rPr>
          <w:rFonts w:ascii="微软雅黑" w:hAnsi="微软雅黑" w:hint="eastAsia"/>
        </w:rPr>
        <w:t>，</w:t>
      </w:r>
      <w:r w:rsidRPr="009A3671">
        <w:rPr>
          <w:rFonts w:ascii="微软雅黑" w:hAnsi="微软雅黑" w:hint="eastAsia"/>
        </w:rPr>
        <w:t>我没有感觉到人格受到什么破坏。</w:t>
      </w:r>
    </w:p>
    <w:p w14:paraId="2F0AC384" w14:textId="2675ADC4" w:rsidR="00B30AE5" w:rsidRDefault="00EB7A8C" w:rsidP="00116B2E">
      <w:pPr>
        <w:ind w:firstLine="540"/>
      </w:pPr>
      <w:r w:rsidRPr="00EB7A8C">
        <w:rPr>
          <w:rFonts w:hint="eastAsia"/>
        </w:rPr>
        <w:t>所以在中国历来有农民造反运动，农民造反运动我不是说批评运动不好啊</w:t>
      </w:r>
      <w:r w:rsidR="00B30AE5">
        <w:rPr>
          <w:rFonts w:hint="eastAsia"/>
        </w:rPr>
        <w:t>，</w:t>
      </w:r>
      <w:r w:rsidRPr="00EB7A8C">
        <w:rPr>
          <w:rFonts w:hint="eastAsia"/>
        </w:rPr>
        <w:t>而是说它（造反运动）没有一种思想上的障碍物，一些人太富了，大多数人太穷了，穷到后来无法谋生了，衣食都不给了，这种情况下农民就去均贫富</w:t>
      </w:r>
      <w:r w:rsidR="00B30AE5">
        <w:rPr>
          <w:rFonts w:hint="eastAsia"/>
        </w:rPr>
        <w:t>，</w:t>
      </w:r>
      <w:r w:rsidRPr="00EB7A8C">
        <w:rPr>
          <w:rFonts w:hint="eastAsia"/>
        </w:rPr>
        <w:t>均贫富对中国文化精神来说没有什么妨碍的。毛泽东主席写</w:t>
      </w:r>
      <w:r w:rsidR="00B30AE5">
        <w:rPr>
          <w:rFonts w:hint="eastAsia"/>
        </w:rPr>
        <w:t>《</w:t>
      </w:r>
      <w:r w:rsidR="00B30AE5" w:rsidRPr="00EB7A8C">
        <w:rPr>
          <w:rFonts w:hint="eastAsia"/>
        </w:rPr>
        <w:t>湖南农民运动考察报告</w:t>
      </w:r>
      <w:r w:rsidR="00B30AE5">
        <w:rPr>
          <w:rFonts w:hint="eastAsia"/>
        </w:rPr>
        <w:t>》</w:t>
      </w:r>
      <w:r w:rsidRPr="00EB7A8C">
        <w:rPr>
          <w:rFonts w:hint="eastAsia"/>
        </w:rPr>
        <w:t>，贫苦农民冲到地主的家里去，吃大户，均分财产的时候很快乐的，到地主家少奶奶的牙床上也得滚一滚，很开心的</w:t>
      </w:r>
      <w:r w:rsidR="00B30AE5">
        <w:rPr>
          <w:rFonts w:hint="eastAsia"/>
        </w:rPr>
        <w:t>，</w:t>
      </w:r>
      <w:r w:rsidRPr="00EB7A8C">
        <w:rPr>
          <w:rFonts w:hint="eastAsia"/>
        </w:rPr>
        <w:t>因为他里边没什么障碍的</w:t>
      </w:r>
      <w:r w:rsidR="00B30AE5">
        <w:rPr>
          <w:rFonts w:hint="eastAsia"/>
        </w:rPr>
        <w:t>。</w:t>
      </w:r>
      <w:r w:rsidRPr="00EB7A8C">
        <w:rPr>
          <w:rFonts w:hint="eastAsia"/>
        </w:rPr>
        <w:t>有时候富人想想你们那么穷，分一点给你们也是理所当然。也没有觉得什么人格完整性的重要</w:t>
      </w:r>
      <w:r w:rsidR="00105AC7">
        <w:rPr>
          <w:rFonts w:hint="eastAsia"/>
        </w:rPr>
        <w:t>，</w:t>
      </w:r>
      <w:r w:rsidRPr="00EB7A8C">
        <w:rPr>
          <w:rFonts w:hint="eastAsia"/>
        </w:rPr>
        <w:t>没有这一层意识在</w:t>
      </w:r>
      <w:r w:rsidR="00B30AE5">
        <w:rPr>
          <w:rFonts w:hint="eastAsia"/>
        </w:rPr>
        <w:t>。</w:t>
      </w:r>
    </w:p>
    <w:p w14:paraId="6422A90A" w14:textId="77777777" w:rsidR="00B30AE5" w:rsidRDefault="00EB7A8C" w:rsidP="00116B2E">
      <w:pPr>
        <w:ind w:firstLine="540"/>
      </w:pPr>
      <w:r w:rsidRPr="00EB7A8C">
        <w:rPr>
          <w:rFonts w:hint="eastAsia"/>
        </w:rPr>
        <w:t>所以我说同样有私有财产及其传统，不同的民族对私有财产的根基的理解是不一样的，</w:t>
      </w:r>
      <w:r w:rsidR="00B30AE5">
        <w:rPr>
          <w:rFonts w:hint="eastAsia"/>
        </w:rPr>
        <w:t>它</w:t>
      </w:r>
      <w:r w:rsidRPr="00EB7A8C">
        <w:rPr>
          <w:rFonts w:hint="eastAsia"/>
        </w:rPr>
        <w:t>的基本意义的理解不一样。这种理解的不一样来自于这个民族的文化精神的传统，来自她对道的领会的不同。</w:t>
      </w:r>
    </w:p>
    <w:p w14:paraId="6F4E632F" w14:textId="7A5FF44E" w:rsidR="00105AC7" w:rsidRDefault="00EB7A8C" w:rsidP="00116B2E">
      <w:pPr>
        <w:ind w:firstLine="540"/>
      </w:pPr>
      <w:r w:rsidRPr="00EB7A8C">
        <w:rPr>
          <w:rFonts w:hint="eastAsia"/>
        </w:rPr>
        <w:t>所以说人格抽象化要完成的话，就是说人格是超感性的，它不是肉体的感性的存在</w:t>
      </w:r>
      <w:r w:rsidR="00DD70DA">
        <w:rPr>
          <w:rFonts w:hint="eastAsia"/>
        </w:rPr>
        <w:t>，</w:t>
      </w:r>
      <w:r w:rsidRPr="00EB7A8C">
        <w:rPr>
          <w:rFonts w:hint="eastAsia"/>
        </w:rPr>
        <w:t>这一点要最后确认为这个民族的基本原则的话，这件事情就是论道。</w:t>
      </w:r>
    </w:p>
    <w:p w14:paraId="5DF434B7" w14:textId="12AEC6BF" w:rsidR="00B30AE5" w:rsidRDefault="00EB7A8C" w:rsidP="00116B2E">
      <w:pPr>
        <w:ind w:firstLine="540"/>
      </w:pPr>
      <w:r w:rsidRPr="00EB7A8C">
        <w:rPr>
          <w:rFonts w:hint="eastAsia"/>
        </w:rPr>
        <w:lastRenderedPageBreak/>
        <w:t>今天的中国人，我刚才说你们体会私有财产对于你们来说是不是已经达到西方人对此的理解</w:t>
      </w:r>
      <w:r w:rsidR="00DD70DA">
        <w:rPr>
          <w:rFonts w:hint="eastAsia"/>
        </w:rPr>
        <w:t>——</w:t>
      </w:r>
      <w:r w:rsidRPr="00EB7A8C">
        <w:rPr>
          <w:rFonts w:hint="eastAsia"/>
        </w:rPr>
        <w:t>它代表着我人格的外部定在。当然没实践的时候没有体会啊，我现在真抢你几分钱，你和我</w:t>
      </w:r>
      <w:proofErr w:type="gramStart"/>
      <w:r w:rsidRPr="00EB7A8C">
        <w:rPr>
          <w:rFonts w:hint="eastAsia"/>
        </w:rPr>
        <w:t>拼还是</w:t>
      </w:r>
      <w:proofErr w:type="gramEnd"/>
      <w:r w:rsidRPr="00EB7A8C">
        <w:rPr>
          <w:rFonts w:hint="eastAsia"/>
        </w:rPr>
        <w:t>不拼，跟我较劲还是</w:t>
      </w:r>
      <w:proofErr w:type="gramStart"/>
      <w:r w:rsidRPr="00EB7A8C">
        <w:rPr>
          <w:rFonts w:hint="eastAsia"/>
        </w:rPr>
        <w:t>不</w:t>
      </w:r>
      <w:proofErr w:type="gramEnd"/>
      <w:r w:rsidRPr="00EB7A8C">
        <w:rPr>
          <w:rFonts w:hint="eastAsia"/>
        </w:rPr>
        <w:t>较劲。</w:t>
      </w:r>
    </w:p>
    <w:p w14:paraId="6FC4AE06" w14:textId="77777777" w:rsidR="00A47CE9" w:rsidRDefault="00EB7A8C" w:rsidP="00116B2E">
      <w:pPr>
        <w:ind w:firstLine="540"/>
      </w:pPr>
      <w:r w:rsidRPr="00EB7A8C">
        <w:rPr>
          <w:rFonts w:hint="eastAsia"/>
        </w:rPr>
        <w:t>现在看到一个基本差别出现了</w:t>
      </w:r>
      <w:r w:rsidR="00105AC7">
        <w:rPr>
          <w:rFonts w:hint="eastAsia"/>
        </w:rPr>
        <w:t>：</w:t>
      </w:r>
      <w:r w:rsidRPr="00EB7A8C">
        <w:rPr>
          <w:rFonts w:hint="eastAsia"/>
        </w:rPr>
        <w:t>中国人没有建立一个超感性的世界</w:t>
      </w:r>
      <w:r w:rsidR="00105AC7" w:rsidRPr="00B30AE5">
        <w:rPr>
          <w:rFonts w:ascii="微软雅黑" w:hAnsi="微软雅黑" w:hint="eastAsia"/>
        </w:rPr>
        <w:t>，</w:t>
      </w:r>
      <w:r w:rsidRPr="00B30AE5">
        <w:rPr>
          <w:rFonts w:ascii="微软雅黑" w:hAnsi="微软雅黑" w:hint="eastAsia"/>
        </w:rPr>
        <w:t>这里有person、人格等等</w:t>
      </w:r>
      <w:r w:rsidR="00105AC7" w:rsidRPr="00B30AE5">
        <w:rPr>
          <w:rFonts w:ascii="微软雅黑" w:hAnsi="微软雅黑" w:hint="eastAsia"/>
        </w:rPr>
        <w:t>。</w:t>
      </w:r>
      <w:r w:rsidRPr="00B30AE5">
        <w:rPr>
          <w:rFonts w:ascii="微软雅黑" w:hAnsi="微软雅黑" w:hint="eastAsia"/>
        </w:rPr>
        <w:t>所以中国人虽然也有私有财产，但这个私有财产关系根基当中的文化精神还是中国人的，它不等于西方。所以中国人可以把市场经济制度引进来，引进来未必是资本原则贯彻到底，未必是市场经济制度规则神圣化，未必是！未必是</w:t>
      </w:r>
      <w:r w:rsidRPr="00EB7A8C">
        <w:rPr>
          <w:rFonts w:hint="eastAsia"/>
        </w:rPr>
        <w:t>！</w:t>
      </w:r>
    </w:p>
    <w:p w14:paraId="53CD2E1B" w14:textId="675A7EB8" w:rsidR="00EB7A8C" w:rsidRPr="00EB7A8C" w:rsidRDefault="00EB7A8C" w:rsidP="00116B2E">
      <w:pPr>
        <w:ind w:firstLine="540"/>
      </w:pPr>
      <w:r w:rsidRPr="00EB7A8C">
        <w:rPr>
          <w:rFonts w:hint="eastAsia"/>
        </w:rPr>
        <w:t>所以这就是我们说</w:t>
      </w:r>
      <w:r w:rsidR="00105AC7" w:rsidRPr="00105AC7">
        <w:rPr>
          <w:rFonts w:hint="eastAsia"/>
        </w:rPr>
        <w:t>经济制度</w:t>
      </w:r>
      <w:r w:rsidRPr="00EB7A8C">
        <w:rPr>
          <w:rFonts w:hint="eastAsia"/>
        </w:rPr>
        <w:t>，比如市场经济制度，它也不仅仅说拿进来就好用的</w:t>
      </w:r>
      <w:r w:rsidR="00DD70DA">
        <w:rPr>
          <w:rFonts w:hint="eastAsia"/>
        </w:rPr>
        <w:t>，</w:t>
      </w:r>
      <w:r w:rsidRPr="00EB7A8C">
        <w:rPr>
          <w:rFonts w:hint="eastAsia"/>
        </w:rPr>
        <w:t>这个制度是形而下者的器，这个市场经济制度体现西方的道。中国人的道统如果和西方的道统有差别，实际上把制度搬进来，实践出来还是中国式的。所以到今天中国的市场经济活动还不能彻底地遵守规则，还有许多超经济的因素和力量干预经济活动</w:t>
      </w:r>
      <w:r w:rsidR="00A47CE9">
        <w:rPr>
          <w:rFonts w:hint="eastAsia"/>
        </w:rPr>
        <w:t>、</w:t>
      </w:r>
      <w:r w:rsidRPr="00EB7A8C">
        <w:rPr>
          <w:rFonts w:hint="eastAsia"/>
        </w:rPr>
        <w:t>市场</w:t>
      </w:r>
      <w:r w:rsidR="00A47CE9">
        <w:rPr>
          <w:rFonts w:hint="eastAsia"/>
        </w:rPr>
        <w:t>活动</w:t>
      </w:r>
      <w:r w:rsidR="00DD70DA">
        <w:rPr>
          <w:rFonts w:hint="eastAsia"/>
        </w:rPr>
        <w:t>；</w:t>
      </w:r>
      <w:r w:rsidRPr="00EB7A8C">
        <w:rPr>
          <w:rFonts w:hint="eastAsia"/>
        </w:rPr>
        <w:t>真正的市场经济没有任何超经济的力量来干预。你有权，你进来做生意就赚得比我多，那肯定这个市场经济肯定有问题的</w:t>
      </w:r>
      <w:r w:rsidR="00DD70DA">
        <w:rPr>
          <w:rFonts w:hint="eastAsia"/>
        </w:rPr>
        <w:t>；</w:t>
      </w:r>
      <w:r w:rsidRPr="00EB7A8C">
        <w:rPr>
          <w:rFonts w:hint="eastAsia"/>
        </w:rPr>
        <w:t>政治权力不能进入经济活动的领域，这才有真正的市场经济。为什么在中国非常困难，根本原因是什么？根本原因就在于中国人没有把私有财产看成是人格的外部</w:t>
      </w:r>
      <w:r w:rsidR="00A47CE9">
        <w:rPr>
          <w:rFonts w:hint="eastAsia"/>
        </w:rPr>
        <w:t>存</w:t>
      </w:r>
      <w:r w:rsidRPr="00EB7A8C">
        <w:rPr>
          <w:rFonts w:hint="eastAsia"/>
        </w:rPr>
        <w:t>在，于是中国人的法权主体不那么牢靠</w:t>
      </w:r>
      <w:r w:rsidR="00A47CE9">
        <w:rPr>
          <w:rFonts w:hint="eastAsia"/>
        </w:rPr>
        <w:t>，</w:t>
      </w:r>
      <w:r w:rsidRPr="00EB7A8C">
        <w:rPr>
          <w:rFonts w:hint="eastAsia"/>
        </w:rPr>
        <w:t>它的根基不同。这是一个例子。</w:t>
      </w:r>
    </w:p>
    <w:p w14:paraId="59DE6977" w14:textId="77777777" w:rsidR="003B7073" w:rsidRDefault="00EB7A8C" w:rsidP="00116B2E">
      <w:pPr>
        <w:ind w:firstLine="540"/>
        <w:rPr>
          <w:rFonts w:ascii="微软雅黑" w:hAnsi="微软雅黑"/>
        </w:rPr>
      </w:pPr>
      <w:r w:rsidRPr="00EB7A8C">
        <w:rPr>
          <w:rFonts w:hint="eastAsia"/>
        </w:rPr>
        <w:t>关于这方面的哲学讨论，如果学康德的哲学蛮有意思。我刚才提到智思体的概念</w:t>
      </w:r>
      <w:r w:rsidR="00DD70DA">
        <w:rPr>
          <w:rFonts w:hint="eastAsia"/>
        </w:rPr>
        <w:t>，我</w:t>
      </w:r>
      <w:r w:rsidRPr="00EB7A8C">
        <w:rPr>
          <w:rFonts w:hint="eastAsia"/>
        </w:rPr>
        <w:t>如果再花一段时间发挥一下，大家就会觉得是非常有意思的</w:t>
      </w:r>
      <w:r w:rsidR="00DD70DA">
        <w:rPr>
          <w:rFonts w:hint="eastAsia"/>
        </w:rPr>
        <w:t>，</w:t>
      </w:r>
      <w:r w:rsidRPr="00EB7A8C">
        <w:rPr>
          <w:rFonts w:hint="eastAsia"/>
        </w:rPr>
        <w:t>我好像是在这本书里面提到智思体的问题。举一个例子，一个手无缚鸡之力的老太太摆着食品铺。我强调她是老太太，手无缚鸡之力</w:t>
      </w:r>
      <w:r w:rsidR="00CB6B57">
        <w:rPr>
          <w:rFonts w:hint="eastAsia"/>
        </w:rPr>
        <w:t>，</w:t>
      </w:r>
      <w:r w:rsidRPr="00EB7A8C">
        <w:rPr>
          <w:rFonts w:hint="eastAsia"/>
        </w:rPr>
        <w:t>她在马路上摆一个食品铺</w:t>
      </w:r>
      <w:r w:rsidR="00CB6B57">
        <w:rPr>
          <w:rFonts w:hint="eastAsia"/>
        </w:rPr>
        <w:t>，</w:t>
      </w:r>
      <w:r w:rsidRPr="00EB7A8C">
        <w:rPr>
          <w:rFonts w:hint="eastAsia"/>
        </w:rPr>
        <w:t>安坐在哪里，一点心里不慌</w:t>
      </w:r>
      <w:r w:rsidR="00DD70DA">
        <w:rPr>
          <w:rFonts w:hint="eastAsia"/>
        </w:rPr>
        <w:t>，</w:t>
      </w:r>
      <w:r w:rsidRPr="00EB7A8C">
        <w:rPr>
          <w:rFonts w:hint="eastAsia"/>
        </w:rPr>
        <w:t>尽管迎面来了一群饥肠辘辘的小伙子</w:t>
      </w:r>
      <w:r w:rsidR="00CB6B57">
        <w:rPr>
          <w:rFonts w:hint="eastAsia"/>
        </w:rPr>
        <w:t>，</w:t>
      </w:r>
      <w:r w:rsidRPr="00EB7A8C">
        <w:rPr>
          <w:rFonts w:hint="eastAsia"/>
        </w:rPr>
        <w:t>她也不慌，照理她应该慌，因为</w:t>
      </w:r>
      <w:r w:rsidRPr="00DD70DA">
        <w:rPr>
          <w:rFonts w:ascii="微软雅黑" w:hAnsi="微软雅黑" w:hint="eastAsia"/>
        </w:rPr>
        <w:t>他们都饿了。他们都是很强有力的年轻的小伙，然后冲不上来，把食品都可以吃掉的。但她还是坐在那里，因为她知道两个基本事实。第一个基本事实是什么？来了一群动物，那是毫无疑问的。因为他们都有胃</w:t>
      </w:r>
      <w:r w:rsidR="00DD70DA">
        <w:rPr>
          <w:rFonts w:ascii="微软雅黑" w:hAnsi="微软雅黑" w:hint="eastAsia"/>
        </w:rPr>
        <w:t>，</w:t>
      </w:r>
      <w:r w:rsidRPr="00DD70DA">
        <w:rPr>
          <w:rFonts w:ascii="微软雅黑" w:hAnsi="微软雅黑" w:hint="eastAsia"/>
        </w:rPr>
        <w:t>肯定不是来了一群天使</w:t>
      </w:r>
      <w:r w:rsidR="00DD70DA">
        <w:rPr>
          <w:rFonts w:ascii="微软雅黑" w:hAnsi="微软雅黑" w:hint="eastAsia"/>
        </w:rPr>
        <w:t>，</w:t>
      </w:r>
      <w:r w:rsidRPr="00DD70DA">
        <w:rPr>
          <w:rFonts w:ascii="微软雅黑" w:hAnsi="微软雅黑" w:hint="eastAsia"/>
        </w:rPr>
        <w:t>天使没有胃</w:t>
      </w:r>
      <w:r w:rsidR="00DD70DA">
        <w:rPr>
          <w:rFonts w:ascii="微软雅黑" w:hAnsi="微软雅黑" w:hint="eastAsia"/>
        </w:rPr>
        <w:t>，</w:t>
      </w:r>
      <w:r w:rsidRPr="00DD70DA">
        <w:rPr>
          <w:rFonts w:ascii="微软雅黑" w:hAnsi="微软雅黑" w:hint="eastAsia"/>
        </w:rPr>
        <w:t>第一个基本事实，所以她的食品有意义，因为有胃的动物要吃东西。第二个基本事实</w:t>
      </w:r>
      <w:r w:rsidR="00CB6B57" w:rsidRPr="00DD70DA">
        <w:rPr>
          <w:rFonts w:ascii="微软雅黑" w:hAnsi="微软雅黑" w:hint="eastAsia"/>
        </w:rPr>
        <w:t>，</w:t>
      </w:r>
      <w:r w:rsidRPr="00DD70DA">
        <w:rPr>
          <w:rFonts w:ascii="微软雅黑" w:hAnsi="微软雅黑" w:hint="eastAsia"/>
        </w:rPr>
        <w:t>她也同时知道，来了一群智思体，叫人格。这两件事她同时知道，所以她安坐在那里</w:t>
      </w:r>
      <w:r w:rsidR="00CB6B57" w:rsidRPr="00DD70DA">
        <w:rPr>
          <w:rFonts w:ascii="微软雅黑" w:hAnsi="微软雅黑" w:hint="eastAsia"/>
        </w:rPr>
        <w:t>，</w:t>
      </w:r>
      <w:r w:rsidRPr="00DD70DA">
        <w:rPr>
          <w:rFonts w:ascii="微软雅黑" w:hAnsi="微软雅黑" w:hint="eastAsia"/>
        </w:rPr>
        <w:t>不慌</w:t>
      </w:r>
      <w:r w:rsidR="00DD70DA">
        <w:rPr>
          <w:rFonts w:ascii="微软雅黑" w:hAnsi="微软雅黑" w:hint="eastAsia"/>
        </w:rPr>
        <w:t>，</w:t>
      </w:r>
      <w:r w:rsidRPr="00DD70DA">
        <w:rPr>
          <w:rFonts w:ascii="微软雅黑" w:hAnsi="微软雅黑" w:hint="eastAsia"/>
        </w:rPr>
        <w:t>她如果只有第一个事实，她就要逃了。这一群小伙子是动物加智思体，过来了以后，站在他的食品铺前，从口袋里掏出另外一种智思体叫money，跟她交换。</w:t>
      </w:r>
    </w:p>
    <w:p w14:paraId="550764B8" w14:textId="3D50208D" w:rsidR="003B7073" w:rsidRDefault="00EB7A8C" w:rsidP="00116B2E">
      <w:pPr>
        <w:ind w:firstLine="540"/>
        <w:rPr>
          <w:rFonts w:ascii="微软雅黑" w:hAnsi="微软雅黑"/>
        </w:rPr>
      </w:pPr>
      <w:r w:rsidRPr="00DD70DA">
        <w:rPr>
          <w:rFonts w:ascii="微软雅黑" w:hAnsi="微软雅黑" w:hint="eastAsia"/>
        </w:rPr>
        <w:lastRenderedPageBreak/>
        <w:t>钱是什么？money，货币是什么？货币是智思体。你不要以为钱是感性的事物</w:t>
      </w:r>
      <w:r w:rsidR="003B7073">
        <w:rPr>
          <w:rFonts w:ascii="微软雅黑" w:hAnsi="微软雅黑" w:hint="eastAsia"/>
        </w:rPr>
        <w:t>，</w:t>
      </w:r>
      <w:r w:rsidRPr="00DD70DA">
        <w:rPr>
          <w:rFonts w:ascii="微软雅黑" w:hAnsi="微软雅黑" w:hint="eastAsia"/>
        </w:rPr>
        <w:t>尽管</w:t>
      </w:r>
      <w:r w:rsidR="00CB6B57" w:rsidRPr="00DD70DA">
        <w:rPr>
          <w:rFonts w:ascii="微软雅黑" w:hAnsi="微软雅黑" w:hint="eastAsia"/>
        </w:rPr>
        <w:t>它</w:t>
      </w:r>
      <w:r w:rsidRPr="00DD70DA">
        <w:rPr>
          <w:rFonts w:ascii="微软雅黑" w:hAnsi="微软雅黑" w:hint="eastAsia"/>
        </w:rPr>
        <w:t>也许用纸做，那叫纸币，金属做那叫硬币。硬币，纸币，这种物质材料只是</w:t>
      </w:r>
      <w:r w:rsidRPr="00EB7A8C">
        <w:rPr>
          <w:rFonts w:hint="eastAsia"/>
        </w:rPr>
        <w:t>载体罢了</w:t>
      </w:r>
      <w:r w:rsidR="00CB6B57">
        <w:rPr>
          <w:rFonts w:hint="eastAsia"/>
        </w:rPr>
        <w:t>。</w:t>
      </w:r>
      <w:r w:rsidRPr="00EB7A8C">
        <w:rPr>
          <w:rFonts w:hint="eastAsia"/>
        </w:rPr>
        <w:t>我们现在连这种载体都不要了，我们用信用卡刷卡，</w:t>
      </w:r>
      <w:r w:rsidR="003B7073">
        <w:rPr>
          <w:rFonts w:hint="eastAsia"/>
        </w:rPr>
        <w:t>钱就</w:t>
      </w:r>
      <w:r w:rsidRPr="00EB7A8C">
        <w:rPr>
          <w:rFonts w:hint="eastAsia"/>
        </w:rPr>
        <w:t>是其中的符号，几个数字</w:t>
      </w:r>
      <w:r w:rsidR="00CB6B57">
        <w:rPr>
          <w:rFonts w:hint="eastAsia"/>
        </w:rPr>
        <w:t>。</w:t>
      </w:r>
      <w:r w:rsidRPr="00EB7A8C">
        <w:rPr>
          <w:rFonts w:hint="eastAsia"/>
        </w:rPr>
        <w:t>所以他从口袋里掏出的是什么？超感性的存在。叫智思体。智思体，货币是智思体，即，它是社会存在物</w:t>
      </w:r>
      <w:r w:rsidR="00A2725C">
        <w:rPr>
          <w:rFonts w:hint="eastAsia"/>
        </w:rPr>
        <w:t>，</w:t>
      </w:r>
      <w:r w:rsidRPr="00EB7A8C">
        <w:rPr>
          <w:rFonts w:hint="eastAsia"/>
        </w:rPr>
        <w:t>社会存在物看不见摸不到。然后去购买那个面包，比如说，面包在</w:t>
      </w:r>
      <w:r w:rsidR="00A2725C">
        <w:rPr>
          <w:rFonts w:hint="eastAsia"/>
        </w:rPr>
        <w:t>它</w:t>
      </w:r>
      <w:r w:rsidRPr="00EB7A8C">
        <w:rPr>
          <w:rFonts w:hint="eastAsia"/>
        </w:rPr>
        <w:t>被购买的当口，也是智思体，因为</w:t>
      </w:r>
      <w:r w:rsidR="00A2725C">
        <w:rPr>
          <w:rFonts w:hint="eastAsia"/>
        </w:rPr>
        <w:t>它</w:t>
      </w:r>
      <w:r w:rsidRPr="00EB7A8C">
        <w:rPr>
          <w:rFonts w:hint="eastAsia"/>
        </w:rPr>
        <w:t>是商品，社会存在物，它具有交换价值。如果买好以后没有往口里塞，送到</w:t>
      </w:r>
      <w:r w:rsidRPr="003B7073">
        <w:rPr>
          <w:rFonts w:ascii="微软雅黑" w:hAnsi="微软雅黑" w:hint="eastAsia"/>
        </w:rPr>
        <w:t>胃里去</w:t>
      </w:r>
      <w:r w:rsidR="00A2725C">
        <w:rPr>
          <w:rFonts w:ascii="微软雅黑" w:hAnsi="微软雅黑" w:hint="eastAsia"/>
        </w:rPr>
        <w:t>；</w:t>
      </w:r>
      <w:r w:rsidRPr="003B7073">
        <w:rPr>
          <w:rFonts w:ascii="微软雅黑" w:hAnsi="微软雅黑" w:hint="eastAsia"/>
        </w:rPr>
        <w:t>这件事情没错，那么他此刻拿得还是智思体</w:t>
      </w:r>
      <w:r w:rsidR="00A2725C">
        <w:rPr>
          <w:rFonts w:ascii="微软雅黑" w:hAnsi="微软雅黑" w:hint="eastAsia"/>
        </w:rPr>
        <w:t>。</w:t>
      </w:r>
      <w:r w:rsidRPr="003B7073">
        <w:rPr>
          <w:rFonts w:ascii="微软雅黑" w:hAnsi="微软雅黑" w:hint="eastAsia"/>
        </w:rPr>
        <w:t>为什么？他可以把它卖给另外一个人</w:t>
      </w:r>
      <w:r w:rsidR="003B7073">
        <w:rPr>
          <w:rFonts w:ascii="微软雅黑" w:hAnsi="微软雅黑" w:hint="eastAsia"/>
        </w:rPr>
        <w:t>，</w:t>
      </w:r>
      <w:r w:rsidRPr="003B7073">
        <w:rPr>
          <w:rFonts w:ascii="微软雅黑" w:hAnsi="微软雅黑" w:hint="eastAsia"/>
        </w:rPr>
        <w:t>这时候</w:t>
      </w:r>
      <w:r w:rsidR="00AD5591" w:rsidRPr="003B7073">
        <w:rPr>
          <w:rFonts w:ascii="微软雅黑" w:hAnsi="微软雅黑" w:hint="eastAsia"/>
        </w:rPr>
        <w:t>翻来翻去</w:t>
      </w:r>
      <w:r w:rsidRPr="003B7073">
        <w:rPr>
          <w:rFonts w:ascii="微软雅黑" w:hAnsi="微软雅黑" w:hint="eastAsia"/>
        </w:rPr>
        <w:t>的，都是智思体。直到把嘴张开来，把这个面包吞下去的动作发生的时候</w:t>
      </w:r>
      <w:r w:rsidR="00CB6B57" w:rsidRPr="003B7073">
        <w:rPr>
          <w:rFonts w:ascii="微软雅黑" w:hAnsi="微软雅黑" w:hint="eastAsia"/>
        </w:rPr>
        <w:t>，</w:t>
      </w:r>
      <w:r w:rsidRPr="003B7073">
        <w:rPr>
          <w:rFonts w:ascii="微软雅黑" w:hAnsi="微软雅黑" w:hint="eastAsia"/>
        </w:rPr>
        <w:t>这时候这个</w:t>
      </w:r>
      <w:proofErr w:type="gramStart"/>
      <w:r w:rsidRPr="003B7073">
        <w:rPr>
          <w:rFonts w:ascii="微软雅黑" w:hAnsi="微软雅黑" w:hint="eastAsia"/>
        </w:rPr>
        <w:t>面包叫物质体</w:t>
      </w:r>
      <w:proofErr w:type="gramEnd"/>
      <w:r w:rsidRPr="003B7073">
        <w:rPr>
          <w:rFonts w:ascii="微软雅黑" w:hAnsi="微软雅黑" w:hint="eastAsia"/>
        </w:rPr>
        <w:t>。把这种叫面包的物质体塞到另外一种物质体里边去，那个物质体叫胃。事情就是这样的。这是哲学的</w:t>
      </w:r>
      <w:r w:rsidR="00CB6B57" w:rsidRPr="003B7073">
        <w:rPr>
          <w:rFonts w:ascii="微软雅黑" w:hAnsi="微软雅黑"/>
        </w:rPr>
        <w:t>ABC</w:t>
      </w:r>
      <w:r w:rsidRPr="003B7073">
        <w:rPr>
          <w:rFonts w:ascii="微软雅黑" w:hAnsi="微软雅黑" w:hint="eastAsia"/>
        </w:rPr>
        <w:t>，西方哲学的</w:t>
      </w:r>
      <w:r w:rsidR="00CB6B57" w:rsidRPr="003B7073">
        <w:rPr>
          <w:rFonts w:ascii="微软雅黑" w:hAnsi="微软雅黑"/>
        </w:rPr>
        <w:t>ABC</w:t>
      </w:r>
      <w:r w:rsidRPr="003B7073">
        <w:rPr>
          <w:rFonts w:ascii="微软雅黑" w:hAnsi="微软雅黑" w:hint="eastAsia"/>
        </w:rPr>
        <w:t>要懂得这个道理。</w:t>
      </w:r>
    </w:p>
    <w:p w14:paraId="52CF3D1D" w14:textId="77777777" w:rsidR="00A2725C" w:rsidRDefault="00EB7A8C" w:rsidP="00116B2E">
      <w:pPr>
        <w:ind w:firstLine="540"/>
      </w:pPr>
      <w:r w:rsidRPr="003B7073">
        <w:rPr>
          <w:rFonts w:ascii="微软雅黑" w:hAnsi="微软雅黑" w:hint="eastAsia"/>
        </w:rPr>
        <w:t>马克思</w:t>
      </w:r>
      <w:r w:rsidR="00CB6B57" w:rsidRPr="003B7073">
        <w:rPr>
          <w:rFonts w:ascii="微软雅黑" w:hAnsi="微软雅黑" w:hint="eastAsia"/>
        </w:rPr>
        <w:t>《</w:t>
      </w:r>
      <w:r w:rsidRPr="003B7073">
        <w:rPr>
          <w:rFonts w:ascii="微软雅黑" w:hAnsi="微软雅黑" w:hint="eastAsia"/>
        </w:rPr>
        <w:t>资本论</w:t>
      </w:r>
      <w:r w:rsidR="00CB6B57" w:rsidRPr="003B7073">
        <w:rPr>
          <w:rFonts w:ascii="微软雅黑" w:hAnsi="微软雅黑" w:hint="eastAsia"/>
        </w:rPr>
        <w:t>》</w:t>
      </w:r>
      <w:r w:rsidRPr="003B7073">
        <w:rPr>
          <w:rFonts w:ascii="微软雅黑" w:hAnsi="微软雅黑" w:hint="eastAsia"/>
        </w:rPr>
        <w:t>的序言当中谈到。他说我们研究资本研究商品，我们不能用化学试剂，也不能用显微镜。因为</w:t>
      </w:r>
      <w:r w:rsidR="00A2725C">
        <w:rPr>
          <w:rFonts w:ascii="微软雅黑" w:hAnsi="微软雅黑" w:hint="eastAsia"/>
        </w:rPr>
        <w:t>它</w:t>
      </w:r>
      <w:r w:rsidRPr="003B7073">
        <w:rPr>
          <w:rFonts w:ascii="微软雅黑" w:hAnsi="微软雅黑" w:hint="eastAsia"/>
        </w:rPr>
        <w:t>们都不是感性的对象，我们这里只能借助抽象的</w:t>
      </w:r>
      <w:r w:rsidR="00A2725C">
        <w:rPr>
          <w:rFonts w:ascii="微软雅黑" w:hAnsi="微软雅黑" w:hint="eastAsia"/>
        </w:rPr>
        <w:t>、</w:t>
      </w:r>
      <w:r w:rsidRPr="003B7073">
        <w:rPr>
          <w:rFonts w:ascii="微软雅黑" w:hAnsi="微软雅黑" w:hint="eastAsia"/>
        </w:rPr>
        <w:t>思维的思辨的能力</w:t>
      </w:r>
      <w:r w:rsidR="00A2725C">
        <w:rPr>
          <w:rFonts w:ascii="微软雅黑" w:hAnsi="微软雅黑" w:hint="eastAsia"/>
        </w:rPr>
        <w:t>，</w:t>
      </w:r>
      <w:r w:rsidRPr="003B7073">
        <w:rPr>
          <w:rFonts w:ascii="微软雅黑" w:hAnsi="微软雅黑" w:hint="eastAsia"/>
        </w:rPr>
        <w:t>思维力，抽象的思维力</w:t>
      </w:r>
      <w:r w:rsidR="00A2725C">
        <w:rPr>
          <w:rFonts w:ascii="微软雅黑" w:hAnsi="微软雅黑" w:hint="eastAsia"/>
        </w:rPr>
        <w:t>，</w:t>
      </w:r>
      <w:r w:rsidRPr="003B7073">
        <w:rPr>
          <w:rFonts w:ascii="微软雅黑" w:hAnsi="微软雅黑" w:hint="eastAsia"/>
        </w:rPr>
        <w:t>也就是说我们</w:t>
      </w:r>
      <w:r w:rsidR="00A2725C">
        <w:rPr>
          <w:rFonts w:ascii="微软雅黑" w:hAnsi="微软雅黑" w:hint="eastAsia"/>
        </w:rPr>
        <w:t>研究</w:t>
      </w:r>
      <w:r w:rsidRPr="003B7073">
        <w:rPr>
          <w:rFonts w:ascii="微软雅黑" w:hAnsi="微软雅黑" w:hint="eastAsia"/>
        </w:rPr>
        <w:t>的是智思体，就是这个意思。机器是什么？政治经济学如果去研究机器的话，这个机器不是物质体而是智思体，因为</w:t>
      </w:r>
      <w:r w:rsidR="00CB6B57" w:rsidRPr="003B7073">
        <w:rPr>
          <w:rFonts w:ascii="微软雅黑" w:hAnsi="微软雅黑" w:hint="eastAsia"/>
        </w:rPr>
        <w:t>它</w:t>
      </w:r>
      <w:r w:rsidRPr="003B7073">
        <w:rPr>
          <w:rFonts w:ascii="微软雅黑" w:hAnsi="微软雅黑" w:hint="eastAsia"/>
        </w:rPr>
        <w:t>就是资本。机器是资本。机器对于资本家如何存在，</w:t>
      </w:r>
      <w:r w:rsidRPr="00EB7A8C">
        <w:rPr>
          <w:rFonts w:hint="eastAsia"/>
        </w:rPr>
        <w:t>是作为资本来存在，资本就是智思体。机器还有另外一种存在方式</w:t>
      </w:r>
      <w:r w:rsidR="00CB6B57">
        <w:rPr>
          <w:rFonts w:hint="eastAsia"/>
        </w:rPr>
        <w:t>，它</w:t>
      </w:r>
      <w:r w:rsidRPr="00EB7A8C">
        <w:rPr>
          <w:rFonts w:hint="eastAsia"/>
        </w:rPr>
        <w:t>对使用这个机器</w:t>
      </w:r>
      <w:r w:rsidR="00A2725C">
        <w:rPr>
          <w:rFonts w:hint="eastAsia"/>
        </w:rPr>
        <w:t>、</w:t>
      </w:r>
      <w:r w:rsidRPr="00EB7A8C">
        <w:rPr>
          <w:rFonts w:hint="eastAsia"/>
        </w:rPr>
        <w:t>操作这个机器的工人来说它是物质体</w:t>
      </w:r>
      <w:r w:rsidR="00CB6B57">
        <w:rPr>
          <w:rFonts w:hint="eastAsia"/>
        </w:rPr>
        <w:t>，</w:t>
      </w:r>
      <w:r w:rsidRPr="00EB7A8C">
        <w:rPr>
          <w:rFonts w:hint="eastAsia"/>
        </w:rPr>
        <w:t>此刻这个工人千万不要以为</w:t>
      </w:r>
      <w:r w:rsidR="00CB6B57">
        <w:rPr>
          <w:rFonts w:hint="eastAsia"/>
        </w:rPr>
        <w:t>它</w:t>
      </w:r>
      <w:r w:rsidRPr="00EB7A8C">
        <w:rPr>
          <w:rFonts w:hint="eastAsia"/>
        </w:rPr>
        <w:t>是智思体，以为</w:t>
      </w:r>
      <w:r w:rsidR="00CB6B57">
        <w:rPr>
          <w:rFonts w:hint="eastAsia"/>
        </w:rPr>
        <w:t>它</w:t>
      </w:r>
      <w:r w:rsidRPr="00EB7A8C">
        <w:rPr>
          <w:rFonts w:hint="eastAsia"/>
        </w:rPr>
        <w:t>是智思体要上当的。因为智思体超感性，超感性，</w:t>
      </w:r>
      <w:r w:rsidR="00CB6B57">
        <w:rPr>
          <w:rFonts w:hint="eastAsia"/>
        </w:rPr>
        <w:t>反正它</w:t>
      </w:r>
      <w:r w:rsidRPr="00EB7A8C">
        <w:rPr>
          <w:rFonts w:hint="eastAsia"/>
        </w:rPr>
        <w:t>又没有形体，又没有重力，什么力学关系都没有</w:t>
      </w:r>
      <w:r w:rsidR="00A2725C">
        <w:rPr>
          <w:rFonts w:hint="eastAsia"/>
        </w:rPr>
        <w:t>，</w:t>
      </w:r>
      <w:r w:rsidRPr="00EB7A8C">
        <w:rPr>
          <w:rFonts w:hint="eastAsia"/>
        </w:rPr>
        <w:t>所以</w:t>
      </w:r>
      <w:r w:rsidR="00CB6B57">
        <w:rPr>
          <w:rFonts w:hint="eastAsia"/>
        </w:rPr>
        <w:t>我</w:t>
      </w:r>
      <w:r w:rsidRPr="00EB7A8C">
        <w:rPr>
          <w:rFonts w:hint="eastAsia"/>
        </w:rPr>
        <w:t>把手伸进去没关系，它是智思体。</w:t>
      </w:r>
      <w:r w:rsidR="00A2725C">
        <w:rPr>
          <w:rFonts w:hint="eastAsia"/>
        </w:rPr>
        <w:t>你把</w:t>
      </w:r>
      <w:r w:rsidRPr="00EB7A8C">
        <w:rPr>
          <w:rFonts w:hint="eastAsia"/>
        </w:rPr>
        <w:t>手伸进去机器就把手弄坏了，因为操作机器的时候，他面对的是物质体，手是另外一个物质体，它们要碰撞。资本家不操作机器，所以对资本家来说机器就是智思体。然后对工程师来说，机器是一种科学概念。</w:t>
      </w:r>
    </w:p>
    <w:p w14:paraId="76205C8B" w14:textId="452DF8B2" w:rsidR="00CB6B57" w:rsidRPr="00A2725C" w:rsidRDefault="00EB7A8C" w:rsidP="00116B2E">
      <w:pPr>
        <w:ind w:firstLine="540"/>
        <w:rPr>
          <w:rFonts w:ascii="微软雅黑" w:hAnsi="微软雅黑"/>
        </w:rPr>
      </w:pPr>
      <w:r w:rsidRPr="00EB7A8C">
        <w:rPr>
          <w:rFonts w:hint="eastAsia"/>
        </w:rPr>
        <w:t>所以</w:t>
      </w:r>
      <w:r w:rsidR="00A2725C">
        <w:rPr>
          <w:rFonts w:hint="eastAsia"/>
        </w:rPr>
        <w:t>它</w:t>
      </w:r>
      <w:r w:rsidRPr="00EB7A8C">
        <w:rPr>
          <w:rFonts w:hint="eastAsia"/>
        </w:rPr>
        <w:t>有三种存在，作为智思体存在，即社会存在，即资本。作为物质体存在，是工人与之打交道的一个物质的事。作为知识的存在，那是一种科学概念，那是工程师跟它打交道的方式。这些都是西方哲学的</w:t>
      </w:r>
      <w:r w:rsidRPr="00A2725C">
        <w:rPr>
          <w:rFonts w:ascii="微软雅黑" w:hAnsi="微软雅黑" w:hint="eastAsia"/>
        </w:rPr>
        <w:t>当中的ABC。我们一讲出</w:t>
      </w:r>
      <w:r w:rsidR="00CB6B57" w:rsidRPr="00A2725C">
        <w:rPr>
          <w:rFonts w:ascii="微软雅黑" w:hAnsi="微软雅黑" w:hint="eastAsia"/>
        </w:rPr>
        <w:t>，</w:t>
      </w:r>
      <w:r w:rsidRPr="00A2725C">
        <w:rPr>
          <w:rFonts w:ascii="微软雅黑" w:hAnsi="微软雅黑" w:hint="eastAsia"/>
        </w:rPr>
        <w:t>觉得</w:t>
      </w:r>
      <w:r w:rsidR="00CB6B57" w:rsidRPr="00A2725C">
        <w:rPr>
          <w:rFonts w:ascii="微软雅黑" w:hAnsi="微软雅黑" w:hint="eastAsia"/>
        </w:rPr>
        <w:t>这个</w:t>
      </w:r>
      <w:r w:rsidRPr="00A2725C">
        <w:rPr>
          <w:rFonts w:ascii="微软雅黑" w:hAnsi="微软雅黑" w:hint="eastAsia"/>
        </w:rPr>
        <w:t>是很有道理</w:t>
      </w:r>
      <w:r w:rsidR="00CB6B57" w:rsidRPr="00A2725C">
        <w:rPr>
          <w:rFonts w:ascii="微软雅黑" w:hAnsi="微软雅黑" w:hint="eastAsia"/>
        </w:rPr>
        <w:t>的</w:t>
      </w:r>
      <w:r w:rsidR="00A2725C">
        <w:rPr>
          <w:rFonts w:ascii="微软雅黑" w:hAnsi="微软雅黑" w:hint="eastAsia"/>
        </w:rPr>
        <w:t>，</w:t>
      </w:r>
      <w:r w:rsidRPr="00A2725C">
        <w:rPr>
          <w:rFonts w:ascii="微软雅黑" w:hAnsi="微软雅黑" w:hint="eastAsia"/>
        </w:rPr>
        <w:t>但我强调这是西方哲学。</w:t>
      </w:r>
    </w:p>
    <w:p w14:paraId="7DA319B4" w14:textId="77777777" w:rsidR="00A2725C" w:rsidRDefault="00EB7A8C" w:rsidP="00116B2E">
      <w:pPr>
        <w:ind w:firstLine="540"/>
      </w:pPr>
      <w:r w:rsidRPr="00EB7A8C">
        <w:rPr>
          <w:rFonts w:hint="eastAsia"/>
        </w:rPr>
        <w:lastRenderedPageBreak/>
        <w:t>中国哲学没有做这种区分。中国人也相信人格这种东西，但是不把它和感性的东西剥离开来，没有完成这种剥离，这是最最重要的一件事。至于为什么没有完成剥离呢？因为中国哲学思想起步的时候就和西方人走了不同的道路。我上次是否谈到这个问题？谈到孔子的哲学思想，西方人觉得</w:t>
      </w:r>
      <w:r w:rsidR="00A2725C">
        <w:rPr>
          <w:rFonts w:hint="eastAsia"/>
        </w:rPr>
        <w:t>它</w:t>
      </w:r>
      <w:r w:rsidRPr="00EB7A8C">
        <w:rPr>
          <w:rFonts w:hint="eastAsia"/>
        </w:rPr>
        <w:t>不是哲学，但孔子的哲学思想代表了中国哲学思想的各种学派都共有的特征，它是从真切的生命情感本身阐发普遍的意义和真理</w:t>
      </w:r>
      <w:r w:rsidR="00940E1D">
        <w:rPr>
          <w:rFonts w:hint="eastAsia"/>
        </w:rPr>
        <w:t>，</w:t>
      </w:r>
      <w:r w:rsidRPr="00EB7A8C">
        <w:rPr>
          <w:rFonts w:hint="eastAsia"/>
        </w:rPr>
        <w:t>不脱离生命情感和生命感知</w:t>
      </w:r>
      <w:r w:rsidR="00940E1D">
        <w:rPr>
          <w:rFonts w:hint="eastAsia"/>
        </w:rPr>
        <w:t>，</w:t>
      </w:r>
      <w:r w:rsidRPr="00EB7A8C">
        <w:rPr>
          <w:rFonts w:hint="eastAsia"/>
        </w:rPr>
        <w:t>即它不超离感性。</w:t>
      </w:r>
    </w:p>
    <w:p w14:paraId="1B780398" w14:textId="15D2F30E" w:rsidR="00C95C97" w:rsidRDefault="00EB7A8C" w:rsidP="00116B2E">
      <w:pPr>
        <w:ind w:firstLine="540"/>
      </w:pPr>
      <w:r w:rsidRPr="00EB7A8C">
        <w:rPr>
          <w:rFonts w:hint="eastAsia"/>
        </w:rPr>
        <w:t>没有像欧洲古希腊哲学造出一个超感性的理念世界，比如说柏拉图。这件事情很有意思的。我们有时候想想柏拉图哲学蛮有道理的</w:t>
      </w:r>
      <w:r w:rsidR="00A2725C">
        <w:rPr>
          <w:rFonts w:hint="eastAsia"/>
        </w:rPr>
        <w:t>，就是它</w:t>
      </w:r>
      <w:r w:rsidRPr="00EB7A8C">
        <w:rPr>
          <w:rFonts w:hint="eastAsia"/>
        </w:rPr>
        <w:t>区分了两个世界。不知道在这里讲过没有，一个黄猫，一个白猫，一个黑猫是具体的个别的猫，这是具体感性真实的东西，我们总相信真实性属于我观察到的具体的感性事物。然后猫这个概念呢？我们觉得只是我们语言当中用一个词，来把这一组东西的共同性揭示出来了</w:t>
      </w:r>
      <w:r w:rsidR="00887D93">
        <w:rPr>
          <w:rFonts w:hint="eastAsia"/>
        </w:rPr>
        <w:t>，</w:t>
      </w:r>
      <w:r w:rsidRPr="00EB7A8C">
        <w:rPr>
          <w:rFonts w:hint="eastAsia"/>
        </w:rPr>
        <w:t>我只是给它一个名称罢了，它没有什么更大的重要性</w:t>
      </w:r>
      <w:r w:rsidR="00887D93">
        <w:rPr>
          <w:rFonts w:hint="eastAsia"/>
        </w:rPr>
        <w:t>；</w:t>
      </w:r>
      <w:r w:rsidRPr="00EB7A8C">
        <w:rPr>
          <w:rFonts w:hint="eastAsia"/>
        </w:rPr>
        <w:t>真实性都在具体的黄猫白</w:t>
      </w:r>
      <w:r w:rsidR="00887D93">
        <w:rPr>
          <w:rFonts w:hint="eastAsia"/>
        </w:rPr>
        <w:t>猫</w:t>
      </w:r>
      <w:r w:rsidRPr="00EB7A8C">
        <w:rPr>
          <w:rFonts w:hint="eastAsia"/>
        </w:rPr>
        <w:t>黑猫上面，这种哲学思想叫唯名论。只是名称罢了，概念本质上是名称</w:t>
      </w:r>
      <w:r w:rsidR="00887D93">
        <w:rPr>
          <w:rFonts w:hint="eastAsia"/>
        </w:rPr>
        <w:t>，</w:t>
      </w:r>
      <w:r w:rsidRPr="00EB7A8C">
        <w:rPr>
          <w:rFonts w:hint="eastAsia"/>
        </w:rPr>
        <w:t>不要把它当真。但是柏拉图哲学怎么讲？柏拉图哲学</w:t>
      </w:r>
      <w:proofErr w:type="gramStart"/>
      <w:r w:rsidRPr="00EB7A8C">
        <w:rPr>
          <w:rFonts w:hint="eastAsia"/>
        </w:rPr>
        <w:t>讲概念</w:t>
      </w:r>
      <w:proofErr w:type="gramEnd"/>
      <w:r w:rsidRPr="00EB7A8C">
        <w:rPr>
          <w:rFonts w:hint="eastAsia"/>
        </w:rPr>
        <w:t>的对象是真实的东西，</w:t>
      </w:r>
      <w:r w:rsidR="00887D93">
        <w:rPr>
          <w:rFonts w:hint="eastAsia"/>
        </w:rPr>
        <w:t>感觉</w:t>
      </w:r>
      <w:r w:rsidRPr="00EB7A8C">
        <w:rPr>
          <w:rFonts w:hint="eastAsia"/>
        </w:rPr>
        <w:t>的对象是不真实的东西。我们觉得这个话太古怪、</w:t>
      </w:r>
      <w:proofErr w:type="gramStart"/>
      <w:r w:rsidRPr="00EB7A8C">
        <w:rPr>
          <w:rFonts w:hint="eastAsia"/>
        </w:rPr>
        <w:t>太</w:t>
      </w:r>
      <w:proofErr w:type="gramEnd"/>
      <w:r w:rsidRPr="00EB7A8C">
        <w:rPr>
          <w:rFonts w:hint="eastAsia"/>
        </w:rPr>
        <w:t>唯心主义</w:t>
      </w:r>
      <w:r w:rsidR="00887D93">
        <w:rPr>
          <w:rFonts w:hint="eastAsia"/>
        </w:rPr>
        <w:t>了，</w:t>
      </w:r>
      <w:r w:rsidRPr="00EB7A8C">
        <w:rPr>
          <w:rFonts w:hint="eastAsia"/>
        </w:rPr>
        <w:t>它与我们的常识相违背。你总不能说明明手按着一只白猫，你说</w:t>
      </w:r>
      <w:r w:rsidR="00C95C97">
        <w:rPr>
          <w:rFonts w:hint="eastAsia"/>
        </w:rPr>
        <w:t>它</w:t>
      </w:r>
      <w:r w:rsidRPr="00EB7A8C">
        <w:rPr>
          <w:rFonts w:hint="eastAsia"/>
        </w:rPr>
        <w:t>是假的</w:t>
      </w:r>
      <w:r w:rsidR="00C95C97">
        <w:rPr>
          <w:rFonts w:hint="eastAsia"/>
        </w:rPr>
        <w:t>，</w:t>
      </w:r>
      <w:r w:rsidRPr="00EB7A8C">
        <w:rPr>
          <w:rFonts w:hint="eastAsia"/>
        </w:rPr>
        <w:t>我心中猫类这个概念才是真的。你总不能这样讲，中国人尤其不能接受这一点</w:t>
      </w:r>
      <w:r w:rsidR="00887D93">
        <w:rPr>
          <w:rFonts w:hint="eastAsia"/>
        </w:rPr>
        <w:t>，</w:t>
      </w:r>
      <w:r w:rsidRPr="00EB7A8C">
        <w:rPr>
          <w:rFonts w:hint="eastAsia"/>
        </w:rPr>
        <w:t>我曾经讲过我们的哲学没有脱离</w:t>
      </w:r>
      <w:r w:rsidR="00887D93">
        <w:rPr>
          <w:rFonts w:hint="eastAsia"/>
        </w:rPr>
        <w:t>感性、</w:t>
      </w:r>
      <w:r w:rsidRPr="00EB7A8C">
        <w:rPr>
          <w:rFonts w:hint="eastAsia"/>
        </w:rPr>
        <w:t>超越</w:t>
      </w:r>
      <w:r w:rsidR="00887D93">
        <w:rPr>
          <w:rFonts w:hint="eastAsia"/>
        </w:rPr>
        <w:t>感性</w:t>
      </w:r>
      <w:r w:rsidRPr="00EB7A8C">
        <w:rPr>
          <w:rFonts w:hint="eastAsia"/>
        </w:rPr>
        <w:t>。</w:t>
      </w:r>
    </w:p>
    <w:p w14:paraId="4885F017" w14:textId="77777777" w:rsidR="00887D93" w:rsidRDefault="00EB7A8C" w:rsidP="00116B2E">
      <w:pPr>
        <w:ind w:firstLine="540"/>
      </w:pPr>
      <w:r w:rsidRPr="00EB7A8C">
        <w:rPr>
          <w:rFonts w:hint="eastAsia"/>
        </w:rPr>
        <w:t>我们再讲一讲他怎么论证这件事的。白猫会死呢，黄猫也会死，张三家的黄猫、李四家的白猫迟早要死。我们不会因为某一个具体的猫的死亡看成是整个猫类死掉了，猫类没死，具体的猫可以一个一个死掉</w:t>
      </w:r>
      <w:r w:rsidR="00887D93">
        <w:rPr>
          <w:rFonts w:hint="eastAsia"/>
        </w:rPr>
        <w:t>，</w:t>
      </w:r>
      <w:r w:rsidRPr="00EB7A8C">
        <w:rPr>
          <w:rFonts w:hint="eastAsia"/>
        </w:rPr>
        <w:t>猫类还在。所以个别的</w:t>
      </w:r>
      <w:r w:rsidR="00887D93">
        <w:rPr>
          <w:rFonts w:hint="eastAsia"/>
        </w:rPr>
        <w:t>、</w:t>
      </w:r>
      <w:r w:rsidRPr="00EB7A8C">
        <w:rPr>
          <w:rFonts w:hint="eastAsia"/>
        </w:rPr>
        <w:t>具体的</w:t>
      </w:r>
      <w:r w:rsidR="00887D93">
        <w:rPr>
          <w:rFonts w:hint="eastAsia"/>
        </w:rPr>
        <w:t>、</w:t>
      </w:r>
      <w:r w:rsidRPr="00EB7A8C">
        <w:rPr>
          <w:rFonts w:hint="eastAsia"/>
        </w:rPr>
        <w:t>所谓感性真实的猫的死正好证明了类对个体的胜利</w:t>
      </w:r>
      <w:r w:rsidR="00887D93">
        <w:rPr>
          <w:rFonts w:hint="eastAsia"/>
        </w:rPr>
        <w:t>，</w:t>
      </w:r>
      <w:r w:rsidRPr="00EB7A8C">
        <w:rPr>
          <w:rFonts w:hint="eastAsia"/>
        </w:rPr>
        <w:t>类是永恒的。我们不因为个别的猫的死而说整个猫类死掉了，猫类不会死。而个别的猫之所以被称为猫，因为它符合猫类这个概念。柏拉图</w:t>
      </w:r>
      <w:r w:rsidR="00887D93">
        <w:rPr>
          <w:rFonts w:hint="eastAsia"/>
        </w:rPr>
        <w:t>的话：</w:t>
      </w:r>
      <w:r w:rsidRPr="00EB7A8C">
        <w:rPr>
          <w:rFonts w:hint="eastAsia"/>
        </w:rPr>
        <w:t>具体的感性事物是对理念的模仿</w:t>
      </w:r>
      <w:r w:rsidR="00887D93">
        <w:rPr>
          <w:rFonts w:hint="eastAsia"/>
        </w:rPr>
        <w:t>，</w:t>
      </w:r>
      <w:r w:rsidRPr="00EB7A8C">
        <w:rPr>
          <w:rFonts w:hint="eastAsia"/>
        </w:rPr>
        <w:t>它</w:t>
      </w:r>
      <w:proofErr w:type="gramStart"/>
      <w:r w:rsidR="00887D93">
        <w:rPr>
          <w:rFonts w:hint="eastAsia"/>
        </w:rPr>
        <w:t>分</w:t>
      </w:r>
      <w:r w:rsidRPr="00EB7A8C">
        <w:rPr>
          <w:rFonts w:hint="eastAsia"/>
        </w:rPr>
        <w:t>有了</w:t>
      </w:r>
      <w:proofErr w:type="gramEnd"/>
      <w:r w:rsidRPr="00EB7A8C">
        <w:rPr>
          <w:rFonts w:hint="eastAsia"/>
        </w:rPr>
        <w:t>理念，它才成这个事物。</w:t>
      </w:r>
    </w:p>
    <w:p w14:paraId="6763221B" w14:textId="77777777" w:rsidR="00176DBA" w:rsidRDefault="00EB7A8C" w:rsidP="00116B2E">
      <w:pPr>
        <w:ind w:firstLine="540"/>
      </w:pPr>
      <w:r w:rsidRPr="00EB7A8C">
        <w:rPr>
          <w:rFonts w:hint="eastAsia"/>
        </w:rPr>
        <w:t>这个意思我们总觉得奇怪，因为我们是中国人。但实际上柏拉图等于区分了两个世界，一个是理念的世界，一个是感性的世界。理念的世界是真实的世界，感性的世界是对真实世界的模仿。有没有道理？猫类本身看得到吗？看不到</w:t>
      </w:r>
      <w:r w:rsidR="002C6741">
        <w:rPr>
          <w:rFonts w:hint="eastAsia"/>
        </w:rPr>
        <w:t>，</w:t>
      </w:r>
      <w:r w:rsidRPr="00EB7A8C">
        <w:rPr>
          <w:rFonts w:hint="eastAsia"/>
        </w:rPr>
        <w:t>猫类是思想所及的东西。我们感觉所及的东西都是要死掉的，幻灭的、无常的，而我们思维所及的东西确是不朽的。于是概念</w:t>
      </w:r>
      <w:r w:rsidRPr="00EB7A8C">
        <w:rPr>
          <w:rFonts w:hint="eastAsia"/>
        </w:rPr>
        <w:lastRenderedPageBreak/>
        <w:t>的对象是不朽的</w:t>
      </w:r>
      <w:r w:rsidR="00C95C97">
        <w:rPr>
          <w:rFonts w:hint="eastAsia"/>
        </w:rPr>
        <w:t>，</w:t>
      </w:r>
      <w:r w:rsidRPr="00EB7A8C">
        <w:rPr>
          <w:rFonts w:hint="eastAsia"/>
        </w:rPr>
        <w:t>它构成一个世界，不朽的世界。所以人类很了不起，人类有思维能力。思维肯定不是思维具体的猫，具体的猫是感觉知觉的对象。我理解它，我靠的是对猫类的把握，然后把它理解为把白猫黑猫</w:t>
      </w:r>
      <w:r w:rsidR="00887D93">
        <w:rPr>
          <w:rFonts w:hint="eastAsia"/>
        </w:rPr>
        <w:t>黄猫</w:t>
      </w:r>
      <w:r w:rsidRPr="00EB7A8C">
        <w:rPr>
          <w:rFonts w:hint="eastAsia"/>
        </w:rPr>
        <w:t>。所以我对不朽的东西的</w:t>
      </w:r>
      <w:proofErr w:type="gramStart"/>
      <w:r w:rsidRPr="00EB7A8C">
        <w:rPr>
          <w:rFonts w:hint="eastAsia"/>
        </w:rPr>
        <w:t>认知靠</w:t>
      </w:r>
      <w:proofErr w:type="gramEnd"/>
      <w:r w:rsidRPr="00EB7A8C">
        <w:rPr>
          <w:rFonts w:hint="eastAsia"/>
        </w:rPr>
        <w:t>的是思维。思维概念、思维所及的对象是不朽的对象</w:t>
      </w:r>
      <w:r w:rsidR="00887D93">
        <w:rPr>
          <w:rFonts w:hint="eastAsia"/>
        </w:rPr>
        <w:t>，</w:t>
      </w:r>
      <w:r w:rsidRPr="00EB7A8C">
        <w:rPr>
          <w:rFonts w:hint="eastAsia"/>
        </w:rPr>
        <w:t>而这个对象是被一种真实性确立起来的。我们一想到真实性总觉得是应该是感性的，理念世界真实在哪里，它好像虚无缥缈，它摸不到，理念世界有什么感觉吗，它本来就超感觉。它不在时空中，但它规范着时空中的具体即事物</w:t>
      </w:r>
      <w:r w:rsidR="00176DBA">
        <w:rPr>
          <w:rFonts w:hint="eastAsia"/>
        </w:rPr>
        <w:t>它</w:t>
      </w:r>
      <w:r w:rsidRPr="00EB7A8C">
        <w:rPr>
          <w:rFonts w:hint="eastAsia"/>
        </w:rPr>
        <w:t>的规定性，此称为猫</w:t>
      </w:r>
      <w:r w:rsidR="002C6741">
        <w:rPr>
          <w:rFonts w:hint="eastAsia"/>
        </w:rPr>
        <w:t>，</w:t>
      </w:r>
      <w:proofErr w:type="gramStart"/>
      <w:r w:rsidRPr="00EB7A8C">
        <w:rPr>
          <w:rFonts w:hint="eastAsia"/>
        </w:rPr>
        <w:t>那称为</w:t>
      </w:r>
      <w:proofErr w:type="gramEnd"/>
      <w:r w:rsidRPr="00EB7A8C">
        <w:rPr>
          <w:rFonts w:hint="eastAsia"/>
        </w:rPr>
        <w:t>马。</w:t>
      </w:r>
    </w:p>
    <w:p w14:paraId="4A4CCF63" w14:textId="77777777" w:rsidR="00176DBA" w:rsidRDefault="00EB7A8C" w:rsidP="00116B2E">
      <w:pPr>
        <w:ind w:firstLine="540"/>
      </w:pPr>
      <w:r w:rsidRPr="00EB7A8C">
        <w:rPr>
          <w:rFonts w:hint="eastAsia"/>
        </w:rPr>
        <w:t>中国先秦的时候</w:t>
      </w:r>
      <w:r w:rsidR="00C95C97">
        <w:rPr>
          <w:rFonts w:hint="eastAsia"/>
        </w:rPr>
        <w:t>，</w:t>
      </w:r>
      <w:r w:rsidRPr="00EB7A8C">
        <w:rPr>
          <w:rFonts w:hint="eastAsia"/>
        </w:rPr>
        <w:t>公孙龙子已经提出一个辩论叫“白马非马”</w:t>
      </w:r>
      <w:r w:rsidR="00176DBA">
        <w:rPr>
          <w:rFonts w:hint="eastAsia"/>
        </w:rPr>
        <w:t>，</w:t>
      </w:r>
      <w:r w:rsidRPr="00EB7A8C">
        <w:rPr>
          <w:rFonts w:hint="eastAsia"/>
        </w:rPr>
        <w:t>因为后面那个马是一般之马</w:t>
      </w:r>
      <w:r w:rsidR="00176DBA">
        <w:rPr>
          <w:rFonts w:hint="eastAsia"/>
        </w:rPr>
        <w:t>，</w:t>
      </w:r>
      <w:r w:rsidRPr="00EB7A8C">
        <w:rPr>
          <w:rFonts w:hint="eastAsia"/>
        </w:rPr>
        <w:t>马是一般，</w:t>
      </w:r>
      <w:r w:rsidR="00176DBA">
        <w:rPr>
          <w:rFonts w:hint="eastAsia"/>
        </w:rPr>
        <w:t>略</w:t>
      </w:r>
      <w:r w:rsidRPr="00EB7A8C">
        <w:rPr>
          <w:rFonts w:hint="eastAsia"/>
        </w:rPr>
        <w:t>相当于柏拉图的理念</w:t>
      </w:r>
      <w:r w:rsidR="00176DBA">
        <w:rPr>
          <w:rFonts w:hint="eastAsia"/>
        </w:rPr>
        <w:t>，</w:t>
      </w:r>
      <w:r w:rsidRPr="00EB7A8C">
        <w:rPr>
          <w:rFonts w:hint="eastAsia"/>
        </w:rPr>
        <w:t>但中国人没把这个思想充分发展出来。所以在先秦的时候，中国思想也包含着各种可能性。假如公孙龙子的思想在逻辑上再往前推</w:t>
      </w:r>
      <w:r w:rsidR="00176DBA">
        <w:rPr>
          <w:rFonts w:hint="eastAsia"/>
        </w:rPr>
        <w:t>进</w:t>
      </w:r>
      <w:r w:rsidRPr="00EB7A8C">
        <w:rPr>
          <w:rFonts w:hint="eastAsia"/>
        </w:rPr>
        <w:t>一步的话，恐怕柏拉图主义就要出来了</w:t>
      </w:r>
      <w:r w:rsidR="00176DBA">
        <w:rPr>
          <w:rFonts w:hint="eastAsia"/>
        </w:rPr>
        <w:t>，</w:t>
      </w:r>
      <w:r w:rsidRPr="00EB7A8C">
        <w:rPr>
          <w:rFonts w:hint="eastAsia"/>
        </w:rPr>
        <w:t>那么它会在这个路向上规范中国文化生命的方向</w:t>
      </w:r>
      <w:r w:rsidR="00C95C97">
        <w:rPr>
          <w:rFonts w:hint="eastAsia"/>
        </w:rPr>
        <w:t>，</w:t>
      </w:r>
      <w:r w:rsidRPr="00EB7A8C">
        <w:rPr>
          <w:rFonts w:hint="eastAsia"/>
        </w:rPr>
        <w:t>形成中国的道统</w:t>
      </w:r>
      <w:r w:rsidR="00176DBA">
        <w:rPr>
          <w:rFonts w:hint="eastAsia"/>
        </w:rPr>
        <w:t>，</w:t>
      </w:r>
      <w:r w:rsidRPr="00EB7A8C">
        <w:rPr>
          <w:rFonts w:hint="eastAsia"/>
        </w:rPr>
        <w:t>那么这个道统就和古希腊道统就一样</w:t>
      </w:r>
      <w:r w:rsidR="00176DBA">
        <w:rPr>
          <w:rFonts w:hint="eastAsia"/>
        </w:rPr>
        <w:t>；</w:t>
      </w:r>
      <w:r w:rsidRPr="00EB7A8C">
        <w:rPr>
          <w:rFonts w:hint="eastAsia"/>
        </w:rPr>
        <w:t>但中国人没走这条路。</w:t>
      </w:r>
    </w:p>
    <w:p w14:paraId="07F46E42" w14:textId="77777777" w:rsidR="00176DBA" w:rsidRDefault="00EB7A8C" w:rsidP="00116B2E">
      <w:pPr>
        <w:ind w:firstLine="540"/>
      </w:pPr>
      <w:r w:rsidRPr="00EB7A8C">
        <w:rPr>
          <w:rFonts w:hint="eastAsia"/>
        </w:rPr>
        <w:t>我们现在是否能够理解柏拉图区分两个世界。一个世界是思维的对象，它不朽</w:t>
      </w:r>
      <w:r w:rsidR="00176DBA">
        <w:rPr>
          <w:rFonts w:hint="eastAsia"/>
        </w:rPr>
        <w:t>；</w:t>
      </w:r>
      <w:r w:rsidRPr="00EB7A8C">
        <w:rPr>
          <w:rFonts w:hint="eastAsia"/>
        </w:rPr>
        <w:t>另外一个世界是感觉的对象，它是速朽的</w:t>
      </w:r>
      <w:r w:rsidR="00C95C97">
        <w:rPr>
          <w:rFonts w:hint="eastAsia"/>
        </w:rPr>
        <w:t>、</w:t>
      </w:r>
      <w:r w:rsidRPr="00EB7A8C">
        <w:rPr>
          <w:rFonts w:hint="eastAsia"/>
        </w:rPr>
        <w:t>无常的。然后说这两个世界的关系是前者规范后者</w:t>
      </w:r>
      <w:r w:rsidR="00C95C97">
        <w:rPr>
          <w:rFonts w:hint="eastAsia"/>
        </w:rPr>
        <w:t>，</w:t>
      </w:r>
      <w:r w:rsidRPr="00EB7A8C">
        <w:rPr>
          <w:rFonts w:hint="eastAsia"/>
        </w:rPr>
        <w:t>后者因为前者而获得真实性</w:t>
      </w:r>
      <w:r w:rsidR="00176DBA">
        <w:rPr>
          <w:rFonts w:hint="eastAsia"/>
        </w:rPr>
        <w:t>。</w:t>
      </w:r>
      <w:r w:rsidRPr="00EB7A8C">
        <w:rPr>
          <w:rFonts w:hint="eastAsia"/>
        </w:rPr>
        <w:t>白猫的真实性是因为它属于猫类它才真实</w:t>
      </w:r>
      <w:r w:rsidR="00C95C97">
        <w:rPr>
          <w:rFonts w:hint="eastAsia"/>
        </w:rPr>
        <w:t>，</w:t>
      </w:r>
      <w:r w:rsidRPr="00EB7A8C">
        <w:rPr>
          <w:rFonts w:hint="eastAsia"/>
        </w:rPr>
        <w:t>否则不叫真实。这件事情想不通吗？再去想一想。我在这里谈中国思想和西方思想的差别。</w:t>
      </w:r>
    </w:p>
    <w:p w14:paraId="29E8CF5F" w14:textId="77777777" w:rsidR="00176DBA" w:rsidRDefault="00EB7A8C" w:rsidP="00116B2E">
      <w:pPr>
        <w:ind w:firstLine="540"/>
      </w:pPr>
      <w:r w:rsidRPr="00EB7A8C">
        <w:rPr>
          <w:rFonts w:hint="eastAsia"/>
        </w:rPr>
        <w:t>第二点就是</w:t>
      </w:r>
      <w:r w:rsidR="00176DBA">
        <w:rPr>
          <w:rFonts w:hint="eastAsia"/>
        </w:rPr>
        <w:t>我上次没讲的，</w:t>
      </w:r>
      <w:r w:rsidRPr="00EB7A8C">
        <w:rPr>
          <w:rFonts w:hint="eastAsia"/>
        </w:rPr>
        <w:t>内圣外王</w:t>
      </w:r>
      <w:r w:rsidR="00176DBA">
        <w:rPr>
          <w:rFonts w:hint="eastAsia"/>
        </w:rPr>
        <w:t>，</w:t>
      </w:r>
      <w:r w:rsidRPr="00EB7A8C">
        <w:rPr>
          <w:rFonts w:hint="eastAsia"/>
        </w:rPr>
        <w:t>儒道互补的中国文化精神。所谓内圣外王何</w:t>
      </w:r>
      <w:r w:rsidR="00176DBA">
        <w:rPr>
          <w:rFonts w:hint="eastAsia"/>
        </w:rPr>
        <w:t>意</w:t>
      </w:r>
      <w:r w:rsidRPr="00EB7A8C">
        <w:rPr>
          <w:rFonts w:hint="eastAsia"/>
        </w:rPr>
        <w:t>？孔子的思想就是内圣外王的思想</w:t>
      </w:r>
      <w:r w:rsidR="002C6741">
        <w:rPr>
          <w:rFonts w:hint="eastAsia"/>
        </w:rPr>
        <w:t>。</w:t>
      </w:r>
      <w:r w:rsidRPr="00EB7A8C">
        <w:rPr>
          <w:rFonts w:hint="eastAsia"/>
        </w:rPr>
        <w:t>王就是政治</w:t>
      </w:r>
      <w:r w:rsidR="00176DBA">
        <w:rPr>
          <w:rFonts w:hint="eastAsia"/>
        </w:rPr>
        <w:t>，治理，</w:t>
      </w:r>
      <w:r w:rsidRPr="00EB7A8C">
        <w:rPr>
          <w:rFonts w:hint="eastAsia"/>
        </w:rPr>
        <w:t>行王道。中国人没有政治哲学</w:t>
      </w:r>
      <w:r w:rsidR="002C6741">
        <w:rPr>
          <w:rFonts w:hint="eastAsia"/>
        </w:rPr>
        <w:t>，所以</w:t>
      </w:r>
      <w:r w:rsidRPr="00EB7A8C">
        <w:rPr>
          <w:rFonts w:hint="eastAsia"/>
        </w:rPr>
        <w:t>中国人认为治理百姓的这个事情本身的本质是伦理，是</w:t>
      </w:r>
      <w:r w:rsidR="002C6741">
        <w:rPr>
          <w:rFonts w:hint="eastAsia"/>
        </w:rPr>
        <w:t>道德</w:t>
      </w:r>
      <w:r w:rsidRPr="00EB7A8C">
        <w:rPr>
          <w:rFonts w:hint="eastAsia"/>
        </w:rPr>
        <w:t>。“学而优则仕”，大家很熟悉</w:t>
      </w:r>
      <w:r w:rsidR="00176DBA">
        <w:rPr>
          <w:rFonts w:hint="eastAsia"/>
        </w:rPr>
        <w:t>《</w:t>
      </w:r>
      <w:r w:rsidR="00176DBA" w:rsidRPr="00EB7A8C">
        <w:rPr>
          <w:rFonts w:hint="eastAsia"/>
        </w:rPr>
        <w:t>论语</w:t>
      </w:r>
      <w:r w:rsidR="00176DBA">
        <w:rPr>
          <w:rFonts w:hint="eastAsia"/>
        </w:rPr>
        <w:t>》</w:t>
      </w:r>
      <w:r w:rsidRPr="00EB7A8C">
        <w:rPr>
          <w:rFonts w:hint="eastAsia"/>
        </w:rPr>
        <w:t>当中的这句话。</w:t>
      </w:r>
      <w:r w:rsidR="002C6741">
        <w:rPr>
          <w:rFonts w:hint="eastAsia"/>
        </w:rPr>
        <w:t>“</w:t>
      </w:r>
      <w:r w:rsidRPr="00EB7A8C">
        <w:rPr>
          <w:rFonts w:hint="eastAsia"/>
        </w:rPr>
        <w:t>学而优则仕</w:t>
      </w:r>
      <w:r w:rsidR="002C6741">
        <w:rPr>
          <w:rFonts w:hint="eastAsia"/>
        </w:rPr>
        <w:t>”</w:t>
      </w:r>
      <w:r w:rsidRPr="00EB7A8C">
        <w:rPr>
          <w:rFonts w:hint="eastAsia"/>
        </w:rPr>
        <w:t>千万不要把它理解成学了许多文化</w:t>
      </w:r>
      <w:r w:rsidR="00176DBA">
        <w:rPr>
          <w:rFonts w:hint="eastAsia"/>
        </w:rPr>
        <w:t>知识</w:t>
      </w:r>
      <w:r w:rsidRPr="00EB7A8C">
        <w:rPr>
          <w:rFonts w:hint="eastAsia"/>
        </w:rPr>
        <w:t>，拿了许多文凭可以去做官。这个学不是</w:t>
      </w:r>
      <w:r w:rsidR="002C6741">
        <w:rPr>
          <w:rFonts w:hint="eastAsia"/>
        </w:rPr>
        <w:t>指</w:t>
      </w:r>
      <w:r w:rsidRPr="00EB7A8C">
        <w:rPr>
          <w:rFonts w:hint="eastAsia"/>
        </w:rPr>
        <w:t>学习文化知识</w:t>
      </w:r>
      <w:r w:rsidR="002C6741">
        <w:rPr>
          <w:rFonts w:hint="eastAsia"/>
        </w:rPr>
        <w:t>、</w:t>
      </w:r>
      <w:r w:rsidRPr="00EB7A8C">
        <w:rPr>
          <w:rFonts w:hint="eastAsia"/>
        </w:rPr>
        <w:t>科学知识的意思，</w:t>
      </w:r>
      <w:r w:rsidR="002C6741">
        <w:rPr>
          <w:rFonts w:hint="eastAsia"/>
        </w:rPr>
        <w:t>是</w:t>
      </w:r>
      <w:r w:rsidRPr="00EB7A8C">
        <w:rPr>
          <w:rFonts w:hint="eastAsia"/>
        </w:rPr>
        <w:t>学做圣贤</w:t>
      </w:r>
      <w:r w:rsidR="002C6741">
        <w:rPr>
          <w:rFonts w:hint="eastAsia"/>
        </w:rPr>
        <w:t>。</w:t>
      </w:r>
      <w:r w:rsidRPr="00EB7A8C">
        <w:rPr>
          <w:rFonts w:hint="eastAsia"/>
        </w:rPr>
        <w:t>学做圣贤方面有成就，境界比较高叫学而优，就可以</w:t>
      </w:r>
      <w:proofErr w:type="gramStart"/>
      <w:r w:rsidRPr="00EB7A8C">
        <w:rPr>
          <w:rFonts w:hint="eastAsia"/>
        </w:rPr>
        <w:t>仕</w:t>
      </w:r>
      <w:proofErr w:type="gramEnd"/>
      <w:r w:rsidR="00176DBA">
        <w:rPr>
          <w:rFonts w:hint="eastAsia"/>
        </w:rPr>
        <w:t>，</w:t>
      </w:r>
      <w:r w:rsidRPr="00EB7A8C">
        <w:rPr>
          <w:rFonts w:hint="eastAsia"/>
        </w:rPr>
        <w:t>做官</w:t>
      </w:r>
      <w:r w:rsidR="002C6741">
        <w:rPr>
          <w:rFonts w:hint="eastAsia"/>
        </w:rPr>
        <w:t>。</w:t>
      </w:r>
    </w:p>
    <w:p w14:paraId="5D5D9A0E" w14:textId="5BCFE4FA" w:rsidR="00EB7A8C" w:rsidRPr="00EB7A8C" w:rsidRDefault="00EB7A8C" w:rsidP="00116B2E">
      <w:pPr>
        <w:ind w:firstLine="540"/>
      </w:pPr>
      <w:r w:rsidRPr="00EB7A8C">
        <w:rPr>
          <w:rFonts w:hint="eastAsia"/>
        </w:rPr>
        <w:t>为什么要学做圣贤才能做官呢？因为做官的第一要务是教化百姓，用道德力量给百姓树立一个道德榜样，让百姓有道德。中国人道德上没有宗教之源的</w:t>
      </w:r>
      <w:r w:rsidR="00176DBA">
        <w:rPr>
          <w:rFonts w:hint="eastAsia"/>
        </w:rPr>
        <w:t>，</w:t>
      </w:r>
      <w:r w:rsidRPr="00EB7A8C">
        <w:rPr>
          <w:rFonts w:hint="eastAsia"/>
        </w:rPr>
        <w:t>中国人没有一个上帝的信念。西方人觉得这个民族很奇怪，不相信上帝居然大家还</w:t>
      </w:r>
      <w:r w:rsidR="00E35592">
        <w:rPr>
          <w:rFonts w:hint="eastAsia"/>
        </w:rPr>
        <w:t>那样</w:t>
      </w:r>
      <w:r w:rsidRPr="00EB7A8C">
        <w:rPr>
          <w:rFonts w:hint="eastAsia"/>
        </w:rPr>
        <w:t>相安无事的生活，还有这个社会秩序</w:t>
      </w:r>
      <w:r w:rsidR="00E35592">
        <w:rPr>
          <w:rFonts w:hint="eastAsia"/>
        </w:rPr>
        <w:t>，</w:t>
      </w:r>
      <w:r w:rsidRPr="00EB7A8C">
        <w:rPr>
          <w:rFonts w:hint="eastAsia"/>
        </w:rPr>
        <w:t>因为西方人觉得每个人都是自私自利</w:t>
      </w:r>
      <w:r w:rsidR="00E35592">
        <w:rPr>
          <w:rFonts w:hint="eastAsia"/>
        </w:rPr>
        <w:t>的，</w:t>
      </w:r>
      <w:r w:rsidRPr="00EB7A8C">
        <w:rPr>
          <w:rFonts w:hint="eastAsia"/>
        </w:rPr>
        <w:t>是可能邪恶的，所以上帝管住每一个人</w:t>
      </w:r>
      <w:r w:rsidRPr="00EB7A8C">
        <w:rPr>
          <w:rFonts w:hint="eastAsia"/>
        </w:rPr>
        <w:lastRenderedPageBreak/>
        <w:t>的人心</w:t>
      </w:r>
      <w:r w:rsidR="00E35592">
        <w:rPr>
          <w:rFonts w:hint="eastAsia"/>
        </w:rPr>
        <w:t>，</w:t>
      </w:r>
      <w:r w:rsidRPr="00EB7A8C">
        <w:rPr>
          <w:rFonts w:hint="eastAsia"/>
        </w:rPr>
        <w:t>这个民族才有文明的持续和发展</w:t>
      </w:r>
      <w:r w:rsidR="002C6741">
        <w:rPr>
          <w:rFonts w:hint="eastAsia"/>
        </w:rPr>
        <w:t>，</w:t>
      </w:r>
      <w:r w:rsidRPr="00EB7A8C">
        <w:rPr>
          <w:rFonts w:hint="eastAsia"/>
        </w:rPr>
        <w:t>而中华民族很奇怪，她没上帝的</w:t>
      </w:r>
      <w:r w:rsidR="002C6741">
        <w:rPr>
          <w:rFonts w:hint="eastAsia"/>
        </w:rPr>
        <w:t>，</w:t>
      </w:r>
      <w:r w:rsidRPr="00EB7A8C">
        <w:rPr>
          <w:rFonts w:hint="eastAsia"/>
        </w:rPr>
        <w:t>没上帝管着大家，有几千年的文明，奇怪不奇怪</w:t>
      </w:r>
      <w:r w:rsidR="002C6741">
        <w:rPr>
          <w:rFonts w:hint="eastAsia"/>
        </w:rPr>
        <w:t>？</w:t>
      </w:r>
      <w:r w:rsidRPr="00EB7A8C">
        <w:rPr>
          <w:rFonts w:hint="eastAsia"/>
        </w:rPr>
        <w:t>他不知道中国人为什么会这样，因为孔子儒家基本思想不用超验的世界给一个上帝让你有道德，来威吓你</w:t>
      </w:r>
      <w:r w:rsidR="00E35592">
        <w:rPr>
          <w:rFonts w:hint="eastAsia"/>
        </w:rPr>
        <w:t>，</w:t>
      </w:r>
      <w:r w:rsidRPr="00EB7A8C">
        <w:rPr>
          <w:rFonts w:hint="eastAsia"/>
        </w:rPr>
        <w:t>让你有道德，而是通过人当中比较优秀的人树立道德榜样，来让百姓有道德</w:t>
      </w:r>
      <w:r w:rsidR="002C6741">
        <w:rPr>
          <w:rFonts w:hint="eastAsia"/>
        </w:rPr>
        <w:t>。</w:t>
      </w:r>
      <w:r w:rsidRPr="00EB7A8C">
        <w:rPr>
          <w:rFonts w:hint="eastAsia"/>
        </w:rPr>
        <w:t>所以百姓是草，君子是风，君子如草上行风，风往哪里吹，草就往哪里倾斜（风行草偃，出自《论语·颜渊》）。中国人一句老话，今天也经常讲，上梁不正下梁歪。就是这个意思，这句话翻译给西方人是听不懂的。上梁不正为什么下梁一定要歪？下梁不歪可以吗？</w:t>
      </w:r>
      <w:r w:rsidR="00E35592">
        <w:rPr>
          <w:rFonts w:hint="eastAsia"/>
        </w:rPr>
        <w:t>在</w:t>
      </w:r>
      <w:r w:rsidRPr="00EB7A8C">
        <w:rPr>
          <w:rFonts w:hint="eastAsia"/>
        </w:rPr>
        <w:t>中国人觉得</w:t>
      </w:r>
      <w:proofErr w:type="gramStart"/>
      <w:r w:rsidRPr="00EB7A8C">
        <w:rPr>
          <w:rFonts w:hint="eastAsia"/>
        </w:rPr>
        <w:t>一定会歪的</w:t>
      </w:r>
      <w:proofErr w:type="gramEnd"/>
      <w:r w:rsidRPr="00EB7A8C">
        <w:rPr>
          <w:rFonts w:hint="eastAsia"/>
        </w:rPr>
        <w:t>。那是没办法的事情，因为中国人相信道德要靠榜样</w:t>
      </w:r>
      <w:r w:rsidR="00E35592">
        <w:rPr>
          <w:rFonts w:hint="eastAsia"/>
        </w:rPr>
        <w:t>，</w:t>
      </w:r>
      <w:r w:rsidRPr="00EB7A8C">
        <w:rPr>
          <w:rFonts w:hint="eastAsia"/>
        </w:rPr>
        <w:t>所以孔子说“学而优则仕”就是这个道理</w:t>
      </w:r>
      <w:r w:rsidR="002C6741">
        <w:rPr>
          <w:rFonts w:hint="eastAsia"/>
        </w:rPr>
        <w:t>！</w:t>
      </w:r>
      <w:r w:rsidRPr="00EB7A8C">
        <w:rPr>
          <w:rFonts w:hint="eastAsia"/>
        </w:rPr>
        <w:t>就是这个道理</w:t>
      </w:r>
      <w:r w:rsidR="002C6741">
        <w:rPr>
          <w:rFonts w:hint="eastAsia"/>
        </w:rPr>
        <w:t>！</w:t>
      </w:r>
      <w:r w:rsidRPr="00EB7A8C">
        <w:rPr>
          <w:rFonts w:hint="eastAsia"/>
        </w:rPr>
        <w:t>所以中国人的道德</w:t>
      </w:r>
      <w:r w:rsidR="00E35592">
        <w:rPr>
          <w:rFonts w:hint="eastAsia"/>
        </w:rPr>
        <w:t>制约</w:t>
      </w:r>
      <w:r w:rsidRPr="00EB7A8C">
        <w:rPr>
          <w:rFonts w:hint="eastAsia"/>
        </w:rPr>
        <w:t>来自圣贤，来自父母官。父母官第一件事情教化一方，第二件事情才是造福一方。好，我们休息一下。</w:t>
      </w:r>
    </w:p>
    <w:p w14:paraId="289CDBBD" w14:textId="286EB1F6" w:rsidR="00E35592" w:rsidRDefault="00EB7A8C" w:rsidP="00116B2E">
      <w:pPr>
        <w:ind w:firstLine="540"/>
      </w:pPr>
      <w:r w:rsidRPr="00EB7A8C">
        <w:rPr>
          <w:rFonts w:hint="eastAsia"/>
        </w:rPr>
        <w:t>好，各位同学我们抓紧时间继续讲课。我们刚才讨论儒家思想，它把政治建立在伦理的基础上</w:t>
      </w:r>
      <w:r w:rsidR="00E35592">
        <w:rPr>
          <w:rFonts w:hint="eastAsia"/>
        </w:rPr>
        <w:t>，</w:t>
      </w:r>
      <w:r w:rsidRPr="00EB7A8C">
        <w:rPr>
          <w:rFonts w:hint="eastAsia"/>
        </w:rPr>
        <w:t>通过父母官给出道德榜样，内圣而外王。因为政治哲学有一个基本假定，西方的政治哲学有一个基本假定，人在现象界中的成员是感性的存在物，他是自私自利的动物。每个人有自己的利益的守护的要求，守护自己利益的要求。（一段空白）思想，但是他重礼教。因为人心本恶，只有通过习礼来约束自己。但是孔子的思想，不是荀学那一路，不是荀子的学问的路向。孔子主张心的修养</w:t>
      </w:r>
      <w:r w:rsidR="00B540C7">
        <w:rPr>
          <w:rFonts w:hint="eastAsia"/>
        </w:rPr>
        <w:t>，</w:t>
      </w:r>
      <w:r w:rsidRPr="00EB7A8C">
        <w:rPr>
          <w:rFonts w:hint="eastAsia"/>
        </w:rPr>
        <w:t>主张自己的道德境界的提高，成为君子</w:t>
      </w:r>
      <w:r w:rsidR="00E35592">
        <w:rPr>
          <w:rFonts w:hint="eastAsia"/>
        </w:rPr>
        <w:t>，</w:t>
      </w:r>
      <w:r w:rsidRPr="00EB7A8C">
        <w:rPr>
          <w:rFonts w:hint="eastAsia"/>
        </w:rPr>
        <w:t>而这是可能的，因为在根基上是善</w:t>
      </w:r>
      <w:r w:rsidR="00B540C7">
        <w:rPr>
          <w:rFonts w:hint="eastAsia"/>
        </w:rPr>
        <w:t>的</w:t>
      </w:r>
      <w:r w:rsidRPr="00EB7A8C">
        <w:rPr>
          <w:rFonts w:hint="eastAsia"/>
        </w:rPr>
        <w:t>。所以孟子我认为发挥了孔子思想的这一层的基本意思</w:t>
      </w:r>
      <w:r w:rsidR="00E35592">
        <w:rPr>
          <w:rFonts w:hint="eastAsia"/>
        </w:rPr>
        <w:t>，</w:t>
      </w:r>
      <w:r w:rsidR="00B540C7">
        <w:rPr>
          <w:rFonts w:hint="eastAsia"/>
        </w:rPr>
        <w:t>那么</w:t>
      </w:r>
      <w:r w:rsidRPr="00EB7A8C">
        <w:rPr>
          <w:rFonts w:hint="eastAsia"/>
        </w:rPr>
        <w:t>荀子走偏了。</w:t>
      </w:r>
    </w:p>
    <w:p w14:paraId="4CFC1C0C" w14:textId="1AF53CAD" w:rsidR="00B540C7" w:rsidRDefault="00EB7A8C" w:rsidP="00116B2E">
      <w:pPr>
        <w:ind w:firstLine="540"/>
      </w:pPr>
      <w:r w:rsidRPr="00EB7A8C">
        <w:rPr>
          <w:rFonts w:hint="eastAsia"/>
        </w:rPr>
        <w:t>那么现在的问题是什么呢？中国的儒学它建立在道德人格基础上的一个文化政治理想</w:t>
      </w:r>
      <w:r w:rsidR="00E35592">
        <w:rPr>
          <w:rFonts w:hint="eastAsia"/>
        </w:rPr>
        <w:t>，</w:t>
      </w:r>
      <w:r w:rsidRPr="00EB7A8C">
        <w:rPr>
          <w:rFonts w:hint="eastAsia"/>
        </w:rPr>
        <w:t>在中国几千年的历史实践当中最终失败，或者是经常的反复的失败。我们寄希望于一个开明的父母官，是一个圣贤的父母官，但是这种希望总是寄托在偶然性上。如果这一方百姓有福，是因为他们正好有一个好的父母官来治理他们。如果碰上一个贪官呢，是这一方百姓没有福气。那么西方制度这时候就比较出了它的优越性，它通过制度来保证。如果碰巧是一个坏人</w:t>
      </w:r>
      <w:r w:rsidR="00B540C7">
        <w:rPr>
          <w:rFonts w:hint="eastAsia"/>
        </w:rPr>
        <w:t>、</w:t>
      </w:r>
      <w:r w:rsidRPr="00EB7A8C">
        <w:rPr>
          <w:rFonts w:hint="eastAsia"/>
        </w:rPr>
        <w:t>坏蛋，他来执掌一个地方的权力</w:t>
      </w:r>
      <w:r w:rsidR="00B540C7">
        <w:rPr>
          <w:rFonts w:hint="eastAsia"/>
        </w:rPr>
        <w:t>，</w:t>
      </w:r>
      <w:r w:rsidRPr="00EB7A8C">
        <w:rPr>
          <w:rFonts w:hint="eastAsia"/>
        </w:rPr>
        <w:t>他总要暴露的，暴露了之后，按照这个制度的程序，他又会被选举下去。如果任期没有满</w:t>
      </w:r>
      <w:r w:rsidR="00E35592">
        <w:rPr>
          <w:rFonts w:hint="eastAsia"/>
        </w:rPr>
        <w:t>，</w:t>
      </w:r>
      <w:r w:rsidRPr="00EB7A8C">
        <w:rPr>
          <w:rFonts w:hint="eastAsia"/>
        </w:rPr>
        <w:t>实在太坏，可以弹劾他，提早结束他的权力。所以这是</w:t>
      </w:r>
      <w:proofErr w:type="gramStart"/>
      <w:r w:rsidRPr="00EB7A8C">
        <w:rPr>
          <w:rFonts w:hint="eastAsia"/>
        </w:rPr>
        <w:t>种制度</w:t>
      </w:r>
      <w:proofErr w:type="gramEnd"/>
      <w:r w:rsidRPr="00EB7A8C">
        <w:rPr>
          <w:rFonts w:hint="eastAsia"/>
        </w:rPr>
        <w:t>保证。所以近代以后，中国人觉得制度保证要比寄托在让圣贤来治理的偶然性来说要好、要优越。这个问题又不那么简单，就通过一种西方制度的政治制度的引进来解决这个问题。</w:t>
      </w:r>
    </w:p>
    <w:p w14:paraId="226ECFEF" w14:textId="77777777" w:rsidR="000B09F4" w:rsidRDefault="00EB7A8C" w:rsidP="00116B2E">
      <w:pPr>
        <w:ind w:firstLine="540"/>
      </w:pPr>
      <w:r w:rsidRPr="00EB7A8C">
        <w:rPr>
          <w:rFonts w:hint="eastAsia"/>
        </w:rPr>
        <w:lastRenderedPageBreak/>
        <w:t>那么我们现在讨论的话题不是这一个，而是说中国基本文化精神以儒家为主，</w:t>
      </w:r>
      <w:r w:rsidR="00B540C7">
        <w:rPr>
          <w:rFonts w:hint="eastAsia"/>
        </w:rPr>
        <w:t>我们</w:t>
      </w:r>
      <w:r w:rsidRPr="00EB7A8C">
        <w:rPr>
          <w:rFonts w:hint="eastAsia"/>
        </w:rPr>
        <w:t>千万不要忘了，还有一个道家跟在它旁边。儒家思想就这个原则</w:t>
      </w:r>
      <w:r w:rsidR="000B09F4">
        <w:rPr>
          <w:rFonts w:hint="eastAsia"/>
        </w:rPr>
        <w:t>、</w:t>
      </w:r>
      <w:r w:rsidRPr="00EB7A8C">
        <w:rPr>
          <w:rFonts w:hint="eastAsia"/>
        </w:rPr>
        <w:t>文化理想，文化政治理想的实现，教人有道德。然后道家呢，始终在评判儒家，消解儒家的理想目标</w:t>
      </w:r>
      <w:r w:rsidR="000B09F4">
        <w:rPr>
          <w:rFonts w:hint="eastAsia"/>
        </w:rPr>
        <w:t>，</w:t>
      </w:r>
      <w:r w:rsidRPr="00EB7A8C">
        <w:rPr>
          <w:rFonts w:hint="eastAsia"/>
        </w:rPr>
        <w:t>它提出一种教人得自在的境界</w:t>
      </w:r>
      <w:r w:rsidR="00B540C7">
        <w:rPr>
          <w:rFonts w:hint="eastAsia"/>
        </w:rPr>
        <w:t>，</w:t>
      </w:r>
      <w:r w:rsidRPr="00EB7A8C">
        <w:rPr>
          <w:rFonts w:hint="eastAsia"/>
        </w:rPr>
        <w:t>我好像上次也讲过这个问题。这就形成了中国文化精神当中一个基本特征，就是儒道互补。儒道互补的结果就是讲经又讲权</w:t>
      </w:r>
      <w:r w:rsidR="00B540C7">
        <w:rPr>
          <w:rFonts w:hint="eastAsia"/>
        </w:rPr>
        <w:t>，</w:t>
      </w:r>
      <w:r w:rsidRPr="00EB7A8C">
        <w:rPr>
          <w:rFonts w:hint="eastAsia"/>
        </w:rPr>
        <w:t>经就是经典</w:t>
      </w:r>
      <w:r w:rsidR="000B09F4">
        <w:rPr>
          <w:rFonts w:hint="eastAsia"/>
        </w:rPr>
        <w:t>，</w:t>
      </w:r>
      <w:r w:rsidRPr="00EB7A8C">
        <w:rPr>
          <w:rFonts w:hint="eastAsia"/>
        </w:rPr>
        <w:t>就是原则</w:t>
      </w:r>
      <w:r w:rsidR="000B09F4">
        <w:rPr>
          <w:rFonts w:hint="eastAsia"/>
        </w:rPr>
        <w:t>；</w:t>
      </w:r>
      <w:r w:rsidRPr="00EB7A8C">
        <w:rPr>
          <w:rFonts w:hint="eastAsia"/>
        </w:rPr>
        <w:t>权就是权变。讲经</w:t>
      </w:r>
      <w:proofErr w:type="gramStart"/>
      <w:r w:rsidRPr="00EB7A8C">
        <w:rPr>
          <w:rFonts w:hint="eastAsia"/>
        </w:rPr>
        <w:t>又讲权基本上</w:t>
      </w:r>
      <w:proofErr w:type="gramEnd"/>
      <w:r w:rsidRPr="00EB7A8C">
        <w:rPr>
          <w:rFonts w:hint="eastAsia"/>
        </w:rPr>
        <w:t>规定了中华民族的文化精神</w:t>
      </w:r>
      <w:r w:rsidR="00B540C7">
        <w:rPr>
          <w:rFonts w:hint="eastAsia"/>
        </w:rPr>
        <w:t>，</w:t>
      </w:r>
      <w:r w:rsidRPr="00EB7A8C">
        <w:rPr>
          <w:rFonts w:hint="eastAsia"/>
        </w:rPr>
        <w:t>它在每一个人身上都存在，每一个中国人身上都存在。</w:t>
      </w:r>
    </w:p>
    <w:p w14:paraId="10A97A5A" w14:textId="402DE794" w:rsidR="00FC124E" w:rsidRDefault="00EB7A8C" w:rsidP="00116B2E">
      <w:pPr>
        <w:ind w:firstLine="540"/>
      </w:pPr>
      <w:r w:rsidRPr="00EB7A8C">
        <w:rPr>
          <w:rFonts w:hint="eastAsia"/>
        </w:rPr>
        <w:t>我们中国人，如果理想实现不了，我们有一个退路，那就是道家精神，我们去做隐士</w:t>
      </w:r>
      <w:r w:rsidR="00B540C7">
        <w:rPr>
          <w:rFonts w:hint="eastAsia"/>
        </w:rPr>
        <w:t>，</w:t>
      </w:r>
      <w:r w:rsidRPr="00EB7A8C">
        <w:rPr>
          <w:rFonts w:hint="eastAsia"/>
        </w:rPr>
        <w:t>我们就</w:t>
      </w:r>
      <w:proofErr w:type="gramStart"/>
      <w:r w:rsidR="00B540C7" w:rsidRPr="00EB7A8C">
        <w:rPr>
          <w:rFonts w:hint="eastAsia"/>
        </w:rPr>
        <w:t>仕</w:t>
      </w:r>
      <w:proofErr w:type="gramEnd"/>
      <w:r w:rsidRPr="00EB7A8C">
        <w:rPr>
          <w:rFonts w:hint="eastAsia"/>
        </w:rPr>
        <w:t>不成</w:t>
      </w:r>
      <w:r w:rsidR="000B09F4">
        <w:rPr>
          <w:rFonts w:hint="eastAsia"/>
        </w:rPr>
        <w:t>，</w:t>
      </w:r>
      <w:r w:rsidRPr="00EB7A8C">
        <w:rPr>
          <w:rFonts w:hint="eastAsia"/>
        </w:rPr>
        <w:t>就</w:t>
      </w:r>
      <w:r w:rsidR="00B540C7">
        <w:rPr>
          <w:rFonts w:hint="eastAsia"/>
        </w:rPr>
        <w:t>去</w:t>
      </w:r>
      <w:r w:rsidRPr="00EB7A8C">
        <w:rPr>
          <w:rFonts w:hint="eastAsia"/>
        </w:rPr>
        <w:t>做隐士。那么对每个人也都是如此，哪怕是一个普通的老百姓，他也会有许多道家的圆滑态度。为自己留一条后路的这样一个想法，然后求个人的自在</w:t>
      </w:r>
      <w:r w:rsidR="00B540C7">
        <w:rPr>
          <w:rFonts w:hint="eastAsia"/>
        </w:rPr>
        <w:t>，</w:t>
      </w:r>
      <w:r w:rsidRPr="00EB7A8C">
        <w:rPr>
          <w:rFonts w:hint="eastAsia"/>
        </w:rPr>
        <w:t>那么这就是基本的规范</w:t>
      </w:r>
      <w:r w:rsidR="00B540C7">
        <w:rPr>
          <w:rFonts w:hint="eastAsia"/>
        </w:rPr>
        <w:t>，</w:t>
      </w:r>
      <w:r w:rsidRPr="00EB7A8C">
        <w:rPr>
          <w:rFonts w:hint="eastAsia"/>
        </w:rPr>
        <w:t>我们民族的儒道互补的文化精神传承。这个传统有它的优越性</w:t>
      </w:r>
      <w:r w:rsidR="000B09F4">
        <w:rPr>
          <w:rFonts w:hint="eastAsia"/>
        </w:rPr>
        <w:t>，</w:t>
      </w:r>
      <w:r w:rsidRPr="00EB7A8C">
        <w:rPr>
          <w:rFonts w:hint="eastAsia"/>
        </w:rPr>
        <w:t>什么优越性呢？我们这个民族是世界上最爱</w:t>
      </w:r>
      <w:proofErr w:type="gramStart"/>
      <w:r w:rsidRPr="00EB7A8C">
        <w:rPr>
          <w:rFonts w:hint="eastAsia"/>
        </w:rPr>
        <w:t>好和平</w:t>
      </w:r>
      <w:proofErr w:type="gramEnd"/>
      <w:r w:rsidRPr="00EB7A8C">
        <w:rPr>
          <w:rFonts w:hint="eastAsia"/>
        </w:rPr>
        <w:t>的民族。一个民族如果喜欢打仗，</w:t>
      </w:r>
      <w:r w:rsidR="00B540C7">
        <w:rPr>
          <w:rFonts w:hint="eastAsia"/>
        </w:rPr>
        <w:t>她</w:t>
      </w:r>
      <w:r w:rsidRPr="00EB7A8C">
        <w:rPr>
          <w:rFonts w:hint="eastAsia"/>
        </w:rPr>
        <w:t>至少是有原则的，她一定要坚持他这个目标的实现。比如说你是西方理念者</w:t>
      </w:r>
      <w:r w:rsidR="000B09F4">
        <w:rPr>
          <w:rFonts w:hint="eastAsia"/>
        </w:rPr>
        <w:t>、</w:t>
      </w:r>
      <w:r w:rsidRPr="00EB7A8C">
        <w:rPr>
          <w:rFonts w:hint="eastAsia"/>
        </w:rPr>
        <w:t>柏拉图主义者，西方的柏拉图思想统治了西方几千年之久。有一个英国哲学家叫怀</w:t>
      </w:r>
      <w:proofErr w:type="gramStart"/>
      <w:r w:rsidRPr="00EB7A8C">
        <w:rPr>
          <w:rFonts w:hint="eastAsia"/>
        </w:rPr>
        <w:t>特</w:t>
      </w:r>
      <w:proofErr w:type="gramEnd"/>
      <w:r w:rsidRPr="00EB7A8C">
        <w:rPr>
          <w:rFonts w:hint="eastAsia"/>
        </w:rPr>
        <w:t>海，他这样讲，整个一部西方哲学史都是柏拉图学说的一连串的脚注</w:t>
      </w:r>
      <w:r w:rsidR="00B540C7">
        <w:rPr>
          <w:rFonts w:hint="eastAsia"/>
        </w:rPr>
        <w:t>，</w:t>
      </w:r>
      <w:r w:rsidRPr="00EB7A8C">
        <w:rPr>
          <w:rFonts w:hint="eastAsia"/>
        </w:rPr>
        <w:t>各个后来的学说其实都是柏拉图哲学的脚注而已。这个话说</w:t>
      </w:r>
      <w:r w:rsidR="00B540C7">
        <w:rPr>
          <w:rFonts w:hint="eastAsia"/>
        </w:rPr>
        <w:t>得</w:t>
      </w:r>
      <w:proofErr w:type="gramStart"/>
      <w:r w:rsidRPr="00EB7A8C">
        <w:rPr>
          <w:rFonts w:hint="eastAsia"/>
        </w:rPr>
        <w:t>很</w:t>
      </w:r>
      <w:proofErr w:type="gramEnd"/>
      <w:r w:rsidRPr="00EB7A8C">
        <w:rPr>
          <w:rFonts w:hint="eastAsia"/>
        </w:rPr>
        <w:t>形象，实际上是说柏拉图的基本精神一直贯彻在西方思想史上</w:t>
      </w:r>
      <w:r w:rsidR="00B540C7">
        <w:rPr>
          <w:rFonts w:hint="eastAsia"/>
        </w:rPr>
        <w:t>，</w:t>
      </w:r>
      <w:r w:rsidRPr="00EB7A8C">
        <w:rPr>
          <w:rFonts w:hint="eastAsia"/>
        </w:rPr>
        <w:t>当然</w:t>
      </w:r>
      <w:r w:rsidR="00B540C7">
        <w:rPr>
          <w:rFonts w:hint="eastAsia"/>
        </w:rPr>
        <w:t>，</w:t>
      </w:r>
      <w:r w:rsidRPr="00EB7A8C">
        <w:rPr>
          <w:rFonts w:hint="eastAsia"/>
        </w:rPr>
        <w:t>到当代它终止了。为理念而战斗</w:t>
      </w:r>
      <w:r w:rsidR="00B540C7">
        <w:rPr>
          <w:rFonts w:hint="eastAsia"/>
        </w:rPr>
        <w:t>，</w:t>
      </w:r>
      <w:r w:rsidRPr="00EB7A8C">
        <w:rPr>
          <w:rFonts w:hint="eastAsia"/>
        </w:rPr>
        <w:t>这是特别的坚守、坚执原则</w:t>
      </w:r>
      <w:r w:rsidR="00B540C7">
        <w:rPr>
          <w:rFonts w:hint="eastAsia"/>
        </w:rPr>
        <w:t>，</w:t>
      </w:r>
      <w:r w:rsidRPr="00EB7A8C">
        <w:rPr>
          <w:rFonts w:hint="eastAsia"/>
        </w:rPr>
        <w:t>坚执理想。</w:t>
      </w:r>
    </w:p>
    <w:p w14:paraId="7348CE34" w14:textId="77777777" w:rsidR="000B09F4" w:rsidRDefault="00EB7A8C" w:rsidP="00116B2E">
      <w:pPr>
        <w:ind w:firstLine="540"/>
      </w:pPr>
      <w:r w:rsidRPr="00EB7A8C">
        <w:rPr>
          <w:rFonts w:hint="eastAsia"/>
        </w:rPr>
        <w:t>那么中国人不坚执</w:t>
      </w:r>
      <w:r w:rsidR="00B540C7">
        <w:rPr>
          <w:rFonts w:hint="eastAsia"/>
        </w:rPr>
        <w:t>，</w:t>
      </w:r>
      <w:r w:rsidRPr="00EB7A8C">
        <w:rPr>
          <w:rFonts w:hint="eastAsia"/>
        </w:rPr>
        <w:t>理想碰壁之后呢？道家的态度，所以这个民族爱好和平。边境边疆的少数民族，我们对他们有一种文化优越感</w:t>
      </w:r>
      <w:r w:rsidR="00B540C7">
        <w:rPr>
          <w:rFonts w:hint="eastAsia"/>
        </w:rPr>
        <w:t>。</w:t>
      </w:r>
      <w:r w:rsidRPr="00EB7A8C">
        <w:rPr>
          <w:rFonts w:hint="eastAsia"/>
        </w:rPr>
        <w:t>他还经常骚扰我们，因为是游牧民族，他东征西拓，抢夺肥美的草地</w:t>
      </w:r>
      <w:r w:rsidR="000B09F4">
        <w:rPr>
          <w:rFonts w:hint="eastAsia"/>
        </w:rPr>
        <w:t>，</w:t>
      </w:r>
      <w:r w:rsidRPr="00EB7A8C">
        <w:rPr>
          <w:rFonts w:hint="eastAsia"/>
        </w:rPr>
        <w:t>那么你跟他打就是了</w:t>
      </w:r>
      <w:r w:rsidR="000B09F4">
        <w:rPr>
          <w:rFonts w:hint="eastAsia"/>
        </w:rPr>
        <w:t>，</w:t>
      </w:r>
      <w:r w:rsidRPr="00EB7A8C">
        <w:rPr>
          <w:rFonts w:hint="eastAsia"/>
        </w:rPr>
        <w:t>打起来也烦。打仗要死人。打得累了，算了，嫁一个女儿给他</w:t>
      </w:r>
      <w:r w:rsidR="00B540C7">
        <w:rPr>
          <w:rFonts w:hint="eastAsia"/>
        </w:rPr>
        <w:t>，</w:t>
      </w:r>
      <w:r w:rsidRPr="00EB7A8C">
        <w:rPr>
          <w:rFonts w:hint="eastAsia"/>
        </w:rPr>
        <w:t>息事宁人最好</w:t>
      </w:r>
      <w:r w:rsidR="000B09F4">
        <w:rPr>
          <w:rFonts w:hint="eastAsia"/>
        </w:rPr>
        <w:t>，</w:t>
      </w:r>
      <w:r w:rsidRPr="00EB7A8C">
        <w:rPr>
          <w:rFonts w:hint="eastAsia"/>
        </w:rPr>
        <w:t>化干戈为玉帛是中国的基本态度</w:t>
      </w:r>
      <w:r w:rsidR="00B540C7">
        <w:rPr>
          <w:rFonts w:hint="eastAsia"/>
        </w:rPr>
        <w:t>，</w:t>
      </w:r>
      <w:r w:rsidRPr="00EB7A8C">
        <w:rPr>
          <w:rFonts w:hint="eastAsia"/>
        </w:rPr>
        <w:t>因为</w:t>
      </w:r>
      <w:r w:rsidR="00B540C7">
        <w:rPr>
          <w:rFonts w:hint="eastAsia"/>
        </w:rPr>
        <w:t>她</w:t>
      </w:r>
      <w:r w:rsidRPr="00EB7A8C">
        <w:rPr>
          <w:rFonts w:hint="eastAsia"/>
        </w:rPr>
        <w:t>不一定要讲经</w:t>
      </w:r>
      <w:r w:rsidR="00B540C7">
        <w:rPr>
          <w:rFonts w:hint="eastAsia"/>
        </w:rPr>
        <w:t>、</w:t>
      </w:r>
      <w:r w:rsidRPr="00EB7A8C">
        <w:rPr>
          <w:rFonts w:hint="eastAsia"/>
        </w:rPr>
        <w:t>讲道理，还要讲</w:t>
      </w:r>
      <w:r w:rsidR="000B09F4">
        <w:rPr>
          <w:rFonts w:hint="eastAsia"/>
        </w:rPr>
        <w:t>讲</w:t>
      </w:r>
      <w:r w:rsidRPr="00EB7A8C">
        <w:rPr>
          <w:rFonts w:hint="eastAsia"/>
        </w:rPr>
        <w:t>权变</w:t>
      </w:r>
      <w:r w:rsidR="000B09F4">
        <w:rPr>
          <w:rFonts w:hint="eastAsia"/>
        </w:rPr>
        <w:t>，</w:t>
      </w:r>
      <w:r w:rsidRPr="00EB7A8C">
        <w:rPr>
          <w:rFonts w:hint="eastAsia"/>
        </w:rPr>
        <w:t>所以我们是最爱</w:t>
      </w:r>
      <w:proofErr w:type="gramStart"/>
      <w:r w:rsidRPr="00EB7A8C">
        <w:rPr>
          <w:rFonts w:hint="eastAsia"/>
        </w:rPr>
        <w:t>好和平</w:t>
      </w:r>
      <w:proofErr w:type="gramEnd"/>
      <w:r w:rsidRPr="00EB7A8C">
        <w:rPr>
          <w:rFonts w:hint="eastAsia"/>
        </w:rPr>
        <w:t>的民族。</w:t>
      </w:r>
    </w:p>
    <w:p w14:paraId="1BF8FB42" w14:textId="77777777" w:rsidR="000610AE" w:rsidRPr="000610AE" w:rsidRDefault="00EB7A8C" w:rsidP="000610AE">
      <w:pPr>
        <w:ind w:firstLine="540"/>
        <w:rPr>
          <w:rFonts w:ascii="微软雅黑" w:hAnsi="微软雅黑"/>
        </w:rPr>
      </w:pPr>
      <w:r w:rsidRPr="00EB7A8C">
        <w:rPr>
          <w:rFonts w:hint="eastAsia"/>
        </w:rPr>
        <w:t>这个精神甚至贯彻在我们邻里关系当中。我是上海人，上海人居住条件一度是非常拥挤的</w:t>
      </w:r>
      <w:r w:rsidR="000B09F4">
        <w:rPr>
          <w:rFonts w:hint="eastAsia"/>
        </w:rPr>
        <w:t>，</w:t>
      </w:r>
      <w:r w:rsidRPr="00EB7A8C">
        <w:rPr>
          <w:rFonts w:hint="eastAsia"/>
        </w:rPr>
        <w:t>在那个老式的石库门房子里边，这个房子本来的设计就是为一个大家庭设计的，一个儿子在西厢房，一个儿子在东厢房，他们各成家了，那么父母辈，就在前客堂或者什么地方，反正是一个家庭。但是现在因为上海解放以后人口很多了，很多了以后，本来是属于一个</w:t>
      </w:r>
      <w:r w:rsidRPr="00EB7A8C">
        <w:rPr>
          <w:rFonts w:hint="eastAsia"/>
        </w:rPr>
        <w:lastRenderedPageBreak/>
        <w:t>家庭的建筑结构，是好几户人家，然后共用一个厨房间。那么共用一个厨房间的话，就难免会发生利益的争执，这个空间里摆了一个扫帚，为什么你可以摆，我不可以</w:t>
      </w:r>
      <w:r w:rsidR="000610AE">
        <w:rPr>
          <w:rFonts w:hint="eastAsia"/>
        </w:rPr>
        <w:t>，</w:t>
      </w:r>
      <w:r w:rsidRPr="00EB7A8C">
        <w:rPr>
          <w:rFonts w:hint="eastAsia"/>
        </w:rPr>
        <w:t>就争小小的地皮</w:t>
      </w:r>
      <w:r w:rsidR="000610AE">
        <w:rPr>
          <w:rFonts w:hint="eastAsia"/>
        </w:rPr>
        <w:t>，</w:t>
      </w:r>
      <w:r w:rsidRPr="00EB7A8C">
        <w:rPr>
          <w:rFonts w:hint="eastAsia"/>
        </w:rPr>
        <w:t>领土之争。争到后来也很怪，很有意思，他不会打起来</w:t>
      </w:r>
      <w:r w:rsidR="000610AE">
        <w:rPr>
          <w:rFonts w:hint="eastAsia"/>
        </w:rPr>
        <w:t>，</w:t>
      </w:r>
      <w:r w:rsidRPr="00EB7A8C">
        <w:rPr>
          <w:rFonts w:hint="eastAsia"/>
        </w:rPr>
        <w:t>一般不打。一般我送一碗馄饨给你吃</w:t>
      </w:r>
      <w:r w:rsidR="000610AE">
        <w:rPr>
          <w:rFonts w:hint="eastAsia"/>
        </w:rPr>
        <w:t>，</w:t>
      </w:r>
      <w:r w:rsidRPr="00EB7A8C">
        <w:rPr>
          <w:rFonts w:hint="eastAsia"/>
        </w:rPr>
        <w:t>那会儿馄饨是好东西，现在不稀罕的是吧，送一碗馄饨，我家里某人过生日了，送一碗面条，咱们修好</w:t>
      </w:r>
      <w:r w:rsidR="000610AE">
        <w:rPr>
          <w:rFonts w:hint="eastAsia"/>
        </w:rPr>
        <w:t>，</w:t>
      </w:r>
      <w:r w:rsidRPr="00EB7A8C">
        <w:rPr>
          <w:rFonts w:hint="eastAsia"/>
        </w:rPr>
        <w:t>所以基本上是儒道互补的原则。也就在那么拥挤的空间里边，好几个家庭相安无事</w:t>
      </w:r>
      <w:r w:rsidR="000610AE">
        <w:rPr>
          <w:rFonts w:hint="eastAsia"/>
        </w:rPr>
        <w:t>，</w:t>
      </w:r>
      <w:r w:rsidRPr="00EB7A8C">
        <w:rPr>
          <w:rFonts w:hint="eastAsia"/>
        </w:rPr>
        <w:t>总的来说相安无事，矛盾虽然总是不断，彼此心里不舒服，但是客客气气的</w:t>
      </w:r>
      <w:r w:rsidR="0004563E">
        <w:rPr>
          <w:rFonts w:hint="eastAsia"/>
        </w:rPr>
        <w:t>，</w:t>
      </w:r>
      <w:r w:rsidRPr="00EB7A8C">
        <w:rPr>
          <w:rFonts w:hint="eastAsia"/>
        </w:rPr>
        <w:t>尽量不要动干戈，基本精神就是这样的。有时候说打不过也惹不起，惹不起也躲得起，这种精神都是儒道互补的</w:t>
      </w:r>
      <w:r w:rsidR="00FC124E">
        <w:rPr>
          <w:rFonts w:hint="eastAsia"/>
        </w:rPr>
        <w:t>。</w:t>
      </w:r>
      <w:r w:rsidR="0004563E">
        <w:rPr>
          <w:rFonts w:hint="eastAsia"/>
        </w:rPr>
        <w:t>它</w:t>
      </w:r>
      <w:r w:rsidRPr="00EB7A8C">
        <w:rPr>
          <w:rFonts w:hint="eastAsia"/>
        </w:rPr>
        <w:t>不是说为一个原则跟你讲讲清楚，讲到底，非弄个明白是非不可的</w:t>
      </w:r>
      <w:r w:rsidR="00FC124E">
        <w:rPr>
          <w:rFonts w:hint="eastAsia"/>
        </w:rPr>
        <w:t>，</w:t>
      </w:r>
      <w:r w:rsidRPr="00EB7A8C">
        <w:rPr>
          <w:rFonts w:hint="eastAsia"/>
        </w:rPr>
        <w:t>是非不一定要那么明白嘛</w:t>
      </w:r>
      <w:r w:rsidR="00FC124E">
        <w:rPr>
          <w:rFonts w:hint="eastAsia"/>
        </w:rPr>
        <w:t>。</w:t>
      </w:r>
      <w:r w:rsidRPr="00EB7A8C">
        <w:rPr>
          <w:rFonts w:hint="eastAsia"/>
        </w:rPr>
        <w:t>老子就教导我们绝圣弃智</w:t>
      </w:r>
      <w:r w:rsidR="00FC124E">
        <w:rPr>
          <w:rFonts w:hint="eastAsia"/>
        </w:rPr>
        <w:t>，你</w:t>
      </w:r>
      <w:r w:rsidRPr="00EB7A8C">
        <w:rPr>
          <w:rFonts w:hint="eastAsia"/>
        </w:rPr>
        <w:t>要讲圣贤，要讲智慧，那你反而倒讨厌了</w:t>
      </w:r>
      <w:r w:rsidR="00FC124E">
        <w:rPr>
          <w:rFonts w:hint="eastAsia"/>
        </w:rPr>
        <w:t>，</w:t>
      </w:r>
      <w:r w:rsidRPr="00EB7A8C">
        <w:rPr>
          <w:rFonts w:hint="eastAsia"/>
        </w:rPr>
        <w:t>那是境界还没到。等等这样一种思想，实际上这种思想不是</w:t>
      </w:r>
      <w:r w:rsidRPr="000610AE">
        <w:rPr>
          <w:rFonts w:ascii="微软雅黑" w:hAnsi="微软雅黑" w:hint="eastAsia"/>
        </w:rPr>
        <w:t>说我们要读了经典才有，我们就在这个文化世界里边有。</w:t>
      </w:r>
    </w:p>
    <w:p w14:paraId="574F0669" w14:textId="77777777" w:rsidR="000610AE" w:rsidRPr="000610AE" w:rsidRDefault="00EB7A8C" w:rsidP="000610AE">
      <w:pPr>
        <w:ind w:firstLine="540"/>
        <w:rPr>
          <w:rFonts w:ascii="微软雅黑" w:hAnsi="微软雅黑"/>
        </w:rPr>
      </w:pPr>
      <w:r w:rsidRPr="000610AE">
        <w:rPr>
          <w:rFonts w:ascii="微软雅黑" w:hAnsi="微软雅黑" w:hint="eastAsia"/>
        </w:rPr>
        <w:t>然后它会演变为什么呢？优越的地方爱好和平。事情都是两面的，它也会演变为一种很不好的东西</w:t>
      </w:r>
      <w:r w:rsidR="00FC124E" w:rsidRPr="000610AE">
        <w:rPr>
          <w:rFonts w:ascii="微软雅黑" w:hAnsi="微软雅黑" w:hint="eastAsia"/>
        </w:rPr>
        <w:t>，</w:t>
      </w:r>
      <w:r w:rsidRPr="000610AE">
        <w:rPr>
          <w:rFonts w:ascii="微软雅黑" w:hAnsi="微软雅黑" w:hint="eastAsia"/>
        </w:rPr>
        <w:t>那就是讲经又讲权</w:t>
      </w:r>
      <w:r w:rsidR="00AD5591" w:rsidRPr="000610AE">
        <w:rPr>
          <w:rFonts w:ascii="微软雅黑" w:hAnsi="微软雅黑" w:hint="eastAsia"/>
        </w:rPr>
        <w:t>，</w:t>
      </w:r>
      <w:r w:rsidRPr="000610AE">
        <w:rPr>
          <w:rFonts w:ascii="微软雅黑" w:hAnsi="微软雅黑" w:hint="eastAsia"/>
        </w:rPr>
        <w:t>演变到以权变经</w:t>
      </w:r>
      <w:r w:rsidR="00FC124E" w:rsidRPr="000610AE">
        <w:rPr>
          <w:rFonts w:ascii="微软雅黑" w:hAnsi="微软雅黑" w:hint="eastAsia"/>
        </w:rPr>
        <w:t>，</w:t>
      </w:r>
      <w:r w:rsidRPr="000610AE">
        <w:rPr>
          <w:rFonts w:ascii="微软雅黑" w:hAnsi="微软雅黑" w:hint="eastAsia"/>
        </w:rPr>
        <w:t>把经典都</w:t>
      </w:r>
      <w:proofErr w:type="gramStart"/>
      <w:r w:rsidRPr="000610AE">
        <w:rPr>
          <w:rFonts w:ascii="微软雅黑" w:hAnsi="微软雅黑" w:hint="eastAsia"/>
        </w:rPr>
        <w:t>给变掉</w:t>
      </w:r>
      <w:proofErr w:type="gramEnd"/>
      <w:r w:rsidRPr="000610AE">
        <w:rPr>
          <w:rFonts w:ascii="微软雅黑" w:hAnsi="微软雅黑" w:hint="eastAsia"/>
        </w:rPr>
        <w:t>了</w:t>
      </w:r>
      <w:r w:rsidR="00FC124E" w:rsidRPr="000610AE">
        <w:rPr>
          <w:rFonts w:ascii="微软雅黑" w:hAnsi="微软雅黑" w:hint="eastAsia"/>
        </w:rPr>
        <w:t>，</w:t>
      </w:r>
      <w:r w:rsidRPr="000610AE">
        <w:rPr>
          <w:rFonts w:ascii="微软雅黑" w:hAnsi="微软雅黑" w:hint="eastAsia"/>
        </w:rPr>
        <w:t>以权变经。我什么时候需要讲这个道理，下一次不需要去</w:t>
      </w:r>
      <w:proofErr w:type="gramStart"/>
      <w:r w:rsidRPr="000610AE">
        <w:rPr>
          <w:rFonts w:ascii="微软雅黑" w:hAnsi="微软雅黑" w:hint="eastAsia"/>
        </w:rPr>
        <w:t>讲另外</w:t>
      </w:r>
      <w:proofErr w:type="gramEnd"/>
      <w:r w:rsidRPr="000610AE">
        <w:rPr>
          <w:rFonts w:ascii="微软雅黑" w:hAnsi="微软雅黑" w:hint="eastAsia"/>
        </w:rPr>
        <w:t>一个道理，于是没道理了</w:t>
      </w:r>
      <w:r w:rsidR="00FC124E" w:rsidRPr="000610AE">
        <w:rPr>
          <w:rFonts w:ascii="微软雅黑" w:hAnsi="微软雅黑" w:hint="eastAsia"/>
        </w:rPr>
        <w:t>，</w:t>
      </w:r>
      <w:r w:rsidRPr="000610AE">
        <w:rPr>
          <w:rFonts w:ascii="微软雅黑" w:hAnsi="微软雅黑" w:hint="eastAsia"/>
        </w:rPr>
        <w:t>最后的</w:t>
      </w:r>
      <w:r w:rsidR="00FC124E" w:rsidRPr="000610AE">
        <w:rPr>
          <w:rFonts w:ascii="微软雅黑" w:hAnsi="微软雅黑" w:hint="eastAsia"/>
        </w:rPr>
        <w:t>道理、</w:t>
      </w:r>
      <w:r w:rsidRPr="000610AE">
        <w:rPr>
          <w:rFonts w:ascii="微软雅黑" w:hAnsi="微软雅黑" w:hint="eastAsia"/>
        </w:rPr>
        <w:t>原则取消了</w:t>
      </w:r>
      <w:r w:rsidR="00FC124E" w:rsidRPr="000610AE">
        <w:rPr>
          <w:rFonts w:ascii="微软雅黑" w:hAnsi="微软雅黑" w:hint="eastAsia"/>
        </w:rPr>
        <w:t>，于是</w:t>
      </w:r>
      <w:r w:rsidRPr="000610AE">
        <w:rPr>
          <w:rFonts w:ascii="微软雅黑" w:hAnsi="微软雅黑" w:hint="eastAsia"/>
        </w:rPr>
        <w:t>以权变经就叫奸猾态度。这个在中国人身上普遍存在的。我们是中国人，我们就意味着身上有孔子的影子。我们是中国人，我们就意味着身上有阿Q的影子。我们是中国人，也意味着我们身上同时还有袁世凯的影子</w:t>
      </w:r>
      <w:r w:rsidR="000610AE" w:rsidRPr="000610AE">
        <w:rPr>
          <w:rFonts w:ascii="微软雅黑" w:hAnsi="微软雅黑" w:hint="eastAsia"/>
        </w:rPr>
        <w:t>，</w:t>
      </w:r>
      <w:r w:rsidRPr="000610AE">
        <w:rPr>
          <w:rFonts w:ascii="微软雅黑" w:hAnsi="微软雅黑" w:hint="eastAsia"/>
        </w:rPr>
        <w:t>都有。</w:t>
      </w:r>
    </w:p>
    <w:p w14:paraId="6D95CEC7" w14:textId="5421D81F" w:rsidR="00FC124E" w:rsidRPr="009D4243" w:rsidRDefault="00EB7A8C" w:rsidP="000610AE">
      <w:pPr>
        <w:ind w:firstLine="540"/>
        <w:rPr>
          <w:rFonts w:ascii="微软雅黑" w:hAnsi="微软雅黑"/>
        </w:rPr>
      </w:pPr>
      <w:r w:rsidRPr="000610AE">
        <w:rPr>
          <w:rFonts w:ascii="微软雅黑" w:hAnsi="微软雅黑" w:hint="eastAsia"/>
        </w:rPr>
        <w:t>你之所以成不了袁世凯，是因为你没有那个机会和大财力，去造做那滔天之大恶业，</w:t>
      </w:r>
      <w:r w:rsidR="00FC124E" w:rsidRPr="000610AE">
        <w:rPr>
          <w:rFonts w:ascii="微软雅黑" w:hAnsi="微软雅黑" w:hint="eastAsia"/>
        </w:rPr>
        <w:t>这是</w:t>
      </w:r>
      <w:r w:rsidRPr="000610AE">
        <w:rPr>
          <w:rFonts w:ascii="微软雅黑" w:hAnsi="微软雅黑" w:hint="eastAsia"/>
        </w:rPr>
        <w:t>你正好没成袁世</w:t>
      </w:r>
      <w:proofErr w:type="gramStart"/>
      <w:r w:rsidRPr="000610AE">
        <w:rPr>
          <w:rFonts w:ascii="微软雅黑" w:hAnsi="微软雅黑" w:hint="eastAsia"/>
        </w:rPr>
        <w:t>凯</w:t>
      </w:r>
      <w:proofErr w:type="gramEnd"/>
      <w:r w:rsidR="00FC124E" w:rsidRPr="000610AE">
        <w:rPr>
          <w:rFonts w:ascii="微软雅黑" w:hAnsi="微软雅黑" w:hint="eastAsia"/>
        </w:rPr>
        <w:t>。</w:t>
      </w:r>
      <w:r w:rsidRPr="000610AE">
        <w:rPr>
          <w:rFonts w:ascii="微软雅黑" w:hAnsi="微软雅黑" w:hint="eastAsia"/>
        </w:rPr>
        <w:t>但你身上有他影子，这一点别忘了</w:t>
      </w:r>
      <w:r w:rsidR="00FC124E" w:rsidRPr="000610AE">
        <w:rPr>
          <w:rFonts w:ascii="微软雅黑" w:hAnsi="微软雅黑" w:hint="eastAsia"/>
        </w:rPr>
        <w:t>，</w:t>
      </w:r>
      <w:r w:rsidRPr="000610AE">
        <w:rPr>
          <w:rFonts w:ascii="微软雅黑" w:hAnsi="微软雅黑" w:hint="eastAsia"/>
        </w:rPr>
        <w:t>袁世凯不是从天上掉下来，掉到我们中华民族的近代史上</w:t>
      </w:r>
      <w:r w:rsidR="00FC124E" w:rsidRPr="000610AE">
        <w:rPr>
          <w:rFonts w:ascii="微软雅黑" w:hAnsi="微软雅黑" w:hint="eastAsia"/>
        </w:rPr>
        <w:t>，</w:t>
      </w:r>
      <w:r w:rsidRPr="000610AE">
        <w:rPr>
          <w:rFonts w:ascii="微软雅黑" w:hAnsi="微软雅黑" w:hint="eastAsia"/>
        </w:rPr>
        <w:t>他是我们中华民族文化精神传统的一个产儿</w:t>
      </w:r>
      <w:r w:rsidR="00FC124E" w:rsidRPr="000610AE">
        <w:rPr>
          <w:rFonts w:ascii="微软雅黑" w:hAnsi="微软雅黑" w:hint="eastAsia"/>
        </w:rPr>
        <w:t>，</w:t>
      </w:r>
      <w:r w:rsidRPr="000610AE">
        <w:rPr>
          <w:rFonts w:ascii="微软雅黑" w:hAnsi="微软雅黑" w:hint="eastAsia"/>
        </w:rPr>
        <w:t>他就是从这个文化精神传统里边生长出来的</w:t>
      </w:r>
      <w:r w:rsidR="000610AE" w:rsidRPr="000610AE">
        <w:rPr>
          <w:rFonts w:ascii="微软雅黑" w:hAnsi="微软雅黑" w:hint="eastAsia"/>
        </w:rPr>
        <w:t>，</w:t>
      </w:r>
      <w:r w:rsidRPr="000610AE">
        <w:rPr>
          <w:rFonts w:ascii="微软雅黑" w:hAnsi="微软雅黑" w:hint="eastAsia"/>
        </w:rPr>
        <w:t>他是我们的业</w:t>
      </w:r>
      <w:r w:rsidR="00FC124E" w:rsidRPr="000610AE">
        <w:rPr>
          <w:rFonts w:ascii="微软雅黑" w:hAnsi="微软雅黑" w:hint="eastAsia"/>
        </w:rPr>
        <w:t>，在</w:t>
      </w:r>
      <w:r w:rsidRPr="000610AE">
        <w:rPr>
          <w:rFonts w:ascii="微软雅黑" w:hAnsi="微软雅黑" w:hint="eastAsia"/>
        </w:rPr>
        <w:t>我们民族命运当中的业。所以我们承载着近代史的这样一个基本结局，也就是承载着佛学里面讲的这个业。中华民族的善业也罢，恶业也罢，都在我们的身上承载着</w:t>
      </w:r>
      <w:r w:rsidR="000610AE" w:rsidRPr="000610AE">
        <w:rPr>
          <w:rFonts w:ascii="微软雅黑" w:hAnsi="微软雅黑" w:hint="eastAsia"/>
        </w:rPr>
        <w:t>，</w:t>
      </w:r>
      <w:r w:rsidRPr="000610AE">
        <w:rPr>
          <w:rFonts w:ascii="微软雅黑" w:hAnsi="微软雅黑" w:hint="eastAsia"/>
        </w:rPr>
        <w:t>你躲也躲不掉。所以我们要学</w:t>
      </w:r>
      <w:proofErr w:type="gramStart"/>
      <w:r w:rsidRPr="000610AE">
        <w:rPr>
          <w:rFonts w:ascii="微软雅黑" w:hAnsi="微软雅黑" w:hint="eastAsia"/>
        </w:rPr>
        <w:t>哲学造善业</w:t>
      </w:r>
      <w:proofErr w:type="gramEnd"/>
      <w:r w:rsidRPr="000610AE">
        <w:rPr>
          <w:rFonts w:ascii="微软雅黑" w:hAnsi="微软雅黑" w:hint="eastAsia"/>
        </w:rPr>
        <w:t>，来消弭那恶业，我这里再次用佛学的话语来说。我们以为我们是赤裸裸来的，和这个民族的历史无关，和这个民族的命运无关</w:t>
      </w:r>
      <w:r w:rsidR="00FC124E" w:rsidRPr="000610AE">
        <w:rPr>
          <w:rFonts w:ascii="微软雅黑" w:hAnsi="微软雅黑" w:hint="eastAsia"/>
        </w:rPr>
        <w:t>，</w:t>
      </w:r>
      <w:r w:rsidRPr="000610AE">
        <w:rPr>
          <w:rFonts w:ascii="微软雅黑" w:hAnsi="微软雅黑" w:hint="eastAsia"/>
        </w:rPr>
        <w:t>其实不，我们承受着这一切。承受着这个民族给予我们的福祉，也承受着这个民族给予我们的厄运</w:t>
      </w:r>
      <w:r w:rsidR="00FC124E" w:rsidRPr="000610AE">
        <w:rPr>
          <w:rFonts w:ascii="微软雅黑" w:hAnsi="微软雅黑" w:hint="eastAsia"/>
        </w:rPr>
        <w:t>，</w:t>
      </w:r>
      <w:r w:rsidRPr="000610AE">
        <w:rPr>
          <w:rFonts w:ascii="微软雅黑" w:hAnsi="微软雅黑" w:hint="eastAsia"/>
        </w:rPr>
        <w:t>都是那份业的流转</w:t>
      </w:r>
      <w:r w:rsidR="00FC124E" w:rsidRPr="000610AE">
        <w:rPr>
          <w:rFonts w:ascii="微软雅黑" w:hAnsi="微软雅黑" w:hint="eastAsia"/>
        </w:rPr>
        <w:t>，</w:t>
      </w:r>
      <w:proofErr w:type="gramStart"/>
      <w:r w:rsidRPr="000610AE">
        <w:rPr>
          <w:rFonts w:ascii="微软雅黑" w:hAnsi="微软雅黑" w:hint="eastAsia"/>
        </w:rPr>
        <w:t>造业容易消</w:t>
      </w:r>
      <w:proofErr w:type="gramEnd"/>
      <w:r w:rsidRPr="000610AE">
        <w:rPr>
          <w:rFonts w:ascii="微软雅黑" w:hAnsi="微软雅黑" w:hint="eastAsia"/>
        </w:rPr>
        <w:t>业难。所以，鲁迅的</w:t>
      </w:r>
      <w:r w:rsidR="000610AE">
        <w:rPr>
          <w:rFonts w:ascii="微软雅黑" w:hAnsi="微软雅黑" w:hint="eastAsia"/>
        </w:rPr>
        <w:t>《</w:t>
      </w:r>
      <w:r w:rsidR="000610AE" w:rsidRPr="000610AE">
        <w:rPr>
          <w:rFonts w:ascii="微软雅黑" w:hAnsi="微软雅黑" w:hint="eastAsia"/>
        </w:rPr>
        <w:t>阿Q正传</w:t>
      </w:r>
      <w:r w:rsidR="000610AE">
        <w:rPr>
          <w:rFonts w:ascii="微软雅黑" w:hAnsi="微软雅黑" w:hint="eastAsia"/>
        </w:rPr>
        <w:t>》</w:t>
      </w:r>
      <w:r w:rsidRPr="000610AE">
        <w:rPr>
          <w:rFonts w:ascii="微软雅黑" w:hAnsi="微软雅黑" w:hint="eastAsia"/>
        </w:rPr>
        <w:t>这个文学形象，直到今天</w:t>
      </w:r>
      <w:r w:rsidRPr="000610AE">
        <w:rPr>
          <w:rFonts w:ascii="微软雅黑" w:hAnsi="微软雅黑" w:hint="eastAsia"/>
        </w:rPr>
        <w:lastRenderedPageBreak/>
        <w:t>没有失去</w:t>
      </w:r>
      <w:r w:rsidR="00FC124E" w:rsidRPr="000610AE">
        <w:rPr>
          <w:rFonts w:ascii="微软雅黑" w:hAnsi="微软雅黑" w:hint="eastAsia"/>
        </w:rPr>
        <w:t>它</w:t>
      </w:r>
      <w:r w:rsidRPr="000610AE">
        <w:rPr>
          <w:rFonts w:ascii="微软雅黑" w:hAnsi="微软雅黑" w:hint="eastAsia"/>
        </w:rPr>
        <w:t>的意义</w:t>
      </w:r>
      <w:r w:rsidR="000610AE">
        <w:rPr>
          <w:rFonts w:ascii="微软雅黑" w:hAnsi="微软雅黑" w:hint="eastAsia"/>
        </w:rPr>
        <w:t>，</w:t>
      </w:r>
      <w:r w:rsidRPr="000610AE">
        <w:rPr>
          <w:rFonts w:ascii="微软雅黑" w:hAnsi="微软雅黑" w:hint="eastAsia"/>
        </w:rPr>
        <w:t>我们身上有没有阿Q的影子，多少是有的。那种精神胜利法是弱者的态度，儒道互补，精神胜利法就是弱者的儒道互补</w:t>
      </w:r>
      <w:r w:rsidR="000610AE">
        <w:rPr>
          <w:rFonts w:ascii="微软雅黑" w:hAnsi="微软雅黑" w:hint="eastAsia"/>
        </w:rPr>
        <w:t>；</w:t>
      </w:r>
      <w:r w:rsidRPr="000610AE">
        <w:rPr>
          <w:rFonts w:ascii="微软雅黑" w:hAnsi="微软雅黑" w:hint="eastAsia"/>
        </w:rPr>
        <w:t>强者就是奸猾</w:t>
      </w:r>
      <w:r w:rsidR="000610AE">
        <w:rPr>
          <w:rFonts w:ascii="微软雅黑" w:hAnsi="微软雅黑" w:hint="eastAsia"/>
        </w:rPr>
        <w:t>，</w:t>
      </w:r>
      <w:r w:rsidRPr="000610AE">
        <w:rPr>
          <w:rFonts w:ascii="微软雅黑" w:hAnsi="微软雅黑" w:hint="eastAsia"/>
        </w:rPr>
        <w:t>奸雄一个</w:t>
      </w:r>
      <w:r w:rsidRPr="009D4243">
        <w:rPr>
          <w:rFonts w:ascii="微软雅黑" w:hAnsi="微软雅黑" w:hint="eastAsia"/>
        </w:rPr>
        <w:t>，也是儒道互补的结果。</w:t>
      </w:r>
    </w:p>
    <w:p w14:paraId="7092AE49" w14:textId="77777777" w:rsidR="009D4243" w:rsidRDefault="00EB7A8C" w:rsidP="00116B2E">
      <w:pPr>
        <w:ind w:firstLine="540"/>
        <w:rPr>
          <w:rFonts w:ascii="微软雅黑" w:hAnsi="微软雅黑"/>
        </w:rPr>
      </w:pPr>
      <w:r w:rsidRPr="009D4243">
        <w:rPr>
          <w:rFonts w:ascii="微软雅黑" w:hAnsi="微软雅黑" w:hint="eastAsia"/>
        </w:rPr>
        <w:t>所以这一切</w:t>
      </w:r>
      <w:r w:rsidR="00FC124E" w:rsidRPr="009D4243">
        <w:rPr>
          <w:rFonts w:ascii="微软雅黑" w:hAnsi="微软雅黑" w:hint="eastAsia"/>
        </w:rPr>
        <w:t>，</w:t>
      </w:r>
      <w:r w:rsidRPr="009D4243">
        <w:rPr>
          <w:rFonts w:ascii="微软雅黑" w:hAnsi="微软雅黑" w:hint="eastAsia"/>
        </w:rPr>
        <w:t>我们谈中国思想，不要以为它纯粹是一个学理的东西，它是我们如</w:t>
      </w:r>
      <w:r w:rsidR="009D4243">
        <w:rPr>
          <w:rFonts w:ascii="微软雅黑" w:hAnsi="微软雅黑" w:hint="eastAsia"/>
        </w:rPr>
        <w:t>一种</w:t>
      </w:r>
      <w:r w:rsidRPr="009D4243">
        <w:rPr>
          <w:rFonts w:ascii="微软雅黑" w:hAnsi="微软雅黑" w:hint="eastAsia"/>
        </w:rPr>
        <w:t>命运般的存在</w:t>
      </w:r>
      <w:r w:rsidR="009D4243">
        <w:rPr>
          <w:rFonts w:ascii="微软雅黑" w:hAnsi="微软雅黑" w:hint="eastAsia"/>
        </w:rPr>
        <w:t>，</w:t>
      </w:r>
      <w:r w:rsidRPr="009D4243">
        <w:rPr>
          <w:rFonts w:ascii="微软雅黑" w:hAnsi="微软雅黑" w:hint="eastAsia"/>
        </w:rPr>
        <w:t>儒家的思想是我们</w:t>
      </w:r>
      <w:r w:rsidR="009D4243">
        <w:rPr>
          <w:rFonts w:ascii="微软雅黑" w:hAnsi="微软雅黑" w:hint="eastAsia"/>
        </w:rPr>
        <w:t>一种</w:t>
      </w:r>
      <w:r w:rsidRPr="009D4243">
        <w:rPr>
          <w:rFonts w:ascii="微软雅黑" w:hAnsi="微软雅黑" w:hint="eastAsia"/>
        </w:rPr>
        <w:t>命运般的存在，道家的思想也是我们</w:t>
      </w:r>
      <w:r w:rsidR="009D4243">
        <w:rPr>
          <w:rFonts w:ascii="微软雅黑" w:hAnsi="微软雅黑" w:hint="eastAsia"/>
        </w:rPr>
        <w:t>一种</w:t>
      </w:r>
      <w:r w:rsidRPr="009D4243">
        <w:rPr>
          <w:rFonts w:ascii="微软雅黑" w:hAnsi="微软雅黑" w:hint="eastAsia"/>
        </w:rPr>
        <w:t>命运般的存在</w:t>
      </w:r>
      <w:r w:rsidR="009D4243">
        <w:rPr>
          <w:rFonts w:ascii="微软雅黑" w:hAnsi="微软雅黑" w:hint="eastAsia"/>
        </w:rPr>
        <w:t>，</w:t>
      </w:r>
      <w:r w:rsidRPr="009D4243">
        <w:rPr>
          <w:rFonts w:ascii="微软雅黑" w:hAnsi="微软雅黑" w:hint="eastAsia"/>
        </w:rPr>
        <w:t>所以这一点是也是我再三指出的。我这里研究哲学，研究的是自己身上的事情。</w:t>
      </w:r>
    </w:p>
    <w:p w14:paraId="0132E505" w14:textId="77777777" w:rsidR="009D4243" w:rsidRDefault="00EB7A8C" w:rsidP="00116B2E">
      <w:pPr>
        <w:ind w:firstLine="540"/>
        <w:rPr>
          <w:rFonts w:ascii="微软雅黑" w:hAnsi="微软雅黑"/>
        </w:rPr>
      </w:pPr>
      <w:r w:rsidRPr="009D4243">
        <w:rPr>
          <w:rFonts w:ascii="微软雅黑" w:hAnsi="微软雅黑" w:hint="eastAsia"/>
        </w:rPr>
        <w:t>现在我们能研究一些西方哲学，因为我们身上也有一些西方的东西</w:t>
      </w:r>
      <w:r w:rsidR="00A367BA" w:rsidRPr="009D4243">
        <w:rPr>
          <w:rFonts w:ascii="微软雅黑" w:hAnsi="微软雅黑" w:hint="eastAsia"/>
        </w:rPr>
        <w:t>，</w:t>
      </w:r>
      <w:r w:rsidRPr="009D4243">
        <w:rPr>
          <w:rFonts w:ascii="微软雅黑" w:hAnsi="微软雅黑" w:hint="eastAsia"/>
        </w:rPr>
        <w:t>至少你从小学习数学、自然科学</w:t>
      </w:r>
      <w:r w:rsidR="00A367BA" w:rsidRPr="009D4243">
        <w:rPr>
          <w:rFonts w:ascii="微软雅黑" w:hAnsi="微软雅黑" w:hint="eastAsia"/>
        </w:rPr>
        <w:t>，那</w:t>
      </w:r>
      <w:r w:rsidRPr="009D4243">
        <w:rPr>
          <w:rFonts w:ascii="微软雅黑" w:hAnsi="微软雅黑" w:hint="eastAsia"/>
        </w:rPr>
        <w:t>是西方学问。你理解世界的西方态度已经来了，已经</w:t>
      </w:r>
      <w:r w:rsidR="00A367BA" w:rsidRPr="009D4243">
        <w:rPr>
          <w:rFonts w:ascii="微软雅黑" w:hAnsi="微软雅黑" w:hint="eastAsia"/>
        </w:rPr>
        <w:t>在</w:t>
      </w:r>
      <w:r w:rsidRPr="009D4243">
        <w:rPr>
          <w:rFonts w:ascii="微软雅黑" w:hAnsi="微软雅黑" w:hint="eastAsia"/>
        </w:rPr>
        <w:t>你心中占据了一个方面。所以我们现在就很尴尬，我们处在一种tension当中</w:t>
      </w:r>
      <w:r w:rsidR="00A367BA" w:rsidRPr="009D4243">
        <w:rPr>
          <w:rFonts w:ascii="微软雅黑" w:hAnsi="微软雅黑" w:hint="eastAsia"/>
        </w:rPr>
        <w:t>。</w:t>
      </w:r>
      <w:r w:rsidRPr="009D4243">
        <w:rPr>
          <w:rFonts w:ascii="微软雅黑" w:hAnsi="微软雅黑" w:hint="eastAsia"/>
        </w:rPr>
        <w:t>我们每一个中国人内部</w:t>
      </w:r>
      <w:r w:rsidR="00A367BA" w:rsidRPr="009D4243">
        <w:rPr>
          <w:rFonts w:ascii="微软雅黑" w:hAnsi="微软雅黑" w:hint="eastAsia"/>
        </w:rPr>
        <w:t>有</w:t>
      </w:r>
      <w:r w:rsidRPr="009D4243">
        <w:rPr>
          <w:rFonts w:ascii="微软雅黑" w:hAnsi="微软雅黑" w:hint="eastAsia"/>
        </w:rPr>
        <w:t>张力</w:t>
      </w:r>
      <w:r w:rsidR="00A367BA" w:rsidRPr="009D4243">
        <w:rPr>
          <w:rFonts w:ascii="微软雅黑" w:hAnsi="微软雅黑" w:hint="eastAsia"/>
        </w:rPr>
        <w:t>：</w:t>
      </w:r>
      <w:r w:rsidRPr="009D4243">
        <w:rPr>
          <w:rFonts w:ascii="微软雅黑" w:hAnsi="微软雅黑" w:hint="eastAsia"/>
        </w:rPr>
        <w:t>一方面中国传统精神在我们身上，一方面伴随着自然科学而来的西方态度也在我们身上</w:t>
      </w:r>
      <w:r w:rsidR="00A367BA" w:rsidRPr="009D4243">
        <w:rPr>
          <w:rFonts w:ascii="微软雅黑" w:hAnsi="微软雅黑" w:hint="eastAsia"/>
        </w:rPr>
        <w:t>，</w:t>
      </w:r>
      <w:r w:rsidRPr="009D4243">
        <w:rPr>
          <w:rFonts w:ascii="微软雅黑" w:hAnsi="微软雅黑" w:hint="eastAsia"/>
        </w:rPr>
        <w:t>然后我们就在这两个</w:t>
      </w:r>
      <w:r w:rsidR="009D4243">
        <w:rPr>
          <w:rFonts w:ascii="微软雅黑" w:hAnsi="微软雅黑" w:hint="eastAsia"/>
        </w:rPr>
        <w:t>对立</w:t>
      </w:r>
      <w:r w:rsidRPr="009D4243">
        <w:rPr>
          <w:rFonts w:ascii="微软雅黑" w:hAnsi="微软雅黑" w:hint="eastAsia"/>
        </w:rPr>
        <w:t>之间的张力当中生活。</w:t>
      </w:r>
    </w:p>
    <w:p w14:paraId="4D082370" w14:textId="77777777" w:rsidR="009D4243" w:rsidRDefault="00EB7A8C" w:rsidP="00116B2E">
      <w:pPr>
        <w:ind w:firstLine="540"/>
        <w:rPr>
          <w:rFonts w:ascii="微软雅黑" w:hAnsi="微软雅黑"/>
        </w:rPr>
      </w:pPr>
      <w:r w:rsidRPr="009D4243">
        <w:rPr>
          <w:rFonts w:ascii="微软雅黑" w:hAnsi="微软雅黑" w:hint="eastAsia"/>
        </w:rPr>
        <w:t>我上次讲到我没办法教育我的孩子，因为我这个张力的缘故，我是一个真正彻底的传统的中国人，我倒有一条教育方式，最初也都是棒打出孝子，这句话听到过</w:t>
      </w:r>
      <w:r w:rsidR="009D4243">
        <w:rPr>
          <w:rFonts w:ascii="微软雅黑" w:hAnsi="微软雅黑" w:hint="eastAsia"/>
        </w:rPr>
        <w:t>吧</w:t>
      </w:r>
      <w:r w:rsidR="00A367BA" w:rsidRPr="009D4243">
        <w:rPr>
          <w:rFonts w:ascii="微软雅黑" w:hAnsi="微软雅黑" w:hint="eastAsia"/>
        </w:rPr>
        <w:t>，</w:t>
      </w:r>
      <w:r w:rsidRPr="009D4243">
        <w:rPr>
          <w:rFonts w:ascii="微软雅黑" w:hAnsi="微软雅黑" w:hint="eastAsia"/>
        </w:rPr>
        <w:t>而我不可能，因为我有西方精神</w:t>
      </w:r>
      <w:r w:rsidR="009D4243">
        <w:rPr>
          <w:rFonts w:ascii="微软雅黑" w:hAnsi="微软雅黑" w:hint="eastAsia"/>
        </w:rPr>
        <w:t>。</w:t>
      </w:r>
      <w:r w:rsidRPr="009D4243">
        <w:rPr>
          <w:rFonts w:ascii="微软雅黑" w:hAnsi="微软雅黑" w:hint="eastAsia"/>
        </w:rPr>
        <w:t>我得尊重他，我不能施加家庭暴力</w:t>
      </w:r>
      <w:r w:rsidR="00FC124E" w:rsidRPr="009D4243">
        <w:rPr>
          <w:rFonts w:ascii="微软雅黑" w:hAnsi="微软雅黑" w:hint="eastAsia"/>
        </w:rPr>
        <w:t>。</w:t>
      </w:r>
      <w:r w:rsidRPr="009D4243">
        <w:rPr>
          <w:rFonts w:ascii="微软雅黑" w:hAnsi="微软雅黑" w:hint="eastAsia"/>
        </w:rPr>
        <w:t>这</w:t>
      </w:r>
      <w:proofErr w:type="gramStart"/>
      <w:r w:rsidRPr="009D4243">
        <w:rPr>
          <w:rFonts w:ascii="微软雅黑" w:hAnsi="微软雅黑" w:hint="eastAsia"/>
        </w:rPr>
        <w:t>叫家庭</w:t>
      </w:r>
      <w:proofErr w:type="gramEnd"/>
      <w:r w:rsidRPr="009D4243">
        <w:rPr>
          <w:rFonts w:ascii="微软雅黑" w:hAnsi="微软雅黑" w:hint="eastAsia"/>
        </w:rPr>
        <w:t>暴力，一个西方观点。当然家庭暴力是很真实的，是很不好的事情</w:t>
      </w:r>
      <w:r w:rsidR="009D4243">
        <w:rPr>
          <w:rFonts w:ascii="微软雅黑" w:hAnsi="微软雅黑" w:hint="eastAsia"/>
        </w:rPr>
        <w:t>。</w:t>
      </w:r>
      <w:r w:rsidRPr="009D4243">
        <w:rPr>
          <w:rFonts w:ascii="微软雅黑" w:hAnsi="微软雅黑" w:hint="eastAsia"/>
        </w:rPr>
        <w:t>但是现在你稍微打他一下啊，是为了表示你的愤怒和教导</w:t>
      </w:r>
      <w:r w:rsidR="009D4243">
        <w:rPr>
          <w:rFonts w:ascii="微软雅黑" w:hAnsi="微软雅黑" w:hint="eastAsia"/>
        </w:rPr>
        <w:t>，</w:t>
      </w:r>
      <w:r w:rsidRPr="009D4243">
        <w:rPr>
          <w:rFonts w:ascii="微软雅黑" w:hAnsi="微软雅黑" w:hint="eastAsia"/>
        </w:rPr>
        <w:t>这是中国说，你可以打的没关系，你如果在美国这样打一下就完了，报警了</w:t>
      </w:r>
      <w:r w:rsidR="009D4243">
        <w:rPr>
          <w:rFonts w:ascii="微软雅黑" w:hAnsi="微软雅黑" w:hint="eastAsia"/>
        </w:rPr>
        <w:t>，</w:t>
      </w:r>
      <w:r w:rsidRPr="009D4243">
        <w:rPr>
          <w:rFonts w:ascii="微软雅黑" w:hAnsi="微软雅黑" w:hint="eastAsia"/>
        </w:rPr>
        <w:t>110</w:t>
      </w:r>
      <w:r w:rsidR="009D4243">
        <w:rPr>
          <w:rFonts w:ascii="微软雅黑" w:hAnsi="微软雅黑" w:hint="eastAsia"/>
        </w:rPr>
        <w:t>，</w:t>
      </w:r>
      <w:r w:rsidRPr="009D4243">
        <w:rPr>
          <w:rFonts w:ascii="微软雅黑" w:hAnsi="微软雅黑" w:hint="eastAsia"/>
        </w:rPr>
        <w:t>然后几个月里边你失去你对孩子的教育和监护的权力，西方态度。</w:t>
      </w:r>
    </w:p>
    <w:p w14:paraId="6AEBECAE" w14:textId="1888A3FF" w:rsidR="00EB7A8C" w:rsidRPr="00EB7A8C" w:rsidRDefault="00EB7A8C" w:rsidP="00116B2E">
      <w:pPr>
        <w:ind w:firstLine="540"/>
      </w:pPr>
      <w:r w:rsidRPr="009D4243">
        <w:rPr>
          <w:rFonts w:ascii="微软雅黑" w:hAnsi="微软雅黑" w:hint="eastAsia"/>
        </w:rPr>
        <w:t>我们觉得西方态度是对的，它是进步的</w:t>
      </w:r>
      <w:r w:rsidR="00A367BA" w:rsidRPr="009D4243">
        <w:rPr>
          <w:rFonts w:ascii="微软雅黑" w:hAnsi="微软雅黑" w:hint="eastAsia"/>
        </w:rPr>
        <w:t>、</w:t>
      </w:r>
      <w:r w:rsidRPr="009D4243">
        <w:rPr>
          <w:rFonts w:ascii="微软雅黑" w:hAnsi="微软雅黑" w:hint="eastAsia"/>
        </w:rPr>
        <w:t>文明的，然后进步的结果是契约关系</w:t>
      </w:r>
      <w:r w:rsidR="00A367BA" w:rsidRPr="009D4243">
        <w:rPr>
          <w:rFonts w:ascii="微软雅黑" w:hAnsi="微软雅黑" w:hint="eastAsia"/>
        </w:rPr>
        <w:t>。</w:t>
      </w:r>
      <w:r w:rsidRPr="009D4243">
        <w:rPr>
          <w:rFonts w:ascii="微软雅黑" w:hAnsi="微软雅黑" w:hint="eastAsia"/>
        </w:rPr>
        <w:t>所以这是种张力，人类没有解决</w:t>
      </w:r>
      <w:r w:rsidRPr="00EB7A8C">
        <w:rPr>
          <w:rFonts w:hint="eastAsia"/>
        </w:rPr>
        <w:t>这个问题。哲学没解决这个问题，哲学没有解决中国思想和西方思想，东方智慧和西方智慧的两个张力，所以哲学在进步</w:t>
      </w:r>
      <w:r w:rsidR="00A367BA">
        <w:rPr>
          <w:rFonts w:hint="eastAsia"/>
        </w:rPr>
        <w:t>，</w:t>
      </w:r>
      <w:r w:rsidRPr="00EB7A8C">
        <w:rPr>
          <w:rFonts w:hint="eastAsia"/>
        </w:rPr>
        <w:t>它同时就是我们</w:t>
      </w:r>
      <w:r w:rsidR="009D4243">
        <w:rPr>
          <w:rFonts w:hint="eastAsia"/>
        </w:rPr>
        <w:t>生活的</w:t>
      </w:r>
      <w:r w:rsidRPr="00EB7A8C">
        <w:rPr>
          <w:rFonts w:hint="eastAsia"/>
        </w:rPr>
        <w:t>安身立命的更根本的重新建立，是每个人自己的事情。所学哲学不是学一个与自己无关的、另外一个很抽象的高级智力的游戏。</w:t>
      </w:r>
    </w:p>
    <w:p w14:paraId="55E231CC" w14:textId="77777777" w:rsidR="009D4243" w:rsidRDefault="00EB7A8C" w:rsidP="00116B2E">
      <w:pPr>
        <w:ind w:firstLine="540"/>
      </w:pPr>
      <w:r w:rsidRPr="00EB7A8C">
        <w:rPr>
          <w:rFonts w:hint="eastAsia"/>
        </w:rPr>
        <w:t>我们继续讲儒道互补。儒道互补之后出现一些问题就是，文化</w:t>
      </w:r>
      <w:r w:rsidR="009D4243">
        <w:rPr>
          <w:rFonts w:hint="eastAsia"/>
        </w:rPr>
        <w:t>生命</w:t>
      </w:r>
      <w:r w:rsidRPr="00EB7A8C">
        <w:rPr>
          <w:rFonts w:hint="eastAsia"/>
        </w:rPr>
        <w:t>的衰</w:t>
      </w:r>
      <w:r w:rsidR="009D4243" w:rsidRPr="009D4243">
        <w:rPr>
          <w:rFonts w:hint="eastAsia"/>
        </w:rPr>
        <w:t>落</w:t>
      </w:r>
      <w:r w:rsidRPr="00EB7A8C">
        <w:rPr>
          <w:rFonts w:hint="eastAsia"/>
        </w:rPr>
        <w:t>。我上次谈到过，我们魏晋玄学时期。魏晋玄学时期中国文化生命的衰落已经非常明显。礼教已经无法维持，所以知识分子对礼教采取了批判的态度、否定的态度，</w:t>
      </w:r>
      <w:proofErr w:type="gramStart"/>
      <w:r w:rsidRPr="00EB7A8C">
        <w:rPr>
          <w:rFonts w:hint="eastAsia"/>
        </w:rPr>
        <w:lastRenderedPageBreak/>
        <w:t>暗中还</w:t>
      </w:r>
      <w:proofErr w:type="gramEnd"/>
      <w:r w:rsidRPr="00EB7A8C">
        <w:rPr>
          <w:rFonts w:hint="eastAsia"/>
        </w:rPr>
        <w:t>迷恋着礼教。所以这时候的中国知识分子学习道家思想</w:t>
      </w:r>
      <w:r w:rsidR="00A367BA">
        <w:rPr>
          <w:rFonts w:hint="eastAsia"/>
        </w:rPr>
        <w:t>——</w:t>
      </w:r>
      <w:r w:rsidRPr="00EB7A8C">
        <w:rPr>
          <w:rFonts w:hint="eastAsia"/>
        </w:rPr>
        <w:t>玄学</w:t>
      </w:r>
      <w:r w:rsidR="00A367BA">
        <w:rPr>
          <w:rFonts w:hint="eastAsia"/>
        </w:rPr>
        <w:t>，</w:t>
      </w:r>
      <w:r w:rsidRPr="00EB7A8C">
        <w:rPr>
          <w:rFonts w:hint="eastAsia"/>
        </w:rPr>
        <w:t>重新从道家的角度研究《周易》等等。然后这个文化生命的拯救是佛学进来了</w:t>
      </w:r>
      <w:r w:rsidR="00A367BA">
        <w:rPr>
          <w:rFonts w:hint="eastAsia"/>
        </w:rPr>
        <w:t>，</w:t>
      </w:r>
      <w:r w:rsidRPr="00EB7A8C">
        <w:rPr>
          <w:rFonts w:hint="eastAsia"/>
        </w:rPr>
        <w:t>给予我们一个启发。我上次谈了没有我不知道啊</w:t>
      </w:r>
      <w:r w:rsidR="00A367BA">
        <w:rPr>
          <w:rFonts w:hint="eastAsia"/>
        </w:rPr>
        <w:t>。</w:t>
      </w:r>
    </w:p>
    <w:p w14:paraId="79268E99" w14:textId="77777777" w:rsidR="001E3422" w:rsidRDefault="00EB7A8C" w:rsidP="00116B2E">
      <w:pPr>
        <w:ind w:firstLine="540"/>
        <w:rPr>
          <w:rFonts w:ascii="微软雅黑" w:hAnsi="微软雅黑"/>
        </w:rPr>
      </w:pPr>
      <w:r w:rsidRPr="00EB7A8C">
        <w:rPr>
          <w:rFonts w:hint="eastAsia"/>
        </w:rPr>
        <w:t>唯识宗，翻译唯识宗这件事情，翻译唯识宗的佛典</w:t>
      </w:r>
      <w:r w:rsidR="009D4243">
        <w:rPr>
          <w:rFonts w:hint="eastAsia"/>
        </w:rPr>
        <w:t>、</w:t>
      </w:r>
      <w:r w:rsidRPr="00EB7A8C">
        <w:rPr>
          <w:rFonts w:hint="eastAsia"/>
        </w:rPr>
        <w:t>经典</w:t>
      </w:r>
      <w:r w:rsidR="009D4243">
        <w:rPr>
          <w:rFonts w:hint="eastAsia"/>
        </w:rPr>
        <w:t>、</w:t>
      </w:r>
      <w:r w:rsidRPr="00EB7A8C">
        <w:rPr>
          <w:rFonts w:hint="eastAsia"/>
        </w:rPr>
        <w:t>佛经很难。唯识宗讲这个世界的基础是八识。这是唯心主义学说，眼耳鼻舌身是前五识，大抵我们能翻译叫感觉。眼</w:t>
      </w:r>
      <w:r w:rsidR="001E3422">
        <w:rPr>
          <w:rFonts w:hint="eastAsia"/>
        </w:rPr>
        <w:t>、</w:t>
      </w:r>
      <w:r w:rsidRPr="00EB7A8C">
        <w:rPr>
          <w:rFonts w:hint="eastAsia"/>
        </w:rPr>
        <w:t>耳</w:t>
      </w:r>
      <w:r w:rsidR="001E3422">
        <w:rPr>
          <w:rFonts w:hint="eastAsia"/>
        </w:rPr>
        <w:t>、</w:t>
      </w:r>
      <w:r w:rsidRPr="00EB7A8C">
        <w:rPr>
          <w:rFonts w:hint="eastAsia"/>
        </w:rPr>
        <w:t>鼻</w:t>
      </w:r>
      <w:r w:rsidR="001E3422">
        <w:rPr>
          <w:rFonts w:hint="eastAsia"/>
        </w:rPr>
        <w:t>、</w:t>
      </w:r>
      <w:r w:rsidRPr="00EB7A8C">
        <w:rPr>
          <w:rFonts w:hint="eastAsia"/>
        </w:rPr>
        <w:t>舌</w:t>
      </w:r>
      <w:r w:rsidR="001E3422">
        <w:rPr>
          <w:rFonts w:hint="eastAsia"/>
        </w:rPr>
        <w:t>、</w:t>
      </w:r>
      <w:r w:rsidRPr="00EB7A8C">
        <w:rPr>
          <w:rFonts w:hint="eastAsia"/>
        </w:rPr>
        <w:t>身五种感官感觉。</w:t>
      </w:r>
      <w:proofErr w:type="gramStart"/>
      <w:r w:rsidRPr="00EB7A8C">
        <w:rPr>
          <w:rFonts w:hint="eastAsia"/>
        </w:rPr>
        <w:t>第六识叫意识</w:t>
      </w:r>
      <w:proofErr w:type="gramEnd"/>
      <w:r w:rsidRPr="00EB7A8C">
        <w:rPr>
          <w:rFonts w:hint="eastAsia"/>
        </w:rPr>
        <w:t>，第六识翻译成汉语</w:t>
      </w:r>
      <w:r w:rsidR="001E3422">
        <w:rPr>
          <w:rFonts w:hint="eastAsia"/>
        </w:rPr>
        <w:t>：</w:t>
      </w:r>
      <w:r w:rsidRPr="00EB7A8C">
        <w:rPr>
          <w:rFonts w:hint="eastAsia"/>
        </w:rPr>
        <w:t>意识也是对的，因为中国人理解这个东西</w:t>
      </w:r>
      <w:r w:rsidR="001E3422">
        <w:rPr>
          <w:rFonts w:hint="eastAsia"/>
        </w:rPr>
        <w:t>，</w:t>
      </w:r>
      <w:r w:rsidRPr="00EB7A8C">
        <w:rPr>
          <w:rFonts w:hint="eastAsia"/>
        </w:rPr>
        <w:t>什么叫意识，就是把五种感觉的材料综合为一</w:t>
      </w:r>
      <w:r w:rsidRPr="001E3422">
        <w:rPr>
          <w:rFonts w:ascii="微软雅黑" w:hAnsi="微软雅黑" w:hint="eastAsia"/>
        </w:rPr>
        <w:t>个对象的能力。我光用鼻子</w:t>
      </w:r>
      <w:proofErr w:type="gramStart"/>
      <w:r w:rsidRPr="001E3422">
        <w:rPr>
          <w:rFonts w:ascii="微软雅黑" w:hAnsi="微软雅黑" w:hint="eastAsia"/>
        </w:rPr>
        <w:t>闻只是</w:t>
      </w:r>
      <w:proofErr w:type="gramEnd"/>
      <w:r w:rsidRPr="001E3422">
        <w:rPr>
          <w:rFonts w:ascii="微软雅黑" w:hAnsi="微软雅黑" w:hint="eastAsia"/>
        </w:rPr>
        <w:t>闻气味，光用眼睛看只是看形状和颜色，光有耳朵</w:t>
      </w:r>
      <w:proofErr w:type="gramStart"/>
      <w:r w:rsidRPr="001E3422">
        <w:rPr>
          <w:rFonts w:ascii="微软雅黑" w:hAnsi="微软雅黑" w:hint="eastAsia"/>
        </w:rPr>
        <w:t>听只是</w:t>
      </w:r>
      <w:proofErr w:type="gramEnd"/>
      <w:r w:rsidRPr="001E3422">
        <w:rPr>
          <w:rFonts w:ascii="微软雅黑" w:hAnsi="微软雅黑" w:hint="eastAsia"/>
        </w:rPr>
        <w:t>听声音。我把这几种感觉综合为一个对象，这是一个苹果</w:t>
      </w:r>
      <w:r w:rsidR="001E3422">
        <w:rPr>
          <w:rFonts w:ascii="微软雅黑" w:hAnsi="微软雅黑" w:hint="eastAsia"/>
        </w:rPr>
        <w:t>，</w:t>
      </w:r>
      <w:r w:rsidRPr="001E3422">
        <w:rPr>
          <w:rFonts w:ascii="微软雅黑" w:hAnsi="微软雅黑" w:hint="eastAsia"/>
        </w:rPr>
        <w:t>这是</w:t>
      </w:r>
      <w:proofErr w:type="gramStart"/>
      <w:r w:rsidRPr="001E3422">
        <w:rPr>
          <w:rFonts w:ascii="微软雅黑" w:hAnsi="微软雅黑" w:hint="eastAsia"/>
        </w:rPr>
        <w:t>靠意识</w:t>
      </w:r>
      <w:proofErr w:type="gramEnd"/>
      <w:r w:rsidRPr="001E3422">
        <w:rPr>
          <w:rFonts w:ascii="微软雅黑" w:hAnsi="微软雅黑" w:hint="eastAsia"/>
        </w:rPr>
        <w:t>第六识的功能，做成一个object对象，那么这叫意识，第六识。</w:t>
      </w:r>
      <w:proofErr w:type="gramStart"/>
      <w:r w:rsidRPr="001E3422">
        <w:rPr>
          <w:rFonts w:ascii="微软雅黑" w:hAnsi="微软雅黑" w:hint="eastAsia"/>
        </w:rPr>
        <w:t>六识统摄</w:t>
      </w:r>
      <w:proofErr w:type="gramEnd"/>
      <w:r w:rsidRPr="001E3422">
        <w:rPr>
          <w:rFonts w:ascii="微软雅黑" w:hAnsi="微软雅黑" w:hint="eastAsia"/>
        </w:rPr>
        <w:t>前五识做成一个对象，然后第七识是什么呢？没办法翻译。玄奘很严肃的翻译家。</w:t>
      </w:r>
    </w:p>
    <w:p w14:paraId="3F584551" w14:textId="77777777" w:rsidR="001E3422" w:rsidRDefault="00EB7A8C" w:rsidP="00116B2E">
      <w:pPr>
        <w:ind w:firstLine="540"/>
      </w:pPr>
      <w:r w:rsidRPr="001E3422">
        <w:rPr>
          <w:rFonts w:ascii="微软雅黑" w:hAnsi="微软雅黑" w:hint="eastAsia"/>
        </w:rPr>
        <w:t>因为在哲学和文学的领域里面，翻译意味着什么？两种不同的民族文化精神在交流，智慧境界在交流，</w:t>
      </w:r>
      <w:r w:rsidR="00A367BA" w:rsidRPr="001E3422">
        <w:rPr>
          <w:rFonts w:ascii="微软雅黑" w:hAnsi="微软雅黑" w:hint="eastAsia"/>
        </w:rPr>
        <w:t>它</w:t>
      </w:r>
      <w:r w:rsidRPr="001E3422">
        <w:rPr>
          <w:rFonts w:ascii="微软雅黑" w:hAnsi="微软雅黑" w:hint="eastAsia"/>
        </w:rPr>
        <w:t>是很难做的。你把一首唐诗译成英语，你去译</w:t>
      </w:r>
      <w:proofErr w:type="gramStart"/>
      <w:r w:rsidRPr="001E3422">
        <w:rPr>
          <w:rFonts w:ascii="微软雅黑" w:hAnsi="微软雅黑" w:hint="eastAsia"/>
        </w:rPr>
        <w:t>译</w:t>
      </w:r>
      <w:proofErr w:type="gramEnd"/>
      <w:r w:rsidRPr="001E3422">
        <w:rPr>
          <w:rFonts w:ascii="微软雅黑" w:hAnsi="微软雅黑" w:hint="eastAsia"/>
        </w:rPr>
        <w:t>看，译完以后，这</w:t>
      </w:r>
      <w:r w:rsidRPr="00EB7A8C">
        <w:rPr>
          <w:rFonts w:hint="eastAsia"/>
        </w:rPr>
        <w:t>个味道全消失了</w:t>
      </w:r>
      <w:r w:rsidR="00A367BA">
        <w:rPr>
          <w:rFonts w:hint="eastAsia"/>
        </w:rPr>
        <w:t>，</w:t>
      </w:r>
      <w:r w:rsidRPr="00EB7A8C">
        <w:rPr>
          <w:rFonts w:hint="eastAsia"/>
        </w:rPr>
        <w:t>“床前明月光，疑是地上霜，举头望明月，低头思故乡。”当然可以用英语把</w:t>
      </w:r>
      <w:r w:rsidR="001E3422">
        <w:rPr>
          <w:rFonts w:hint="eastAsia"/>
        </w:rPr>
        <w:t>它</w:t>
      </w:r>
      <w:r w:rsidRPr="00EB7A8C">
        <w:rPr>
          <w:rFonts w:hint="eastAsia"/>
        </w:rPr>
        <w:t>的译出来，译出来有一连串空间关系和时间，晚上抬头看了一看月亮</w:t>
      </w:r>
      <w:r w:rsidR="00A367BA">
        <w:rPr>
          <w:rFonts w:hint="eastAsia"/>
        </w:rPr>
        <w:t>，</w:t>
      </w:r>
      <w:r w:rsidRPr="00EB7A8C">
        <w:rPr>
          <w:rFonts w:hint="eastAsia"/>
        </w:rPr>
        <w:t>低头想了一想故乡，那么</w:t>
      </w:r>
      <w:r w:rsidR="00A367BA">
        <w:rPr>
          <w:rFonts w:hint="eastAsia"/>
        </w:rPr>
        <w:t>它</w:t>
      </w:r>
      <w:r w:rsidRPr="00EB7A8C">
        <w:rPr>
          <w:rFonts w:hint="eastAsia"/>
        </w:rPr>
        <w:t>这个意味怎么转过去？所以在文学翻译当中，实际上严格来说是不可能的。翻译科技的文献，数学的文献都是可以翻译的，甚至可以交给计算机去做，弄一套翻译软件。现在弄一套哲学的翻译软件和文学的翻译软件、诗歌的翻译软件</w:t>
      </w:r>
      <w:r w:rsidR="00A367BA">
        <w:rPr>
          <w:rFonts w:hint="eastAsia"/>
        </w:rPr>
        <w:t>，</w:t>
      </w:r>
      <w:r w:rsidR="001E3422">
        <w:rPr>
          <w:rFonts w:hint="eastAsia"/>
        </w:rPr>
        <w:t>那</w:t>
      </w:r>
      <w:r w:rsidRPr="00EB7A8C">
        <w:rPr>
          <w:rFonts w:hint="eastAsia"/>
        </w:rPr>
        <w:t>是不可思议的事情。</w:t>
      </w:r>
    </w:p>
    <w:p w14:paraId="77C6BEF6" w14:textId="6D2F4CC1" w:rsidR="006D57EC" w:rsidRDefault="00EB7A8C" w:rsidP="00116B2E">
      <w:pPr>
        <w:ind w:firstLine="540"/>
      </w:pPr>
      <w:r w:rsidRPr="00EB7A8C">
        <w:rPr>
          <w:rFonts w:hint="eastAsia"/>
        </w:rPr>
        <w:t>所以民族的艺术</w:t>
      </w:r>
      <w:r w:rsidR="00A367BA">
        <w:rPr>
          <w:rFonts w:hint="eastAsia"/>
        </w:rPr>
        <w:t>、</w:t>
      </w:r>
      <w:r w:rsidRPr="00EB7A8C">
        <w:rPr>
          <w:rFonts w:hint="eastAsia"/>
        </w:rPr>
        <w:t>意境，要通过我们汉语的文字来转达它，那么我在汉语当中要能够用我们的语言来构造是类似的意境</w:t>
      </w:r>
      <w:r w:rsidR="00A367BA">
        <w:rPr>
          <w:rFonts w:hint="eastAsia"/>
        </w:rPr>
        <w:t>，</w:t>
      </w:r>
      <w:r w:rsidRPr="00EB7A8C">
        <w:rPr>
          <w:rFonts w:hint="eastAsia"/>
        </w:rPr>
        <w:t>只能类似而已，永不可能重合。不同的民族的文化生命感受是有差别的，这一点是很难重合的。哲学也是这样，一个概念来了，第七识，第七</w:t>
      </w:r>
      <w:proofErr w:type="gramStart"/>
      <w:r w:rsidRPr="00EB7A8C">
        <w:rPr>
          <w:rFonts w:hint="eastAsia"/>
        </w:rPr>
        <w:t>识怎么</w:t>
      </w:r>
      <w:proofErr w:type="gramEnd"/>
      <w:r w:rsidRPr="00EB7A8C">
        <w:rPr>
          <w:rFonts w:hint="eastAsia"/>
        </w:rPr>
        <w:t>译，</w:t>
      </w:r>
      <w:proofErr w:type="gramStart"/>
      <w:r w:rsidRPr="00EB7A8C">
        <w:rPr>
          <w:rFonts w:hint="eastAsia"/>
        </w:rPr>
        <w:t>译不清楚</w:t>
      </w:r>
      <w:proofErr w:type="gramEnd"/>
      <w:r w:rsidRPr="00EB7A8C">
        <w:rPr>
          <w:rFonts w:hint="eastAsia"/>
        </w:rPr>
        <w:t>，为什么？中国思想当中没这个东西，那么老老老实实，声音来翻译，我们看佛教的经典的汉译，有许多都保留为音译</w:t>
      </w:r>
      <w:r w:rsidR="00A367BA">
        <w:rPr>
          <w:rFonts w:hint="eastAsia"/>
        </w:rPr>
        <w:t>，</w:t>
      </w:r>
      <w:r w:rsidRPr="00EB7A8C">
        <w:rPr>
          <w:rFonts w:hint="eastAsia"/>
        </w:rPr>
        <w:t>般若波罗蜜多是音译</w:t>
      </w:r>
      <w:r w:rsidR="00A367BA">
        <w:rPr>
          <w:rFonts w:hint="eastAsia"/>
        </w:rPr>
        <w:t>。</w:t>
      </w:r>
      <w:r w:rsidRPr="00EB7A8C">
        <w:rPr>
          <w:rFonts w:hint="eastAsia"/>
        </w:rPr>
        <w:t>般若波罗蜜多是什么意思，般若是什么，智慧，你拿智慧译般若又有错。因为中国人讲的智慧和般若比，中国讲的智慧更高的那一层境界，它其实不叫智慧</w:t>
      </w:r>
      <w:r w:rsidR="00A367BA">
        <w:rPr>
          <w:rFonts w:hint="eastAsia"/>
        </w:rPr>
        <w:t>，</w:t>
      </w:r>
      <w:r w:rsidRPr="00EB7A8C">
        <w:rPr>
          <w:rFonts w:hint="eastAsia"/>
        </w:rPr>
        <w:t>但硬要翻译是智慧。那是什么？很难，去研究吧。现在还叫般若。般若智慧和日常智慧不一样的</w:t>
      </w:r>
      <w:r w:rsidR="00A367BA">
        <w:rPr>
          <w:rFonts w:hint="eastAsia"/>
        </w:rPr>
        <w:t>，</w:t>
      </w:r>
      <w:r w:rsidRPr="00EB7A8C">
        <w:rPr>
          <w:rFonts w:hint="eastAsia"/>
        </w:rPr>
        <w:t>这是一个境界的提升问题。一个佛学进</w:t>
      </w:r>
      <w:r w:rsidRPr="00EB7A8C">
        <w:rPr>
          <w:rFonts w:hint="eastAsia"/>
        </w:rPr>
        <w:lastRenderedPageBreak/>
        <w:t>来就逼着中华民族来提升境界来理解它，或者你放弃了，但是你不会放弃它</w:t>
      </w:r>
      <w:r w:rsidR="001E3422">
        <w:rPr>
          <w:rFonts w:hint="eastAsia"/>
        </w:rPr>
        <w:t>，</w:t>
      </w:r>
      <w:r w:rsidRPr="00EB7A8C">
        <w:rPr>
          <w:rFonts w:hint="eastAsia"/>
        </w:rPr>
        <w:t>因为你的文化生命衰落了</w:t>
      </w:r>
      <w:r w:rsidR="00A367BA">
        <w:rPr>
          <w:rFonts w:hint="eastAsia"/>
        </w:rPr>
        <w:t>，</w:t>
      </w:r>
      <w:r w:rsidRPr="00EB7A8C">
        <w:rPr>
          <w:rFonts w:hint="eastAsia"/>
        </w:rPr>
        <w:t>你得受启发来找出路</w:t>
      </w:r>
      <w:r w:rsidR="00A367BA">
        <w:rPr>
          <w:rFonts w:hint="eastAsia"/>
        </w:rPr>
        <w:t>，</w:t>
      </w:r>
      <w:r w:rsidRPr="00EB7A8C">
        <w:rPr>
          <w:rFonts w:hint="eastAsia"/>
        </w:rPr>
        <w:t>所以就要翻译佛学的经典</w:t>
      </w:r>
      <w:r w:rsidR="00A367BA">
        <w:rPr>
          <w:rFonts w:hint="eastAsia"/>
        </w:rPr>
        <w:t>。</w:t>
      </w:r>
    </w:p>
    <w:p w14:paraId="230E256F" w14:textId="3916B549" w:rsidR="00E46D21" w:rsidRDefault="00EB7A8C" w:rsidP="00116B2E">
      <w:pPr>
        <w:ind w:firstLine="540"/>
      </w:pPr>
      <w:r w:rsidRPr="00EB7A8C">
        <w:rPr>
          <w:rFonts w:hint="eastAsia"/>
        </w:rPr>
        <w:t>翻译的时候，比如唯识</w:t>
      </w:r>
      <w:proofErr w:type="gramStart"/>
      <w:r w:rsidRPr="00EB7A8C">
        <w:rPr>
          <w:rFonts w:hint="eastAsia"/>
        </w:rPr>
        <w:t>宗遇到第七识就</w:t>
      </w:r>
      <w:proofErr w:type="gramEnd"/>
      <w:r w:rsidRPr="00EB7A8C">
        <w:rPr>
          <w:rFonts w:hint="eastAsia"/>
        </w:rPr>
        <w:t>不知道是什么东西，“末那识”，音译“末那识”，第七识是“末那识”，第七识尚且不知，</w:t>
      </w:r>
      <w:proofErr w:type="gramStart"/>
      <w:r w:rsidRPr="00EB7A8C">
        <w:rPr>
          <w:rFonts w:hint="eastAsia"/>
        </w:rPr>
        <w:t>第八识更不知所云</w:t>
      </w:r>
      <w:proofErr w:type="gramEnd"/>
      <w:r w:rsidRPr="00EB7A8C">
        <w:rPr>
          <w:rFonts w:hint="eastAsia"/>
        </w:rPr>
        <w:t>，那么也音译叫“阿赖耶识”。第七识“末那识”，第八识“阿赖耶识”，慢慢地我们才有所领会</w:t>
      </w:r>
      <w:r w:rsidR="00A367BA">
        <w:rPr>
          <w:rFonts w:hint="eastAsia"/>
        </w:rPr>
        <w:t>，</w:t>
      </w:r>
      <w:r w:rsidRPr="00EB7A8C">
        <w:rPr>
          <w:rFonts w:hint="eastAsia"/>
        </w:rPr>
        <w:t>终于领会到“末那识”大体是这个意思</w:t>
      </w:r>
      <w:r w:rsidR="00A367BA">
        <w:rPr>
          <w:rFonts w:hint="eastAsia"/>
        </w:rPr>
        <w:t>。</w:t>
      </w:r>
      <w:r w:rsidRPr="00EB7A8C">
        <w:rPr>
          <w:rFonts w:hint="eastAsia"/>
        </w:rPr>
        <w:t>这个意识用现代汉语来讲就清楚</w:t>
      </w:r>
      <w:r w:rsidR="00A367BA">
        <w:rPr>
          <w:rFonts w:hint="eastAsia"/>
        </w:rPr>
        <w:t>，</w:t>
      </w:r>
      <w:r w:rsidRPr="00EB7A8C">
        <w:rPr>
          <w:rFonts w:hint="eastAsia"/>
        </w:rPr>
        <w:t>因为现代汉语已经和西方交流多了</w:t>
      </w:r>
      <w:r w:rsidR="002759B7">
        <w:rPr>
          <w:rFonts w:hint="eastAsia"/>
        </w:rPr>
        <w:t>。</w:t>
      </w:r>
      <w:r w:rsidRPr="00EB7A8C">
        <w:rPr>
          <w:rFonts w:hint="eastAsia"/>
        </w:rPr>
        <w:t>你看现代汉语的句法结构相当程度是欧化的</w:t>
      </w:r>
      <w:r w:rsidR="001E3422">
        <w:rPr>
          <w:rFonts w:hint="eastAsia"/>
        </w:rPr>
        <w:t>，</w:t>
      </w:r>
      <w:r w:rsidRPr="00EB7A8C">
        <w:rPr>
          <w:rFonts w:hint="eastAsia"/>
        </w:rPr>
        <w:t>我们中国人的汉语的语法是什么，拿西方语法你能套过来的</w:t>
      </w:r>
      <w:r w:rsidR="001E3422">
        <w:rPr>
          <w:rFonts w:hint="eastAsia"/>
        </w:rPr>
        <w:t>，《</w:t>
      </w:r>
      <w:r w:rsidRPr="00EB7A8C">
        <w:rPr>
          <w:rFonts w:hint="eastAsia"/>
        </w:rPr>
        <w:t>马氏文通</w:t>
      </w:r>
      <w:r w:rsidR="001E3422">
        <w:rPr>
          <w:rFonts w:hint="eastAsia"/>
        </w:rPr>
        <w:t>》</w:t>
      </w:r>
      <w:r w:rsidRPr="00EB7A8C">
        <w:rPr>
          <w:rFonts w:hint="eastAsia"/>
        </w:rPr>
        <w:t>做了中国的汉语语法的建立工作、创建工作。这个创建的全部理论框架和依据采自西方语法学</w:t>
      </w:r>
      <w:r w:rsidR="00A367BA">
        <w:rPr>
          <w:rFonts w:hint="eastAsia"/>
        </w:rPr>
        <w:t>，</w:t>
      </w:r>
      <w:r w:rsidRPr="00EB7A8C">
        <w:rPr>
          <w:rFonts w:hint="eastAsia"/>
        </w:rPr>
        <w:t>区分主语、谓语、宾语、表语、定语、状语等等，诸如此类。词分了那么几类，全是西方语法。那是西方语法的逻辑体系，搬过来套，套到中国汉语当中。但是中国汉语被</w:t>
      </w:r>
      <w:r w:rsidR="00E46D21">
        <w:rPr>
          <w:rFonts w:hint="eastAsia"/>
        </w:rPr>
        <w:t>它</w:t>
      </w:r>
      <w:r w:rsidRPr="00EB7A8C">
        <w:rPr>
          <w:rFonts w:hint="eastAsia"/>
        </w:rPr>
        <w:t>这样一套是影响非常大，所以有现代汉语。剩下的是翻译造成的。我们逐渐地在翻译过程当中让我们的汉语现代化了，现代化了就有了许多欧式的句子、欧化的句子，等等这一切会在很大程度上影响中华民族理解世界的方法。所以语言这件事情绝不可小看。</w:t>
      </w:r>
    </w:p>
    <w:p w14:paraId="692BAC40" w14:textId="77777777" w:rsidR="00DC3ECC" w:rsidRDefault="00EB7A8C" w:rsidP="00116B2E">
      <w:pPr>
        <w:ind w:firstLine="540"/>
      </w:pPr>
      <w:r w:rsidRPr="00EB7A8C">
        <w:rPr>
          <w:rFonts w:hint="eastAsia"/>
        </w:rPr>
        <w:t>当初玄奘在翻译佛经的时候翻译到第七识、第八</w:t>
      </w:r>
      <w:proofErr w:type="gramStart"/>
      <w:r w:rsidRPr="00EB7A8C">
        <w:rPr>
          <w:rFonts w:hint="eastAsia"/>
        </w:rPr>
        <w:t>识不能</w:t>
      </w:r>
      <w:proofErr w:type="gramEnd"/>
      <w:r w:rsidRPr="00EB7A8C">
        <w:rPr>
          <w:rFonts w:hint="eastAsia"/>
        </w:rPr>
        <w:t>翻，因为中国思想当中没这一块，没这一层境界，就是这个道理。去翻译过来以后呢，音译，音译以后，然后慢慢去体会上下文，反复它在什么情况下讲到“末那识”，“末那识”大体有什么作用，去体会吧。久而久之，慢慢有所领悟，领悟得到了以后，不得了一件事情，让中国的心学开始成熟。</w:t>
      </w:r>
    </w:p>
    <w:p w14:paraId="1A8926F4" w14:textId="241F74E5" w:rsidR="00E46D21" w:rsidRDefault="00EB7A8C" w:rsidP="00116B2E">
      <w:pPr>
        <w:ind w:firstLine="540"/>
      </w:pPr>
      <w:r w:rsidRPr="00EB7A8C">
        <w:rPr>
          <w:rFonts w:hint="eastAsia"/>
        </w:rPr>
        <w:t>我们知道宋明儒学</w:t>
      </w:r>
      <w:r w:rsidR="00E46D21">
        <w:rPr>
          <w:rFonts w:hint="eastAsia"/>
        </w:rPr>
        <w:t>，</w:t>
      </w:r>
      <w:r w:rsidRPr="00EB7A8C">
        <w:rPr>
          <w:rFonts w:hint="eastAsia"/>
        </w:rPr>
        <w:t>假如没有佛学思想的进入，宋明儒学这样一个中国第二次学术思想的高峰是不可能的。在宋明儒学阶段，中国的思想是儒</w:t>
      </w:r>
      <w:r w:rsidR="00DC3ECC">
        <w:rPr>
          <w:rFonts w:hint="eastAsia"/>
        </w:rPr>
        <w:t>、</w:t>
      </w:r>
      <w:r w:rsidRPr="00EB7A8C">
        <w:rPr>
          <w:rFonts w:hint="eastAsia"/>
        </w:rPr>
        <w:t>释</w:t>
      </w:r>
      <w:r w:rsidR="00DC3ECC">
        <w:rPr>
          <w:rFonts w:hint="eastAsia"/>
        </w:rPr>
        <w:t>、</w:t>
      </w:r>
      <w:r w:rsidRPr="00EB7A8C">
        <w:rPr>
          <w:rFonts w:hint="eastAsia"/>
        </w:rPr>
        <w:t>道三者合流</w:t>
      </w:r>
      <w:r w:rsidR="00DC3ECC">
        <w:rPr>
          <w:rFonts w:hint="eastAsia"/>
        </w:rPr>
        <w:t>，</w:t>
      </w:r>
      <w:proofErr w:type="gramStart"/>
      <w:r w:rsidRPr="00EB7A8C">
        <w:rPr>
          <w:rFonts w:hint="eastAsia"/>
        </w:rPr>
        <w:t>释就是</w:t>
      </w:r>
      <w:proofErr w:type="gramEnd"/>
      <w:r w:rsidRPr="00EB7A8C">
        <w:rPr>
          <w:rFonts w:hint="eastAsia"/>
        </w:rPr>
        <w:t>佛学。经过了儒</w:t>
      </w:r>
      <w:r w:rsidR="00DC3ECC">
        <w:rPr>
          <w:rFonts w:hint="eastAsia"/>
        </w:rPr>
        <w:t>、</w:t>
      </w:r>
      <w:r w:rsidRPr="00EB7A8C">
        <w:rPr>
          <w:rFonts w:hint="eastAsia"/>
        </w:rPr>
        <w:t>释</w:t>
      </w:r>
      <w:r w:rsidR="00DC3ECC">
        <w:rPr>
          <w:rFonts w:hint="eastAsia"/>
        </w:rPr>
        <w:t>、</w:t>
      </w:r>
      <w:r w:rsidRPr="00EB7A8C">
        <w:rPr>
          <w:rFonts w:hint="eastAsia"/>
        </w:rPr>
        <w:t>道三者合流之后的中国文化精神，和宋明之前就大不一样了。今天我们中国汉语当中大量的词汇，如果没有佛学它是不出现的。我们已经是日常用语</w:t>
      </w:r>
      <w:r w:rsidR="00E46D21">
        <w:rPr>
          <w:rFonts w:hint="eastAsia"/>
        </w:rPr>
        <w:t>了</w:t>
      </w:r>
      <w:r w:rsidRPr="00EB7A8C">
        <w:rPr>
          <w:rFonts w:hint="eastAsia"/>
        </w:rPr>
        <w:t>，比如说觉悟，觉悟这个词，没有佛学思想进来哪有觉悟这个词。因果，因果也是佛学思想进来之后中国词汇里面出现的，原因、结果的理解</w:t>
      </w:r>
      <w:r w:rsidR="00E46D21">
        <w:rPr>
          <w:rFonts w:hint="eastAsia"/>
        </w:rPr>
        <w:t>，</w:t>
      </w:r>
      <w:r w:rsidRPr="00EB7A8C">
        <w:rPr>
          <w:rFonts w:hint="eastAsia"/>
        </w:rPr>
        <w:t>等等这一切。我们看到另外一个民族的思想，她的哲学的典籍被这个民族加以翻译和努力的了解和学习，对这个民族以后的文化生命将产生长久的影响。这绝不是小事情。</w:t>
      </w:r>
    </w:p>
    <w:p w14:paraId="415983AD" w14:textId="77777777" w:rsidR="00DC3ECC" w:rsidRDefault="00EB7A8C" w:rsidP="00116B2E">
      <w:pPr>
        <w:ind w:firstLine="540"/>
      </w:pPr>
      <w:r w:rsidRPr="00EB7A8C">
        <w:rPr>
          <w:rFonts w:hint="eastAsia"/>
        </w:rPr>
        <w:lastRenderedPageBreak/>
        <w:t>所以“末那识”是什么意思呢？原来是这层意思</w:t>
      </w:r>
      <w:r w:rsidR="00E46D21">
        <w:rPr>
          <w:rFonts w:hint="eastAsia"/>
        </w:rPr>
        <w:t>，</w:t>
      </w:r>
      <w:r w:rsidRPr="00EB7A8C">
        <w:rPr>
          <w:rFonts w:hint="eastAsia"/>
        </w:rPr>
        <w:t>意识我们知道它是变动不拘的，随着我们生活在这个世界上，获得各种感觉材料做成一个个对象，这些对象都是生生灭</w:t>
      </w:r>
      <w:proofErr w:type="gramStart"/>
      <w:r w:rsidRPr="00EB7A8C">
        <w:rPr>
          <w:rFonts w:hint="eastAsia"/>
        </w:rPr>
        <w:t>灭</w:t>
      </w:r>
      <w:proofErr w:type="gramEnd"/>
      <w:r w:rsidR="00E46D21">
        <w:rPr>
          <w:rFonts w:hint="eastAsia"/>
        </w:rPr>
        <w:t>，</w:t>
      </w:r>
      <w:r w:rsidRPr="00EB7A8C">
        <w:rPr>
          <w:rFonts w:hint="eastAsia"/>
        </w:rPr>
        <w:t>然后我们自己一生的，从儿童到老年直到死去之前，这一生有种种不同的意识状态，这些杂多的分散的意识状态</w:t>
      </w:r>
      <w:r w:rsidR="00DC3ECC">
        <w:rPr>
          <w:rFonts w:hint="eastAsia"/>
        </w:rPr>
        <w:t>，</w:t>
      </w:r>
      <w:r w:rsidRPr="00EB7A8C">
        <w:rPr>
          <w:rFonts w:hint="eastAsia"/>
        </w:rPr>
        <w:t>不管怎么杂多怎么分散，总被我们领会是我的信念，是我的意识状态，属于我的</w:t>
      </w:r>
      <w:r w:rsidR="00DC3ECC">
        <w:rPr>
          <w:rFonts w:hint="eastAsia"/>
        </w:rPr>
        <w:t>，所以</w:t>
      </w:r>
      <w:r w:rsidRPr="00EB7A8C">
        <w:rPr>
          <w:rFonts w:hint="eastAsia"/>
        </w:rPr>
        <w:t>我回忆我童年时候的意识，到老的时候更是回忆，</w:t>
      </w:r>
      <w:r w:rsidR="00E46D21">
        <w:rPr>
          <w:rFonts w:hint="eastAsia"/>
        </w:rPr>
        <w:t>就</w:t>
      </w:r>
      <w:r w:rsidRPr="00EB7A8C">
        <w:rPr>
          <w:rFonts w:hint="eastAsia"/>
        </w:rPr>
        <w:t>这一生是我在过。所以“末那识”就是自我</w:t>
      </w:r>
      <w:r w:rsidR="00E46D21">
        <w:rPr>
          <w:rFonts w:hint="eastAsia"/>
        </w:rPr>
        <w:t>，</w:t>
      </w:r>
      <w:r w:rsidRPr="00EB7A8C">
        <w:rPr>
          <w:rFonts w:hint="eastAsia"/>
        </w:rPr>
        <w:t>就是自我意识的意思，它统摄了杂多的意识。就像第六识统摄前五识，第七识统摄一切意识，那叫自我意识。</w:t>
      </w:r>
    </w:p>
    <w:p w14:paraId="71AEC51F" w14:textId="77777777" w:rsidR="006E673C" w:rsidRDefault="00EB7A8C" w:rsidP="00116B2E">
      <w:pPr>
        <w:ind w:firstLine="540"/>
      </w:pPr>
      <w:r w:rsidRPr="00EB7A8C">
        <w:rPr>
          <w:rFonts w:hint="eastAsia"/>
        </w:rPr>
        <w:t>这层意识被中国人掌握到的话，那么后果是</w:t>
      </w:r>
      <w:proofErr w:type="gramStart"/>
      <w:r w:rsidRPr="00EB7A8C">
        <w:rPr>
          <w:rFonts w:hint="eastAsia"/>
        </w:rPr>
        <w:t>极其大</w:t>
      </w:r>
      <w:proofErr w:type="gramEnd"/>
      <w:r w:rsidRPr="00EB7A8C">
        <w:rPr>
          <w:rFonts w:hint="eastAsia"/>
        </w:rPr>
        <w:t>的。它为中国人实现一种精神道统的转变，准备好了思想材料。我们开始得重视个人，个人的心是什么东西，它是根本的。如果说孟子已经讲心，那么这个心还是萌芽状态的表达</w:t>
      </w:r>
      <w:r w:rsidR="006D57EC">
        <w:rPr>
          <w:rFonts w:hint="eastAsia"/>
        </w:rPr>
        <w:t>。</w:t>
      </w:r>
      <w:r w:rsidRPr="00EB7A8C">
        <w:rPr>
          <w:rFonts w:hint="eastAsia"/>
        </w:rPr>
        <w:t>孟子讲人心有善端，有四端</w:t>
      </w:r>
      <w:r w:rsidR="006D57EC">
        <w:rPr>
          <w:rFonts w:hint="eastAsia"/>
        </w:rPr>
        <w:t>：</w:t>
      </w:r>
      <w:r w:rsidRPr="00EB7A8C">
        <w:rPr>
          <w:rFonts w:hint="eastAsia"/>
        </w:rPr>
        <w:t>恻隐之心</w:t>
      </w:r>
      <w:r w:rsidR="006D57EC">
        <w:rPr>
          <w:rFonts w:hint="eastAsia"/>
        </w:rPr>
        <w:t>，</w:t>
      </w:r>
      <w:r w:rsidRPr="00EB7A8C">
        <w:rPr>
          <w:rFonts w:hint="eastAsia"/>
        </w:rPr>
        <w:t>羞恶之心，是非之心，辞让之心</w:t>
      </w:r>
      <w:r w:rsidR="00DC3ECC">
        <w:rPr>
          <w:rFonts w:hint="eastAsia"/>
        </w:rPr>
        <w:t>，</w:t>
      </w:r>
      <w:r w:rsidRPr="00EB7A8C">
        <w:rPr>
          <w:rFonts w:hint="eastAsia"/>
        </w:rPr>
        <w:t>那么这四端都讲心，但此心为何物？这件事情从来没深究过。恻隐之心、羞恶之心、辞让之心、是非之心是同一个心</w:t>
      </w:r>
      <w:r w:rsidR="006E673C">
        <w:rPr>
          <w:rFonts w:hint="eastAsia"/>
        </w:rPr>
        <w:t>，</w:t>
      </w:r>
      <w:r w:rsidRPr="00EB7A8C">
        <w:rPr>
          <w:rFonts w:hint="eastAsia"/>
        </w:rPr>
        <w:t>这心是什么意思？而且心是具有无限性的</w:t>
      </w:r>
      <w:r w:rsidR="006D57EC">
        <w:rPr>
          <w:rFonts w:hint="eastAsia"/>
        </w:rPr>
        <w:t>，</w:t>
      </w:r>
      <w:r w:rsidRPr="00EB7A8C">
        <w:rPr>
          <w:rFonts w:hint="eastAsia"/>
        </w:rPr>
        <w:t>所谓无限心。</w:t>
      </w:r>
    </w:p>
    <w:p w14:paraId="6BA33EFF" w14:textId="77777777" w:rsidR="006E673C" w:rsidRDefault="00EB7A8C" w:rsidP="00116B2E">
      <w:pPr>
        <w:ind w:firstLine="540"/>
      </w:pPr>
      <w:r w:rsidRPr="00EB7A8C">
        <w:rPr>
          <w:rFonts w:hint="eastAsia"/>
        </w:rPr>
        <w:t>假如我们在第六识里面停顿，我们总是个别的有限的心</w:t>
      </w:r>
      <w:r w:rsidR="006D57EC">
        <w:rPr>
          <w:rFonts w:hint="eastAsia"/>
        </w:rPr>
        <w:t>，</w:t>
      </w:r>
      <w:r w:rsidRPr="00EB7A8C">
        <w:rPr>
          <w:rFonts w:hint="eastAsia"/>
        </w:rPr>
        <w:t>我们被外界事物的不同的变化所摆布。但是我们把这看成是贯穿着自我的东西的话，那么自我这个心就可以超越变动不拘的感性事物和意识状态，而达到无限</w:t>
      </w:r>
      <w:r w:rsidR="006E673C">
        <w:rPr>
          <w:rFonts w:hint="eastAsia"/>
        </w:rPr>
        <w:t>，</w:t>
      </w:r>
      <w:r w:rsidRPr="00EB7A8C">
        <w:rPr>
          <w:rFonts w:hint="eastAsia"/>
        </w:rPr>
        <w:t>所以“末那识”意义很大</w:t>
      </w:r>
      <w:r w:rsidR="006E673C">
        <w:rPr>
          <w:rFonts w:hint="eastAsia"/>
        </w:rPr>
        <w:t>！</w:t>
      </w:r>
      <w:r w:rsidRPr="00EB7A8C">
        <w:rPr>
          <w:rFonts w:hint="eastAsia"/>
        </w:rPr>
        <w:t>“末那识”意义很大</w:t>
      </w:r>
      <w:r w:rsidR="006E673C">
        <w:rPr>
          <w:rFonts w:hint="eastAsia"/>
        </w:rPr>
        <w:t>！</w:t>
      </w:r>
      <w:r w:rsidRPr="00EB7A8C">
        <w:rPr>
          <w:rFonts w:hint="eastAsia"/>
        </w:rPr>
        <w:t>此心虽然是我个别的心，其实有无限性在其中，于是它就可以通达真理。唯识</w:t>
      </w:r>
      <w:proofErr w:type="gramStart"/>
      <w:r w:rsidRPr="00EB7A8C">
        <w:rPr>
          <w:rFonts w:hint="eastAsia"/>
        </w:rPr>
        <w:t>宗告诉</w:t>
      </w:r>
      <w:proofErr w:type="gramEnd"/>
      <w:r w:rsidRPr="00EB7A8C">
        <w:rPr>
          <w:rFonts w:hint="eastAsia"/>
        </w:rPr>
        <w:t>我们怎么通达真理呢？第八识。“末那识”自我它并不是靠自己就能成立的，还要靠第八识“阿赖耶识”</w:t>
      </w:r>
      <w:r w:rsidR="006D57EC">
        <w:rPr>
          <w:rFonts w:hint="eastAsia"/>
        </w:rPr>
        <w:t>，</w:t>
      </w:r>
      <w:r w:rsidRPr="00EB7A8C">
        <w:rPr>
          <w:rFonts w:hint="eastAsia"/>
        </w:rPr>
        <w:t>“阿赖耶识”是什么东西啊？是种子，里面有各种各样的种子，所以译成种子识，也有译成常识。</w:t>
      </w:r>
    </w:p>
    <w:p w14:paraId="24CFD54E" w14:textId="5E47D219" w:rsidR="002069E0" w:rsidRPr="006E673C" w:rsidRDefault="00EB7A8C" w:rsidP="00116B2E">
      <w:pPr>
        <w:ind w:firstLine="540"/>
        <w:rPr>
          <w:rFonts w:ascii="微软雅黑" w:hAnsi="微软雅黑"/>
        </w:rPr>
      </w:pPr>
      <w:r w:rsidRPr="00EB7A8C">
        <w:rPr>
          <w:rFonts w:hint="eastAsia"/>
        </w:rPr>
        <w:t>打个比方说，第八识是仓库。这个仓库里面有什么？有这个世界成其为这个世界的一个最客观的根据，叫种子，那么“末那识”要从第八识里边把种子搬出来，指导自己的生活，这叫现行。当下行动是都是有所依据的。人之为人，他的当下行动叫现行</w:t>
      </w:r>
      <w:r w:rsidR="006E673C">
        <w:rPr>
          <w:rFonts w:hint="eastAsia"/>
        </w:rPr>
        <w:t>，</w:t>
      </w:r>
      <w:r w:rsidRPr="00EB7A8C">
        <w:rPr>
          <w:rFonts w:hint="eastAsia"/>
        </w:rPr>
        <w:t>这个</w:t>
      </w:r>
      <w:proofErr w:type="gramStart"/>
      <w:r w:rsidRPr="00EB7A8C">
        <w:rPr>
          <w:rFonts w:hint="eastAsia"/>
        </w:rPr>
        <w:t>现行是</w:t>
      </w:r>
      <w:proofErr w:type="gramEnd"/>
      <w:r w:rsidRPr="00EB7A8C">
        <w:rPr>
          <w:rFonts w:hint="eastAsia"/>
        </w:rPr>
        <w:t>有依据的，依据在第八识里面，种子。他把种子搬出来就有现行，但是现行这个行动做完了以后，不是什么都</w:t>
      </w:r>
      <w:r w:rsidRPr="006E673C">
        <w:rPr>
          <w:rFonts w:ascii="微软雅黑" w:hAnsi="微软雅黑" w:hint="eastAsia"/>
        </w:rPr>
        <w:t>没留下</w:t>
      </w:r>
      <w:r w:rsidR="006D57EC" w:rsidRPr="006E673C">
        <w:rPr>
          <w:rFonts w:ascii="微软雅黑" w:hAnsi="微软雅黑" w:hint="eastAsia"/>
        </w:rPr>
        <w:t>，</w:t>
      </w:r>
      <w:r w:rsidRPr="006E673C">
        <w:rPr>
          <w:rFonts w:ascii="微软雅黑" w:hAnsi="微软雅黑" w:hint="eastAsia"/>
        </w:rPr>
        <w:t>改变了种子</w:t>
      </w:r>
      <w:r w:rsidR="006D57EC" w:rsidRPr="006E673C">
        <w:rPr>
          <w:rFonts w:ascii="微软雅黑" w:hAnsi="微软雅黑" w:hint="eastAsia"/>
        </w:rPr>
        <w:t>，</w:t>
      </w:r>
      <w:r w:rsidRPr="006E673C">
        <w:rPr>
          <w:rFonts w:ascii="微软雅黑" w:hAnsi="微软雅黑" w:hint="eastAsia"/>
        </w:rPr>
        <w:t>增添了种子，“末那识”又把种子搬到第八识里面去，搬进搬出，它很忙啊。这就是自我。</w:t>
      </w:r>
    </w:p>
    <w:p w14:paraId="27AB3CF6" w14:textId="77777777" w:rsidR="00EA2AED" w:rsidRDefault="00EB7A8C" w:rsidP="00116B2E">
      <w:pPr>
        <w:ind w:firstLine="540"/>
        <w:rPr>
          <w:rFonts w:ascii="微软雅黑" w:hAnsi="微软雅黑"/>
        </w:rPr>
      </w:pPr>
      <w:r w:rsidRPr="006E673C">
        <w:rPr>
          <w:rFonts w:ascii="微软雅黑" w:hAnsi="微软雅黑" w:hint="eastAsia"/>
        </w:rPr>
        <w:lastRenderedPageBreak/>
        <w:t>那么第八识是什么东西？中国人素难理解。现在我们学了康德哲学倒能把这件事情说得非常清楚。这是一个客观思想的世界，范畴的世界，比如说。但这样的解释并没有把唯识宗的第八识含义全部解释光了，它远比康德哲学要丰富的多，佛学当中第八识的讨论。但我们借这一方面就可以把它大致的意思讲出来。</w:t>
      </w:r>
    </w:p>
    <w:p w14:paraId="300B6BA9" w14:textId="6F4E6010" w:rsidR="002069E0" w:rsidRPr="00EA2AED" w:rsidRDefault="00EB7A8C" w:rsidP="00116B2E">
      <w:pPr>
        <w:ind w:firstLine="540"/>
        <w:rPr>
          <w:rFonts w:ascii="微软雅黑" w:hAnsi="微软雅黑"/>
        </w:rPr>
      </w:pPr>
      <w:r w:rsidRPr="006E673C">
        <w:rPr>
          <w:rFonts w:ascii="微软雅黑" w:hAnsi="微软雅黑" w:hint="eastAsia"/>
        </w:rPr>
        <w:t>第八</w:t>
      </w:r>
      <w:proofErr w:type="gramStart"/>
      <w:r w:rsidRPr="006E673C">
        <w:rPr>
          <w:rFonts w:ascii="微软雅黑" w:hAnsi="微软雅黑" w:hint="eastAsia"/>
        </w:rPr>
        <w:t>识具体</w:t>
      </w:r>
      <w:proofErr w:type="gramEnd"/>
      <w:r w:rsidRPr="006E673C">
        <w:rPr>
          <w:rFonts w:ascii="微软雅黑" w:hAnsi="微软雅黑" w:hint="eastAsia"/>
        </w:rPr>
        <w:t>而言在哪里，在语言里。我们说话，中国人说汉语。汉语这个language，就是</w:t>
      </w:r>
      <w:proofErr w:type="gramStart"/>
      <w:r w:rsidRPr="006E673C">
        <w:rPr>
          <w:rFonts w:ascii="微软雅黑" w:hAnsi="微软雅黑" w:hint="eastAsia"/>
        </w:rPr>
        <w:t>总知识</w:t>
      </w:r>
      <w:proofErr w:type="gramEnd"/>
      <w:r w:rsidRPr="006E673C">
        <w:rPr>
          <w:rFonts w:ascii="微软雅黑" w:hAnsi="微软雅黑" w:hint="eastAsia"/>
        </w:rPr>
        <w:t>所在的地方。我们每一次说它就是一个现行啊，刚才讲现行，speech，speech可能性是在于有language。language依赖speech，还是speech依赖language。汉语依赖我们对它的说，还是我们的说依赖汉语。汉语是什么？就是那个句法体系和词汇系统，就是gramma加上词汇。词汇是一个系统，请大家注意这一点</w:t>
      </w:r>
      <w:r w:rsidR="002069E0" w:rsidRPr="006E673C">
        <w:rPr>
          <w:rFonts w:ascii="微软雅黑" w:hAnsi="微软雅黑" w:hint="eastAsia"/>
        </w:rPr>
        <w:t>，</w:t>
      </w:r>
      <w:r w:rsidRPr="006E673C">
        <w:rPr>
          <w:rFonts w:ascii="微软雅黑" w:hAnsi="微软雅黑" w:hint="eastAsia"/>
        </w:rPr>
        <w:t>此词和那一词之间有关系。这种关系结构叫词汇系统。词汇系统不是word单词的简单堆积，它们之间有关系的。一个词汇系统加上构造句子的一个句法结构，这就是language。操这种语言的人，就受这个language规范。理解世界的方式是从这种语言当中获得的。我们从小学习汉语，千万不要以为只是一个外在的事情</w:t>
      </w:r>
      <w:r w:rsidR="002069E0" w:rsidRPr="006E673C">
        <w:rPr>
          <w:rFonts w:ascii="微软雅黑" w:hAnsi="微软雅黑" w:hint="eastAsia"/>
        </w:rPr>
        <w:t>，</w:t>
      </w:r>
      <w:r w:rsidRPr="006E673C">
        <w:rPr>
          <w:rFonts w:ascii="微软雅黑" w:hAnsi="微软雅黑" w:hint="eastAsia"/>
        </w:rPr>
        <w:t>我们习得一种和成人世界交流的一个工具</w:t>
      </w:r>
      <w:r w:rsidR="002069E0" w:rsidRPr="006E673C">
        <w:rPr>
          <w:rFonts w:ascii="微软雅黑" w:hAnsi="微软雅黑" w:hint="eastAsia"/>
        </w:rPr>
        <w:t>，</w:t>
      </w:r>
      <w:r w:rsidRPr="006E673C">
        <w:rPr>
          <w:rFonts w:ascii="微软雅黑" w:hAnsi="微软雅黑" w:hint="eastAsia"/>
        </w:rPr>
        <w:t>我们仅把语言作一种工具来看是绝对错误的理解。我们在学习语言的时候，是我们在进入这个文化世界，获得关于世界的一系列基本信念。实际上是这么一个过程。我们进入汉语，我们就进入了中国人理解世界的方式中</w:t>
      </w:r>
      <w:r w:rsidR="002069E0" w:rsidRPr="006E673C">
        <w:rPr>
          <w:rFonts w:ascii="微软雅黑" w:hAnsi="微软雅黑" w:hint="eastAsia"/>
        </w:rPr>
        <w:t>、</w:t>
      </w:r>
      <w:r w:rsidRPr="006E673C">
        <w:rPr>
          <w:rFonts w:ascii="微软雅黑" w:hAnsi="微软雅黑" w:hint="eastAsia"/>
        </w:rPr>
        <w:t>基本方式中</w:t>
      </w:r>
      <w:r w:rsidR="002069E0" w:rsidRPr="006E673C">
        <w:rPr>
          <w:rFonts w:ascii="微软雅黑" w:hAnsi="微软雅黑" w:hint="eastAsia"/>
        </w:rPr>
        <w:t>，</w:t>
      </w:r>
      <w:r w:rsidRPr="006E673C">
        <w:rPr>
          <w:rFonts w:ascii="微软雅黑" w:hAnsi="微软雅黑" w:hint="eastAsia"/>
        </w:rPr>
        <w:t>经验世界的基本方式。我们中国人怎样经验这个世界，怎样体验这个世</w:t>
      </w:r>
      <w:r w:rsidRPr="00EA2AED">
        <w:rPr>
          <w:rFonts w:ascii="微软雅黑" w:hAnsi="微软雅黑" w:hint="eastAsia"/>
        </w:rPr>
        <w:t>界，都被你的语言规定好。language是使每一次speech成为可能的东西。所以“我们说汉语”应该说换成另外一个说法是“汉语说我们”。实际情况是这样的。</w:t>
      </w:r>
    </w:p>
    <w:p w14:paraId="1CE34F67" w14:textId="77777777" w:rsidR="00EA2AED" w:rsidRDefault="00EB7A8C" w:rsidP="00116B2E">
      <w:pPr>
        <w:ind w:firstLine="540"/>
        <w:rPr>
          <w:rFonts w:ascii="微软雅黑" w:hAnsi="微软雅黑"/>
        </w:rPr>
      </w:pPr>
      <w:r w:rsidRPr="00EA2AED">
        <w:rPr>
          <w:rFonts w:ascii="微软雅黑" w:hAnsi="微软雅黑" w:hint="eastAsia"/>
        </w:rPr>
        <w:t>汉语之为汉语，不因为我们的speech而成立。大家约好了某一天，大家一致地不说汉语了，汉语会死掉吗？没死</w:t>
      </w:r>
      <w:r w:rsidR="002069E0" w:rsidRPr="00EA2AED">
        <w:rPr>
          <w:rFonts w:ascii="微软雅黑" w:hAnsi="微软雅黑" w:hint="eastAsia"/>
        </w:rPr>
        <w:t>。</w:t>
      </w:r>
      <w:r w:rsidRPr="00EA2AED">
        <w:rPr>
          <w:rFonts w:ascii="微软雅黑" w:hAnsi="微软雅黑" w:hint="eastAsia"/>
        </w:rPr>
        <w:t>所以说汉语的每一次speech是替天行道。language就是天，替天行道做</w:t>
      </w:r>
      <w:r w:rsidR="00EA2AED">
        <w:rPr>
          <w:rFonts w:ascii="微软雅黑" w:hAnsi="微软雅黑" w:hint="eastAsia"/>
        </w:rPr>
        <w:t>得</w:t>
      </w:r>
      <w:r w:rsidRPr="00EA2AED">
        <w:rPr>
          <w:rFonts w:ascii="微软雅黑" w:hAnsi="微软雅黑" w:hint="eastAsia"/>
        </w:rPr>
        <w:t>最好的人叫文学家</w:t>
      </w:r>
      <w:r w:rsidR="00EA2AED">
        <w:rPr>
          <w:rFonts w:ascii="微软雅黑" w:hAnsi="微软雅黑" w:hint="eastAsia"/>
        </w:rPr>
        <w:t>，</w:t>
      </w:r>
      <w:r w:rsidRPr="00EA2AED">
        <w:rPr>
          <w:rFonts w:ascii="微软雅黑" w:hAnsi="微软雅黑" w:hint="eastAsia"/>
        </w:rPr>
        <w:t>他运用本民族语言运用</w:t>
      </w:r>
      <w:r w:rsidR="00EA2AED">
        <w:rPr>
          <w:rFonts w:ascii="微软雅黑" w:hAnsi="微软雅黑" w:hint="eastAsia"/>
        </w:rPr>
        <w:t>得</w:t>
      </w:r>
      <w:r w:rsidRPr="00EA2AED">
        <w:rPr>
          <w:rFonts w:ascii="微软雅黑" w:hAnsi="微软雅黑" w:hint="eastAsia"/>
        </w:rPr>
        <w:t>最为出色</w:t>
      </w:r>
      <w:r w:rsidR="00EA2AED">
        <w:rPr>
          <w:rFonts w:ascii="微软雅黑" w:hAnsi="微软雅黑" w:hint="eastAsia"/>
        </w:rPr>
        <w:t>，</w:t>
      </w:r>
      <w:r w:rsidRPr="00EA2AED">
        <w:rPr>
          <w:rFonts w:ascii="微软雅黑" w:hAnsi="微软雅黑" w:hint="eastAsia"/>
        </w:rPr>
        <w:t>替天行道方面做</w:t>
      </w:r>
      <w:r w:rsidR="00EA2AED">
        <w:rPr>
          <w:rFonts w:ascii="微软雅黑" w:hAnsi="微软雅黑" w:hint="eastAsia"/>
        </w:rPr>
        <w:t>得</w:t>
      </w:r>
      <w:r w:rsidRPr="00EA2AED">
        <w:rPr>
          <w:rFonts w:ascii="微软雅黑" w:hAnsi="微软雅黑" w:hint="eastAsia"/>
        </w:rPr>
        <w:t>最好，但他绝不能功高盖主，不能说他创造汉语，千万不要这样想。至于汉语怎么来的？那是另外一个问题，它的根基在民族生活中，民族的基本生活方式。这种生活方式凝聚为实现为一种语言，然后</w:t>
      </w:r>
      <w:r w:rsidR="002069E0" w:rsidRPr="00EA2AED">
        <w:rPr>
          <w:rFonts w:ascii="微软雅黑" w:hAnsi="微软雅黑" w:hint="eastAsia"/>
        </w:rPr>
        <w:t>它</w:t>
      </w:r>
      <w:r w:rsidRPr="00EA2AED">
        <w:rPr>
          <w:rFonts w:ascii="微软雅黑" w:hAnsi="微软雅黑" w:hint="eastAsia"/>
        </w:rPr>
        <w:t>规定着每一个说它的人。</w:t>
      </w:r>
    </w:p>
    <w:p w14:paraId="62C28D60" w14:textId="77777777" w:rsidR="00A03724" w:rsidRDefault="00EB7A8C" w:rsidP="00116B2E">
      <w:pPr>
        <w:ind w:firstLine="540"/>
        <w:rPr>
          <w:rFonts w:ascii="微软雅黑" w:hAnsi="微软雅黑"/>
        </w:rPr>
      </w:pPr>
      <w:r w:rsidRPr="00EA2AED">
        <w:rPr>
          <w:rFonts w:ascii="微软雅黑" w:hAnsi="微软雅黑" w:hint="eastAsia"/>
        </w:rPr>
        <w:lastRenderedPageBreak/>
        <w:t>汉语的转变就像任何一种语言的转变，是缓慢的。它似乎看不出什么进步，但是它是有转变，只要有一点点转变，就意味着这个民族的生活方式发生变化。就像我们刚才讲我们中国词汇系统当中增加了许多来自佛学的用语，这件事情不是小事</w:t>
      </w:r>
      <w:r w:rsidR="00EA2AED">
        <w:rPr>
          <w:rFonts w:ascii="微软雅黑" w:hAnsi="微软雅黑" w:hint="eastAsia"/>
        </w:rPr>
        <w:t>。</w:t>
      </w:r>
      <w:r w:rsidRPr="00EA2AED">
        <w:rPr>
          <w:rFonts w:ascii="微软雅黑" w:hAnsi="微软雅黑" w:hint="eastAsia"/>
        </w:rPr>
        <w:t>还有后面一件大事情，就是由于近代化运动</w:t>
      </w:r>
      <w:r w:rsidR="00EA2AED">
        <w:rPr>
          <w:rFonts w:ascii="微软雅黑" w:hAnsi="微软雅黑" w:hint="eastAsia"/>
        </w:rPr>
        <w:t>，</w:t>
      </w:r>
      <w:r w:rsidRPr="00EA2AED">
        <w:rPr>
          <w:rFonts w:ascii="微软雅黑" w:hAnsi="微软雅黑" w:hint="eastAsia"/>
        </w:rPr>
        <w:t>中国近代史上接受西方的思想和学习西方科学、翻译西方</w:t>
      </w:r>
      <w:r w:rsidR="00EA2AED">
        <w:rPr>
          <w:rFonts w:ascii="微软雅黑" w:hAnsi="微软雅黑" w:hint="eastAsia"/>
        </w:rPr>
        <w:t>著作</w:t>
      </w:r>
      <w:r w:rsidRPr="00EA2AED">
        <w:rPr>
          <w:rFonts w:ascii="微软雅黑" w:hAnsi="微软雅黑" w:hint="eastAsia"/>
        </w:rPr>
        <w:t>造成现代汉语</w:t>
      </w:r>
      <w:r w:rsidR="00EA2AED">
        <w:rPr>
          <w:rFonts w:ascii="微软雅黑" w:hAnsi="微软雅黑" w:hint="eastAsia"/>
        </w:rPr>
        <w:t>，</w:t>
      </w:r>
      <w:r w:rsidRPr="00EA2AED">
        <w:rPr>
          <w:rFonts w:ascii="微软雅黑" w:hAnsi="微软雅黑" w:hint="eastAsia"/>
        </w:rPr>
        <w:t>这也是一件大事情</w:t>
      </w:r>
      <w:r w:rsidR="002069E0" w:rsidRPr="00EA2AED">
        <w:rPr>
          <w:rFonts w:ascii="微软雅黑" w:hAnsi="微软雅黑" w:hint="eastAsia"/>
        </w:rPr>
        <w:t>，就是</w:t>
      </w:r>
      <w:r w:rsidRPr="00EA2AED">
        <w:rPr>
          <w:rFonts w:ascii="微软雅黑" w:hAnsi="微软雅黑" w:hint="eastAsia"/>
        </w:rPr>
        <w:t>第八</w:t>
      </w:r>
      <w:proofErr w:type="gramStart"/>
      <w:r w:rsidRPr="00EA2AED">
        <w:rPr>
          <w:rFonts w:ascii="微软雅黑" w:hAnsi="微软雅黑" w:hint="eastAsia"/>
        </w:rPr>
        <w:t>识发生</w:t>
      </w:r>
      <w:proofErr w:type="gramEnd"/>
      <w:r w:rsidRPr="00EA2AED">
        <w:rPr>
          <w:rFonts w:ascii="微软雅黑" w:hAnsi="微软雅黑" w:hint="eastAsia"/>
        </w:rPr>
        <w:t>变化</w:t>
      </w:r>
      <w:r w:rsidR="002069E0" w:rsidRPr="00EA2AED">
        <w:rPr>
          <w:rFonts w:ascii="微软雅黑" w:hAnsi="微软雅黑" w:hint="eastAsia"/>
        </w:rPr>
        <w:t>，</w:t>
      </w:r>
      <w:r w:rsidRPr="00EA2AED">
        <w:rPr>
          <w:rFonts w:ascii="微软雅黑" w:hAnsi="微软雅黑" w:hint="eastAsia"/>
        </w:rPr>
        <w:t>发生重要变化</w:t>
      </w:r>
      <w:r w:rsidR="002069E0" w:rsidRPr="00EA2AED">
        <w:rPr>
          <w:rFonts w:ascii="微软雅黑" w:hAnsi="微软雅黑" w:hint="eastAsia"/>
        </w:rPr>
        <w:t>，</w:t>
      </w:r>
      <w:r w:rsidRPr="00EA2AED">
        <w:rPr>
          <w:rFonts w:ascii="微软雅黑" w:hAnsi="微软雅黑" w:hint="eastAsia"/>
        </w:rPr>
        <w:t>然后让每一个叫中国人的“末那识”也跟着变。</w:t>
      </w:r>
    </w:p>
    <w:p w14:paraId="01753172" w14:textId="77777777" w:rsidR="006670DC" w:rsidRDefault="00EB7A8C" w:rsidP="00116B2E">
      <w:pPr>
        <w:ind w:firstLine="540"/>
      </w:pPr>
      <w:r w:rsidRPr="00EA2AED">
        <w:rPr>
          <w:rFonts w:ascii="微软雅黑" w:hAnsi="微软雅黑" w:hint="eastAsia"/>
        </w:rPr>
        <w:t>那么举这个例子说明什么问题呢？只是说明一点。因为中国人学习佛学，领会佛教哲学思想，把印</w:t>
      </w:r>
      <w:r w:rsidRPr="00EB7A8C">
        <w:rPr>
          <w:rFonts w:hint="eastAsia"/>
        </w:rPr>
        <w:t>度的智慧境界加以领会，对拯救中国文化生命来说是具有关键的意义。</w:t>
      </w:r>
    </w:p>
    <w:p w14:paraId="16205C2B" w14:textId="77777777" w:rsidR="006670DC" w:rsidRDefault="00EB7A8C" w:rsidP="00116B2E">
      <w:pPr>
        <w:ind w:firstLine="540"/>
      </w:pPr>
      <w:r w:rsidRPr="00EB7A8C">
        <w:rPr>
          <w:rFonts w:hint="eastAsia"/>
        </w:rPr>
        <w:t>当然中国人不会一下子就一屁股坐到佛学身上去，不会的。中国人还是以儒家为主来吸收佛学的思想，来拯救自己的文化生命。以儒为主，而学习佛学，并且把道家和佛学结合起来</w:t>
      </w:r>
      <w:r w:rsidR="006670DC">
        <w:rPr>
          <w:rFonts w:hint="eastAsia"/>
        </w:rPr>
        <w:t>。</w:t>
      </w:r>
      <w:r w:rsidRPr="00EB7A8C">
        <w:rPr>
          <w:rFonts w:hint="eastAsia"/>
        </w:rPr>
        <w:t>道家和佛学结合起来是禅宗</w:t>
      </w:r>
      <w:r w:rsidR="002069E0">
        <w:rPr>
          <w:rFonts w:hint="eastAsia"/>
        </w:rPr>
        <w:t>，</w:t>
      </w:r>
      <w:r w:rsidRPr="00EB7A8C">
        <w:rPr>
          <w:rFonts w:hint="eastAsia"/>
        </w:rPr>
        <w:t>然后以儒家的态度去利用禅宗这个思想成果，那就是宋明心学</w:t>
      </w:r>
      <w:r w:rsidR="006670DC">
        <w:rPr>
          <w:rFonts w:hint="eastAsia"/>
        </w:rPr>
        <w:t>，</w:t>
      </w:r>
      <w:r w:rsidRPr="00EB7A8C">
        <w:rPr>
          <w:rFonts w:hint="eastAsia"/>
        </w:rPr>
        <w:t>最</w:t>
      </w:r>
      <w:r w:rsidR="006670DC">
        <w:rPr>
          <w:rFonts w:hint="eastAsia"/>
        </w:rPr>
        <w:t>突</w:t>
      </w:r>
      <w:r w:rsidRPr="00EB7A8C">
        <w:rPr>
          <w:rFonts w:hint="eastAsia"/>
        </w:rPr>
        <w:t>出的代表是陆象山</w:t>
      </w:r>
      <w:r w:rsidR="002069E0">
        <w:rPr>
          <w:rFonts w:hint="eastAsia"/>
        </w:rPr>
        <w:t>和</w:t>
      </w:r>
      <w:r w:rsidRPr="00EB7A8C">
        <w:rPr>
          <w:rFonts w:hint="eastAsia"/>
        </w:rPr>
        <w:t>王阳明。</w:t>
      </w:r>
      <w:r w:rsidR="002069E0">
        <w:rPr>
          <w:rFonts w:hint="eastAsia"/>
        </w:rPr>
        <w:t>这个事情</w:t>
      </w:r>
      <w:proofErr w:type="gramStart"/>
      <w:r w:rsidRPr="00EB7A8C">
        <w:rPr>
          <w:rFonts w:hint="eastAsia"/>
        </w:rPr>
        <w:t>稍微讲</w:t>
      </w:r>
      <w:proofErr w:type="gramEnd"/>
      <w:r w:rsidRPr="00EB7A8C">
        <w:rPr>
          <w:rFonts w:hint="eastAsia"/>
        </w:rPr>
        <w:t>一下就可以清楚。</w:t>
      </w:r>
    </w:p>
    <w:p w14:paraId="026CB79A" w14:textId="77777777" w:rsidR="006670DC" w:rsidRDefault="00EB7A8C" w:rsidP="00116B2E">
      <w:pPr>
        <w:ind w:firstLine="540"/>
      </w:pPr>
      <w:r w:rsidRPr="00EB7A8C">
        <w:rPr>
          <w:rFonts w:hint="eastAsia"/>
        </w:rPr>
        <w:t>我们知道宋明儒学阶段有两大派别。一大块是程颐、程颢，这是一对兄弟啊，二程加上朱熹</w:t>
      </w:r>
      <w:r w:rsidR="002069E0">
        <w:rPr>
          <w:rFonts w:hint="eastAsia"/>
        </w:rPr>
        <w:t>叫</w:t>
      </w:r>
      <w:r w:rsidRPr="00EB7A8C">
        <w:rPr>
          <w:rFonts w:hint="eastAsia"/>
        </w:rPr>
        <w:t>程朱理学。还有它的对立面，陆象山</w:t>
      </w:r>
      <w:r w:rsidR="002069E0">
        <w:rPr>
          <w:rFonts w:hint="eastAsia"/>
        </w:rPr>
        <w:t>和</w:t>
      </w:r>
      <w:r w:rsidRPr="00EB7A8C">
        <w:rPr>
          <w:rFonts w:hint="eastAsia"/>
        </w:rPr>
        <w:t>王阳明的心学</w:t>
      </w:r>
      <w:r w:rsidR="002069E0">
        <w:rPr>
          <w:rFonts w:hint="eastAsia"/>
        </w:rPr>
        <w:t>，叫</w:t>
      </w:r>
      <w:r w:rsidR="002069E0" w:rsidRPr="00EB7A8C">
        <w:rPr>
          <w:rFonts w:hint="eastAsia"/>
        </w:rPr>
        <w:t>陆王心学</w:t>
      </w:r>
      <w:r w:rsidRPr="00EB7A8C">
        <w:rPr>
          <w:rFonts w:hint="eastAsia"/>
        </w:rPr>
        <w:t>。陆王心学和程朱理学的战斗，是中国文化生命出路的不同选择。程朱理学要研究，要说很多很多的话，但它有一个中心的意思，它是在构造一个超验世界，它开始具有西方性质的思想——形而上学的思想，“存天理</w:t>
      </w:r>
      <w:r w:rsidR="006670DC">
        <w:rPr>
          <w:rFonts w:hint="eastAsia"/>
        </w:rPr>
        <w:t>、</w:t>
      </w:r>
      <w:r w:rsidRPr="00EB7A8C">
        <w:rPr>
          <w:rFonts w:hint="eastAsia"/>
        </w:rPr>
        <w:t>灭人欲”，开始构造一个类似于柏拉图的世界</w:t>
      </w:r>
      <w:r w:rsidR="002069E0">
        <w:rPr>
          <w:rFonts w:hint="eastAsia"/>
        </w:rPr>
        <w:t>，</w:t>
      </w:r>
      <w:r w:rsidRPr="00EB7A8C">
        <w:rPr>
          <w:rFonts w:hint="eastAsia"/>
        </w:rPr>
        <w:t>它他正往那个方向走。然后定要走的话意味着一个后果，真理是一个高于每一个人心的一个普遍的权威</w:t>
      </w:r>
      <w:r w:rsidR="002069E0">
        <w:rPr>
          <w:rFonts w:hint="eastAsia"/>
        </w:rPr>
        <w:t>，</w:t>
      </w:r>
      <w:r w:rsidRPr="00EB7A8C">
        <w:rPr>
          <w:rFonts w:hint="eastAsia"/>
        </w:rPr>
        <w:t>高于每一个人人心，它应该规范人。</w:t>
      </w:r>
    </w:p>
    <w:p w14:paraId="775F9A76" w14:textId="77777777" w:rsidR="006670DC" w:rsidRDefault="00EB7A8C" w:rsidP="00116B2E">
      <w:pPr>
        <w:ind w:firstLine="540"/>
      </w:pPr>
      <w:r w:rsidRPr="00EB7A8C">
        <w:rPr>
          <w:rFonts w:hint="eastAsia"/>
        </w:rPr>
        <w:t>那么它的对立面马上起来反对</w:t>
      </w:r>
      <w:r w:rsidR="002069E0">
        <w:rPr>
          <w:rFonts w:hint="eastAsia"/>
        </w:rPr>
        <w:t>它</w:t>
      </w:r>
      <w:r w:rsidRPr="00EB7A8C">
        <w:rPr>
          <w:rFonts w:hint="eastAsia"/>
        </w:rPr>
        <w:t>，那就是陆象山</w:t>
      </w:r>
      <w:r w:rsidR="002069E0">
        <w:rPr>
          <w:rFonts w:hint="eastAsia"/>
        </w:rPr>
        <w:t>和</w:t>
      </w:r>
      <w:r w:rsidRPr="00EB7A8C">
        <w:rPr>
          <w:rFonts w:hint="eastAsia"/>
        </w:rPr>
        <w:t>王阳明的心学。陆象山有一句话说，“吾心便是宇宙，宇宙即是吾心”。这句话初一看，觉得很荒唐。整个宇宙就在你心里，你这个人就这么了不起，我们要知道这个宇宙是客观物质世界，不依赖你的心。他说“吾心便是宇宙，宇宙即是吾心”，说一个道理：真理不在人心之外。就这么一个道理。他的一个重要的伟大的后继者叫王阳明</w:t>
      </w:r>
      <w:r w:rsidR="006670DC">
        <w:rPr>
          <w:rFonts w:hint="eastAsia"/>
        </w:rPr>
        <w:t>，</w:t>
      </w:r>
      <w:r w:rsidRPr="00EB7A8C">
        <w:rPr>
          <w:rFonts w:hint="eastAsia"/>
        </w:rPr>
        <w:t>王阳明说“心外无物”，在心之外没有什么东西。</w:t>
      </w:r>
    </w:p>
    <w:p w14:paraId="22832EF3" w14:textId="77777777" w:rsidR="00F347E1" w:rsidRDefault="00EB7A8C" w:rsidP="00116B2E">
      <w:pPr>
        <w:ind w:firstLine="540"/>
      </w:pPr>
      <w:r w:rsidRPr="00EB7A8C">
        <w:rPr>
          <w:rFonts w:hint="eastAsia"/>
        </w:rPr>
        <w:t>我们说这是彻头彻尾的唯心主义，而且是主观唯心主义。你这一棒打过去</w:t>
      </w:r>
      <w:r w:rsidR="00B743E0">
        <w:rPr>
          <w:rFonts w:hint="eastAsia"/>
        </w:rPr>
        <w:t>，</w:t>
      </w:r>
      <w:r w:rsidRPr="00EB7A8C">
        <w:rPr>
          <w:rFonts w:hint="eastAsia"/>
        </w:rPr>
        <w:t>一个标签贴上去完了，结束了，你再也不想去体会它的意思。真理不要向外去求，真理是本心自悟</w:t>
      </w:r>
      <w:r w:rsidR="00B743E0">
        <w:rPr>
          <w:rFonts w:hint="eastAsia"/>
        </w:rPr>
        <w:t>，</w:t>
      </w:r>
      <w:r w:rsidRPr="00EB7A8C">
        <w:rPr>
          <w:rFonts w:hint="eastAsia"/>
        </w:rPr>
        <w:t>就这个意思，这个意思是禅宗的。禅宗心学思想是很高的境界</w:t>
      </w:r>
      <w:r w:rsidR="009B12C7">
        <w:rPr>
          <w:rFonts w:hint="eastAsia"/>
        </w:rPr>
        <w:t>，</w:t>
      </w:r>
      <w:r w:rsidRPr="00EB7A8C">
        <w:rPr>
          <w:rFonts w:hint="eastAsia"/>
        </w:rPr>
        <w:lastRenderedPageBreak/>
        <w:t>所以极大的启发了中国的儒家知识分子、儒家思想家。所以有了这种准备以后，王阳明才会提出这样一种是意思来。王阳明认为，人人心中都具有纯然至善的性体</w:t>
      </w:r>
      <w:r w:rsidR="009B12C7">
        <w:rPr>
          <w:rFonts w:hint="eastAsia"/>
        </w:rPr>
        <w:t>，</w:t>
      </w:r>
      <w:r w:rsidRPr="00EB7A8C">
        <w:rPr>
          <w:rFonts w:hint="eastAsia"/>
        </w:rPr>
        <w:t>纯然至善的性体。良知即是天理</w:t>
      </w:r>
      <w:r w:rsidR="009B12C7">
        <w:rPr>
          <w:rFonts w:hint="eastAsia"/>
        </w:rPr>
        <w:t>，</w:t>
      </w:r>
      <w:r w:rsidRPr="00EB7A8C">
        <w:rPr>
          <w:rFonts w:hint="eastAsia"/>
        </w:rPr>
        <w:t>良知即是天理。什么叫天理</w:t>
      </w:r>
      <w:r w:rsidR="009B12C7">
        <w:rPr>
          <w:rFonts w:hint="eastAsia"/>
        </w:rPr>
        <w:t>？</w:t>
      </w:r>
      <w:r w:rsidRPr="00EB7A8C">
        <w:rPr>
          <w:rFonts w:hint="eastAsia"/>
        </w:rPr>
        <w:t>就在你的良知中</w:t>
      </w:r>
      <w:r w:rsidR="009B12C7">
        <w:rPr>
          <w:rFonts w:hint="eastAsia"/>
        </w:rPr>
        <w:t>，</w:t>
      </w:r>
      <w:r w:rsidRPr="00EB7A8C">
        <w:rPr>
          <w:rFonts w:hint="eastAsia"/>
        </w:rPr>
        <w:t>所以你自己向内求</w:t>
      </w:r>
      <w:r w:rsidR="00F347E1">
        <w:rPr>
          <w:rFonts w:hint="eastAsia"/>
        </w:rPr>
        <w:t>。</w:t>
      </w:r>
      <w:r w:rsidRPr="00EB7A8C">
        <w:rPr>
          <w:rFonts w:hint="eastAsia"/>
        </w:rPr>
        <w:t>就像孟子这个心学思想的渊源先驱</w:t>
      </w:r>
      <w:r w:rsidR="00F347E1">
        <w:rPr>
          <w:rFonts w:hint="eastAsia"/>
        </w:rPr>
        <w:t>，</w:t>
      </w:r>
      <w:r w:rsidRPr="00EB7A8C">
        <w:rPr>
          <w:rFonts w:hint="eastAsia"/>
        </w:rPr>
        <w:t>先秦时期的孟子，孟子讲“万物皆备于我，反身而诚，乐莫大焉”</w:t>
      </w:r>
      <w:r w:rsidR="00F347E1">
        <w:rPr>
          <w:rFonts w:hint="eastAsia"/>
        </w:rPr>
        <w:t>，</w:t>
      </w:r>
      <w:r w:rsidRPr="00EB7A8C">
        <w:rPr>
          <w:rFonts w:hint="eastAsia"/>
        </w:rPr>
        <w:t>世界上的各种道理，实际上我身上都有，皆备在心里</w:t>
      </w:r>
      <w:r w:rsidR="009B12C7">
        <w:rPr>
          <w:rFonts w:hint="eastAsia"/>
        </w:rPr>
        <w:t>，</w:t>
      </w:r>
      <w:r w:rsidRPr="00EB7A8C">
        <w:rPr>
          <w:rFonts w:hint="eastAsia"/>
        </w:rPr>
        <w:t>“反身而诚，乐莫大焉”</w:t>
      </w:r>
      <w:r w:rsidR="009B12C7">
        <w:rPr>
          <w:rFonts w:hint="eastAsia"/>
        </w:rPr>
        <w:t>。</w:t>
      </w:r>
      <w:r w:rsidRPr="00EB7A8C">
        <w:rPr>
          <w:rFonts w:hint="eastAsia"/>
        </w:rPr>
        <w:t>此心不要心理主义的理解它，一个心理学上的心的概念啊，你那个情绪，那个情感这么不得了，天理都在这个情绪里边，那还了得</w:t>
      </w:r>
      <w:r w:rsidR="009B12C7">
        <w:rPr>
          <w:rFonts w:hint="eastAsia"/>
        </w:rPr>
        <w:t>，</w:t>
      </w:r>
      <w:r w:rsidRPr="00EB7A8C">
        <w:rPr>
          <w:rFonts w:hint="eastAsia"/>
        </w:rPr>
        <w:t>而是那个心是纯然至善的性体。</w:t>
      </w:r>
    </w:p>
    <w:p w14:paraId="02B5DF61" w14:textId="77777777" w:rsidR="00F347E1" w:rsidRDefault="00EB7A8C" w:rsidP="00116B2E">
      <w:pPr>
        <w:ind w:firstLine="540"/>
        <w:rPr>
          <w:rFonts w:ascii="微软雅黑" w:hAnsi="微软雅黑"/>
        </w:rPr>
      </w:pPr>
      <w:r w:rsidRPr="00EB7A8C">
        <w:rPr>
          <w:rFonts w:hint="eastAsia"/>
        </w:rPr>
        <w:t>这个道理要讲清楚，不是那么容易，要那么多的书那么多的话来讨论。当然王阳明有一个很好的做法，不说</w:t>
      </w:r>
      <w:r w:rsidR="009B12C7">
        <w:rPr>
          <w:rFonts w:hint="eastAsia"/>
        </w:rPr>
        <w:t>，</w:t>
      </w:r>
      <w:r w:rsidRPr="00EB7A8C">
        <w:rPr>
          <w:rFonts w:hint="eastAsia"/>
        </w:rPr>
        <w:t>不写很多著作，他就是跟人家讨论对话</w:t>
      </w:r>
      <w:r w:rsidR="009B12C7">
        <w:rPr>
          <w:rFonts w:hint="eastAsia"/>
        </w:rPr>
        <w:t>，</w:t>
      </w:r>
      <w:r w:rsidRPr="00EB7A8C">
        <w:rPr>
          <w:rFonts w:hint="eastAsia"/>
        </w:rPr>
        <w:t>对话记录下来叫《传习录》。《传习录》</w:t>
      </w:r>
      <w:r w:rsidR="009B12C7">
        <w:rPr>
          <w:rFonts w:hint="eastAsia"/>
        </w:rPr>
        <w:t>现在就有</w:t>
      </w:r>
      <w:r w:rsidRPr="00EB7A8C">
        <w:rPr>
          <w:rFonts w:hint="eastAsia"/>
        </w:rPr>
        <w:t>两卷，上海古籍出版社的。那其中有一个对话蛮有意思的，他在一个朋友就问他说：“王先生，你认为心外无物，我就觉得不太妥当这个想法啊</w:t>
      </w:r>
      <w:r w:rsidR="00F347E1">
        <w:rPr>
          <w:rFonts w:hint="eastAsia"/>
        </w:rPr>
        <w:t>，</w:t>
      </w:r>
      <w:r w:rsidRPr="00EB7A8C">
        <w:rPr>
          <w:rFonts w:hint="eastAsia"/>
        </w:rPr>
        <w:t>比如说山间的花自开自落</w:t>
      </w:r>
      <w:r w:rsidR="00F347E1">
        <w:rPr>
          <w:rFonts w:hint="eastAsia"/>
        </w:rPr>
        <w:t>，</w:t>
      </w:r>
      <w:r w:rsidRPr="00EB7A8C">
        <w:rPr>
          <w:rFonts w:hint="eastAsia"/>
        </w:rPr>
        <w:t>与你的心何干？”一个唯物主义</w:t>
      </w:r>
      <w:r w:rsidRPr="00F347E1">
        <w:rPr>
          <w:rFonts w:ascii="微软雅黑" w:hAnsi="微软雅黑" w:hint="eastAsia"/>
        </w:rPr>
        <w:t>反驳。然后王阳明先生怎么回答的呢</w:t>
      </w:r>
      <w:r w:rsidR="009B12C7" w:rsidRPr="00F347E1">
        <w:rPr>
          <w:rFonts w:ascii="微软雅黑" w:hAnsi="微软雅黑" w:hint="eastAsia"/>
        </w:rPr>
        <w:t>，</w:t>
      </w:r>
      <w:r w:rsidRPr="00F347E1">
        <w:rPr>
          <w:rFonts w:ascii="微软雅黑" w:hAnsi="微软雅黑" w:hint="eastAsia"/>
        </w:rPr>
        <w:t>“汝未见那花时，汝心与花俱灭</w:t>
      </w:r>
      <w:r w:rsidR="009B12C7" w:rsidRPr="00F347E1">
        <w:rPr>
          <w:rFonts w:ascii="微软雅黑" w:hAnsi="微软雅黑" w:hint="eastAsia"/>
        </w:rPr>
        <w:t>；</w:t>
      </w:r>
      <w:r w:rsidRPr="00F347E1">
        <w:rPr>
          <w:rFonts w:ascii="微软雅黑" w:hAnsi="微软雅黑" w:hint="eastAsia"/>
        </w:rPr>
        <w:t>汝去见那花时，汝心与花一时明了起来”。这句话去体会。有没有道理？看看在座的有几个气质上有唯心主义的。有几个是气质上是唯物主义。和人的气质还有一点关系。我问过不同的学生，有的人说真是荒唐的。</w:t>
      </w:r>
      <w:proofErr w:type="gramStart"/>
      <w:r w:rsidRPr="00F347E1">
        <w:rPr>
          <w:rFonts w:ascii="微软雅黑" w:hAnsi="微软雅黑" w:hint="eastAsia"/>
        </w:rPr>
        <w:t>花跟我</w:t>
      </w:r>
      <w:proofErr w:type="gramEnd"/>
      <w:r w:rsidRPr="00F347E1">
        <w:rPr>
          <w:rFonts w:ascii="微软雅黑" w:hAnsi="微软雅黑" w:hint="eastAsia"/>
        </w:rPr>
        <w:t>去看它没看到有什么关系。你不看它，它就不存在了？它照样在那里了。还有一个说这话真有道理。我说道理在哪里</w:t>
      </w:r>
      <w:r w:rsidR="00F347E1">
        <w:rPr>
          <w:rFonts w:ascii="微软雅黑" w:hAnsi="微软雅黑" w:hint="eastAsia"/>
        </w:rPr>
        <w:t>？</w:t>
      </w:r>
      <w:r w:rsidRPr="00F347E1">
        <w:rPr>
          <w:rFonts w:ascii="微软雅黑" w:hAnsi="微软雅黑" w:hint="eastAsia"/>
        </w:rPr>
        <w:t>他说很简单</w:t>
      </w:r>
      <w:r w:rsidR="00F347E1">
        <w:rPr>
          <w:rFonts w:ascii="微软雅黑" w:hAnsi="微软雅黑" w:hint="eastAsia"/>
        </w:rPr>
        <w:t>啊</w:t>
      </w:r>
      <w:r w:rsidR="009B12C7" w:rsidRPr="00F347E1">
        <w:rPr>
          <w:rFonts w:ascii="微软雅黑" w:hAnsi="微软雅黑" w:hint="eastAsia"/>
        </w:rPr>
        <w:t>，</w:t>
      </w:r>
      <w:r w:rsidRPr="00F347E1">
        <w:rPr>
          <w:rFonts w:ascii="微软雅黑" w:hAnsi="微软雅黑" w:hint="eastAsia"/>
        </w:rPr>
        <w:t>大家都不去看的那个花能称得上是花吗？就这样一个回答，唉，我说你好</w:t>
      </w:r>
      <w:r w:rsidR="00F347E1">
        <w:rPr>
          <w:rFonts w:ascii="微软雅黑" w:hAnsi="微软雅黑" w:hint="eastAsia"/>
        </w:rPr>
        <w:t>，</w:t>
      </w:r>
      <w:r w:rsidRPr="00F347E1">
        <w:rPr>
          <w:rFonts w:ascii="微软雅黑" w:hAnsi="微软雅黑" w:hint="eastAsia"/>
        </w:rPr>
        <w:t>有水平</w:t>
      </w:r>
      <w:r w:rsidR="009B12C7" w:rsidRPr="00F347E1">
        <w:rPr>
          <w:rFonts w:ascii="微软雅黑" w:hAnsi="微软雅黑" w:hint="eastAsia"/>
        </w:rPr>
        <w:t>，</w:t>
      </w:r>
      <w:r w:rsidRPr="00F347E1">
        <w:rPr>
          <w:rFonts w:ascii="微软雅黑" w:hAnsi="微软雅黑" w:hint="eastAsia"/>
        </w:rPr>
        <w:t>有悟性。</w:t>
      </w:r>
    </w:p>
    <w:p w14:paraId="36BB6026" w14:textId="164748DC" w:rsidR="00322ECD" w:rsidRPr="00F347E1" w:rsidRDefault="00EB7A8C" w:rsidP="00116B2E">
      <w:pPr>
        <w:ind w:firstLine="540"/>
        <w:rPr>
          <w:rFonts w:ascii="微软雅黑" w:hAnsi="微软雅黑"/>
        </w:rPr>
      </w:pPr>
      <w:r w:rsidRPr="00F347E1">
        <w:rPr>
          <w:rFonts w:ascii="微软雅黑" w:hAnsi="微软雅黑" w:hint="eastAsia"/>
        </w:rPr>
        <w:t>因为花之为花也是人心之规定。大家没看过</w:t>
      </w:r>
      <w:r w:rsidR="009B12C7" w:rsidRPr="00F347E1">
        <w:rPr>
          <w:rFonts w:ascii="微软雅黑" w:hAnsi="微软雅黑" w:hint="eastAsia"/>
        </w:rPr>
        <w:t>它</w:t>
      </w:r>
      <w:r w:rsidRPr="00F347E1">
        <w:rPr>
          <w:rFonts w:ascii="微软雅黑" w:hAnsi="微软雅黑" w:hint="eastAsia"/>
        </w:rPr>
        <w:t>，然后</w:t>
      </w:r>
      <w:r w:rsidR="009B12C7" w:rsidRPr="00F347E1">
        <w:rPr>
          <w:rFonts w:ascii="微软雅黑" w:hAnsi="微软雅黑" w:hint="eastAsia"/>
        </w:rPr>
        <w:t>它</w:t>
      </w:r>
      <w:r w:rsidRPr="00F347E1">
        <w:rPr>
          <w:rFonts w:ascii="微软雅黑" w:hAnsi="微软雅黑" w:hint="eastAsia"/>
        </w:rPr>
        <w:t>还叫花？</w:t>
      </w:r>
      <w:r w:rsidR="009B12C7" w:rsidRPr="00F347E1">
        <w:rPr>
          <w:rFonts w:ascii="微软雅黑" w:hAnsi="微软雅黑" w:hint="eastAsia"/>
        </w:rPr>
        <w:t>它</w:t>
      </w:r>
      <w:r w:rsidRPr="00F347E1">
        <w:rPr>
          <w:rFonts w:ascii="微软雅黑" w:hAnsi="微软雅黑" w:hint="eastAsia"/>
        </w:rPr>
        <w:t>不能叫什么？</w:t>
      </w:r>
      <w:r w:rsidR="009B12C7" w:rsidRPr="00F347E1">
        <w:rPr>
          <w:rFonts w:ascii="微软雅黑" w:hAnsi="微软雅黑" w:hint="eastAsia"/>
        </w:rPr>
        <w:t>它</w:t>
      </w:r>
      <w:r w:rsidRPr="00F347E1">
        <w:rPr>
          <w:rFonts w:ascii="微软雅黑" w:hAnsi="微软雅黑" w:hint="eastAsia"/>
        </w:rPr>
        <w:t>是something，这一点也是讲不清楚。它要是某物的话，某物总有一个规定</w:t>
      </w:r>
      <w:r w:rsidR="009B12C7" w:rsidRPr="00F347E1">
        <w:rPr>
          <w:rFonts w:ascii="微软雅黑" w:hAnsi="微软雅黑" w:hint="eastAsia"/>
        </w:rPr>
        <w:t>，</w:t>
      </w:r>
      <w:r w:rsidRPr="00F347E1">
        <w:rPr>
          <w:rFonts w:ascii="微软雅黑" w:hAnsi="微软雅黑" w:hint="eastAsia"/>
        </w:rPr>
        <w:t>这个规定离开人心是不存在的</w:t>
      </w:r>
      <w:r w:rsidR="009B12C7" w:rsidRPr="00F347E1">
        <w:rPr>
          <w:rFonts w:ascii="微软雅黑" w:hAnsi="微软雅黑" w:hint="eastAsia"/>
        </w:rPr>
        <w:t>，</w:t>
      </w:r>
      <w:r w:rsidRPr="00F347E1">
        <w:rPr>
          <w:rFonts w:ascii="微软雅黑" w:hAnsi="微软雅黑" w:hint="eastAsia"/>
        </w:rPr>
        <w:t>所以它是nothing，不是something</w:t>
      </w:r>
      <w:r w:rsidR="009B12C7" w:rsidRPr="00F347E1">
        <w:rPr>
          <w:rFonts w:ascii="微软雅黑" w:hAnsi="微软雅黑" w:hint="eastAsia"/>
        </w:rPr>
        <w:t>。</w:t>
      </w:r>
      <w:r w:rsidRPr="00F347E1">
        <w:rPr>
          <w:rFonts w:ascii="微软雅黑" w:hAnsi="微软雅黑" w:hint="eastAsia"/>
        </w:rPr>
        <w:t>花之something是因为人心</w:t>
      </w:r>
      <w:r w:rsidR="009B12C7" w:rsidRPr="00F347E1">
        <w:rPr>
          <w:rFonts w:ascii="微软雅黑" w:hAnsi="微软雅黑" w:hint="eastAsia"/>
        </w:rPr>
        <w:t>，</w:t>
      </w:r>
      <w:r w:rsidRPr="00F347E1">
        <w:rPr>
          <w:rFonts w:ascii="微软雅黑" w:hAnsi="微软雅黑" w:hint="eastAsia"/>
        </w:rPr>
        <w:t>把人心拿掉，</w:t>
      </w:r>
      <w:r w:rsidR="009B12C7" w:rsidRPr="00F347E1">
        <w:rPr>
          <w:rFonts w:ascii="微软雅黑" w:hAnsi="微软雅黑" w:hint="eastAsia"/>
        </w:rPr>
        <w:t>它</w:t>
      </w:r>
      <w:r w:rsidRPr="00F347E1">
        <w:rPr>
          <w:rFonts w:ascii="微软雅黑" w:hAnsi="微软雅黑" w:hint="eastAsia"/>
        </w:rPr>
        <w:t>是nothing、无</w:t>
      </w:r>
      <w:r w:rsidR="009B12C7" w:rsidRPr="00F347E1">
        <w:rPr>
          <w:rFonts w:ascii="微软雅黑" w:hAnsi="微软雅黑" w:hint="eastAsia"/>
        </w:rPr>
        <w:t>，</w:t>
      </w:r>
      <w:r w:rsidRPr="00F347E1">
        <w:rPr>
          <w:rFonts w:ascii="微软雅黑" w:hAnsi="微软雅黑" w:hint="eastAsia"/>
        </w:rPr>
        <w:t>信不信？你说没有</w:t>
      </w:r>
      <w:r w:rsidR="009B12C7" w:rsidRPr="00F347E1">
        <w:rPr>
          <w:rFonts w:ascii="微软雅黑" w:hAnsi="微软雅黑" w:hint="eastAsia"/>
        </w:rPr>
        <w:t>啊</w:t>
      </w:r>
      <w:r w:rsidRPr="00F347E1">
        <w:rPr>
          <w:rFonts w:ascii="微软雅黑" w:hAnsi="微软雅黑" w:hint="eastAsia"/>
        </w:rPr>
        <w:t>，它是物质的东西啊，物质就是nothing。物质就是本无</w:t>
      </w:r>
      <w:r w:rsidR="009B12C7" w:rsidRPr="00F347E1">
        <w:rPr>
          <w:rFonts w:ascii="微软雅黑" w:hAnsi="微软雅黑" w:hint="eastAsia"/>
        </w:rPr>
        <w:t>，</w:t>
      </w:r>
      <w:r w:rsidRPr="00F347E1">
        <w:rPr>
          <w:rFonts w:ascii="微软雅黑" w:hAnsi="微软雅黑" w:hint="eastAsia"/>
        </w:rPr>
        <w:t>没任何规定性，我们勉强名之曰物质。我们可曾看见过物质，摸到过物质，我们只能摸到苹果或梨，或其他什么东西something，我们摸不到物质本身吧。我们说物质是实体，世界统一于物质，物质不灭，我们摸到的东西统统是灭的，统统要变灭的。</w:t>
      </w:r>
      <w:proofErr w:type="gramStart"/>
      <w:r w:rsidRPr="00F347E1">
        <w:rPr>
          <w:rFonts w:ascii="微软雅黑" w:hAnsi="微软雅黑" w:hint="eastAsia"/>
        </w:rPr>
        <w:t>变灭</w:t>
      </w:r>
      <w:r w:rsidRPr="00EB7A8C">
        <w:rPr>
          <w:rFonts w:hint="eastAsia"/>
        </w:rPr>
        <w:t>最后</w:t>
      </w:r>
      <w:proofErr w:type="gramEnd"/>
      <w:r w:rsidRPr="00EB7A8C">
        <w:rPr>
          <w:rFonts w:hint="eastAsia"/>
        </w:rPr>
        <w:t>剩下什么东西？苹果里边那个最后的内核是物质，这不对，那个内核也要烂掉，它什么</w:t>
      </w:r>
      <w:r w:rsidRPr="00EB7A8C">
        <w:rPr>
          <w:rFonts w:hint="eastAsia"/>
        </w:rPr>
        <w:lastRenderedPageBreak/>
        <w:t>也没有最后，无迹可寻。</w:t>
      </w:r>
      <w:r w:rsidR="009B12C7">
        <w:rPr>
          <w:rFonts w:hint="eastAsia"/>
        </w:rPr>
        <w:t>反正</w:t>
      </w:r>
      <w:r w:rsidRPr="00EB7A8C">
        <w:rPr>
          <w:rFonts w:hint="eastAsia"/>
        </w:rPr>
        <w:t>我们有思维能力，抽象出一个物质范畴来，如此罢了</w:t>
      </w:r>
      <w:r w:rsidR="00322ECD">
        <w:rPr>
          <w:rFonts w:hint="eastAsia"/>
        </w:rPr>
        <w:t>，</w:t>
      </w:r>
      <w:r w:rsidRPr="00EB7A8C">
        <w:rPr>
          <w:rFonts w:hint="eastAsia"/>
        </w:rPr>
        <w:t>它是一份信念。这件事情不在这里再展开，再展开下去不得了。</w:t>
      </w:r>
      <w:r w:rsidR="00322ECD">
        <w:rPr>
          <w:rFonts w:hint="eastAsia"/>
        </w:rPr>
        <w:t>我们</w:t>
      </w:r>
      <w:r w:rsidRPr="00EB7A8C">
        <w:rPr>
          <w:rFonts w:hint="eastAsia"/>
        </w:rPr>
        <w:t>先慢一慢，不急，以后再</w:t>
      </w:r>
      <w:r w:rsidRPr="00F347E1">
        <w:rPr>
          <w:rFonts w:ascii="微软雅黑" w:hAnsi="微软雅黑" w:hint="eastAsia"/>
        </w:rPr>
        <w:t>去体会。</w:t>
      </w:r>
    </w:p>
    <w:p w14:paraId="0CD06A12" w14:textId="77777777" w:rsidR="0012388C" w:rsidRDefault="00EB7A8C" w:rsidP="00116B2E">
      <w:pPr>
        <w:ind w:firstLine="540"/>
        <w:rPr>
          <w:rFonts w:ascii="微软雅黑" w:hAnsi="微软雅黑"/>
        </w:rPr>
      </w:pPr>
      <w:r w:rsidRPr="00F347E1">
        <w:rPr>
          <w:rFonts w:ascii="微软雅黑" w:hAnsi="微软雅黑" w:hint="eastAsia"/>
        </w:rPr>
        <w:t>王阳明讲心外无物自有他道理。康德也这样看</w:t>
      </w:r>
      <w:r w:rsidR="00322ECD" w:rsidRPr="00F347E1">
        <w:rPr>
          <w:rFonts w:ascii="微软雅黑" w:hAnsi="微软雅黑" w:hint="eastAsia"/>
        </w:rPr>
        <w:t>，</w:t>
      </w:r>
      <w:proofErr w:type="gramStart"/>
      <w:r w:rsidRPr="00F347E1">
        <w:rPr>
          <w:rFonts w:ascii="微软雅黑" w:hAnsi="微软雅黑" w:hint="eastAsia"/>
        </w:rPr>
        <w:t>他说知性</w:t>
      </w:r>
      <w:proofErr w:type="gramEnd"/>
      <w:r w:rsidRPr="00F347E1">
        <w:rPr>
          <w:rFonts w:ascii="微软雅黑" w:hAnsi="微软雅黑" w:hint="eastAsia"/>
        </w:rPr>
        <w:t>为自然界立法，</w:t>
      </w:r>
      <w:proofErr w:type="gramStart"/>
      <w:r w:rsidRPr="00F347E1">
        <w:rPr>
          <w:rFonts w:ascii="微软雅黑" w:hAnsi="微软雅黑" w:hint="eastAsia"/>
        </w:rPr>
        <w:t>拿掉知性</w:t>
      </w:r>
      <w:proofErr w:type="gramEnd"/>
      <w:r w:rsidR="0012388C">
        <w:rPr>
          <w:rFonts w:ascii="微软雅黑" w:hAnsi="微软雅黑" w:hint="eastAsia"/>
        </w:rPr>
        <w:t>——</w:t>
      </w:r>
      <w:r w:rsidRPr="00F347E1">
        <w:rPr>
          <w:rFonts w:ascii="微软雅黑" w:hAnsi="微软雅黑" w:hint="eastAsia"/>
        </w:rPr>
        <w:t>这是人的心的形式</w:t>
      </w:r>
      <w:r w:rsidR="00322ECD" w:rsidRPr="00F347E1">
        <w:rPr>
          <w:rFonts w:ascii="微软雅黑" w:hAnsi="微软雅黑" w:hint="eastAsia"/>
        </w:rPr>
        <w:t>，</w:t>
      </w:r>
      <w:proofErr w:type="gramStart"/>
      <w:r w:rsidRPr="00F347E1">
        <w:rPr>
          <w:rFonts w:ascii="微软雅黑" w:hAnsi="微软雅黑" w:hint="eastAsia"/>
        </w:rPr>
        <w:t>一</w:t>
      </w:r>
      <w:proofErr w:type="gramEnd"/>
      <w:r w:rsidRPr="00F347E1">
        <w:rPr>
          <w:rFonts w:ascii="微软雅黑" w:hAnsi="微软雅黑" w:hint="eastAsia"/>
        </w:rPr>
        <w:t>去掉，自然界有什么东西，自然界就是无</w:t>
      </w:r>
      <w:r w:rsidR="0012388C">
        <w:rPr>
          <w:rFonts w:ascii="微软雅黑" w:hAnsi="微软雅黑" w:hint="eastAsia"/>
        </w:rPr>
        <w:t>；</w:t>
      </w:r>
      <w:r w:rsidRPr="00F347E1">
        <w:rPr>
          <w:rFonts w:ascii="微软雅黑" w:hAnsi="微软雅黑" w:hint="eastAsia"/>
        </w:rPr>
        <w:t>他最后说质料的世界，material还在，material是无以名状的，</w:t>
      </w:r>
      <w:r w:rsidR="00322ECD" w:rsidRPr="00F347E1">
        <w:rPr>
          <w:rFonts w:ascii="微软雅黑" w:hAnsi="微软雅黑" w:hint="eastAsia"/>
        </w:rPr>
        <w:t>它</w:t>
      </w:r>
      <w:r w:rsidRPr="00F347E1">
        <w:rPr>
          <w:rFonts w:ascii="微软雅黑" w:hAnsi="微软雅黑" w:hint="eastAsia"/>
        </w:rPr>
        <w:t>是非存在</w:t>
      </w:r>
      <w:r w:rsidR="00322ECD" w:rsidRPr="00F347E1">
        <w:rPr>
          <w:rFonts w:ascii="微软雅黑" w:hAnsi="微软雅黑" w:hint="eastAsia"/>
        </w:rPr>
        <w:t>，</w:t>
      </w:r>
      <w:r w:rsidRPr="00F347E1">
        <w:rPr>
          <w:rFonts w:ascii="微软雅黑" w:hAnsi="微软雅黑" w:hint="eastAsia"/>
        </w:rPr>
        <w:t>用柏拉图的话，叫非存在。非存在不是不存在</w:t>
      </w:r>
      <w:r w:rsidR="0012388C">
        <w:rPr>
          <w:rFonts w:ascii="微软雅黑" w:hAnsi="微软雅黑" w:hint="eastAsia"/>
        </w:rPr>
        <w:t>，</w:t>
      </w:r>
      <w:r w:rsidRPr="00F347E1">
        <w:rPr>
          <w:rFonts w:ascii="微软雅黑" w:hAnsi="微软雅黑" w:hint="eastAsia"/>
        </w:rPr>
        <w:t>我们现在哲学思考要精深、精细。什么叫非处在，什么叫不存在？</w:t>
      </w:r>
      <w:proofErr w:type="gramStart"/>
      <w:r w:rsidR="0012388C">
        <w:rPr>
          <w:rFonts w:ascii="微软雅黑" w:hAnsi="微软雅黑" w:hint="eastAsia"/>
        </w:rPr>
        <w:t>鬼</w:t>
      </w:r>
      <w:r w:rsidRPr="00F347E1">
        <w:rPr>
          <w:rFonts w:ascii="微软雅黑" w:hAnsi="微软雅黑" w:hint="eastAsia"/>
        </w:rPr>
        <w:t>不存在</w:t>
      </w:r>
      <w:proofErr w:type="gramEnd"/>
      <w:r w:rsidRPr="00F347E1">
        <w:rPr>
          <w:rFonts w:ascii="微软雅黑" w:hAnsi="微软雅黑" w:hint="eastAsia"/>
        </w:rPr>
        <w:t>这个话还说的通</w:t>
      </w:r>
      <w:r w:rsidR="0012388C">
        <w:rPr>
          <w:rFonts w:ascii="微软雅黑" w:hAnsi="微软雅黑" w:hint="eastAsia"/>
        </w:rPr>
        <w:t>，</w:t>
      </w:r>
      <w:r w:rsidRPr="00F347E1">
        <w:rPr>
          <w:rFonts w:ascii="微软雅黑" w:hAnsi="微软雅黑" w:hint="eastAsia"/>
        </w:rPr>
        <w:t>你说物质不存在，这句话已经是错话</w:t>
      </w:r>
      <w:r w:rsidR="0012388C">
        <w:rPr>
          <w:rFonts w:ascii="微软雅黑" w:hAnsi="微软雅黑" w:hint="eastAsia"/>
        </w:rPr>
        <w:t>，</w:t>
      </w:r>
      <w:r w:rsidRPr="00F347E1">
        <w:rPr>
          <w:rFonts w:ascii="微软雅黑" w:hAnsi="微软雅黑" w:hint="eastAsia"/>
        </w:rPr>
        <w:t>因为它的错误和说物质存在一样错</w:t>
      </w:r>
      <w:r w:rsidR="0012388C">
        <w:rPr>
          <w:rFonts w:ascii="微软雅黑" w:hAnsi="微软雅黑" w:hint="eastAsia"/>
        </w:rPr>
        <w:t>，</w:t>
      </w:r>
      <w:r w:rsidRPr="00F347E1">
        <w:rPr>
          <w:rFonts w:ascii="微软雅黑" w:hAnsi="微软雅黑" w:hint="eastAsia"/>
        </w:rPr>
        <w:t>物质与存在和不存在没关系</w:t>
      </w:r>
      <w:r w:rsidR="00322ECD" w:rsidRPr="00F347E1">
        <w:rPr>
          <w:rFonts w:ascii="微软雅黑" w:hAnsi="微软雅黑" w:hint="eastAsia"/>
        </w:rPr>
        <w:t>，</w:t>
      </w:r>
      <w:r w:rsidR="0012388C">
        <w:rPr>
          <w:rFonts w:ascii="微软雅黑" w:hAnsi="微软雅黑" w:hint="eastAsia"/>
        </w:rPr>
        <w:t>叫非存在</w:t>
      </w:r>
      <w:r w:rsidRPr="00F347E1">
        <w:rPr>
          <w:rFonts w:ascii="微软雅黑" w:hAnsi="微软雅黑" w:hint="eastAsia"/>
        </w:rPr>
        <w:t>。</w:t>
      </w:r>
    </w:p>
    <w:p w14:paraId="31C68F70" w14:textId="062B11BA" w:rsidR="00EB7A8C" w:rsidRDefault="00EB7A8C" w:rsidP="00116B2E">
      <w:pPr>
        <w:ind w:firstLine="540"/>
      </w:pPr>
      <w:r w:rsidRPr="00F347E1">
        <w:rPr>
          <w:rFonts w:ascii="微软雅黑" w:hAnsi="微软雅黑" w:hint="eastAsia"/>
        </w:rPr>
        <w:t>我举个例子清楚了。懂得数学是善</w:t>
      </w:r>
      <w:r w:rsidR="00322ECD" w:rsidRPr="00F347E1">
        <w:rPr>
          <w:rFonts w:ascii="微软雅黑" w:hAnsi="微软雅黑" w:hint="eastAsia"/>
        </w:rPr>
        <w:t>的</w:t>
      </w:r>
      <w:r w:rsidRPr="00F347E1">
        <w:rPr>
          <w:rFonts w:ascii="微软雅黑" w:hAnsi="微软雅黑" w:hint="eastAsia"/>
        </w:rPr>
        <w:t>，不懂数学是恶的。懂得数学是有道德，不懂数学是没</w:t>
      </w:r>
      <w:r w:rsidRPr="00EB7A8C">
        <w:rPr>
          <w:rFonts w:hint="eastAsia"/>
        </w:rPr>
        <w:t>道德。这两句话通不通？不通</w:t>
      </w:r>
      <w:r w:rsidR="00322ECD">
        <w:rPr>
          <w:rFonts w:hint="eastAsia"/>
        </w:rPr>
        <w:t>！</w:t>
      </w:r>
      <w:r w:rsidRPr="00EB7A8C">
        <w:rPr>
          <w:rFonts w:hint="eastAsia"/>
        </w:rPr>
        <w:t>因为道德或善恶，这个表语无法和懂得数学这件事情联系起来。懂得数学也罢不懂得数学也罢，是非</w:t>
      </w:r>
      <w:proofErr w:type="gramStart"/>
      <w:r w:rsidRPr="00EB7A8C">
        <w:rPr>
          <w:rFonts w:hint="eastAsia"/>
        </w:rPr>
        <w:t>善非恶</w:t>
      </w:r>
      <w:proofErr w:type="gramEnd"/>
      <w:r w:rsidRPr="00EB7A8C">
        <w:rPr>
          <w:rFonts w:hint="eastAsia"/>
        </w:rPr>
        <w:t>，不是不善不恶的问题</w:t>
      </w:r>
      <w:r w:rsidR="00322ECD">
        <w:rPr>
          <w:rFonts w:hint="eastAsia"/>
        </w:rPr>
        <w:t>，</w:t>
      </w:r>
      <w:r w:rsidRPr="00EB7A8C">
        <w:rPr>
          <w:rFonts w:hint="eastAsia"/>
        </w:rPr>
        <w:t>就这个道理</w:t>
      </w:r>
      <w:r w:rsidR="00322ECD">
        <w:rPr>
          <w:rFonts w:hint="eastAsia"/>
        </w:rPr>
        <w:t>。</w:t>
      </w:r>
      <w:r w:rsidRPr="00EB7A8C">
        <w:rPr>
          <w:rFonts w:hint="eastAsia"/>
        </w:rPr>
        <w:t>所以物质问题不是存在或者不存在，而是非存在。一看到存在，总是有人心在规定的。这个东西永远无法用人心来规定，它就是非存在。再这样一想</w:t>
      </w:r>
      <w:r w:rsidR="0012388C">
        <w:rPr>
          <w:rFonts w:hint="eastAsia"/>
        </w:rPr>
        <w:t>，</w:t>
      </w:r>
      <w:r w:rsidRPr="00EB7A8C">
        <w:rPr>
          <w:rFonts w:hint="eastAsia"/>
        </w:rPr>
        <w:t>就不要去坚执那个从常识出发的唯物主义，然后拿着这个武器的批判一切哲学</w:t>
      </w:r>
      <w:r w:rsidR="0012388C">
        <w:rPr>
          <w:rFonts w:hint="eastAsia"/>
        </w:rPr>
        <w:t>，</w:t>
      </w:r>
      <w:r w:rsidRPr="00EB7A8C">
        <w:rPr>
          <w:rFonts w:hint="eastAsia"/>
        </w:rPr>
        <w:t>唯心主义哲学</w:t>
      </w:r>
      <w:r w:rsidR="0012388C">
        <w:rPr>
          <w:rFonts w:hint="eastAsia"/>
        </w:rPr>
        <w:t>，</w:t>
      </w:r>
      <w:r w:rsidRPr="00EB7A8C">
        <w:rPr>
          <w:rFonts w:hint="eastAsia"/>
        </w:rPr>
        <w:t>这样太简单了</w:t>
      </w:r>
      <w:r w:rsidR="0012388C">
        <w:rPr>
          <w:rFonts w:hint="eastAsia"/>
        </w:rPr>
        <w:t>，</w:t>
      </w:r>
      <w:r w:rsidRPr="00EB7A8C">
        <w:rPr>
          <w:rFonts w:hint="eastAsia"/>
        </w:rPr>
        <w:t>这样太简单</w:t>
      </w:r>
      <w:r w:rsidR="00322ECD">
        <w:rPr>
          <w:rFonts w:hint="eastAsia"/>
        </w:rPr>
        <w:t>了。</w:t>
      </w:r>
      <w:r w:rsidRPr="00EB7A8C">
        <w:rPr>
          <w:rFonts w:hint="eastAsia"/>
        </w:rPr>
        <w:t>那么我今天还是得讲下去啊</w:t>
      </w:r>
      <w:r w:rsidR="00322ECD">
        <w:rPr>
          <w:rFonts w:hint="eastAsia"/>
        </w:rPr>
        <w:t>，</w:t>
      </w:r>
      <w:r w:rsidRPr="00EB7A8C">
        <w:rPr>
          <w:rFonts w:hint="eastAsia"/>
        </w:rPr>
        <w:t>这个问题让我苦恼</w:t>
      </w:r>
      <w:r w:rsidR="00322ECD">
        <w:rPr>
          <w:rFonts w:hint="eastAsia"/>
        </w:rPr>
        <w:t>，</w:t>
      </w:r>
      <w:r w:rsidRPr="00EB7A8C">
        <w:rPr>
          <w:rFonts w:hint="eastAsia"/>
        </w:rPr>
        <w:t>但是我这样的谈论方法呢，恐怕是还是有意义的</w:t>
      </w:r>
      <w:r w:rsidR="00010AAB">
        <w:rPr>
          <w:rFonts w:hint="eastAsia"/>
        </w:rPr>
        <w:t>，</w:t>
      </w:r>
      <w:r w:rsidRPr="00EB7A8C">
        <w:rPr>
          <w:rFonts w:hint="eastAsia"/>
        </w:rPr>
        <w:t>许多后面要讲的东西</w:t>
      </w:r>
      <w:r w:rsidR="00010AAB">
        <w:rPr>
          <w:rFonts w:hint="eastAsia"/>
        </w:rPr>
        <w:t>前面</w:t>
      </w:r>
      <w:r w:rsidRPr="00EB7A8C">
        <w:rPr>
          <w:rFonts w:hint="eastAsia"/>
        </w:rPr>
        <w:t>已经开始交代啊，我们下次再讲。</w:t>
      </w:r>
    </w:p>
    <w:p w14:paraId="2EE0CA60" w14:textId="6D0C8550" w:rsidR="004E4BCF" w:rsidRPr="00EE6F7F" w:rsidRDefault="004E4BCF" w:rsidP="000054CD">
      <w:pPr>
        <w:ind w:firstLineChars="41" w:firstLine="197"/>
        <w:rPr>
          <w:rFonts w:ascii="微软雅黑" w:hAnsi="微软雅黑"/>
          <w:sz w:val="48"/>
          <w:szCs w:val="48"/>
        </w:rPr>
      </w:pPr>
      <w:bookmarkStart w:id="13" w:name="_Ref75158210"/>
      <w:bookmarkStart w:id="14" w:name="_Toc75158450"/>
      <w:r w:rsidRPr="00EE6F7F">
        <w:rPr>
          <w:rFonts w:ascii="微软雅黑" w:hAnsi="微软雅黑" w:hint="eastAsia"/>
          <w:sz w:val="48"/>
          <w:szCs w:val="48"/>
        </w:rPr>
        <w:t>05</w:t>
      </w:r>
      <w:bookmarkEnd w:id="13"/>
      <w:bookmarkEnd w:id="14"/>
      <w:r w:rsidR="00F347E1" w:rsidRPr="00EE6F7F">
        <w:rPr>
          <w:rFonts w:ascii="微软雅黑" w:hAnsi="微软雅黑"/>
          <w:sz w:val="48"/>
          <w:szCs w:val="48"/>
        </w:rPr>
        <w:t>.</w:t>
      </w:r>
    </w:p>
    <w:p w14:paraId="4A37006D" w14:textId="013E3697" w:rsidR="00A66F8B" w:rsidRPr="00A66F8B" w:rsidRDefault="00A66F8B" w:rsidP="00116B2E">
      <w:pPr>
        <w:ind w:firstLine="540"/>
      </w:pPr>
      <w:r w:rsidRPr="00A66F8B">
        <w:rPr>
          <w:rFonts w:hint="eastAsia"/>
        </w:rPr>
        <w:t>上一堂课</w:t>
      </w:r>
      <w:r w:rsidR="00165483">
        <w:rPr>
          <w:rFonts w:hint="eastAsia"/>
        </w:rPr>
        <w:t>尽然</w:t>
      </w:r>
      <w:r w:rsidRPr="00A66F8B">
        <w:rPr>
          <w:rFonts w:hint="eastAsia"/>
        </w:rPr>
        <w:t>还是没有把课程导言讲完</w:t>
      </w:r>
      <w:r w:rsidR="00165483">
        <w:rPr>
          <w:rFonts w:hint="eastAsia"/>
        </w:rPr>
        <w:t>，那么这个时间仓促了，又有一个国庆节，很长的假期，</w:t>
      </w:r>
      <w:r w:rsidR="00010AAB">
        <w:rPr>
          <w:rFonts w:hint="eastAsia"/>
        </w:rPr>
        <w:t>冲</w:t>
      </w:r>
      <w:r w:rsidR="00165483">
        <w:rPr>
          <w:rFonts w:hint="eastAsia"/>
        </w:rPr>
        <w:t>掉了一课</w:t>
      </w:r>
      <w:r w:rsidRPr="00A66F8B">
        <w:rPr>
          <w:rFonts w:hint="eastAsia"/>
        </w:rPr>
        <w:t>。</w:t>
      </w:r>
      <w:r w:rsidR="00165483">
        <w:rPr>
          <w:rFonts w:hint="eastAsia"/>
        </w:rPr>
        <w:t>那</w:t>
      </w:r>
      <w:r w:rsidRPr="00A66F8B">
        <w:rPr>
          <w:rFonts w:hint="eastAsia"/>
        </w:rPr>
        <w:t>我把第三部分第五节——</w:t>
      </w:r>
      <w:r w:rsidR="00165483" w:rsidRPr="00A66F8B">
        <w:rPr>
          <w:rFonts w:hint="eastAsia"/>
        </w:rPr>
        <w:t>中国</w:t>
      </w:r>
      <w:r w:rsidRPr="00A66F8B">
        <w:rPr>
          <w:rFonts w:hint="eastAsia"/>
        </w:rPr>
        <w:t>近代精神之</w:t>
      </w:r>
      <w:r w:rsidR="007E1AAE">
        <w:rPr>
          <w:rFonts w:hint="eastAsia"/>
        </w:rPr>
        <w:t>流程</w:t>
      </w:r>
      <w:r w:rsidR="00010AAB">
        <w:rPr>
          <w:rFonts w:hint="eastAsia"/>
        </w:rPr>
        <w:t>，这一部分</w:t>
      </w:r>
      <w:r w:rsidRPr="00A66F8B">
        <w:rPr>
          <w:rFonts w:hint="eastAsia"/>
        </w:rPr>
        <w:t>尽快讲完。那么我们上一次讨论了一个有意思的问题，就是佛学代表古印度的哲学思想，对中华民族的影响发生在魏晋之后</w:t>
      </w:r>
      <w:r w:rsidR="00165483">
        <w:rPr>
          <w:rFonts w:hint="eastAsia"/>
        </w:rPr>
        <w:t>，</w:t>
      </w:r>
      <w:r w:rsidRPr="00A66F8B">
        <w:rPr>
          <w:rFonts w:hint="eastAsia"/>
        </w:rPr>
        <w:t>隋唐，然后在宋明儒学阶段</w:t>
      </w:r>
      <w:r w:rsidR="00010AAB">
        <w:rPr>
          <w:rFonts w:hint="eastAsia"/>
        </w:rPr>
        <w:t>被</w:t>
      </w:r>
      <w:r w:rsidRPr="00A66F8B">
        <w:rPr>
          <w:rFonts w:hint="eastAsia"/>
        </w:rPr>
        <w:t>中国知识界</w:t>
      </w:r>
      <w:r w:rsidR="00010AAB">
        <w:rPr>
          <w:rFonts w:hint="eastAsia"/>
        </w:rPr>
        <w:t>、</w:t>
      </w:r>
      <w:r w:rsidRPr="00A66F8B">
        <w:rPr>
          <w:rFonts w:hint="eastAsia"/>
        </w:rPr>
        <w:t>思想界所吸收。当然中国人吸收佛学的思想，是以我们的儒家思想为基础的</w:t>
      </w:r>
      <w:r w:rsidR="00010AAB">
        <w:rPr>
          <w:rFonts w:hint="eastAsia"/>
        </w:rPr>
        <w:t>，</w:t>
      </w:r>
      <w:r w:rsidRPr="00A66F8B">
        <w:rPr>
          <w:rFonts w:hint="eastAsia"/>
        </w:rPr>
        <w:t>为主干，并不是放弃自己的儒家思想。那么我们谈论不同民族之间的思想境界的交流是件极为困难的事情，它集中的体现在翻译的几乎不可能上。那么如果翻译能够成功的话，实际上这</w:t>
      </w:r>
      <w:r w:rsidRPr="00A66F8B">
        <w:rPr>
          <w:rFonts w:hint="eastAsia"/>
        </w:rPr>
        <w:lastRenderedPageBreak/>
        <w:t>个民族的语言就发生巨大变化。所以我们今天的汉语当中已经有佛学思想凝聚在其中了，我们的大量的词汇，本来汉族语言当中不存在，由于佛学思想的进入</w:t>
      </w:r>
      <w:r w:rsidR="00165483">
        <w:rPr>
          <w:rFonts w:hint="eastAsia"/>
        </w:rPr>
        <w:t>，</w:t>
      </w:r>
      <w:r w:rsidRPr="00A66F8B">
        <w:rPr>
          <w:rFonts w:hint="eastAsia"/>
        </w:rPr>
        <w:t>被我们吸收，所以我们日常用语当中有许多的词汇实际上都是来自佛学的思想，我们讲觉悟、讲因果、</w:t>
      </w:r>
      <w:proofErr w:type="gramStart"/>
      <w:r w:rsidRPr="00A66F8B">
        <w:rPr>
          <w:rFonts w:hint="eastAsia"/>
        </w:rPr>
        <w:t>讲体和</w:t>
      </w:r>
      <w:proofErr w:type="gramEnd"/>
      <w:r w:rsidRPr="00A66F8B">
        <w:rPr>
          <w:rFonts w:hint="eastAsia"/>
        </w:rPr>
        <w:t>用的区分等等，这一些实际上纯粹中国思想中本来没有的，所以它让一个民族的词汇系统发生一些重要的变化。</w:t>
      </w:r>
    </w:p>
    <w:p w14:paraId="071C7418" w14:textId="77777777" w:rsidR="00010AAB" w:rsidRDefault="00A66F8B" w:rsidP="00116B2E">
      <w:pPr>
        <w:ind w:firstLine="540"/>
      </w:pPr>
      <w:r w:rsidRPr="00A66F8B">
        <w:rPr>
          <w:rFonts w:hint="eastAsia"/>
        </w:rPr>
        <w:t>那么我们上次提到唯识宗的第</w:t>
      </w:r>
      <w:r w:rsidR="00165483">
        <w:rPr>
          <w:rFonts w:hint="eastAsia"/>
        </w:rPr>
        <w:t>七</w:t>
      </w:r>
      <w:r w:rsidRPr="00A66F8B">
        <w:rPr>
          <w:rFonts w:hint="eastAsia"/>
        </w:rPr>
        <w:t>识</w:t>
      </w:r>
      <w:r w:rsidR="00010AAB">
        <w:rPr>
          <w:rFonts w:hint="eastAsia"/>
        </w:rPr>
        <w:t>、</w:t>
      </w:r>
      <w:r w:rsidRPr="00A66F8B">
        <w:rPr>
          <w:rFonts w:hint="eastAsia"/>
        </w:rPr>
        <w:t>第</w:t>
      </w:r>
      <w:r w:rsidR="00165483">
        <w:rPr>
          <w:rFonts w:hint="eastAsia"/>
        </w:rPr>
        <w:t>八</w:t>
      </w:r>
      <w:r w:rsidRPr="00A66F8B">
        <w:rPr>
          <w:rFonts w:hint="eastAsia"/>
        </w:rPr>
        <w:t>识翻译的困难，然后我们现在能够理解第</w:t>
      </w:r>
      <w:r w:rsidR="00165483">
        <w:rPr>
          <w:rFonts w:hint="eastAsia"/>
        </w:rPr>
        <w:t>七</w:t>
      </w:r>
      <w:r w:rsidRPr="00A66F8B">
        <w:rPr>
          <w:rFonts w:hint="eastAsia"/>
        </w:rPr>
        <w:t>识“末那识”指的是自我</w:t>
      </w:r>
      <w:r w:rsidR="00165483">
        <w:rPr>
          <w:rFonts w:hint="eastAsia"/>
        </w:rPr>
        <w:t>，</w:t>
      </w:r>
      <w:r w:rsidRPr="00A66F8B">
        <w:rPr>
          <w:rFonts w:hint="eastAsia"/>
        </w:rPr>
        <w:t>第</w:t>
      </w:r>
      <w:r w:rsidR="00165483">
        <w:rPr>
          <w:rFonts w:hint="eastAsia"/>
        </w:rPr>
        <w:t>八</w:t>
      </w:r>
      <w:r w:rsidRPr="00A66F8B">
        <w:rPr>
          <w:rFonts w:hint="eastAsia"/>
        </w:rPr>
        <w:t>是“阿赖耶识”指的是一个客观的思想的世界</w:t>
      </w:r>
      <w:r w:rsidR="00165483">
        <w:rPr>
          <w:rFonts w:hint="eastAsia"/>
        </w:rPr>
        <w:t>，</w:t>
      </w:r>
      <w:r w:rsidRPr="00A66F8B">
        <w:rPr>
          <w:rFonts w:hint="eastAsia"/>
        </w:rPr>
        <w:t>那么这样一个理解的可能性，实际上就是使得这种理解逐渐形成以后，使得宋明儒学成为可能。宋明儒学分两派，程朱理学和陆王心学，这两派都吸收佛学思想。所以我们对从宋明儒学的思想的一个总体的判断，它是儒</w:t>
      </w:r>
      <w:r w:rsidR="00010AAB">
        <w:rPr>
          <w:rFonts w:hint="eastAsia"/>
        </w:rPr>
        <w:t>、</w:t>
      </w:r>
      <w:r w:rsidRPr="00A66F8B">
        <w:rPr>
          <w:rFonts w:hint="eastAsia"/>
        </w:rPr>
        <w:t>释</w:t>
      </w:r>
      <w:r w:rsidR="00010AAB">
        <w:rPr>
          <w:rFonts w:hint="eastAsia"/>
        </w:rPr>
        <w:t>、</w:t>
      </w:r>
      <w:r w:rsidRPr="00A66F8B">
        <w:rPr>
          <w:rFonts w:hint="eastAsia"/>
        </w:rPr>
        <w:t>道三者合流，以儒为本，为基础、为主干</w:t>
      </w:r>
      <w:r w:rsidR="00165483">
        <w:rPr>
          <w:rFonts w:hint="eastAsia"/>
        </w:rPr>
        <w:t>，</w:t>
      </w:r>
      <w:r w:rsidRPr="00A66F8B">
        <w:rPr>
          <w:rFonts w:hint="eastAsia"/>
        </w:rPr>
        <w:t>儒</w:t>
      </w:r>
      <w:r w:rsidR="00010AAB">
        <w:rPr>
          <w:rFonts w:hint="eastAsia"/>
        </w:rPr>
        <w:t>、</w:t>
      </w:r>
      <w:r w:rsidRPr="00A66F8B">
        <w:rPr>
          <w:rFonts w:hint="eastAsia"/>
        </w:rPr>
        <w:t>释</w:t>
      </w:r>
      <w:r w:rsidR="00010AAB">
        <w:rPr>
          <w:rFonts w:hint="eastAsia"/>
        </w:rPr>
        <w:t>、</w:t>
      </w:r>
      <w:r w:rsidRPr="00A66F8B">
        <w:rPr>
          <w:rFonts w:hint="eastAsia"/>
        </w:rPr>
        <w:t>道三者合流就是儒学思想、佛学思想和道家的思想，三者合流</w:t>
      </w:r>
      <w:r w:rsidR="00165483">
        <w:rPr>
          <w:rFonts w:hint="eastAsia"/>
        </w:rPr>
        <w:t>，</w:t>
      </w:r>
      <w:r w:rsidRPr="00A66F8B">
        <w:rPr>
          <w:rFonts w:hint="eastAsia"/>
        </w:rPr>
        <w:t>形成了中国思想史上第二次学术的高峰。</w:t>
      </w:r>
    </w:p>
    <w:p w14:paraId="2B9C9954" w14:textId="77777777" w:rsidR="00C62E26" w:rsidRDefault="00A66F8B" w:rsidP="00116B2E">
      <w:pPr>
        <w:ind w:firstLine="540"/>
      </w:pPr>
      <w:r w:rsidRPr="00A66F8B">
        <w:rPr>
          <w:rFonts w:hint="eastAsia"/>
        </w:rPr>
        <w:t>那么这个高峰的意义是什么？是我们民族文化生命的自我拯救</w:t>
      </w:r>
      <w:r w:rsidR="00165483">
        <w:rPr>
          <w:rFonts w:hint="eastAsia"/>
        </w:rPr>
        <w:t>，</w:t>
      </w:r>
      <w:r w:rsidRPr="00A66F8B">
        <w:rPr>
          <w:rFonts w:hint="eastAsia"/>
        </w:rPr>
        <w:t>而这种自我拯救的努力当中，最有希望的一种新</w:t>
      </w:r>
      <w:r w:rsidR="00165483">
        <w:rPr>
          <w:rFonts w:hint="eastAsia"/>
        </w:rPr>
        <w:t>道统</w:t>
      </w:r>
      <w:r w:rsidRPr="00A66F8B">
        <w:rPr>
          <w:rFonts w:hint="eastAsia"/>
        </w:rPr>
        <w:t>的建立是陆王心学。那么关于陆</w:t>
      </w:r>
      <w:r w:rsidR="00165483" w:rsidRPr="00165483">
        <w:rPr>
          <w:rFonts w:hint="eastAsia"/>
        </w:rPr>
        <w:t>王</w:t>
      </w:r>
      <w:r w:rsidRPr="00A66F8B">
        <w:rPr>
          <w:rFonts w:hint="eastAsia"/>
        </w:rPr>
        <w:t>心学，我上次不知道谈论了多少，也许还没有谈</w:t>
      </w:r>
      <w:r w:rsidR="00165483">
        <w:rPr>
          <w:rFonts w:hint="eastAsia"/>
        </w:rPr>
        <w:t>。</w:t>
      </w:r>
      <w:r w:rsidRPr="00A66F8B">
        <w:rPr>
          <w:rFonts w:hint="eastAsia"/>
        </w:rPr>
        <w:t>陆王心学</w:t>
      </w:r>
      <w:r w:rsidR="00165483">
        <w:rPr>
          <w:rFonts w:hint="eastAsia"/>
        </w:rPr>
        <w:t>，</w:t>
      </w:r>
      <w:r w:rsidRPr="00A66F8B">
        <w:rPr>
          <w:rFonts w:hint="eastAsia"/>
        </w:rPr>
        <w:t>心学的思想，它是要建立在一个对“末那识”的认识的基础上，所以受佛学影响、唯识宗的影响。然后佛学思想，还有一个就是说</w:t>
      </w:r>
      <w:r w:rsidR="00746EA8">
        <w:rPr>
          <w:rFonts w:hint="eastAsia"/>
        </w:rPr>
        <w:t>它</w:t>
      </w:r>
      <w:r w:rsidRPr="00A66F8B">
        <w:rPr>
          <w:rFonts w:hint="eastAsia"/>
        </w:rPr>
        <w:t>有一个中国化过程，中国化过程当中最典型的一个宗派就是禅宗，禅宗是佛学思想的中国化，而禅宗实际上是心学</w:t>
      </w:r>
      <w:r w:rsidR="00746EA8">
        <w:rPr>
          <w:rFonts w:hint="eastAsia"/>
        </w:rPr>
        <w:t>。</w:t>
      </w:r>
      <w:r w:rsidRPr="00A66F8B">
        <w:rPr>
          <w:rFonts w:hint="eastAsia"/>
        </w:rPr>
        <w:t>所以禅宗对中国的儒者</w:t>
      </w:r>
      <w:r w:rsidR="00746EA8">
        <w:rPr>
          <w:rFonts w:hint="eastAsia"/>
        </w:rPr>
        <w:t>，</w:t>
      </w:r>
      <w:r w:rsidRPr="00A66F8B">
        <w:rPr>
          <w:rFonts w:hint="eastAsia"/>
        </w:rPr>
        <w:t>儒家知识分子、思想家影响极大，影响极大，所以陆王心学都有这样一个基础。</w:t>
      </w:r>
    </w:p>
    <w:p w14:paraId="1DEADB18" w14:textId="37945743" w:rsidR="00746EA8" w:rsidRDefault="00A66F8B" w:rsidP="00116B2E">
      <w:pPr>
        <w:ind w:firstLine="540"/>
      </w:pPr>
      <w:r w:rsidRPr="00A66F8B">
        <w:rPr>
          <w:rFonts w:hint="eastAsia"/>
        </w:rPr>
        <w:t>然后陆王心学和程朱理学的对立是一种什么性质的对立？程朱理学是“存天理</w:t>
      </w:r>
      <w:r w:rsidR="00010AAB">
        <w:rPr>
          <w:rFonts w:hint="eastAsia"/>
        </w:rPr>
        <w:t>、</w:t>
      </w:r>
      <w:r w:rsidRPr="00A66F8B">
        <w:rPr>
          <w:rFonts w:hint="eastAsia"/>
        </w:rPr>
        <w:t>灭人欲”，</w:t>
      </w:r>
      <w:r w:rsidR="00C62E26">
        <w:rPr>
          <w:rFonts w:hint="eastAsia"/>
        </w:rPr>
        <w:t>主张</w:t>
      </w:r>
      <w:r w:rsidRPr="00A66F8B">
        <w:rPr>
          <w:rFonts w:hint="eastAsia"/>
        </w:rPr>
        <w:t>有一个形而上的一个真理世界，超乎个人至上，来规范每一个人的人心。那么陆王心学反对这种说法，真理不在人心之外，所以就有陆象山那样一个重要的命题“吾心即是宇宙，宇宙即是吾心”</w:t>
      </w:r>
      <w:r w:rsidR="00746EA8" w:rsidRPr="00A66F8B">
        <w:rPr>
          <w:rFonts w:hint="eastAsia"/>
        </w:rPr>
        <w:t>。</w:t>
      </w:r>
      <w:r w:rsidRPr="00A66F8B">
        <w:rPr>
          <w:rFonts w:hint="eastAsia"/>
        </w:rPr>
        <w:t>还有王阳明先生的那样一个命题，就是“心外无物”。</w:t>
      </w:r>
    </w:p>
    <w:p w14:paraId="230C6A49" w14:textId="2E56331C" w:rsidR="00323001" w:rsidRPr="00BC6353" w:rsidRDefault="00A66F8B" w:rsidP="00116B2E">
      <w:pPr>
        <w:ind w:firstLine="540"/>
        <w:rPr>
          <w:rFonts w:ascii="微软雅黑" w:hAnsi="微软雅黑"/>
        </w:rPr>
      </w:pPr>
      <w:r w:rsidRPr="00A66F8B">
        <w:rPr>
          <w:rFonts w:hint="eastAsia"/>
        </w:rPr>
        <w:t>那么这种思想的形成实际上就是要有它是一方面返本开新，一方面是接受外来民族的智慧的影响、启发</w:t>
      </w:r>
      <w:r w:rsidR="00746EA8">
        <w:rPr>
          <w:rFonts w:hint="eastAsia"/>
        </w:rPr>
        <w:t>。</w:t>
      </w:r>
      <w:r w:rsidRPr="00A66F8B">
        <w:rPr>
          <w:rFonts w:hint="eastAsia"/>
        </w:rPr>
        <w:t>返本开新是回到先秦孟子的心学的萌芽，这叫返本</w:t>
      </w:r>
      <w:r w:rsidR="00746EA8">
        <w:rPr>
          <w:rFonts w:hint="eastAsia"/>
        </w:rPr>
        <w:t>，</w:t>
      </w:r>
      <w:r w:rsidRPr="00A66F8B">
        <w:rPr>
          <w:rFonts w:hint="eastAsia"/>
        </w:rPr>
        <w:t>先秦的时候，孟子说“万物皆备于我，反身而诚，乐莫大焉。”孟子主张性善论，而性善论这</w:t>
      </w:r>
      <w:r w:rsidRPr="00BC6353">
        <w:rPr>
          <w:rFonts w:ascii="微软雅黑" w:hAnsi="微软雅黑" w:hint="eastAsia"/>
        </w:rPr>
        <w:t>个性</w:t>
      </w:r>
      <w:r w:rsidR="00323001" w:rsidRPr="00BC6353">
        <w:rPr>
          <w:rFonts w:ascii="微软雅黑" w:hAnsi="微软雅黑" w:hint="eastAsia"/>
        </w:rPr>
        <w:t>，</w:t>
      </w:r>
      <w:r w:rsidRPr="00BC6353">
        <w:rPr>
          <w:rFonts w:ascii="微软雅黑" w:hAnsi="微软雅黑" w:hint="eastAsia"/>
        </w:rPr>
        <w:t>和荀子主张性恶论那个性是不同的含义</w:t>
      </w:r>
      <w:r w:rsidR="00746EA8" w:rsidRPr="00BC6353">
        <w:rPr>
          <w:rFonts w:ascii="微软雅黑" w:hAnsi="微软雅黑" w:hint="eastAsia"/>
        </w:rPr>
        <w:t>。</w:t>
      </w:r>
      <w:r w:rsidRPr="00BC6353">
        <w:rPr>
          <w:rFonts w:ascii="微软雅黑" w:hAnsi="微软雅黑" w:hint="eastAsia"/>
        </w:rPr>
        <w:t>性恶论的性是生物性，生物有自保的本能，所以利己是</w:t>
      </w:r>
      <w:r w:rsidR="00746EA8" w:rsidRPr="00BC6353">
        <w:rPr>
          <w:rFonts w:ascii="微软雅黑" w:hAnsi="微软雅黑" w:hint="eastAsia"/>
        </w:rPr>
        <w:t>它</w:t>
      </w:r>
      <w:r w:rsidRPr="00BC6353">
        <w:rPr>
          <w:rFonts w:ascii="微软雅黑" w:hAnsi="微软雅黑" w:hint="eastAsia"/>
        </w:rPr>
        <w:t>的天</w:t>
      </w:r>
      <w:r w:rsidRPr="00BC6353">
        <w:rPr>
          <w:rFonts w:ascii="微软雅黑" w:hAnsi="微软雅黑" w:hint="eastAsia"/>
        </w:rPr>
        <w:lastRenderedPageBreak/>
        <w:t>性，所以这样就引出性恶论来。性恶论就认为伦理道德是外在于人、规范人，让社会秩序得以可能的这样一个外部规定</w:t>
      </w:r>
      <w:r w:rsidR="00746EA8" w:rsidRPr="00BC6353">
        <w:rPr>
          <w:rFonts w:ascii="微软雅黑" w:hAnsi="微软雅黑" w:hint="eastAsia"/>
        </w:rPr>
        <w:t>，</w:t>
      </w:r>
      <w:r w:rsidRPr="00BC6353">
        <w:rPr>
          <w:rFonts w:ascii="微软雅黑" w:hAnsi="微软雅黑" w:hint="eastAsia"/>
        </w:rPr>
        <w:t>我们约定出来的一种规则，它不是发乎于心，在心中没有根据的，所以这样就是荀子的性恶论。性善论的那个性不是生物性，不是nature，所以这两个派就是性善论和性恶论的对立，实际上老早就解决了，它不在同一个层面上讨论问题。</w:t>
      </w:r>
    </w:p>
    <w:p w14:paraId="0F56F175" w14:textId="77777777" w:rsidR="00323001" w:rsidRDefault="00A66F8B" w:rsidP="00116B2E">
      <w:pPr>
        <w:ind w:firstLine="540"/>
        <w:rPr>
          <w:rFonts w:ascii="微软雅黑" w:hAnsi="微软雅黑"/>
        </w:rPr>
      </w:pPr>
      <w:r w:rsidRPr="00BC6353">
        <w:rPr>
          <w:rFonts w:ascii="微软雅黑" w:hAnsi="微软雅黑" w:hint="eastAsia"/>
        </w:rPr>
        <w:t>后来搞不清楚。我还记得新加坡辩论赛最后一个题目，性善还是性恶？那么复旦大学辩论队抽到的题目是性善，主张性善。辩的振振有词，还引</w:t>
      </w:r>
      <w:r w:rsidRPr="00323001">
        <w:rPr>
          <w:rFonts w:ascii="微软雅黑" w:hAnsi="微软雅黑" w:hint="eastAsia"/>
        </w:rPr>
        <w:t>用康德的那句名言</w:t>
      </w:r>
      <w:r w:rsidR="00746EA8" w:rsidRPr="00323001">
        <w:rPr>
          <w:rFonts w:ascii="微软雅黑" w:hAnsi="微软雅黑" w:hint="eastAsia"/>
        </w:rPr>
        <w:t>，</w:t>
      </w:r>
      <w:r w:rsidRPr="00323001">
        <w:rPr>
          <w:rFonts w:ascii="微软雅黑" w:hAnsi="微软雅黑" w:hint="eastAsia"/>
        </w:rPr>
        <w:t>让我们敬畏的两样事，一个是璀璨的星空，一个是我们人心中的道德，两样东西让我们敬畏</w:t>
      </w:r>
      <w:r w:rsidR="00746EA8" w:rsidRPr="00323001">
        <w:rPr>
          <w:rFonts w:ascii="微软雅黑" w:hAnsi="微软雅黑" w:hint="eastAsia"/>
        </w:rPr>
        <w:t>，</w:t>
      </w:r>
      <w:r w:rsidRPr="00323001">
        <w:rPr>
          <w:rFonts w:ascii="微软雅黑" w:hAnsi="微软雅黑" w:hint="eastAsia"/>
        </w:rPr>
        <w:t>那么就是为性善论</w:t>
      </w:r>
      <w:proofErr w:type="gramStart"/>
      <w:r w:rsidRPr="00323001">
        <w:rPr>
          <w:rFonts w:ascii="微软雅黑" w:hAnsi="微软雅黑" w:hint="eastAsia"/>
        </w:rPr>
        <w:t>来张</w:t>
      </w:r>
      <w:r w:rsidR="00746EA8" w:rsidRPr="00323001">
        <w:rPr>
          <w:rFonts w:ascii="微软雅黑" w:hAnsi="微软雅黑" w:hint="eastAsia"/>
        </w:rPr>
        <w:t>墨</w:t>
      </w:r>
      <w:r w:rsidRPr="00323001">
        <w:rPr>
          <w:rFonts w:ascii="微软雅黑" w:hAnsi="微软雅黑" w:hint="eastAsia"/>
        </w:rPr>
        <w:t>的</w:t>
      </w:r>
      <w:proofErr w:type="gramEnd"/>
      <w:r w:rsidRPr="00323001">
        <w:rPr>
          <w:rFonts w:ascii="微软雅黑" w:hAnsi="微软雅黑" w:hint="eastAsia"/>
        </w:rPr>
        <w:t>，赢得了冠军。</w:t>
      </w:r>
    </w:p>
    <w:p w14:paraId="2192C4D6" w14:textId="49613882" w:rsidR="00A66F8B" w:rsidRPr="00A66F8B" w:rsidRDefault="00A66F8B" w:rsidP="00116B2E">
      <w:pPr>
        <w:ind w:firstLine="540"/>
      </w:pPr>
      <w:r w:rsidRPr="00323001">
        <w:rPr>
          <w:rFonts w:ascii="微软雅黑" w:hAnsi="微软雅黑" w:hint="eastAsia"/>
        </w:rPr>
        <w:t>那么实际上我觉得这个辩论从哲学的角度来思考是很奇怪的一件事情，实际上已经解决了，我们要搞清楚此性非彼性</w:t>
      </w:r>
      <w:r w:rsidR="00746EA8" w:rsidRPr="00323001">
        <w:rPr>
          <w:rFonts w:ascii="微软雅黑" w:hAnsi="微软雅黑" w:hint="eastAsia"/>
        </w:rPr>
        <w:t>，</w:t>
      </w:r>
      <w:r w:rsidRPr="00323001">
        <w:rPr>
          <w:rFonts w:ascii="微软雅黑" w:hAnsi="微软雅黑" w:hint="eastAsia"/>
        </w:rPr>
        <w:t>荀子之性非孟子性，孟子的性不是nature，是essence本质</w:t>
      </w:r>
      <w:r w:rsidR="00746EA8" w:rsidRPr="00323001">
        <w:rPr>
          <w:rFonts w:ascii="微软雅黑" w:hAnsi="微软雅黑" w:hint="eastAsia"/>
        </w:rPr>
        <w:t>。</w:t>
      </w:r>
      <w:r w:rsidRPr="00323001">
        <w:rPr>
          <w:rFonts w:ascii="微软雅黑" w:hAnsi="微软雅黑" w:hint="eastAsia"/>
        </w:rPr>
        <w:t>让我们用英语来区分，</w:t>
      </w:r>
      <w:r w:rsidR="00746EA8" w:rsidRPr="00323001">
        <w:rPr>
          <w:rFonts w:ascii="微软雅黑" w:hAnsi="微软雅黑" w:hint="eastAsia"/>
        </w:rPr>
        <w:t>human</w:t>
      </w:r>
      <w:r w:rsidR="00323001" w:rsidRPr="00323001">
        <w:rPr>
          <w:rFonts w:ascii="微软雅黑" w:hAnsi="微软雅黑"/>
        </w:rPr>
        <w:t xml:space="preserve"> </w:t>
      </w:r>
      <w:r w:rsidR="00746EA8" w:rsidRPr="00323001">
        <w:rPr>
          <w:rFonts w:ascii="微软雅黑" w:hAnsi="微软雅黑" w:hint="eastAsia"/>
        </w:rPr>
        <w:t>essence</w:t>
      </w:r>
      <w:r w:rsidRPr="00323001">
        <w:rPr>
          <w:rFonts w:ascii="微软雅黑" w:hAnsi="微软雅黑" w:hint="eastAsia"/>
        </w:rPr>
        <w:t>和</w:t>
      </w:r>
      <w:r w:rsidR="00746EA8" w:rsidRPr="00323001">
        <w:rPr>
          <w:rFonts w:ascii="微软雅黑" w:hAnsi="微软雅黑" w:hint="eastAsia"/>
        </w:rPr>
        <w:t>human</w:t>
      </w:r>
      <w:r w:rsidR="00323001" w:rsidRPr="00323001">
        <w:rPr>
          <w:rFonts w:ascii="微软雅黑" w:hAnsi="微软雅黑"/>
        </w:rPr>
        <w:t xml:space="preserve"> </w:t>
      </w:r>
      <w:r w:rsidR="00746EA8" w:rsidRPr="00323001">
        <w:rPr>
          <w:rFonts w:ascii="微软雅黑" w:hAnsi="微软雅黑" w:hint="eastAsia"/>
        </w:rPr>
        <w:t>nature</w:t>
      </w:r>
      <w:r w:rsidRPr="00323001">
        <w:rPr>
          <w:rFonts w:ascii="微软雅黑" w:hAnsi="微软雅黑" w:hint="eastAsia"/>
        </w:rPr>
        <w:t>这是两个概念。essence是人之为人的本质在于什么？在于心，</w:t>
      </w:r>
      <w:r w:rsidR="00746EA8" w:rsidRPr="00323001">
        <w:rPr>
          <w:rFonts w:ascii="微软雅黑" w:hAnsi="微软雅黑" w:hint="eastAsia"/>
        </w:rPr>
        <w:t>那个</w:t>
      </w:r>
      <w:r w:rsidRPr="00323001">
        <w:rPr>
          <w:rFonts w:ascii="微软雅黑" w:hAnsi="微软雅黑" w:hint="eastAsia"/>
        </w:rPr>
        <w:t>心不是自然性，不是从娘胎里带来的那种生物性质。孟子讲的性善是本心的善，他说有善端</w:t>
      </w:r>
      <w:r w:rsidR="00323001">
        <w:rPr>
          <w:rFonts w:ascii="微软雅黑" w:hAnsi="微软雅黑" w:hint="eastAsia"/>
        </w:rPr>
        <w:t>，</w:t>
      </w:r>
      <w:r w:rsidRPr="00323001">
        <w:rPr>
          <w:rFonts w:ascii="微软雅黑" w:hAnsi="微软雅黑" w:hint="eastAsia"/>
        </w:rPr>
        <w:t>心里有善端、有</w:t>
      </w:r>
      <w:r w:rsidR="00746EA8" w:rsidRPr="00323001">
        <w:rPr>
          <w:rFonts w:ascii="微软雅黑" w:hAnsi="微软雅黑" w:hint="eastAsia"/>
        </w:rPr>
        <w:t>四</w:t>
      </w:r>
      <w:r w:rsidRPr="00323001">
        <w:rPr>
          <w:rFonts w:ascii="微软雅黑" w:hAnsi="微软雅黑" w:hint="eastAsia"/>
        </w:rPr>
        <w:t>个善端</w:t>
      </w:r>
      <w:r w:rsidR="00746EA8" w:rsidRPr="00323001">
        <w:rPr>
          <w:rFonts w:ascii="微软雅黑" w:hAnsi="微软雅黑" w:hint="eastAsia"/>
        </w:rPr>
        <w:t>，</w:t>
      </w:r>
      <w:r w:rsidRPr="00323001">
        <w:rPr>
          <w:rFonts w:ascii="微软雅黑" w:hAnsi="微软雅黑" w:hint="eastAsia"/>
        </w:rPr>
        <w:t>恻隐之心、是非之心、辞让之心、羞恶之心。此心哪里是nature</w:t>
      </w:r>
      <w:r w:rsidR="00746EA8" w:rsidRPr="00323001">
        <w:rPr>
          <w:rFonts w:ascii="微软雅黑" w:hAnsi="微软雅黑" w:hint="eastAsia"/>
        </w:rPr>
        <w:t>，</w:t>
      </w:r>
      <w:r w:rsidRPr="00323001">
        <w:rPr>
          <w:rFonts w:ascii="微软雅黑" w:hAnsi="微软雅黑" w:hint="eastAsia"/>
        </w:rPr>
        <w:t>所以这件事情应该是说</w:t>
      </w:r>
      <w:r w:rsidRPr="00A66F8B">
        <w:rPr>
          <w:rFonts w:hint="eastAsia"/>
        </w:rPr>
        <w:t>区分出来。然后我们还在那里讨论本性还是善的还是恶的，它不在一个层面上的事情，两个不同的概念之间的对话就变成聋子的对话。我也没听懂你说什么，你也没听懂我说什么，这属于聋子的对话。</w:t>
      </w:r>
    </w:p>
    <w:p w14:paraId="493216BD" w14:textId="77777777" w:rsidR="00BC6353" w:rsidRDefault="00A66F8B" w:rsidP="00116B2E">
      <w:pPr>
        <w:ind w:firstLine="540"/>
      </w:pPr>
      <w:r w:rsidRPr="00A66F8B">
        <w:rPr>
          <w:rFonts w:hint="eastAsia"/>
        </w:rPr>
        <w:t>那么所以说陆王心学的渊源处是先秦孟子的心学的萌芽，但是孟子对心为何物并没有</w:t>
      </w:r>
      <w:r w:rsidR="00E628CE">
        <w:rPr>
          <w:rFonts w:hint="eastAsia"/>
        </w:rPr>
        <w:t>在此</w:t>
      </w:r>
      <w:r w:rsidRPr="00A66F8B">
        <w:rPr>
          <w:rFonts w:hint="eastAsia"/>
        </w:rPr>
        <w:t>说明，没有给</w:t>
      </w:r>
      <w:r w:rsidR="00E628CE">
        <w:rPr>
          <w:rFonts w:hint="eastAsia"/>
        </w:rPr>
        <w:t>出</w:t>
      </w:r>
      <w:r w:rsidRPr="00A66F8B">
        <w:rPr>
          <w:rFonts w:hint="eastAsia"/>
        </w:rPr>
        <w:t>说明</w:t>
      </w:r>
      <w:r w:rsidR="00E628CE">
        <w:rPr>
          <w:rFonts w:hint="eastAsia"/>
        </w:rPr>
        <w:t>，</w:t>
      </w:r>
      <w:r w:rsidRPr="00A66F8B">
        <w:rPr>
          <w:rFonts w:hint="eastAsia"/>
        </w:rPr>
        <w:t>所以孟子的心学，他没有把孔子的那样一个方向发展出来，没有把它发展出来</w:t>
      </w:r>
      <w:r w:rsidR="00E628CE">
        <w:rPr>
          <w:rFonts w:hint="eastAsia"/>
        </w:rPr>
        <w:t>。</w:t>
      </w:r>
      <w:r w:rsidRPr="00A66F8B">
        <w:rPr>
          <w:rFonts w:hint="eastAsia"/>
        </w:rPr>
        <w:t>所以有了唯识宗的这样一种佛学思想的启发以后来研究心</w:t>
      </w:r>
      <w:r w:rsidR="00BC6353">
        <w:rPr>
          <w:rFonts w:hint="eastAsia"/>
        </w:rPr>
        <w:t>。</w:t>
      </w:r>
      <w:r w:rsidRPr="00A66F8B">
        <w:rPr>
          <w:rFonts w:hint="eastAsia"/>
        </w:rPr>
        <w:t>什么是心</w:t>
      </w:r>
      <w:r w:rsidR="00BC6353">
        <w:rPr>
          <w:rFonts w:hint="eastAsia"/>
        </w:rPr>
        <w:t>？</w:t>
      </w:r>
      <w:r w:rsidRPr="00A66F8B">
        <w:rPr>
          <w:rFonts w:hint="eastAsia"/>
        </w:rPr>
        <w:t>这个孟子没说，他是断言有心，而且心是善的，</w:t>
      </w:r>
      <w:proofErr w:type="gramStart"/>
      <w:r w:rsidRPr="00A66F8B">
        <w:rPr>
          <w:rFonts w:hint="eastAsia"/>
        </w:rPr>
        <w:t>是善端之</w:t>
      </w:r>
      <w:proofErr w:type="gramEnd"/>
      <w:r w:rsidRPr="00A66F8B">
        <w:rPr>
          <w:rFonts w:hint="eastAsia"/>
        </w:rPr>
        <w:t>所在，端就是根源。</w:t>
      </w:r>
    </w:p>
    <w:p w14:paraId="593CA0A2" w14:textId="38FC7C1C" w:rsidR="00E628CE" w:rsidRPr="00BC6353" w:rsidRDefault="00A66F8B" w:rsidP="00116B2E">
      <w:pPr>
        <w:ind w:firstLine="540"/>
        <w:rPr>
          <w:rFonts w:ascii="微软雅黑" w:hAnsi="微软雅黑"/>
        </w:rPr>
      </w:pPr>
      <w:r w:rsidRPr="00A66F8B">
        <w:rPr>
          <w:rFonts w:hint="eastAsia"/>
        </w:rPr>
        <w:t>我们人类的善良要有根源，不是说一时的事情</w:t>
      </w:r>
      <w:r w:rsidR="00AB125A">
        <w:rPr>
          <w:rFonts w:hint="eastAsia"/>
        </w:rPr>
        <w:t>，</w:t>
      </w:r>
      <w:r w:rsidRPr="00A66F8B">
        <w:rPr>
          <w:rFonts w:hint="eastAsia"/>
        </w:rPr>
        <w:t>一时偶然的善</w:t>
      </w:r>
      <w:r w:rsidR="00BC6353">
        <w:rPr>
          <w:rFonts w:hint="eastAsia"/>
        </w:rPr>
        <w:t>、</w:t>
      </w:r>
      <w:r w:rsidRPr="00A66F8B">
        <w:rPr>
          <w:rFonts w:hint="eastAsia"/>
        </w:rPr>
        <w:t>偶然的</w:t>
      </w:r>
      <w:proofErr w:type="gramStart"/>
      <w:r w:rsidRPr="00A66F8B">
        <w:rPr>
          <w:rFonts w:hint="eastAsia"/>
        </w:rPr>
        <w:t>恶</w:t>
      </w:r>
      <w:r w:rsidR="00BC6353">
        <w:rPr>
          <w:rFonts w:hint="eastAsia"/>
        </w:rPr>
        <w:t>总</w:t>
      </w:r>
      <w:r w:rsidRPr="00A66F8B">
        <w:rPr>
          <w:rFonts w:hint="eastAsia"/>
        </w:rPr>
        <w:t>是</w:t>
      </w:r>
      <w:proofErr w:type="gramEnd"/>
      <w:r w:rsidRPr="00A66F8B">
        <w:rPr>
          <w:rFonts w:hint="eastAsia"/>
        </w:rPr>
        <w:t>不牢靠的，如果有善要有根源</w:t>
      </w:r>
      <w:r w:rsidR="00BC6353">
        <w:rPr>
          <w:rFonts w:hint="eastAsia"/>
        </w:rPr>
        <w:t>，</w:t>
      </w:r>
      <w:r w:rsidRPr="00A66F8B">
        <w:rPr>
          <w:rFonts w:hint="eastAsia"/>
        </w:rPr>
        <w:t>有恶也要有根源，所以这就要探讨这样的问题了。所以我们不是随心所欲</w:t>
      </w:r>
      <w:r w:rsidR="00BC6353">
        <w:rPr>
          <w:rFonts w:hint="eastAsia"/>
        </w:rPr>
        <w:t>地</w:t>
      </w:r>
      <w:r w:rsidRPr="00A66F8B">
        <w:rPr>
          <w:rFonts w:hint="eastAsia"/>
        </w:rPr>
        <w:t>说可能是善的，可能是恶的，对</w:t>
      </w:r>
      <w:r w:rsidRPr="00BC6353">
        <w:rPr>
          <w:rFonts w:ascii="微软雅黑" w:hAnsi="微软雅黑" w:hint="eastAsia"/>
        </w:rPr>
        <w:t>人类世界的善的可能性要给予证明，这是一种学问，不是主观的感觉或者是意见，或者是人生经验</w:t>
      </w:r>
      <w:r w:rsidR="00E628CE" w:rsidRPr="00BC6353">
        <w:rPr>
          <w:rFonts w:ascii="微软雅黑" w:hAnsi="微软雅黑" w:hint="eastAsia"/>
        </w:rPr>
        <w:t>。</w:t>
      </w:r>
      <w:r w:rsidRPr="00BC6353">
        <w:rPr>
          <w:rFonts w:ascii="微软雅黑" w:hAnsi="微软雅黑" w:hint="eastAsia"/>
        </w:rPr>
        <w:t>你有一种人生经验，然后你就是说人心都是恶的；你有一种人生经验，你说人性根本上都还是善的，这些都没用的</w:t>
      </w:r>
      <w:r w:rsidR="00BC6353">
        <w:rPr>
          <w:rFonts w:ascii="微软雅黑" w:hAnsi="微软雅黑" w:hint="eastAsia"/>
        </w:rPr>
        <w:t>，</w:t>
      </w:r>
      <w:r w:rsidRPr="00BC6353">
        <w:rPr>
          <w:rFonts w:ascii="微软雅黑" w:hAnsi="微软雅黑" w:hint="eastAsia"/>
        </w:rPr>
        <w:t>否则就不要哲学了。哲学不是你那个意见和我的意见不一样，我们就争论起来</w:t>
      </w:r>
      <w:r w:rsidR="00BC6353">
        <w:rPr>
          <w:rFonts w:ascii="微软雅黑" w:hAnsi="微软雅黑" w:hint="eastAsia"/>
        </w:rPr>
        <w:t>，</w:t>
      </w:r>
      <w:r w:rsidRPr="00BC6353">
        <w:rPr>
          <w:rFonts w:ascii="微软雅黑" w:hAnsi="微软雅黑" w:hint="eastAsia"/>
        </w:rPr>
        <w:t>这就叫哲学了</w:t>
      </w:r>
      <w:r w:rsidR="00BC6353">
        <w:rPr>
          <w:rFonts w:ascii="微软雅黑" w:hAnsi="微软雅黑" w:hint="eastAsia"/>
        </w:rPr>
        <w:t>，</w:t>
      </w:r>
      <w:r w:rsidRPr="00BC6353">
        <w:rPr>
          <w:rFonts w:ascii="微软雅黑" w:hAnsi="微软雅黑" w:hint="eastAsia"/>
        </w:rPr>
        <w:t>哲学人人可以谈论，但是很少有真正在谈论哲学，所以我有一点感想。</w:t>
      </w:r>
    </w:p>
    <w:p w14:paraId="162CE0FD" w14:textId="366DD41E" w:rsidR="00A66F8B" w:rsidRPr="00A66F8B" w:rsidRDefault="00A66F8B" w:rsidP="00116B2E">
      <w:pPr>
        <w:ind w:firstLine="540"/>
      </w:pPr>
      <w:r w:rsidRPr="00BC6353">
        <w:rPr>
          <w:rFonts w:ascii="微软雅黑" w:hAnsi="微软雅黑" w:hint="eastAsia"/>
        </w:rPr>
        <w:lastRenderedPageBreak/>
        <w:t>那么下面我们就讲陆王心学它的意义是什么？</w:t>
      </w:r>
      <w:r w:rsidR="00BC6353">
        <w:rPr>
          <w:rFonts w:ascii="微软雅黑" w:hAnsi="微软雅黑" w:hint="eastAsia"/>
        </w:rPr>
        <w:t>它</w:t>
      </w:r>
      <w:r w:rsidRPr="00BC6353">
        <w:rPr>
          <w:rFonts w:ascii="微软雅黑" w:hAnsi="微软雅黑" w:hint="eastAsia"/>
        </w:rPr>
        <w:t>要开辟心学这样一个路子，目的不是一个学理上的问题，而是在中国建立独立自然的人格，独立自然、自立的人格</w:t>
      </w:r>
      <w:r w:rsidR="0036594E">
        <w:rPr>
          <w:rFonts w:ascii="微软雅黑" w:hAnsi="微软雅黑" w:hint="eastAsia"/>
        </w:rPr>
        <w:t>。</w:t>
      </w:r>
      <w:r w:rsidRPr="00BC6353">
        <w:rPr>
          <w:rFonts w:ascii="微软雅黑" w:hAnsi="微软雅黑" w:hint="eastAsia"/>
        </w:rPr>
        <w:t>那种自立的人格让道德变成一种self-discipline自律，它不是外部约束。所以王阳明先生当时痛感中国文化后来的流弊，变成一种普遍的、腐败的现象</w:t>
      </w:r>
      <w:r w:rsidR="00E628CE" w:rsidRPr="00BC6353">
        <w:rPr>
          <w:rFonts w:ascii="微软雅黑" w:hAnsi="微软雅黑" w:hint="eastAsia"/>
        </w:rPr>
        <w:t>。</w:t>
      </w:r>
      <w:r w:rsidRPr="00BC6353">
        <w:rPr>
          <w:rFonts w:ascii="微软雅黑" w:hAnsi="微软雅黑" w:hint="eastAsia"/>
        </w:rPr>
        <w:t>比如说他说有一句话，他人人心中现在都有贼，“破山中贼易，破心中贼难”</w:t>
      </w:r>
      <w:r w:rsidR="00E628CE" w:rsidRPr="00BC6353">
        <w:rPr>
          <w:rFonts w:ascii="微软雅黑" w:hAnsi="微软雅黑" w:hint="eastAsia"/>
        </w:rPr>
        <w:t>，</w:t>
      </w:r>
      <w:r w:rsidRPr="00BC6353">
        <w:rPr>
          <w:rFonts w:ascii="微软雅黑" w:hAnsi="微软雅黑" w:hint="eastAsia"/>
        </w:rPr>
        <w:t>这种说法实际上是根本性质的，所以中国文化生命的自我拯</w:t>
      </w:r>
      <w:r w:rsidRPr="00A66F8B">
        <w:rPr>
          <w:rFonts w:hint="eastAsia"/>
        </w:rPr>
        <w:t>救要从这里入手，</w:t>
      </w:r>
      <w:proofErr w:type="gramStart"/>
      <w:r w:rsidRPr="00A66F8B">
        <w:rPr>
          <w:rFonts w:hint="eastAsia"/>
        </w:rPr>
        <w:t>破每个</w:t>
      </w:r>
      <w:proofErr w:type="gramEnd"/>
      <w:r w:rsidRPr="00A66F8B">
        <w:rPr>
          <w:rFonts w:hint="eastAsia"/>
        </w:rPr>
        <w:t>人心中的贼，这就和西方近代启蒙精神完全一致的一个目标。</w:t>
      </w:r>
    </w:p>
    <w:p w14:paraId="2C54BC87" w14:textId="77777777" w:rsidR="0036594E" w:rsidRDefault="00A66F8B" w:rsidP="00116B2E">
      <w:pPr>
        <w:ind w:firstLine="540"/>
      </w:pPr>
      <w:r w:rsidRPr="00A66F8B">
        <w:rPr>
          <w:rFonts w:hint="eastAsia"/>
        </w:rPr>
        <w:t>什么叫启蒙？不是</w:t>
      </w:r>
      <w:proofErr w:type="gramStart"/>
      <w:r w:rsidRPr="00A66F8B">
        <w:rPr>
          <w:rFonts w:hint="eastAsia"/>
        </w:rPr>
        <w:t>启科学</w:t>
      </w:r>
      <w:proofErr w:type="gramEnd"/>
      <w:r w:rsidRPr="00A66F8B">
        <w:rPr>
          <w:rFonts w:hint="eastAsia"/>
        </w:rPr>
        <w:t>之蒙。启蒙就是让我们成为道德实践的主体</w:t>
      </w:r>
      <w:r w:rsidR="0036594E">
        <w:rPr>
          <w:rFonts w:hint="eastAsia"/>
        </w:rPr>
        <w:t>；</w:t>
      </w:r>
      <w:r w:rsidRPr="00A66F8B">
        <w:rPr>
          <w:rFonts w:hint="eastAsia"/>
        </w:rPr>
        <w:t>我们是主体，我们因为有道德是因为我们有良知，我们有理性，它不是因为我们害怕舆论的谴责或者外部的约束，或者仅仅是因为敬畏一种天谴</w:t>
      </w:r>
      <w:r w:rsidR="0036594E">
        <w:rPr>
          <w:rFonts w:hint="eastAsia"/>
        </w:rPr>
        <w:t>，</w:t>
      </w:r>
      <w:r w:rsidRPr="00A66F8B">
        <w:rPr>
          <w:rFonts w:hint="eastAsia"/>
        </w:rPr>
        <w:t>如果我做坏事情，上天会惩罚我，出于这种恐惧而有道德，那还不是自由的</w:t>
      </w:r>
      <w:r w:rsidR="0036594E">
        <w:rPr>
          <w:rFonts w:hint="eastAsia"/>
        </w:rPr>
        <w:t>，</w:t>
      </w:r>
      <w:r w:rsidRPr="00A66F8B">
        <w:rPr>
          <w:rFonts w:hint="eastAsia"/>
        </w:rPr>
        <w:t>还不是自由的</w:t>
      </w:r>
      <w:r w:rsidR="0036594E">
        <w:rPr>
          <w:rFonts w:hint="eastAsia"/>
        </w:rPr>
        <w:t>，</w:t>
      </w:r>
      <w:r w:rsidRPr="00A66F8B">
        <w:rPr>
          <w:rFonts w:hint="eastAsia"/>
        </w:rPr>
        <w:t>所以自由和道德自律是同一件事情</w:t>
      </w:r>
      <w:r w:rsidR="00E628CE">
        <w:rPr>
          <w:rFonts w:hint="eastAsia"/>
        </w:rPr>
        <w:t>！</w:t>
      </w:r>
      <w:r w:rsidRPr="00A66F8B">
        <w:rPr>
          <w:rFonts w:hint="eastAsia"/>
        </w:rPr>
        <w:t>是同一件事情</w:t>
      </w:r>
      <w:r w:rsidR="00E628CE">
        <w:rPr>
          <w:rFonts w:hint="eastAsia"/>
        </w:rPr>
        <w:t>！</w:t>
      </w:r>
      <w:r w:rsidRPr="00A66F8B">
        <w:rPr>
          <w:rFonts w:hint="eastAsia"/>
        </w:rPr>
        <w:t>这就是西方启蒙运动要达到的伟大的目标。</w:t>
      </w:r>
    </w:p>
    <w:p w14:paraId="38C438DA" w14:textId="5AC5DFBB" w:rsidR="004C18CF" w:rsidRDefault="00A66F8B" w:rsidP="00116B2E">
      <w:pPr>
        <w:ind w:firstLine="540"/>
      </w:pPr>
      <w:r w:rsidRPr="00A66F8B">
        <w:rPr>
          <w:rFonts w:hint="eastAsia"/>
        </w:rPr>
        <w:t>而中国人的启蒙运动也已经起来，在宋明时候，</w:t>
      </w:r>
      <w:proofErr w:type="gramStart"/>
      <w:r w:rsidRPr="00A66F8B">
        <w:rPr>
          <w:rFonts w:hint="eastAsia"/>
        </w:rPr>
        <w:t>特别</w:t>
      </w:r>
      <w:proofErr w:type="gramEnd"/>
      <w:r w:rsidRPr="00A66F8B">
        <w:rPr>
          <w:rFonts w:hint="eastAsia"/>
        </w:rPr>
        <w:t>以陆象山、王阳明为代表</w:t>
      </w:r>
      <w:r w:rsidR="0036594E">
        <w:rPr>
          <w:rFonts w:hint="eastAsia"/>
        </w:rPr>
        <w:t>。</w:t>
      </w:r>
      <w:r w:rsidRPr="00A66F8B">
        <w:rPr>
          <w:rFonts w:hint="eastAsia"/>
        </w:rPr>
        <w:t>要摆脱外部权威对我们的束缚，摆脱荀子的荀学思想造成的那种礼教的那样一个规范</w:t>
      </w:r>
      <w:r w:rsidR="0036594E">
        <w:rPr>
          <w:rFonts w:hint="eastAsia"/>
        </w:rPr>
        <w:t>、</w:t>
      </w:r>
      <w:r w:rsidRPr="00A66F8B">
        <w:rPr>
          <w:rFonts w:hint="eastAsia"/>
        </w:rPr>
        <w:t>原则</w:t>
      </w:r>
      <w:r w:rsidR="00E628CE">
        <w:rPr>
          <w:rFonts w:hint="eastAsia"/>
        </w:rPr>
        <w:t>，</w:t>
      </w:r>
      <w:r w:rsidRPr="00A66F8B">
        <w:rPr>
          <w:rFonts w:hint="eastAsia"/>
        </w:rPr>
        <w:t>礼教后来还沦为杀人的东西，所谓礼教杀人</w:t>
      </w:r>
      <w:r w:rsidR="00E628CE">
        <w:rPr>
          <w:rFonts w:hint="eastAsia"/>
        </w:rPr>
        <w:t>。</w:t>
      </w:r>
      <w:r w:rsidRPr="00A66F8B">
        <w:rPr>
          <w:rFonts w:hint="eastAsia"/>
        </w:rPr>
        <w:t>所以这样就是说问题就在于我们重新去赢得每一个独立、</w:t>
      </w:r>
      <w:proofErr w:type="gramStart"/>
      <w:r w:rsidRPr="00A66F8B">
        <w:rPr>
          <w:rFonts w:hint="eastAsia"/>
        </w:rPr>
        <w:t>独然自立</w:t>
      </w:r>
      <w:proofErr w:type="gramEnd"/>
      <w:r w:rsidRPr="00A66F8B">
        <w:rPr>
          <w:rFonts w:hint="eastAsia"/>
        </w:rPr>
        <w:t>的人格</w:t>
      </w:r>
      <w:r w:rsidR="00E628CE">
        <w:rPr>
          <w:rFonts w:hint="eastAsia"/>
        </w:rPr>
        <w:t>，</w:t>
      </w:r>
      <w:r w:rsidRPr="00A66F8B">
        <w:rPr>
          <w:rFonts w:hint="eastAsia"/>
        </w:rPr>
        <w:t>大家心中都有一份自由。所以王阳明先生说这样一句话，他说他的思想如果能够大行天下的话，他相信能够满街都是圣人</w:t>
      </w:r>
      <w:r w:rsidR="00E628CE">
        <w:rPr>
          <w:rFonts w:hint="eastAsia"/>
        </w:rPr>
        <w:t>，</w:t>
      </w:r>
      <w:r w:rsidRPr="00A66F8B">
        <w:rPr>
          <w:rFonts w:hint="eastAsia"/>
        </w:rPr>
        <w:t>人人都</w:t>
      </w:r>
      <w:r w:rsidR="00E628CE">
        <w:rPr>
          <w:rFonts w:hint="eastAsia"/>
        </w:rPr>
        <w:t>“</w:t>
      </w:r>
      <w:r w:rsidRPr="00A66F8B">
        <w:rPr>
          <w:rFonts w:hint="eastAsia"/>
        </w:rPr>
        <w:t>收拾精神，自作主张</w:t>
      </w:r>
      <w:r w:rsidR="00E628CE">
        <w:rPr>
          <w:rFonts w:hint="eastAsia"/>
        </w:rPr>
        <w:t>”，</w:t>
      </w:r>
      <w:r w:rsidRPr="00A66F8B">
        <w:rPr>
          <w:rFonts w:hint="eastAsia"/>
        </w:rPr>
        <w:t>每个人都做</w:t>
      </w:r>
      <w:r w:rsidR="00E628CE">
        <w:rPr>
          <w:rFonts w:hint="eastAsia"/>
        </w:rPr>
        <w:t>“</w:t>
      </w:r>
      <w:r w:rsidRPr="00A66F8B">
        <w:rPr>
          <w:rFonts w:hint="eastAsia"/>
        </w:rPr>
        <w:t>收拾精神</w:t>
      </w:r>
      <w:r w:rsidR="00E628CE">
        <w:rPr>
          <w:rFonts w:hint="eastAsia"/>
        </w:rPr>
        <w:t>，</w:t>
      </w:r>
      <w:r w:rsidRPr="00A66F8B">
        <w:rPr>
          <w:rFonts w:hint="eastAsia"/>
        </w:rPr>
        <w:t>自作主张</w:t>
      </w:r>
      <w:r w:rsidR="00E628CE">
        <w:rPr>
          <w:rFonts w:hint="eastAsia"/>
        </w:rPr>
        <w:t>”</w:t>
      </w:r>
      <w:r w:rsidRPr="00A66F8B">
        <w:rPr>
          <w:rFonts w:hint="eastAsia"/>
        </w:rPr>
        <w:t>的大英雄，这实际上是一个什么目标呢？就是中国自身的启蒙精神</w:t>
      </w:r>
      <w:r w:rsidR="00E628CE">
        <w:rPr>
          <w:rFonts w:hint="eastAsia"/>
        </w:rPr>
        <w:t>！</w:t>
      </w:r>
      <w:r w:rsidRPr="00A66F8B">
        <w:rPr>
          <w:rFonts w:hint="eastAsia"/>
        </w:rPr>
        <w:t>如果能够实现这一点，中国就从古代社会转变为近代社会。近代和古代的划分就是这一条线，就是这样一种思想原则的转换，就是从自由的原则的树立</w:t>
      </w:r>
      <w:r w:rsidR="0036594E">
        <w:rPr>
          <w:rFonts w:hint="eastAsia"/>
        </w:rPr>
        <w:t>，这个</w:t>
      </w:r>
      <w:r w:rsidRPr="00A66F8B">
        <w:rPr>
          <w:rFonts w:hint="eastAsia"/>
        </w:rPr>
        <w:t>自由不是为所欲为的意思，而是在有道德的主体的内心自由</w:t>
      </w:r>
      <w:r w:rsidR="00E628CE">
        <w:rPr>
          <w:rFonts w:hint="eastAsia"/>
        </w:rPr>
        <w:t>。</w:t>
      </w:r>
      <w:r w:rsidRPr="00A66F8B">
        <w:rPr>
          <w:rFonts w:hint="eastAsia"/>
        </w:rPr>
        <w:t>所以从这个意义上讲，中国启蒙运动</w:t>
      </w:r>
      <w:r w:rsidR="00E628CE">
        <w:rPr>
          <w:rFonts w:hint="eastAsia"/>
        </w:rPr>
        <w:t>、</w:t>
      </w:r>
      <w:r w:rsidRPr="00A66F8B">
        <w:rPr>
          <w:rFonts w:hint="eastAsia"/>
        </w:rPr>
        <w:t>自身的启蒙运动后来就尝试来自西方哲学的启发，或者拿西方真理来教导中国人的那种启蒙运动叫五四新文化运动。</w:t>
      </w:r>
    </w:p>
    <w:p w14:paraId="52C0004F" w14:textId="7FBE0B4B" w:rsidR="00A66F8B" w:rsidRPr="00A66F8B" w:rsidRDefault="00A66F8B" w:rsidP="00116B2E">
      <w:pPr>
        <w:ind w:firstLine="540"/>
      </w:pPr>
      <w:r w:rsidRPr="00A66F8B">
        <w:rPr>
          <w:rFonts w:hint="eastAsia"/>
        </w:rPr>
        <w:t>所以在五四新文化运动之前，有一场中国自己的中途夭折的启蒙运动，那就是陆王心学。所以陆王心</w:t>
      </w:r>
      <w:proofErr w:type="gramStart"/>
      <w:r w:rsidRPr="00A66F8B">
        <w:rPr>
          <w:rFonts w:hint="eastAsia"/>
        </w:rPr>
        <w:t>学后来</w:t>
      </w:r>
      <w:proofErr w:type="gramEnd"/>
      <w:r w:rsidRPr="00A66F8B">
        <w:rPr>
          <w:rFonts w:hint="eastAsia"/>
        </w:rPr>
        <w:t>的影响，你们知道实际上是非常深广的，它影响了思想界、文学界，还影响了广大的手工业劳动者和商人阶层</w:t>
      </w:r>
      <w:r w:rsidR="00FD3765">
        <w:rPr>
          <w:rFonts w:hint="eastAsia"/>
        </w:rPr>
        <w:t>，</w:t>
      </w:r>
      <w:r w:rsidRPr="00A66F8B">
        <w:rPr>
          <w:rFonts w:hint="eastAsia"/>
        </w:rPr>
        <w:t>一时间中国人有一种焕然一新的可能性</w:t>
      </w:r>
      <w:r w:rsidR="00FD3765">
        <w:rPr>
          <w:rFonts w:hint="eastAsia"/>
        </w:rPr>
        <w:t>。</w:t>
      </w:r>
      <w:r w:rsidRPr="00A66F8B">
        <w:rPr>
          <w:rFonts w:hint="eastAsia"/>
        </w:rPr>
        <w:t>所以我们还记得那些比如说文学当中的性灵派，他们都主张的就是王阳明心学的那一个方向，在文</w:t>
      </w:r>
      <w:r w:rsidRPr="00A66F8B">
        <w:rPr>
          <w:rFonts w:hint="eastAsia"/>
        </w:rPr>
        <w:lastRenderedPageBreak/>
        <w:t>学和艺术的领域里面张扬个性，主张自由和独立的精神，都是王阳明心学这一路下来的。所以实际上包括曹雪芹本人，他虽然后来采取了尼采的态度对待中国文化，一种产生虚无主义的态度，所以儒家也不行的</w:t>
      </w:r>
      <w:r w:rsidR="00FD3765">
        <w:rPr>
          <w:rFonts w:hint="eastAsia"/>
        </w:rPr>
        <w:t>。</w:t>
      </w:r>
      <w:r w:rsidRPr="00A66F8B">
        <w:rPr>
          <w:rFonts w:hint="eastAsia"/>
        </w:rPr>
        <w:t>但是他受到过王阳明心学的感染，所以他里面有一些人物是特立独行的，比如说史湘云是特立独行的，但是问题是史湘云也不彻底，所以她为什么不彻底的话，是因为实际上曹雪芹还是认为包括陆王心学在内也救不了中国，这是一个重估一切价值的</w:t>
      </w:r>
      <w:r w:rsidR="004C18CF">
        <w:rPr>
          <w:rFonts w:hint="eastAsia"/>
        </w:rPr>
        <w:t>“</w:t>
      </w:r>
      <w:r w:rsidR="004C18CF" w:rsidRPr="00A66F8B">
        <w:rPr>
          <w:rFonts w:hint="eastAsia"/>
        </w:rPr>
        <w:t>中国的尼采</w:t>
      </w:r>
      <w:r w:rsidR="004C18CF">
        <w:rPr>
          <w:rFonts w:hint="eastAsia"/>
        </w:rPr>
        <w:t>”</w:t>
      </w:r>
      <w:r w:rsidRPr="00A66F8B">
        <w:rPr>
          <w:rFonts w:hint="eastAsia"/>
        </w:rPr>
        <w:t>。</w:t>
      </w:r>
      <w:r w:rsidR="00FD3765">
        <w:rPr>
          <w:rFonts w:hint="eastAsia"/>
        </w:rPr>
        <w:t>这是后话。</w:t>
      </w:r>
    </w:p>
    <w:p w14:paraId="20A143E4" w14:textId="77777777" w:rsidR="004C18CF" w:rsidRDefault="00A66F8B" w:rsidP="00116B2E">
      <w:pPr>
        <w:ind w:firstLine="540"/>
      </w:pPr>
      <w:r w:rsidRPr="00A66F8B">
        <w:rPr>
          <w:rFonts w:hint="eastAsia"/>
        </w:rPr>
        <w:t>那么我们现在就看清楚一点，王阳明先生当初说良知就是天理，人人心中具有</w:t>
      </w:r>
      <w:r w:rsidR="00FD3765">
        <w:rPr>
          <w:rFonts w:hint="eastAsia"/>
        </w:rPr>
        <w:t>诚然至善</w:t>
      </w:r>
      <w:r w:rsidRPr="00A66F8B">
        <w:rPr>
          <w:rFonts w:hint="eastAsia"/>
        </w:rPr>
        <w:t>的信体，良知即是天理。那么这种话实际上就确实表明了中国启蒙的要求</w:t>
      </w:r>
      <w:r w:rsidR="00C92D61">
        <w:rPr>
          <w:rFonts w:hint="eastAsia"/>
        </w:rPr>
        <w:t>，</w:t>
      </w:r>
      <w:r w:rsidRPr="00A66F8B">
        <w:rPr>
          <w:rFonts w:hint="eastAsia"/>
        </w:rPr>
        <w:t>中国自身的启蒙精神的一个要求，他一时被封为新圣人</w:t>
      </w:r>
      <w:r w:rsidR="00C92D61">
        <w:rPr>
          <w:rFonts w:hint="eastAsia"/>
        </w:rPr>
        <w:t>。</w:t>
      </w:r>
      <w:r w:rsidRPr="00A66F8B">
        <w:rPr>
          <w:rFonts w:hint="eastAsia"/>
        </w:rPr>
        <w:t>致良知是他的学术的主要内容</w:t>
      </w:r>
      <w:r w:rsidR="00C92D61">
        <w:rPr>
          <w:rFonts w:hint="eastAsia"/>
        </w:rPr>
        <w:t>，</w:t>
      </w:r>
      <w:r w:rsidRPr="00A66F8B">
        <w:rPr>
          <w:rFonts w:hint="eastAsia"/>
        </w:rPr>
        <w:t>致良知是实践，不是停留在理论</w:t>
      </w:r>
      <w:r w:rsidR="004C18CF">
        <w:rPr>
          <w:rFonts w:hint="eastAsia"/>
        </w:rPr>
        <w:t>认识上</w:t>
      </w:r>
      <w:r w:rsidRPr="00A66F8B">
        <w:rPr>
          <w:rFonts w:hint="eastAsia"/>
        </w:rPr>
        <w:t>，致良知，所以他的</w:t>
      </w:r>
      <w:r w:rsidR="00C92D61">
        <w:rPr>
          <w:rFonts w:hint="eastAsia"/>
        </w:rPr>
        <w:t>学说</w:t>
      </w:r>
      <w:r w:rsidRPr="00A66F8B">
        <w:rPr>
          <w:rFonts w:hint="eastAsia"/>
        </w:rPr>
        <w:t>是知行合一，行即是知，</w:t>
      </w:r>
      <w:proofErr w:type="gramStart"/>
      <w:r w:rsidRPr="00A66F8B">
        <w:rPr>
          <w:rFonts w:hint="eastAsia"/>
        </w:rPr>
        <w:t>知就是</w:t>
      </w:r>
      <w:proofErr w:type="gramEnd"/>
      <w:r w:rsidRPr="00A66F8B">
        <w:rPr>
          <w:rFonts w:hint="eastAsia"/>
        </w:rPr>
        <w:t>行</w:t>
      </w:r>
      <w:r w:rsidR="00C92D61">
        <w:rPr>
          <w:rFonts w:hint="eastAsia"/>
        </w:rPr>
        <w:t>，</w:t>
      </w:r>
      <w:r w:rsidRPr="00A66F8B">
        <w:rPr>
          <w:rFonts w:hint="eastAsia"/>
        </w:rPr>
        <w:t>所以去强调道德实践本身</w:t>
      </w:r>
      <w:r w:rsidR="00C92D61">
        <w:rPr>
          <w:rFonts w:hint="eastAsia"/>
        </w:rPr>
        <w:t>。</w:t>
      </w:r>
    </w:p>
    <w:p w14:paraId="2AD8AB98" w14:textId="17F5633F" w:rsidR="00A66F8B" w:rsidRPr="00A66F8B" w:rsidRDefault="00A66F8B" w:rsidP="00116B2E">
      <w:pPr>
        <w:ind w:firstLine="540"/>
      </w:pPr>
      <w:r w:rsidRPr="00A66F8B">
        <w:rPr>
          <w:rFonts w:hint="eastAsia"/>
        </w:rPr>
        <w:t>那么就有人当初不太理解王阳明心学，我不知道在课堂上讲过这个小故事吗</w:t>
      </w:r>
      <w:r w:rsidR="004C18CF">
        <w:rPr>
          <w:rFonts w:hint="eastAsia"/>
        </w:rPr>
        <w:t>，</w:t>
      </w:r>
      <w:r w:rsidRPr="00A66F8B">
        <w:rPr>
          <w:rFonts w:hint="eastAsia"/>
        </w:rPr>
        <w:t>这个王阳明他也还是在朝廷做官的人</w:t>
      </w:r>
      <w:r w:rsidR="00C92D61">
        <w:rPr>
          <w:rFonts w:hint="eastAsia"/>
        </w:rPr>
        <w:t>，</w:t>
      </w:r>
      <w:r w:rsidRPr="00A66F8B">
        <w:rPr>
          <w:rFonts w:hint="eastAsia"/>
        </w:rPr>
        <w:t>然后他也是破山中贼的人</w:t>
      </w:r>
      <w:r w:rsidR="00C92D61">
        <w:rPr>
          <w:rFonts w:hint="eastAsia"/>
        </w:rPr>
        <w:t>，</w:t>
      </w:r>
      <w:r w:rsidRPr="00A66F8B">
        <w:rPr>
          <w:rFonts w:hint="eastAsia"/>
        </w:rPr>
        <w:t>抓一个盗寇来了，请讲过</w:t>
      </w:r>
      <w:r w:rsidR="004C18CF">
        <w:rPr>
          <w:rFonts w:hint="eastAsia"/>
        </w:rPr>
        <w:t>吧，</w:t>
      </w:r>
      <w:r w:rsidRPr="00A66F8B">
        <w:rPr>
          <w:rFonts w:hint="eastAsia"/>
        </w:rPr>
        <w:t>这个故事</w:t>
      </w:r>
      <w:r w:rsidR="00C92D61">
        <w:rPr>
          <w:rFonts w:hint="eastAsia"/>
        </w:rPr>
        <w:t>吧？</w:t>
      </w:r>
      <w:r w:rsidRPr="00A66F8B">
        <w:rPr>
          <w:rFonts w:hint="eastAsia"/>
        </w:rPr>
        <w:t>这个盗寇还有思想，那么人家把他押到王阳明面前来了，王阳明当时对他这样一件事情就是说你做了这种恶事，很不能接受，很愤怒，王阳明就讲了“你怎么好做这样的事情？你的良知在哪？”盗贼就反问他了“王先生，我经常听人家讲你在说良知，我今天倒要问你一句，你把良知拿出来给我看一下。我就不信这个东西</w:t>
      </w:r>
      <w:r w:rsidR="004C18CF">
        <w:rPr>
          <w:rFonts w:hint="eastAsia"/>
        </w:rPr>
        <w:t>，</w:t>
      </w:r>
      <w:r w:rsidRPr="00A66F8B">
        <w:rPr>
          <w:rFonts w:hint="eastAsia"/>
        </w:rPr>
        <w:t>你问我良知何在，我要问你把良知拿出来给我看看</w:t>
      </w:r>
      <w:r w:rsidR="00D71FD9">
        <w:rPr>
          <w:rFonts w:hint="eastAsia"/>
        </w:rPr>
        <w:t>。</w:t>
      </w:r>
      <w:r w:rsidR="00D71FD9" w:rsidRPr="00A66F8B">
        <w:rPr>
          <w:rFonts w:hint="eastAsia"/>
        </w:rPr>
        <w:t>”</w:t>
      </w:r>
      <w:r w:rsidRPr="00A66F8B">
        <w:rPr>
          <w:rFonts w:hint="eastAsia"/>
        </w:rPr>
        <w:t>他说</w:t>
      </w:r>
      <w:r w:rsidR="00D71FD9">
        <w:rPr>
          <w:rFonts w:hint="eastAsia"/>
        </w:rPr>
        <w:t>“</w:t>
      </w:r>
      <w:r w:rsidRPr="00A66F8B">
        <w:rPr>
          <w:rFonts w:hint="eastAsia"/>
        </w:rPr>
        <w:t>我马上就给你看</w:t>
      </w:r>
      <w:r w:rsidR="00D71FD9">
        <w:rPr>
          <w:rFonts w:hint="eastAsia"/>
        </w:rPr>
        <w:t>。”</w:t>
      </w:r>
      <w:r w:rsidRPr="00A66F8B">
        <w:rPr>
          <w:rFonts w:hint="eastAsia"/>
        </w:rPr>
        <w:t>然后王阳明</w:t>
      </w:r>
      <w:r w:rsidR="00D71FD9">
        <w:rPr>
          <w:rFonts w:hint="eastAsia"/>
        </w:rPr>
        <w:t>吩咐</w:t>
      </w:r>
      <w:r w:rsidRPr="00A66F8B">
        <w:rPr>
          <w:rFonts w:hint="eastAsia"/>
        </w:rPr>
        <w:t>手下的人说，现在把</w:t>
      </w:r>
      <w:r w:rsidR="00D71FD9">
        <w:rPr>
          <w:rFonts w:hint="eastAsia"/>
        </w:rPr>
        <w:t>他</w:t>
      </w:r>
      <w:r w:rsidRPr="00A66F8B">
        <w:rPr>
          <w:rFonts w:hint="eastAsia"/>
        </w:rPr>
        <w:t>放了，但是有一个条件，身上所有的东西都留下，身上什么东西</w:t>
      </w:r>
      <w:r w:rsidR="004C18CF">
        <w:rPr>
          <w:rFonts w:hint="eastAsia"/>
        </w:rPr>
        <w:t>，</w:t>
      </w:r>
      <w:r w:rsidRPr="00A66F8B">
        <w:rPr>
          <w:rFonts w:hint="eastAsia"/>
        </w:rPr>
        <w:t>衣服，</w:t>
      </w:r>
      <w:r w:rsidR="00D71FD9">
        <w:rPr>
          <w:rFonts w:hint="eastAsia"/>
        </w:rPr>
        <w:t>衣服</w:t>
      </w:r>
      <w:r w:rsidRPr="00A66F8B">
        <w:rPr>
          <w:rFonts w:hint="eastAsia"/>
        </w:rPr>
        <w:t>一步一件一件</w:t>
      </w:r>
      <w:r w:rsidR="00D71FD9">
        <w:rPr>
          <w:rFonts w:hint="eastAsia"/>
        </w:rPr>
        <w:t>地</w:t>
      </w:r>
      <w:r w:rsidRPr="00A66F8B">
        <w:rPr>
          <w:rFonts w:hint="eastAsia"/>
        </w:rPr>
        <w:t>剥，剥到最后还剩一个裤衩。这个时候盗贼就讲了，</w:t>
      </w:r>
      <w:r w:rsidR="004C18CF">
        <w:rPr>
          <w:rFonts w:hint="eastAsia"/>
        </w:rPr>
        <w:t>“</w:t>
      </w:r>
      <w:r w:rsidRPr="00A66F8B">
        <w:rPr>
          <w:rFonts w:hint="eastAsia"/>
        </w:rPr>
        <w:t>王先生我求求你，裤衩就留给我吧。</w:t>
      </w:r>
      <w:r w:rsidR="004C18CF">
        <w:rPr>
          <w:rFonts w:hint="eastAsia"/>
        </w:rPr>
        <w:t>”</w:t>
      </w:r>
      <w:r w:rsidRPr="00A66F8B">
        <w:rPr>
          <w:rFonts w:hint="eastAsia"/>
        </w:rPr>
        <w:t>王阳明</w:t>
      </w:r>
      <w:r w:rsidR="004C18CF">
        <w:rPr>
          <w:rFonts w:hint="eastAsia"/>
        </w:rPr>
        <w:t>大喝</w:t>
      </w:r>
      <w:r w:rsidRPr="00A66F8B">
        <w:rPr>
          <w:rFonts w:hint="eastAsia"/>
        </w:rPr>
        <w:t>一声，</w:t>
      </w:r>
      <w:r w:rsidR="004C18CF">
        <w:rPr>
          <w:rFonts w:hint="eastAsia"/>
        </w:rPr>
        <w:t>“</w:t>
      </w:r>
      <w:r w:rsidRPr="00A66F8B">
        <w:rPr>
          <w:rFonts w:hint="eastAsia"/>
        </w:rPr>
        <w:t>良知当（裆）下呈现了</w:t>
      </w:r>
      <w:r w:rsidR="00D71FD9">
        <w:rPr>
          <w:rFonts w:hint="eastAsia"/>
        </w:rPr>
        <w:t>！</w:t>
      </w:r>
      <w:r w:rsidR="004C18CF">
        <w:rPr>
          <w:rFonts w:hint="eastAsia"/>
        </w:rPr>
        <w:t>”</w:t>
      </w:r>
      <w:r w:rsidRPr="00A66F8B">
        <w:rPr>
          <w:rFonts w:hint="eastAsia"/>
        </w:rPr>
        <w:t>你让我给你看</w:t>
      </w:r>
      <w:r w:rsidR="004C18CF">
        <w:rPr>
          <w:rFonts w:hint="eastAsia"/>
        </w:rPr>
        <w:t>，</w:t>
      </w:r>
      <w:r w:rsidRPr="00A66F8B">
        <w:rPr>
          <w:rFonts w:hint="eastAsia"/>
        </w:rPr>
        <w:t>现在不是看到了</w:t>
      </w:r>
      <w:r w:rsidR="00D71FD9">
        <w:rPr>
          <w:rFonts w:hint="eastAsia"/>
        </w:rPr>
        <w:t>，</w:t>
      </w:r>
      <w:r w:rsidRPr="00A66F8B">
        <w:rPr>
          <w:rFonts w:hint="eastAsia"/>
        </w:rPr>
        <w:t>良知当下呈现</w:t>
      </w:r>
      <w:r w:rsidR="00D71FD9">
        <w:rPr>
          <w:rFonts w:hint="eastAsia"/>
        </w:rPr>
        <w:t>了，</w:t>
      </w:r>
      <w:r w:rsidRPr="00A66F8B">
        <w:rPr>
          <w:rFonts w:hint="eastAsia"/>
        </w:rPr>
        <w:t>良知就在你心中</w:t>
      </w:r>
      <w:r w:rsidR="00D71FD9">
        <w:rPr>
          <w:rFonts w:hint="eastAsia"/>
        </w:rPr>
        <w:t>。</w:t>
      </w:r>
      <w:r w:rsidRPr="00A66F8B">
        <w:rPr>
          <w:rFonts w:hint="eastAsia"/>
        </w:rPr>
        <w:t>这个故事是能够说明问题的，是能够说明问题的。所以王阳明心学的基本精神我就简单的描绘一下</w:t>
      </w:r>
      <w:r w:rsidR="00D71FD9">
        <w:rPr>
          <w:rFonts w:hint="eastAsia"/>
        </w:rPr>
        <w:t>，</w:t>
      </w:r>
      <w:r w:rsidRPr="00A66F8B">
        <w:rPr>
          <w:rFonts w:hint="eastAsia"/>
        </w:rPr>
        <w:t>大家就能够体会到。</w:t>
      </w:r>
    </w:p>
    <w:p w14:paraId="42E2D605" w14:textId="77777777" w:rsidR="00D62EA0" w:rsidRDefault="00A66F8B" w:rsidP="00116B2E">
      <w:pPr>
        <w:ind w:firstLine="540"/>
      </w:pPr>
      <w:r w:rsidRPr="00A66F8B">
        <w:rPr>
          <w:rFonts w:hint="eastAsia"/>
        </w:rPr>
        <w:lastRenderedPageBreak/>
        <w:t>那么王阳明心学为什么没有能够大行天下这件事情？中国史学界的讨论，这思想史家的讨论还是有不同的说法，但是我比较相信是一种外部的原因，或者是一种中国政治文化的一个发展到后来的这样一个必然性的命运。就是说它越来越从文人政治向军人政治、军人统治转变。到明朝的时候取消宰相制度，到了满族进来的时候，由军机衙门代替宰相</w:t>
      </w:r>
      <w:r w:rsidR="00D62EA0">
        <w:rPr>
          <w:rFonts w:hint="eastAsia"/>
        </w:rPr>
        <w:t>。</w:t>
      </w:r>
    </w:p>
    <w:p w14:paraId="48A4F7A8" w14:textId="77777777" w:rsidR="00D62EA0" w:rsidRDefault="00A66F8B" w:rsidP="00116B2E">
      <w:pPr>
        <w:ind w:firstLine="540"/>
      </w:pPr>
      <w:r w:rsidRPr="00A66F8B">
        <w:rPr>
          <w:rFonts w:hint="eastAsia"/>
        </w:rPr>
        <w:t>中国将来的传统是文人政府，虽然有一个君主</w:t>
      </w:r>
      <w:r w:rsidR="00592739">
        <w:rPr>
          <w:rFonts w:hint="eastAsia"/>
        </w:rPr>
        <w:t>，</w:t>
      </w:r>
      <w:r w:rsidRPr="00A66F8B">
        <w:rPr>
          <w:rFonts w:hint="eastAsia"/>
        </w:rPr>
        <w:t>但是中国的科举制度就是要通过科举，以前是举荐，然后后来是科举，科举都是把人们送上官位</w:t>
      </w:r>
      <w:r w:rsidR="00D62EA0">
        <w:rPr>
          <w:rFonts w:hint="eastAsia"/>
        </w:rPr>
        <w:t>，</w:t>
      </w:r>
      <w:r w:rsidRPr="00A66F8B">
        <w:rPr>
          <w:rFonts w:hint="eastAsia"/>
        </w:rPr>
        <w:t>送上朝廷</w:t>
      </w:r>
      <w:r w:rsidR="00592739">
        <w:rPr>
          <w:rFonts w:hint="eastAsia"/>
        </w:rPr>
        <w:t>，</w:t>
      </w:r>
      <w:r w:rsidRPr="00A66F8B">
        <w:rPr>
          <w:rFonts w:hint="eastAsia"/>
        </w:rPr>
        <w:t>然后来辅佐皇帝</w:t>
      </w:r>
      <w:r w:rsidR="00D62EA0">
        <w:rPr>
          <w:rFonts w:hint="eastAsia"/>
        </w:rPr>
        <w:t>，</w:t>
      </w:r>
      <w:r w:rsidRPr="00A66F8B">
        <w:rPr>
          <w:rFonts w:hint="eastAsia"/>
        </w:rPr>
        <w:t>实际上皇帝是一个象征</w:t>
      </w:r>
      <w:r w:rsidR="00D62EA0">
        <w:rPr>
          <w:rFonts w:hint="eastAsia"/>
        </w:rPr>
        <w:t>，</w:t>
      </w:r>
      <w:r w:rsidRPr="00A66F8B">
        <w:rPr>
          <w:rFonts w:hint="eastAsia"/>
        </w:rPr>
        <w:t>文人在那里边</w:t>
      </w:r>
      <w:r w:rsidR="00D62EA0">
        <w:rPr>
          <w:rFonts w:hint="eastAsia"/>
        </w:rPr>
        <w:t>；</w:t>
      </w:r>
      <w:r w:rsidRPr="00A66F8B">
        <w:rPr>
          <w:rFonts w:hint="eastAsia"/>
        </w:rPr>
        <w:t>当然皇帝操生杀予夺之大权</w:t>
      </w:r>
      <w:r w:rsidR="00D62EA0">
        <w:rPr>
          <w:rFonts w:hint="eastAsia"/>
        </w:rPr>
        <w:t>，</w:t>
      </w:r>
      <w:r w:rsidRPr="00A66F8B">
        <w:rPr>
          <w:rFonts w:hint="eastAsia"/>
        </w:rPr>
        <w:t>但是中国文化政治的理想是通过文人参政来实现。武将他们都是兔死狗烹的下场，鸟尽弓藏</w:t>
      </w:r>
      <w:r w:rsidR="00592739">
        <w:rPr>
          <w:rFonts w:hint="eastAsia"/>
        </w:rPr>
        <w:t>，</w:t>
      </w:r>
      <w:r w:rsidRPr="00A66F8B">
        <w:rPr>
          <w:rFonts w:hint="eastAsia"/>
        </w:rPr>
        <w:t>完了封你一块地。所以文人政治是一个传统，中国知识分子文化天下的理想，都是通过宰相这样一个制度，宰相虽然只有一个人可以做，但是它代表了</w:t>
      </w:r>
      <w:r w:rsidR="00592739">
        <w:rPr>
          <w:rFonts w:hint="eastAsia"/>
        </w:rPr>
        <w:t>这个</w:t>
      </w:r>
      <w:r w:rsidRPr="00A66F8B">
        <w:rPr>
          <w:rFonts w:hint="eastAsia"/>
        </w:rPr>
        <w:t>道路</w:t>
      </w:r>
      <w:r w:rsidR="00592739">
        <w:rPr>
          <w:rFonts w:hint="eastAsia"/>
        </w:rPr>
        <w:t>，</w:t>
      </w:r>
      <w:r w:rsidRPr="00A66F8B">
        <w:rPr>
          <w:rFonts w:hint="eastAsia"/>
        </w:rPr>
        <w:t>这种可能性，</w:t>
      </w:r>
      <w:r w:rsidR="00592739">
        <w:rPr>
          <w:rFonts w:hint="eastAsia"/>
        </w:rPr>
        <w:t>这种</w:t>
      </w:r>
      <w:r w:rsidRPr="00A66F8B">
        <w:rPr>
          <w:rFonts w:hint="eastAsia"/>
        </w:rPr>
        <w:t>通达文化</w:t>
      </w:r>
      <w:r w:rsidR="00592739">
        <w:rPr>
          <w:rFonts w:hint="eastAsia"/>
        </w:rPr>
        <w:t>政治</w:t>
      </w:r>
      <w:r w:rsidRPr="00A66F8B">
        <w:rPr>
          <w:rFonts w:hint="eastAsia"/>
        </w:rPr>
        <w:t>理想的实现的可能性。</w:t>
      </w:r>
    </w:p>
    <w:p w14:paraId="12D6676F" w14:textId="67A4DD5A" w:rsidR="000F2FE1" w:rsidRDefault="00A66F8B" w:rsidP="00116B2E">
      <w:pPr>
        <w:ind w:firstLine="540"/>
      </w:pPr>
      <w:r w:rsidRPr="00A66F8B">
        <w:rPr>
          <w:rFonts w:hint="eastAsia"/>
        </w:rPr>
        <w:t>所以一旦宰相制度的取消，这是个沉重的打击，让中国知识分子的文化天下理想不再有实现的现实途径，所以其结果是极为严重的</w:t>
      </w:r>
      <w:r w:rsidR="00D62EA0">
        <w:rPr>
          <w:rFonts w:hint="eastAsia"/>
        </w:rPr>
        <w:t>，</w:t>
      </w:r>
      <w:r w:rsidRPr="00A66F8B">
        <w:rPr>
          <w:rFonts w:hint="eastAsia"/>
        </w:rPr>
        <w:t>以至于到了清朝我们看得非常</w:t>
      </w:r>
      <w:r w:rsidR="00592739">
        <w:rPr>
          <w:rFonts w:hint="eastAsia"/>
        </w:rPr>
        <w:t>疯</w:t>
      </w:r>
      <w:proofErr w:type="gramStart"/>
      <w:r w:rsidRPr="00A66F8B">
        <w:rPr>
          <w:rFonts w:hint="eastAsia"/>
        </w:rPr>
        <w:t>靡</w:t>
      </w:r>
      <w:proofErr w:type="gramEnd"/>
      <w:r w:rsidRPr="00A66F8B">
        <w:rPr>
          <w:rFonts w:hint="eastAsia"/>
        </w:rPr>
        <w:t>，中国知识分子只有两件事情可以做</w:t>
      </w:r>
      <w:r w:rsidR="00D62EA0">
        <w:rPr>
          <w:rFonts w:hint="eastAsia"/>
        </w:rPr>
        <w:t>，</w:t>
      </w:r>
      <w:r w:rsidRPr="00A66F8B">
        <w:rPr>
          <w:rFonts w:hint="eastAsia"/>
        </w:rPr>
        <w:t>第一件事情就是做王公大人家里的清客，跟他们一起玩玩文化</w:t>
      </w:r>
      <w:r w:rsidR="00592739">
        <w:rPr>
          <w:rFonts w:hint="eastAsia"/>
        </w:rPr>
        <w:t>，</w:t>
      </w:r>
      <w:r w:rsidRPr="00A66F8B">
        <w:rPr>
          <w:rFonts w:hint="eastAsia"/>
        </w:rPr>
        <w:t>陪他们玩</w:t>
      </w:r>
      <w:r w:rsidR="00D62EA0">
        <w:rPr>
          <w:rFonts w:hint="eastAsia"/>
        </w:rPr>
        <w:t>；</w:t>
      </w:r>
      <w:r w:rsidRPr="00A66F8B">
        <w:rPr>
          <w:rFonts w:hint="eastAsia"/>
        </w:rPr>
        <w:t>还有一件事情就是做考据，所以清朝中国学说最大的特征是考据，乾嘉学派是最出名的，听说过</w:t>
      </w:r>
      <w:r w:rsidR="00592739">
        <w:rPr>
          <w:rFonts w:hint="eastAsia"/>
        </w:rPr>
        <w:t>，</w:t>
      </w:r>
      <w:r w:rsidRPr="00A66F8B">
        <w:rPr>
          <w:rFonts w:hint="eastAsia"/>
        </w:rPr>
        <w:t>乾嘉学派的考据成果也非常大</w:t>
      </w:r>
      <w:r w:rsidR="00D62EA0">
        <w:rPr>
          <w:rFonts w:hint="eastAsia"/>
        </w:rPr>
        <w:t>，</w:t>
      </w:r>
      <w:r w:rsidRPr="00A66F8B">
        <w:rPr>
          <w:rFonts w:hint="eastAsia"/>
        </w:rPr>
        <w:t>不是说这没有意义，很有意义。但是这同时也说明中国知识分子这个没办法干预政治，也没办法实现文化理想，所以他们只能做这样的事情。而且清朝知识分子道德普遍的低落</w:t>
      </w:r>
      <w:r w:rsidR="00592739">
        <w:rPr>
          <w:rFonts w:hint="eastAsia"/>
        </w:rPr>
        <w:t>，</w:t>
      </w:r>
      <w:proofErr w:type="gramStart"/>
      <w:r w:rsidRPr="00A66F8B">
        <w:rPr>
          <w:rFonts w:hint="eastAsia"/>
        </w:rPr>
        <w:t>所谓士品日下</w:t>
      </w:r>
      <w:proofErr w:type="gramEnd"/>
      <w:r w:rsidRPr="00A66F8B">
        <w:rPr>
          <w:rFonts w:hint="eastAsia"/>
        </w:rPr>
        <w:t>，这个表达在《儒林外史》里面。</w:t>
      </w:r>
    </w:p>
    <w:p w14:paraId="5D5E74BE" w14:textId="77777777" w:rsidR="00D62EA0" w:rsidRDefault="00A66F8B" w:rsidP="00116B2E">
      <w:pPr>
        <w:ind w:firstLine="540"/>
      </w:pPr>
      <w:r w:rsidRPr="00A66F8B">
        <w:rPr>
          <w:rFonts w:hint="eastAsia"/>
        </w:rPr>
        <w:t>所以王阳明心学的半途夭折，</w:t>
      </w:r>
      <w:r w:rsidR="00592739">
        <w:rPr>
          <w:rFonts w:hint="eastAsia"/>
        </w:rPr>
        <w:t>它</w:t>
      </w:r>
      <w:r w:rsidRPr="00A66F8B">
        <w:rPr>
          <w:rFonts w:hint="eastAsia"/>
        </w:rPr>
        <w:t>没有能够大行天下，以至于形成一个儒家的新道统，以心学为主干的新道统。这件事情我看基本原因在于中国政治的一个重大变局</w:t>
      </w:r>
      <w:r w:rsidR="00592739">
        <w:rPr>
          <w:rFonts w:hint="eastAsia"/>
        </w:rPr>
        <w:t>，</w:t>
      </w:r>
      <w:r w:rsidRPr="00A66F8B">
        <w:rPr>
          <w:rFonts w:hint="eastAsia"/>
        </w:rPr>
        <w:t>那么以至于清朝后来是不可收拾</w:t>
      </w:r>
      <w:r w:rsidR="00592739">
        <w:rPr>
          <w:rFonts w:hint="eastAsia"/>
        </w:rPr>
        <w:t>，</w:t>
      </w:r>
      <w:r w:rsidRPr="00A66F8B">
        <w:rPr>
          <w:rFonts w:hint="eastAsia"/>
        </w:rPr>
        <w:t>一个</w:t>
      </w:r>
      <w:r w:rsidR="00D62EA0">
        <w:rPr>
          <w:rFonts w:hint="eastAsia"/>
        </w:rPr>
        <w:t>民族</w:t>
      </w:r>
      <w:r w:rsidRPr="00A66F8B">
        <w:rPr>
          <w:rFonts w:hint="eastAsia"/>
        </w:rPr>
        <w:t>停止思想了。有三部小说，清朝</w:t>
      </w:r>
      <w:r w:rsidR="00D62EA0">
        <w:rPr>
          <w:rFonts w:hint="eastAsia"/>
        </w:rPr>
        <w:t>，</w:t>
      </w:r>
      <w:r w:rsidRPr="00A66F8B">
        <w:rPr>
          <w:rFonts w:hint="eastAsia"/>
        </w:rPr>
        <w:t>三部重要的小说，表达了清朝的文化生命的衰落。第一个就是《聊斋志异》，《聊斋志异》还不很纯粹</w:t>
      </w:r>
      <w:r w:rsidR="00592739">
        <w:rPr>
          <w:rFonts w:hint="eastAsia"/>
        </w:rPr>
        <w:t>，</w:t>
      </w:r>
      <w:r w:rsidRPr="00A66F8B">
        <w:rPr>
          <w:rFonts w:hint="eastAsia"/>
        </w:rPr>
        <w:t>它里面还有理想在，一个落魄的文人</w:t>
      </w:r>
      <w:r w:rsidR="00592739">
        <w:rPr>
          <w:rFonts w:hint="eastAsia"/>
        </w:rPr>
        <w:t>，</w:t>
      </w:r>
      <w:r w:rsidRPr="00A66F8B">
        <w:rPr>
          <w:rFonts w:hint="eastAsia"/>
        </w:rPr>
        <w:t>他还可以通过狐狸的帮忙或者鬼神的帮助赢得一点功名，摆脱</w:t>
      </w:r>
      <w:r w:rsidR="00592739">
        <w:rPr>
          <w:rFonts w:hint="eastAsia"/>
        </w:rPr>
        <w:t>他</w:t>
      </w:r>
      <w:r w:rsidRPr="00A66F8B">
        <w:rPr>
          <w:rFonts w:hint="eastAsia"/>
        </w:rPr>
        <w:t>的困局。当然《聊斋志异》有许多故事是是悲剧性的</w:t>
      </w:r>
      <w:r w:rsidR="00592739">
        <w:rPr>
          <w:rFonts w:hint="eastAsia"/>
        </w:rPr>
        <w:t>，</w:t>
      </w:r>
      <w:r w:rsidRPr="00A66F8B">
        <w:rPr>
          <w:rFonts w:hint="eastAsia"/>
        </w:rPr>
        <w:t>悲剧性的，揭示了当时社会的黑暗，这是第一部。</w:t>
      </w:r>
    </w:p>
    <w:p w14:paraId="7118257C" w14:textId="4662F504" w:rsidR="00D62EA0" w:rsidRDefault="00A66F8B" w:rsidP="00116B2E">
      <w:pPr>
        <w:ind w:firstLine="540"/>
      </w:pPr>
      <w:r w:rsidRPr="00A66F8B">
        <w:rPr>
          <w:rFonts w:hint="eastAsia"/>
        </w:rPr>
        <w:lastRenderedPageBreak/>
        <w:t>第二部</w:t>
      </w:r>
      <w:r w:rsidR="000F2FE1">
        <w:rPr>
          <w:rFonts w:hint="eastAsia"/>
        </w:rPr>
        <w:t>就是</w:t>
      </w:r>
      <w:r w:rsidRPr="00A66F8B">
        <w:rPr>
          <w:rFonts w:hint="eastAsia"/>
        </w:rPr>
        <w:t>《儒林外史》，吴敬梓</w:t>
      </w:r>
      <w:r w:rsidR="00D62EA0">
        <w:rPr>
          <w:rFonts w:hint="eastAsia"/>
        </w:rPr>
        <w:t>，</w:t>
      </w:r>
      <w:r w:rsidRPr="00A66F8B">
        <w:rPr>
          <w:rFonts w:hint="eastAsia"/>
        </w:rPr>
        <w:t>但是吴敬梓也不彻底的，因为他还是对儒家的理想没有失去信心，所以他后来是用一种循环论的思想来理解这件事情，理解他所处的时代，就是一代文人们他观天象，通过亡灵观天象，一开始</w:t>
      </w:r>
      <w:proofErr w:type="gramStart"/>
      <w:r w:rsidRPr="00A66F8B">
        <w:rPr>
          <w:rFonts w:hint="eastAsia"/>
        </w:rPr>
        <w:t>看一代</w:t>
      </w:r>
      <w:proofErr w:type="gramEnd"/>
      <w:r w:rsidRPr="00A66F8B">
        <w:rPr>
          <w:rFonts w:hint="eastAsia"/>
        </w:rPr>
        <w:t>文人有厄运了，后来到小说快结束的时候，他们又观天象了，然后说中国文人一代人的好运要来了</w:t>
      </w:r>
      <w:r w:rsidR="00D62EA0">
        <w:rPr>
          <w:rFonts w:hint="eastAsia"/>
        </w:rPr>
        <w:t>；</w:t>
      </w:r>
      <w:r w:rsidRPr="00A66F8B">
        <w:rPr>
          <w:rFonts w:hint="eastAsia"/>
        </w:rPr>
        <w:t>所以这是一种循环论的思想，还没有对儒家思想采取一种批判的态度。</w:t>
      </w:r>
    </w:p>
    <w:p w14:paraId="52575890" w14:textId="77777777" w:rsidR="009319FC" w:rsidRDefault="00A66F8B" w:rsidP="00116B2E">
      <w:pPr>
        <w:ind w:firstLine="540"/>
      </w:pPr>
      <w:r w:rsidRPr="00A66F8B">
        <w:rPr>
          <w:rFonts w:hint="eastAsia"/>
        </w:rPr>
        <w:t>那么到了</w:t>
      </w:r>
      <w:r w:rsidR="00EB1F88">
        <w:rPr>
          <w:rFonts w:hint="eastAsia"/>
        </w:rPr>
        <w:t>《</w:t>
      </w:r>
      <w:r w:rsidR="00EB1F88" w:rsidRPr="00A66F8B">
        <w:rPr>
          <w:rFonts w:hint="eastAsia"/>
        </w:rPr>
        <w:t>红楼梦</w:t>
      </w:r>
      <w:r w:rsidR="00EB1F88">
        <w:rPr>
          <w:rFonts w:hint="eastAsia"/>
        </w:rPr>
        <w:t>》</w:t>
      </w:r>
      <w:r w:rsidRPr="00A66F8B">
        <w:rPr>
          <w:rFonts w:hint="eastAsia"/>
        </w:rPr>
        <w:t>那种彻底的虚无主义的</w:t>
      </w:r>
      <w:r w:rsidR="009319FC">
        <w:rPr>
          <w:rFonts w:hint="eastAsia"/>
        </w:rPr>
        <w:t>态度</w:t>
      </w:r>
      <w:r w:rsidRPr="00A66F8B">
        <w:rPr>
          <w:rFonts w:hint="eastAsia"/>
        </w:rPr>
        <w:t>就出现了。</w:t>
      </w:r>
      <w:r w:rsidR="00EB1F88">
        <w:rPr>
          <w:rFonts w:hint="eastAsia"/>
        </w:rPr>
        <w:t>《</w:t>
      </w:r>
      <w:r w:rsidR="00EB1F88" w:rsidRPr="00A66F8B">
        <w:rPr>
          <w:rFonts w:hint="eastAsia"/>
        </w:rPr>
        <w:t>红楼梦</w:t>
      </w:r>
      <w:r w:rsidR="00EB1F88">
        <w:rPr>
          <w:rFonts w:hint="eastAsia"/>
        </w:rPr>
        <w:t>》</w:t>
      </w:r>
      <w:r w:rsidRPr="00A66F8B">
        <w:rPr>
          <w:rFonts w:hint="eastAsia"/>
        </w:rPr>
        <w:t>这部小说你可以说</w:t>
      </w:r>
      <w:r w:rsidR="000F2FE1">
        <w:rPr>
          <w:rFonts w:hint="eastAsia"/>
        </w:rPr>
        <w:t>它</w:t>
      </w:r>
      <w:r w:rsidRPr="00A66F8B">
        <w:rPr>
          <w:rFonts w:hint="eastAsia"/>
        </w:rPr>
        <w:t>是非常伟大的文学作品，但是文学作品当中是有真理的原始发生的</w:t>
      </w:r>
      <w:r w:rsidR="000F2FE1">
        <w:rPr>
          <w:rFonts w:hint="eastAsia"/>
        </w:rPr>
        <w:t>，</w:t>
      </w:r>
      <w:r w:rsidRPr="00A66F8B">
        <w:rPr>
          <w:rFonts w:hint="eastAsia"/>
        </w:rPr>
        <w:t>有一个最基本的深刻的思想在里面</w:t>
      </w:r>
      <w:r w:rsidR="000F2FE1">
        <w:rPr>
          <w:rFonts w:hint="eastAsia"/>
        </w:rPr>
        <w:t>。</w:t>
      </w:r>
      <w:r w:rsidRPr="00A66F8B">
        <w:rPr>
          <w:rFonts w:hint="eastAsia"/>
        </w:rPr>
        <w:t>所以你从哲学的角度去读</w:t>
      </w:r>
      <w:r w:rsidR="00EB1F88">
        <w:rPr>
          <w:rFonts w:hint="eastAsia"/>
        </w:rPr>
        <w:t>《</w:t>
      </w:r>
      <w:r w:rsidR="00EB1F88" w:rsidRPr="00A66F8B">
        <w:rPr>
          <w:rFonts w:hint="eastAsia"/>
        </w:rPr>
        <w:t>红楼梦</w:t>
      </w:r>
      <w:r w:rsidR="00EB1F88">
        <w:rPr>
          <w:rFonts w:hint="eastAsia"/>
        </w:rPr>
        <w:t>》</w:t>
      </w:r>
      <w:r w:rsidRPr="00A66F8B">
        <w:rPr>
          <w:rFonts w:hint="eastAsia"/>
        </w:rPr>
        <w:t>的话，你可以读出非常重要的一个境界，就是说是一种尼采式的境界，我所以说曹雪芹是中国土生土长的尼采</w:t>
      </w:r>
      <w:r w:rsidR="009319FC">
        <w:rPr>
          <w:rFonts w:hint="eastAsia"/>
        </w:rPr>
        <w:t>，</w:t>
      </w:r>
      <w:r w:rsidRPr="00A66F8B">
        <w:rPr>
          <w:rFonts w:hint="eastAsia"/>
        </w:rPr>
        <w:t>因为他对中国传统的思想，先秦以来的各种思想流派</w:t>
      </w:r>
      <w:r w:rsidR="009319FC">
        <w:rPr>
          <w:rFonts w:hint="eastAsia"/>
        </w:rPr>
        <w:t>、</w:t>
      </w:r>
      <w:r w:rsidRPr="00A66F8B">
        <w:rPr>
          <w:rFonts w:hint="eastAsia"/>
        </w:rPr>
        <w:t>各家都采取否定的态度，所以这是对民族文化精神的彻底虚无主义的态度。其中一些人物都分别代表了不同的派别，比如说像薛宝钗是儒家的一个代表，儒家思想、儒家原则的代表；探春就是法家思想，探春在王熙凤生病期间，协理荣国府内政，协理荣国府的时候，实际上</w:t>
      </w:r>
      <w:proofErr w:type="gramStart"/>
      <w:r w:rsidR="002B7062">
        <w:rPr>
          <w:rFonts w:hint="eastAsia"/>
        </w:rPr>
        <w:t>她</w:t>
      </w:r>
      <w:r w:rsidRPr="00A66F8B">
        <w:rPr>
          <w:rFonts w:hint="eastAsia"/>
        </w:rPr>
        <w:t>贯彻</w:t>
      </w:r>
      <w:proofErr w:type="gramEnd"/>
      <w:r w:rsidRPr="00A66F8B">
        <w:rPr>
          <w:rFonts w:hint="eastAsia"/>
        </w:rPr>
        <w:t>了法家的路线，法家的路线，所以她在那里</w:t>
      </w:r>
      <w:r w:rsidR="002B7062">
        <w:rPr>
          <w:rFonts w:hint="eastAsia"/>
        </w:rPr>
        <w:t>兴</w:t>
      </w:r>
      <w:r w:rsidRPr="00A66F8B">
        <w:rPr>
          <w:rFonts w:hint="eastAsia"/>
        </w:rPr>
        <w:t>利除弊，要挽救荣国府的衰败，也终于不能成功。所以这种描写都是表达了曹雪芹的一种彻底绝望的态度，道家当然更救不了你了</w:t>
      </w:r>
      <w:r w:rsidR="009319FC">
        <w:rPr>
          <w:rFonts w:hint="eastAsia"/>
        </w:rPr>
        <w:t>，</w:t>
      </w:r>
      <w:r w:rsidRPr="00A66F8B">
        <w:rPr>
          <w:rFonts w:hint="eastAsia"/>
        </w:rPr>
        <w:t>中国道家就是说我们都什么都可以</w:t>
      </w:r>
      <w:r w:rsidR="002B7062">
        <w:rPr>
          <w:rFonts w:hint="eastAsia"/>
        </w:rPr>
        <w:t>，</w:t>
      </w:r>
      <w:r w:rsidRPr="00A66F8B">
        <w:rPr>
          <w:rFonts w:hint="eastAsia"/>
        </w:rPr>
        <w:t>得大自在是最要紧的，没有什么理想和原则的问题</w:t>
      </w:r>
      <w:r w:rsidR="009319FC">
        <w:rPr>
          <w:rFonts w:hint="eastAsia"/>
        </w:rPr>
        <w:t>。</w:t>
      </w:r>
      <w:r w:rsidRPr="00A66F8B">
        <w:rPr>
          <w:rFonts w:hint="eastAsia"/>
        </w:rPr>
        <w:t>然后最后还剩下一条路好走，是没有路的路，那叫佛学</w:t>
      </w:r>
      <w:r w:rsidR="009319FC">
        <w:rPr>
          <w:rFonts w:hint="eastAsia"/>
        </w:rPr>
        <w:t>，</w:t>
      </w:r>
      <w:r w:rsidRPr="00A66F8B">
        <w:rPr>
          <w:rFonts w:hint="eastAsia"/>
        </w:rPr>
        <w:t>所以</w:t>
      </w:r>
      <w:r w:rsidR="00EB1F88">
        <w:rPr>
          <w:rFonts w:hint="eastAsia"/>
        </w:rPr>
        <w:t>《</w:t>
      </w:r>
      <w:r w:rsidR="00EB1F88" w:rsidRPr="00A66F8B">
        <w:rPr>
          <w:rFonts w:hint="eastAsia"/>
        </w:rPr>
        <w:t>红楼梦</w:t>
      </w:r>
      <w:r w:rsidR="00EB1F88">
        <w:rPr>
          <w:rFonts w:hint="eastAsia"/>
        </w:rPr>
        <w:t>》</w:t>
      </w:r>
      <w:r w:rsidRPr="00A66F8B">
        <w:rPr>
          <w:rFonts w:hint="eastAsia"/>
        </w:rPr>
        <w:t>十二支曲的</w:t>
      </w:r>
      <w:r w:rsidR="002B7062">
        <w:rPr>
          <w:rFonts w:hint="eastAsia"/>
        </w:rPr>
        <w:t>尾声</w:t>
      </w:r>
      <w:r w:rsidRPr="00A66F8B">
        <w:rPr>
          <w:rFonts w:hint="eastAsia"/>
        </w:rPr>
        <w:t>是这样创造</w:t>
      </w:r>
      <w:r w:rsidR="002B7062">
        <w:rPr>
          <w:rFonts w:hint="eastAsia"/>
        </w:rPr>
        <w:t>的，“</w:t>
      </w:r>
      <w:r w:rsidRPr="00A66F8B">
        <w:rPr>
          <w:rFonts w:hint="eastAsia"/>
        </w:rPr>
        <w:t>只留下白茫茫大地一片真干净</w:t>
      </w:r>
      <w:r w:rsidR="002B7062">
        <w:rPr>
          <w:rFonts w:hint="eastAsia"/>
        </w:rPr>
        <w:t>”</w:t>
      </w:r>
      <w:r w:rsidRPr="00A66F8B">
        <w:rPr>
          <w:rFonts w:hint="eastAsia"/>
        </w:rPr>
        <w:t>，白茫茫大地一片真干净，然后到那里去</w:t>
      </w:r>
      <w:r w:rsidR="009319FC">
        <w:rPr>
          <w:rFonts w:hint="eastAsia"/>
        </w:rPr>
        <w:t>，</w:t>
      </w:r>
      <w:r w:rsidRPr="00A66F8B">
        <w:rPr>
          <w:rFonts w:hint="eastAsia"/>
        </w:rPr>
        <w:t>遁入空门</w:t>
      </w:r>
      <w:r w:rsidR="009319FC">
        <w:rPr>
          <w:rFonts w:hint="eastAsia"/>
        </w:rPr>
        <w:t>，</w:t>
      </w:r>
      <w:r w:rsidRPr="00A66F8B">
        <w:rPr>
          <w:rFonts w:hint="eastAsia"/>
        </w:rPr>
        <w:t>看透了的遁入空门，飞鸟各投林，悬崖勒马</w:t>
      </w:r>
      <w:r w:rsidR="002B7062">
        <w:rPr>
          <w:rFonts w:hint="eastAsia"/>
        </w:rPr>
        <w:t>，</w:t>
      </w:r>
      <w:r w:rsidRPr="00A66F8B">
        <w:rPr>
          <w:rFonts w:hint="eastAsia"/>
        </w:rPr>
        <w:t>看破了遁入空门，那就是贾宝玉。</w:t>
      </w:r>
    </w:p>
    <w:p w14:paraId="51DB4691" w14:textId="77777777" w:rsidR="009319FC" w:rsidRDefault="00A66F8B" w:rsidP="00116B2E">
      <w:pPr>
        <w:ind w:firstLine="540"/>
      </w:pPr>
      <w:r w:rsidRPr="00A66F8B">
        <w:rPr>
          <w:rFonts w:hint="eastAsia"/>
        </w:rPr>
        <w:t>佛学并不能挽救一个文明，这是毫无疑问的。佛学是人类可能有的最高的智慧境界，但是它不是一种积极的建设文明的智慧，它是一种永远的批判，是一面悬设在人类各个民族的文明创造的努力面前的一面镜子。每一个文明拿到佛学这面镜子面前一照就照</w:t>
      </w:r>
      <w:r w:rsidR="00EB1F88">
        <w:rPr>
          <w:rFonts w:hint="eastAsia"/>
        </w:rPr>
        <w:t>出</w:t>
      </w:r>
      <w:r w:rsidRPr="00A66F8B">
        <w:rPr>
          <w:rFonts w:hint="eastAsia"/>
        </w:rPr>
        <w:t>自己的弊端来了</w:t>
      </w:r>
      <w:r w:rsidR="00EB1F88">
        <w:rPr>
          <w:rFonts w:hint="eastAsia"/>
        </w:rPr>
        <w:t>，</w:t>
      </w:r>
      <w:r w:rsidRPr="00A66F8B">
        <w:rPr>
          <w:rFonts w:hint="eastAsia"/>
        </w:rPr>
        <w:t>但是佛学没告诉我们怎么创立文明</w:t>
      </w:r>
      <w:r w:rsidR="00EB1F88">
        <w:rPr>
          <w:rFonts w:hint="eastAsia"/>
        </w:rPr>
        <w:t>。</w:t>
      </w:r>
      <w:r w:rsidRPr="00A66F8B">
        <w:rPr>
          <w:rFonts w:hint="eastAsia"/>
        </w:rPr>
        <w:t>所以</w:t>
      </w:r>
      <w:r w:rsidR="00EB1F88">
        <w:rPr>
          <w:rFonts w:hint="eastAsia"/>
        </w:rPr>
        <w:t>《</w:t>
      </w:r>
      <w:r w:rsidRPr="00A66F8B">
        <w:rPr>
          <w:rFonts w:hint="eastAsia"/>
        </w:rPr>
        <w:t>红楼梦</w:t>
      </w:r>
      <w:r w:rsidR="00EB1F88">
        <w:rPr>
          <w:rFonts w:hint="eastAsia"/>
        </w:rPr>
        <w:t>》</w:t>
      </w:r>
      <w:r w:rsidRPr="00A66F8B">
        <w:rPr>
          <w:rFonts w:hint="eastAsia"/>
        </w:rPr>
        <w:t>的整个结论就是一个虚无主义的结论</w:t>
      </w:r>
      <w:r w:rsidR="00EB1F88">
        <w:rPr>
          <w:rFonts w:hint="eastAsia"/>
        </w:rPr>
        <w:t>，</w:t>
      </w:r>
      <w:r w:rsidRPr="00A66F8B">
        <w:rPr>
          <w:rFonts w:hint="eastAsia"/>
        </w:rPr>
        <w:t>没有出路、是无出路状态的完成。所以一部</w:t>
      </w:r>
      <w:r w:rsidR="00EB1F88">
        <w:rPr>
          <w:rFonts w:hint="eastAsia"/>
        </w:rPr>
        <w:t>《</w:t>
      </w:r>
      <w:r w:rsidRPr="00A66F8B">
        <w:rPr>
          <w:rFonts w:hint="eastAsia"/>
        </w:rPr>
        <w:t>红楼梦</w:t>
      </w:r>
      <w:r w:rsidR="00EB1F88">
        <w:rPr>
          <w:rFonts w:hint="eastAsia"/>
        </w:rPr>
        <w:t>》</w:t>
      </w:r>
      <w:r w:rsidRPr="00A66F8B">
        <w:rPr>
          <w:rFonts w:hint="eastAsia"/>
        </w:rPr>
        <w:t>预先地道出了中华民族在</w:t>
      </w:r>
      <w:proofErr w:type="gramStart"/>
      <w:r w:rsidRPr="00A66F8B">
        <w:rPr>
          <w:rFonts w:hint="eastAsia"/>
        </w:rPr>
        <w:t>清朝这</w:t>
      </w:r>
      <w:proofErr w:type="gramEnd"/>
      <w:r w:rsidRPr="00A66F8B">
        <w:rPr>
          <w:rFonts w:hint="eastAsia"/>
        </w:rPr>
        <w:t>一个历史时期的几乎是无可挽回的衰落。</w:t>
      </w:r>
    </w:p>
    <w:p w14:paraId="5B0C6F28" w14:textId="3F951335" w:rsidR="00A66F8B" w:rsidRPr="00A66F8B" w:rsidRDefault="00EB1F88" w:rsidP="00116B2E">
      <w:pPr>
        <w:ind w:firstLine="540"/>
      </w:pPr>
      <w:r w:rsidRPr="00EB1F88">
        <w:rPr>
          <w:rFonts w:hint="eastAsia"/>
        </w:rPr>
        <w:lastRenderedPageBreak/>
        <w:t>《红楼梦》</w:t>
      </w:r>
      <w:r w:rsidR="00A66F8B" w:rsidRPr="00A66F8B">
        <w:rPr>
          <w:rFonts w:hint="eastAsia"/>
        </w:rPr>
        <w:t>可以说是清朝中期的作品，但是清朝晚期的那些景象实际上都已经预先的被提出来了。它不是仅仅道一个家族的兴衰的历史，</w:t>
      </w:r>
      <w:r w:rsidRPr="00EB1F88">
        <w:rPr>
          <w:rFonts w:hint="eastAsia"/>
        </w:rPr>
        <w:t>《红楼梦》</w:t>
      </w:r>
      <w:r w:rsidR="00A66F8B" w:rsidRPr="00A66F8B">
        <w:rPr>
          <w:rFonts w:hint="eastAsia"/>
        </w:rPr>
        <w:t>的伟大意义就在这里，</w:t>
      </w:r>
      <w:r w:rsidR="009319FC" w:rsidRPr="00A66F8B">
        <w:rPr>
          <w:rFonts w:hint="eastAsia"/>
        </w:rPr>
        <w:t>当时</w:t>
      </w:r>
      <w:r w:rsidR="00A66F8B" w:rsidRPr="00A66F8B">
        <w:rPr>
          <w:rFonts w:hint="eastAsia"/>
        </w:rPr>
        <w:t>谁也读不懂它的</w:t>
      </w:r>
      <w:r>
        <w:rPr>
          <w:rFonts w:hint="eastAsia"/>
        </w:rPr>
        <w:t>。</w:t>
      </w:r>
      <w:r w:rsidR="00A66F8B" w:rsidRPr="00A66F8B">
        <w:rPr>
          <w:rFonts w:hint="eastAsia"/>
        </w:rPr>
        <w:t>所以你可以从红楼梦里边读出你的爱情上面的一种痛苦的回忆</w:t>
      </w:r>
      <w:r>
        <w:rPr>
          <w:rFonts w:hint="eastAsia"/>
        </w:rPr>
        <w:t>。</w:t>
      </w:r>
      <w:r w:rsidR="00A66F8B" w:rsidRPr="00A66F8B">
        <w:rPr>
          <w:rFonts w:hint="eastAsia"/>
        </w:rPr>
        <w:t>另外一个人又读出另外一个东西来。但是曹雪芹自己知道他“满纸荒唐言，一把辛酸泪，都云作者痴，谁解其中味。”那是曹雪芹的一场大哭</w:t>
      </w:r>
      <w:r w:rsidR="00031374">
        <w:rPr>
          <w:rFonts w:hint="eastAsia"/>
        </w:rPr>
        <w:t>，</w:t>
      </w:r>
      <w:r w:rsidR="00A66F8B" w:rsidRPr="00A66F8B">
        <w:rPr>
          <w:rFonts w:hint="eastAsia"/>
        </w:rPr>
        <w:t>这个哭</w:t>
      </w:r>
      <w:proofErr w:type="gramStart"/>
      <w:r w:rsidR="00A66F8B" w:rsidRPr="00A66F8B">
        <w:rPr>
          <w:rFonts w:hint="eastAsia"/>
        </w:rPr>
        <w:t>是哭地极其</w:t>
      </w:r>
      <w:proofErr w:type="gramEnd"/>
      <w:r w:rsidR="00A66F8B" w:rsidRPr="00A66F8B">
        <w:rPr>
          <w:rFonts w:hint="eastAsia"/>
        </w:rPr>
        <w:t>深刻的</w:t>
      </w:r>
      <w:r>
        <w:rPr>
          <w:rFonts w:hint="eastAsia"/>
        </w:rPr>
        <w:t>，</w:t>
      </w:r>
      <w:r w:rsidR="00A66F8B" w:rsidRPr="00A66F8B">
        <w:rPr>
          <w:rFonts w:hint="eastAsia"/>
        </w:rPr>
        <w:t>所以它的历史意义到现在还是继续存在的</w:t>
      </w:r>
      <w:r>
        <w:rPr>
          <w:rFonts w:hint="eastAsia"/>
        </w:rPr>
        <w:t>，</w:t>
      </w:r>
      <w:r w:rsidR="00A66F8B" w:rsidRPr="00A66F8B">
        <w:rPr>
          <w:rFonts w:hint="eastAsia"/>
        </w:rPr>
        <w:t>它的哲学的思想的意义。所以我们今天要反思</w:t>
      </w:r>
      <w:r w:rsidRPr="00EB1F88">
        <w:rPr>
          <w:rFonts w:hint="eastAsia"/>
        </w:rPr>
        <w:t>《红楼梦》</w:t>
      </w:r>
      <w:r w:rsidR="00A66F8B" w:rsidRPr="00A66F8B">
        <w:rPr>
          <w:rFonts w:hint="eastAsia"/>
        </w:rPr>
        <w:t>的话，如果我们对曹雪芹之间有一个不同的意见的话，其实你要像曹雪芹指出中国儒家文化当中还有什么新的出路的可能性，你才能说服</w:t>
      </w:r>
      <w:r w:rsidR="00031374">
        <w:rPr>
          <w:rFonts w:hint="eastAsia"/>
        </w:rPr>
        <w:t>他，</w:t>
      </w:r>
      <w:r w:rsidR="00A66F8B" w:rsidRPr="00A66F8B">
        <w:rPr>
          <w:rFonts w:hint="eastAsia"/>
        </w:rPr>
        <w:t>所以这是非常难的事情，非常难的事情。所以已经预先告诉了清朝的末路。在这种情况下，西方人打上门来，你怨不得别人了，你无以招架</w:t>
      </w:r>
      <w:r>
        <w:rPr>
          <w:rFonts w:hint="eastAsia"/>
        </w:rPr>
        <w:t>。</w:t>
      </w:r>
      <w:r w:rsidR="00A66F8B" w:rsidRPr="00A66F8B">
        <w:rPr>
          <w:rFonts w:hint="eastAsia"/>
        </w:rPr>
        <w:t>所以后来这部中国近代史的情况，我就不在这里重复。</w:t>
      </w:r>
    </w:p>
    <w:p w14:paraId="5C195ACC" w14:textId="77777777" w:rsidR="00031374" w:rsidRDefault="00A66F8B" w:rsidP="00116B2E">
      <w:pPr>
        <w:ind w:firstLine="540"/>
      </w:pPr>
      <w:r w:rsidRPr="00A66F8B">
        <w:rPr>
          <w:rFonts w:hint="eastAsia"/>
        </w:rPr>
        <w:t>但是有一件事情还可以提一提，那就是太平天国</w:t>
      </w:r>
      <w:r w:rsidR="00EB1F88">
        <w:rPr>
          <w:rFonts w:hint="eastAsia"/>
        </w:rPr>
        <w:t>，它</w:t>
      </w:r>
      <w:r w:rsidRPr="00A66F8B">
        <w:rPr>
          <w:rFonts w:hint="eastAsia"/>
        </w:rPr>
        <w:t>从另外一个侧面佐证了曹雪芹的预言。你想想看</w:t>
      </w:r>
      <w:r w:rsidR="00EB1F88">
        <w:rPr>
          <w:rFonts w:hint="eastAsia"/>
        </w:rPr>
        <w:t>，</w:t>
      </w:r>
      <w:r w:rsidRPr="00A66F8B">
        <w:rPr>
          <w:rFonts w:hint="eastAsia"/>
        </w:rPr>
        <w:t>中国历史上哪有一次农民造反运动不在儒家整个思想的原则范围之内</w:t>
      </w:r>
      <w:r w:rsidR="00031374">
        <w:rPr>
          <w:rFonts w:hint="eastAsia"/>
        </w:rPr>
        <w:t>？</w:t>
      </w:r>
      <w:r w:rsidRPr="00A66F8B">
        <w:rPr>
          <w:rFonts w:hint="eastAsia"/>
        </w:rPr>
        <w:t>都在儒家思想范围内</w:t>
      </w:r>
      <w:r w:rsidR="00031374">
        <w:rPr>
          <w:rFonts w:hint="eastAsia"/>
        </w:rPr>
        <w:t>！</w:t>
      </w:r>
      <w:r w:rsidRPr="00A66F8B">
        <w:rPr>
          <w:rFonts w:hint="eastAsia"/>
        </w:rPr>
        <w:t>每一次造反运动</w:t>
      </w:r>
      <w:r w:rsidR="00EB1F88">
        <w:rPr>
          <w:rFonts w:hint="eastAsia"/>
        </w:rPr>
        <w:t>、</w:t>
      </w:r>
      <w:r w:rsidRPr="00A66F8B">
        <w:rPr>
          <w:rFonts w:hint="eastAsia"/>
        </w:rPr>
        <w:t>农民造反运动，它也没有超出儒家的整个价值体系</w:t>
      </w:r>
      <w:r w:rsidR="00A81EF8">
        <w:rPr>
          <w:rFonts w:hint="eastAsia"/>
        </w:rPr>
        <w:t>当中</w:t>
      </w:r>
      <w:r w:rsidRPr="00A66F8B">
        <w:rPr>
          <w:rFonts w:hint="eastAsia"/>
        </w:rPr>
        <w:t>，它没有突破</w:t>
      </w:r>
      <w:r w:rsidR="00EB1F88">
        <w:rPr>
          <w:rFonts w:hint="eastAsia"/>
        </w:rPr>
        <w:t>，</w:t>
      </w:r>
      <w:r w:rsidRPr="00A66F8B">
        <w:rPr>
          <w:rFonts w:hint="eastAsia"/>
        </w:rPr>
        <w:t>所以它还是改朝换代</w:t>
      </w:r>
      <w:r w:rsidR="00031374">
        <w:rPr>
          <w:rFonts w:hint="eastAsia"/>
        </w:rPr>
        <w:t>，</w:t>
      </w:r>
      <w:r w:rsidRPr="00A66F8B">
        <w:rPr>
          <w:rFonts w:hint="eastAsia"/>
        </w:rPr>
        <w:t>如果成功的话无非改朝换代</w:t>
      </w:r>
      <w:r w:rsidR="00A81EF8">
        <w:rPr>
          <w:rFonts w:hint="eastAsia"/>
        </w:rPr>
        <w:t>，</w:t>
      </w:r>
      <w:r w:rsidRPr="00A66F8B">
        <w:rPr>
          <w:rFonts w:hint="eastAsia"/>
        </w:rPr>
        <w:t>儒家的原则继续在，没有一种反对儒家的农民造反</w:t>
      </w:r>
      <w:r w:rsidR="00EB1F88">
        <w:rPr>
          <w:rFonts w:hint="eastAsia"/>
        </w:rPr>
        <w:t>运动</w:t>
      </w:r>
      <w:r w:rsidRPr="00A66F8B">
        <w:rPr>
          <w:rFonts w:hint="eastAsia"/>
        </w:rPr>
        <w:t>，</w:t>
      </w:r>
      <w:r w:rsidR="00A81EF8">
        <w:rPr>
          <w:rFonts w:hint="eastAsia"/>
        </w:rPr>
        <w:t>直到太平天</w:t>
      </w:r>
      <w:r w:rsidR="00031374">
        <w:rPr>
          <w:rFonts w:hint="eastAsia"/>
        </w:rPr>
        <w:t>国</w:t>
      </w:r>
      <w:r w:rsidR="00A81EF8">
        <w:rPr>
          <w:rFonts w:hint="eastAsia"/>
        </w:rPr>
        <w:t>运动</w:t>
      </w:r>
      <w:r w:rsidRPr="00A66F8B">
        <w:rPr>
          <w:rFonts w:hint="eastAsia"/>
        </w:rPr>
        <w:t>。</w:t>
      </w:r>
    </w:p>
    <w:p w14:paraId="7B071300" w14:textId="77777777" w:rsidR="00031374" w:rsidRDefault="00A66F8B" w:rsidP="00116B2E">
      <w:pPr>
        <w:ind w:firstLine="540"/>
      </w:pPr>
      <w:r w:rsidRPr="00A66F8B">
        <w:rPr>
          <w:rFonts w:hint="eastAsia"/>
        </w:rPr>
        <w:t>太平天国运动是这样一次农民起义，这一次农民起义的运动采取了一种来自西方的意识形态，那就是基督教思想</w:t>
      </w:r>
      <w:r w:rsidR="00A81EF8">
        <w:rPr>
          <w:rFonts w:hint="eastAsia"/>
        </w:rPr>
        <w:t>。</w:t>
      </w:r>
      <w:r w:rsidRPr="00A66F8B">
        <w:rPr>
          <w:rFonts w:hint="eastAsia"/>
        </w:rPr>
        <w:t>洪秀全的拜上帝会</w:t>
      </w:r>
      <w:r w:rsidR="00A81EF8">
        <w:rPr>
          <w:rFonts w:hint="eastAsia"/>
        </w:rPr>
        <w:t>，</w:t>
      </w:r>
      <w:r w:rsidRPr="00A66F8B">
        <w:rPr>
          <w:rFonts w:hint="eastAsia"/>
        </w:rPr>
        <w:t>所以不同于以往造反运动的一个最重要的特征，就是说你要想一想为什么会这样？中国儒家的传统</w:t>
      </w:r>
      <w:r w:rsidR="00A81EF8">
        <w:rPr>
          <w:rFonts w:hint="eastAsia"/>
        </w:rPr>
        <w:t>、</w:t>
      </w:r>
      <w:r w:rsidRPr="00A66F8B">
        <w:rPr>
          <w:rFonts w:hint="eastAsia"/>
        </w:rPr>
        <w:t>几千年深厚的传统，谁都不会在根本上质疑儒家</w:t>
      </w:r>
      <w:r w:rsidR="00031374">
        <w:rPr>
          <w:rFonts w:hint="eastAsia"/>
        </w:rPr>
        <w:t>。</w:t>
      </w:r>
      <w:r w:rsidRPr="00A66F8B">
        <w:rPr>
          <w:rFonts w:hint="eastAsia"/>
        </w:rPr>
        <w:t>那么最终在根本上质疑儒家的是《红楼梦》，后来一个现实展开的历史运动就是太平天国</w:t>
      </w:r>
      <w:r w:rsidR="00A81EF8">
        <w:rPr>
          <w:rFonts w:hint="eastAsia"/>
        </w:rPr>
        <w:t>。</w:t>
      </w:r>
      <w:r w:rsidRPr="00A66F8B">
        <w:rPr>
          <w:rFonts w:hint="eastAsia"/>
        </w:rPr>
        <w:t>我们放弃了儒家，我们抛弃它，我们指责它</w:t>
      </w:r>
      <w:r w:rsidR="00A81EF8">
        <w:rPr>
          <w:rFonts w:hint="eastAsia"/>
        </w:rPr>
        <w:t>。</w:t>
      </w:r>
      <w:r w:rsidRPr="00A66F8B">
        <w:rPr>
          <w:rFonts w:hint="eastAsia"/>
        </w:rPr>
        <w:t>不仅是洪秀全这样落第的文人</w:t>
      </w:r>
      <w:r w:rsidR="00A81EF8">
        <w:rPr>
          <w:rFonts w:hint="eastAsia"/>
        </w:rPr>
        <w:t>，</w:t>
      </w:r>
      <w:r w:rsidRPr="00A66F8B">
        <w:rPr>
          <w:rFonts w:hint="eastAsia"/>
        </w:rPr>
        <w:t>而且还有许多农民，知识分子和那么多的农民都一致地来反对儒家，加入了太平天国运动</w:t>
      </w:r>
      <w:r w:rsidR="00A81EF8">
        <w:rPr>
          <w:rFonts w:hint="eastAsia"/>
        </w:rPr>
        <w:t>，</w:t>
      </w:r>
      <w:r w:rsidRPr="00A66F8B">
        <w:rPr>
          <w:rFonts w:hint="eastAsia"/>
        </w:rPr>
        <w:t>这件事情是极为重大的，是中国历史上史无前例的</w:t>
      </w:r>
      <w:r w:rsidR="00A81EF8">
        <w:rPr>
          <w:rFonts w:hint="eastAsia"/>
        </w:rPr>
        <w:t>！</w:t>
      </w:r>
    </w:p>
    <w:p w14:paraId="49213F63" w14:textId="6F610C4A" w:rsidR="004F2DB6" w:rsidRDefault="00A66F8B" w:rsidP="00116B2E">
      <w:pPr>
        <w:ind w:firstLine="540"/>
      </w:pPr>
      <w:r w:rsidRPr="00A66F8B">
        <w:rPr>
          <w:rFonts w:hint="eastAsia"/>
        </w:rPr>
        <w:t>所以它再一次证明了曹雪芹的预言，就儒家的思想的根基发生</w:t>
      </w:r>
      <w:r w:rsidR="00031374">
        <w:rPr>
          <w:rFonts w:hint="eastAsia"/>
        </w:rPr>
        <w:t>动摇了</w:t>
      </w:r>
      <w:r w:rsidRPr="00A66F8B">
        <w:rPr>
          <w:rFonts w:hint="eastAsia"/>
        </w:rPr>
        <w:t>。所以</w:t>
      </w:r>
      <w:r w:rsidR="00031374">
        <w:rPr>
          <w:rFonts w:hint="eastAsia"/>
        </w:rPr>
        <w:t>曾</w:t>
      </w:r>
      <w:proofErr w:type="gramStart"/>
      <w:r w:rsidR="00031374">
        <w:rPr>
          <w:rFonts w:hint="eastAsia"/>
        </w:rPr>
        <w:t>国藩</w:t>
      </w:r>
      <w:r w:rsidRPr="00A66F8B">
        <w:rPr>
          <w:rFonts w:hint="eastAsia"/>
        </w:rPr>
        <w:t>要镇压</w:t>
      </w:r>
      <w:proofErr w:type="gramEnd"/>
      <w:r w:rsidRPr="00A66F8B">
        <w:rPr>
          <w:rFonts w:hint="eastAsia"/>
        </w:rPr>
        <w:t>太平天国运动，它并不是为了清廷卖命，他是汉族知识分子，当然表面上是为清廷卖命、清朝卖命，他还尊重皇帝</w:t>
      </w:r>
      <w:r w:rsidR="00A81EF8">
        <w:rPr>
          <w:rFonts w:hint="eastAsia"/>
        </w:rPr>
        <w:t>，</w:t>
      </w:r>
      <w:r w:rsidRPr="00A66F8B">
        <w:rPr>
          <w:rFonts w:hint="eastAsia"/>
        </w:rPr>
        <w:t>在皇帝面前诚惶诚恐，但实际上</w:t>
      </w:r>
      <w:r w:rsidR="00A81EF8">
        <w:rPr>
          <w:rFonts w:hint="eastAsia"/>
        </w:rPr>
        <w:t>他</w:t>
      </w:r>
      <w:r w:rsidRPr="00A66F8B">
        <w:rPr>
          <w:rFonts w:hint="eastAsia"/>
        </w:rPr>
        <w:t>在一篇讨伐太平天国的檄文说的非常好，我为什么要讨伐你？就是你背弃儒家</w:t>
      </w:r>
      <w:r w:rsidR="00031374">
        <w:rPr>
          <w:rFonts w:hint="eastAsia"/>
        </w:rPr>
        <w:t>，</w:t>
      </w:r>
      <w:r w:rsidRPr="00A66F8B">
        <w:rPr>
          <w:rFonts w:hint="eastAsia"/>
        </w:rPr>
        <w:t>你造一次反没关系</w:t>
      </w:r>
      <w:r w:rsidR="00A81EF8">
        <w:rPr>
          <w:rFonts w:hint="eastAsia"/>
        </w:rPr>
        <w:t>，</w:t>
      </w:r>
      <w:r w:rsidRPr="00A66F8B">
        <w:rPr>
          <w:rFonts w:hint="eastAsia"/>
        </w:rPr>
        <w:t>然后把衰败的朝代</w:t>
      </w:r>
      <w:r w:rsidRPr="00A66F8B">
        <w:rPr>
          <w:rFonts w:hint="eastAsia"/>
        </w:rPr>
        <w:lastRenderedPageBreak/>
        <w:t>换掉也没关系</w:t>
      </w:r>
      <w:r w:rsidR="00A81EF8">
        <w:rPr>
          <w:rFonts w:hint="eastAsia"/>
        </w:rPr>
        <w:t>，</w:t>
      </w:r>
      <w:r w:rsidRPr="00A66F8B">
        <w:rPr>
          <w:rFonts w:hint="eastAsia"/>
        </w:rPr>
        <w:t>你不能把儒家给打倒，你儒家打倒是毁我文化天下</w:t>
      </w:r>
      <w:r w:rsidR="00A81EF8">
        <w:rPr>
          <w:rFonts w:hint="eastAsia"/>
        </w:rPr>
        <w:t>！</w:t>
      </w:r>
      <w:r w:rsidRPr="00A66F8B">
        <w:rPr>
          <w:rFonts w:hint="eastAsia"/>
        </w:rPr>
        <w:t>顾炎武说</w:t>
      </w:r>
      <w:r w:rsidR="00031374">
        <w:rPr>
          <w:rFonts w:hint="eastAsia"/>
        </w:rPr>
        <w:t>“</w:t>
      </w:r>
      <w:r w:rsidRPr="00A66F8B">
        <w:rPr>
          <w:rFonts w:hint="eastAsia"/>
        </w:rPr>
        <w:t>天下兴亡，匹夫有责</w:t>
      </w:r>
      <w:r w:rsidR="00031374">
        <w:rPr>
          <w:rFonts w:hint="eastAsia"/>
        </w:rPr>
        <w:t>”</w:t>
      </w:r>
      <w:r w:rsidRPr="00A66F8B">
        <w:rPr>
          <w:rFonts w:hint="eastAsia"/>
        </w:rPr>
        <w:t>，来取代</w:t>
      </w:r>
      <w:r w:rsidR="00031374">
        <w:rPr>
          <w:rFonts w:hint="eastAsia"/>
        </w:rPr>
        <w:t>“</w:t>
      </w:r>
      <w:r w:rsidRPr="00A66F8B">
        <w:rPr>
          <w:rFonts w:hint="eastAsia"/>
        </w:rPr>
        <w:t>国家兴亡，匹夫有责</w:t>
      </w:r>
      <w:r w:rsidR="00A81EF8">
        <w:rPr>
          <w:rFonts w:hint="eastAsia"/>
        </w:rPr>
        <w:t>。</w:t>
      </w:r>
      <w:r w:rsidR="00031374">
        <w:rPr>
          <w:rFonts w:hint="eastAsia"/>
        </w:rPr>
        <w:t>”</w:t>
      </w:r>
      <w:r w:rsidRPr="00A66F8B">
        <w:rPr>
          <w:rFonts w:hint="eastAsia"/>
        </w:rPr>
        <w:t>国家可以</w:t>
      </w:r>
      <w:proofErr w:type="gramStart"/>
      <w:r w:rsidRPr="00A66F8B">
        <w:rPr>
          <w:rFonts w:hint="eastAsia"/>
        </w:rPr>
        <w:t>亡</w:t>
      </w:r>
      <w:proofErr w:type="gramEnd"/>
      <w:r w:rsidRPr="00A66F8B">
        <w:rPr>
          <w:rFonts w:hint="eastAsia"/>
        </w:rPr>
        <w:t>没关系，文化不可亡</w:t>
      </w:r>
      <w:r w:rsidR="00A81EF8">
        <w:rPr>
          <w:rFonts w:hint="eastAsia"/>
        </w:rPr>
        <w:t>，</w:t>
      </w:r>
      <w:r w:rsidRPr="00A66F8B">
        <w:rPr>
          <w:rFonts w:hint="eastAsia"/>
        </w:rPr>
        <w:t>中国不是亡了两次了吗</w:t>
      </w:r>
      <w:r w:rsidR="00A81EF8">
        <w:rPr>
          <w:rFonts w:hint="eastAsia"/>
        </w:rPr>
        <w:t>？国家。</w:t>
      </w:r>
      <w:r w:rsidRPr="00A66F8B">
        <w:rPr>
          <w:rFonts w:hint="eastAsia"/>
        </w:rPr>
        <w:t>元朝不是异族的统治吗，清朝也是异族的统治</w:t>
      </w:r>
      <w:r w:rsidR="00A81EF8">
        <w:rPr>
          <w:rFonts w:hint="eastAsia"/>
        </w:rPr>
        <w:t>，</w:t>
      </w:r>
      <w:r w:rsidRPr="00A66F8B">
        <w:rPr>
          <w:rFonts w:hint="eastAsia"/>
        </w:rPr>
        <w:t>但是我们文化很强大很优越，我们同化他们</w:t>
      </w:r>
      <w:r w:rsidR="00A81EF8">
        <w:rPr>
          <w:rFonts w:hint="eastAsia"/>
        </w:rPr>
        <w:t>，</w:t>
      </w:r>
      <w:r w:rsidRPr="00A66F8B">
        <w:rPr>
          <w:rFonts w:hint="eastAsia"/>
        </w:rPr>
        <w:t>这不怕。你现在把我文化给这个否定掉的话，那就是天下兴亡的大事了</w:t>
      </w:r>
      <w:r w:rsidR="00A81EF8">
        <w:rPr>
          <w:rFonts w:hint="eastAsia"/>
        </w:rPr>
        <w:t>。</w:t>
      </w:r>
      <w:r w:rsidRPr="00A66F8B">
        <w:rPr>
          <w:rFonts w:hint="eastAsia"/>
        </w:rPr>
        <w:t>是因为这个缘故</w:t>
      </w:r>
      <w:r w:rsidR="00031374">
        <w:rPr>
          <w:rFonts w:hint="eastAsia"/>
        </w:rPr>
        <w:t>，</w:t>
      </w:r>
      <w:r w:rsidR="00031374" w:rsidRPr="00A66F8B">
        <w:rPr>
          <w:rFonts w:hint="eastAsia"/>
        </w:rPr>
        <w:t>曾国</w:t>
      </w:r>
      <w:proofErr w:type="gramStart"/>
      <w:r w:rsidR="00031374" w:rsidRPr="00A66F8B">
        <w:rPr>
          <w:rFonts w:hint="eastAsia"/>
        </w:rPr>
        <w:t>藩</w:t>
      </w:r>
      <w:r w:rsidRPr="00A66F8B">
        <w:rPr>
          <w:rFonts w:hint="eastAsia"/>
        </w:rPr>
        <w:t>一定</w:t>
      </w:r>
      <w:proofErr w:type="gramEnd"/>
      <w:r w:rsidRPr="00A66F8B">
        <w:rPr>
          <w:rFonts w:hint="eastAsia"/>
        </w:rPr>
        <w:t>要跟你战斗</w:t>
      </w:r>
      <w:r w:rsidR="00A81EF8">
        <w:rPr>
          <w:rFonts w:hint="eastAsia"/>
        </w:rPr>
        <w:t>，</w:t>
      </w:r>
      <w:r w:rsidRPr="00A66F8B">
        <w:rPr>
          <w:rFonts w:hint="eastAsia"/>
        </w:rPr>
        <w:t>一定要跟太平天国战争。所以在中国大地上的那一场血与火的争斗</w:t>
      </w:r>
      <w:r w:rsidR="00A81EF8">
        <w:rPr>
          <w:rFonts w:hint="eastAsia"/>
        </w:rPr>
        <w:t>，</w:t>
      </w:r>
      <w:r w:rsidRPr="00A66F8B">
        <w:rPr>
          <w:rFonts w:hint="eastAsia"/>
        </w:rPr>
        <w:t>血流成河的战争，是中华民族当时命运的抉择</w:t>
      </w:r>
      <w:r w:rsidR="00A81EF8">
        <w:rPr>
          <w:rFonts w:hint="eastAsia"/>
        </w:rPr>
        <w:t>！</w:t>
      </w:r>
      <w:r w:rsidRPr="00A66F8B">
        <w:rPr>
          <w:rFonts w:hint="eastAsia"/>
        </w:rPr>
        <w:t>大抉择</w:t>
      </w:r>
      <w:r w:rsidR="00A81EF8">
        <w:rPr>
          <w:rFonts w:hint="eastAsia"/>
        </w:rPr>
        <w:t>！</w:t>
      </w:r>
      <w:r w:rsidRPr="00A66F8B">
        <w:rPr>
          <w:rFonts w:hint="eastAsia"/>
        </w:rPr>
        <w:t>这不简单</w:t>
      </w:r>
      <w:r w:rsidR="003854E7">
        <w:rPr>
          <w:rFonts w:hint="eastAsia"/>
        </w:rPr>
        <w:t>是一次</w:t>
      </w:r>
      <w:r w:rsidRPr="00A66F8B">
        <w:rPr>
          <w:rFonts w:hint="eastAsia"/>
        </w:rPr>
        <w:t>饥饿的饥民起来赢得自己生存的可能性的问题</w:t>
      </w:r>
      <w:r w:rsidR="00BE4DD6">
        <w:rPr>
          <w:rFonts w:hint="eastAsia"/>
        </w:rPr>
        <w:t>，</w:t>
      </w:r>
      <w:r w:rsidRPr="00A66F8B">
        <w:rPr>
          <w:rFonts w:hint="eastAsia"/>
        </w:rPr>
        <w:t>以往每一次造反都有这样一个基本的现实</w:t>
      </w:r>
      <w:r w:rsidR="00A81EF8">
        <w:rPr>
          <w:rFonts w:hint="eastAsia"/>
        </w:rPr>
        <w:t>动力</w:t>
      </w:r>
      <w:r w:rsidR="00BE4DD6">
        <w:rPr>
          <w:rFonts w:hint="eastAsia"/>
        </w:rPr>
        <w:t>；</w:t>
      </w:r>
      <w:r w:rsidRPr="00A66F8B">
        <w:rPr>
          <w:rFonts w:hint="eastAsia"/>
        </w:rPr>
        <w:t>但是你看</w:t>
      </w:r>
      <w:r w:rsidR="00A81EF8">
        <w:rPr>
          <w:rFonts w:hint="eastAsia"/>
        </w:rPr>
        <w:t>它</w:t>
      </w:r>
      <w:r w:rsidRPr="00A66F8B">
        <w:rPr>
          <w:rFonts w:hint="eastAsia"/>
        </w:rPr>
        <w:t>指向什么地方</w:t>
      </w:r>
      <w:r w:rsidR="00A81EF8">
        <w:rPr>
          <w:rFonts w:hint="eastAsia"/>
        </w:rPr>
        <w:t>？</w:t>
      </w:r>
      <w:r w:rsidRPr="00A66F8B">
        <w:rPr>
          <w:rFonts w:hint="eastAsia"/>
        </w:rPr>
        <w:t>它的价值目标在哪里？它是个什么思想？如果</w:t>
      </w:r>
      <w:r w:rsidR="00A81EF8">
        <w:rPr>
          <w:rFonts w:hint="eastAsia"/>
        </w:rPr>
        <w:t>它</w:t>
      </w:r>
      <w:r w:rsidRPr="00A66F8B">
        <w:rPr>
          <w:rFonts w:hint="eastAsia"/>
        </w:rPr>
        <w:t>还是儒家的思想，这没什么大问题。所以我们</w:t>
      </w:r>
      <w:r w:rsidR="00A81EF8">
        <w:rPr>
          <w:rFonts w:hint="eastAsia"/>
        </w:rPr>
        <w:t>读</w:t>
      </w:r>
      <w:r w:rsidRPr="00A66F8B">
        <w:rPr>
          <w:rFonts w:hint="eastAsia"/>
        </w:rPr>
        <w:t>历史</w:t>
      </w:r>
      <w:r w:rsidR="00A81EF8">
        <w:rPr>
          <w:rFonts w:hint="eastAsia"/>
        </w:rPr>
        <w:t>的</w:t>
      </w:r>
      <w:r w:rsidRPr="00A66F8B">
        <w:rPr>
          <w:rFonts w:hint="eastAsia"/>
        </w:rPr>
        <w:t>基本线索是思想。</w:t>
      </w:r>
    </w:p>
    <w:p w14:paraId="45904A13" w14:textId="77777777" w:rsidR="00000D64" w:rsidRPr="00BE4DD6" w:rsidRDefault="00000D64" w:rsidP="00000D64">
      <w:pPr>
        <w:ind w:firstLine="540"/>
        <w:rPr>
          <w:rFonts w:ascii="楷体" w:eastAsia="楷体" w:hAnsi="楷体"/>
        </w:rPr>
      </w:pPr>
      <w:r w:rsidRPr="00BE4DD6">
        <w:rPr>
          <w:rFonts w:ascii="楷体" w:eastAsia="楷体" w:hAnsi="楷体" w:hint="eastAsia"/>
        </w:rPr>
        <w:t>为传檄事：逆贼洪秀全</w:t>
      </w:r>
      <w:proofErr w:type="gramStart"/>
      <w:r w:rsidRPr="00BE4DD6">
        <w:rPr>
          <w:rFonts w:ascii="楷体" w:eastAsia="楷体" w:hAnsi="楷体" w:hint="eastAsia"/>
        </w:rPr>
        <w:t>杨秀清称乱以来</w:t>
      </w:r>
      <w:proofErr w:type="gramEnd"/>
      <w:r w:rsidRPr="00BE4DD6">
        <w:rPr>
          <w:rFonts w:ascii="楷体" w:eastAsia="楷体" w:hAnsi="楷体" w:hint="eastAsia"/>
        </w:rPr>
        <w:t>，于今五年矣。荼毒生灵数百余万，蹂躏州县五千余里，所过之境，船只无论大小，人民无论贫富，一概抢掠罄尽，寸草不留。其</w:t>
      </w:r>
      <w:proofErr w:type="gramStart"/>
      <w:r w:rsidRPr="00BE4DD6">
        <w:rPr>
          <w:rFonts w:ascii="楷体" w:eastAsia="楷体" w:hAnsi="楷体" w:hint="eastAsia"/>
        </w:rPr>
        <w:t>掳入贼</w:t>
      </w:r>
      <w:proofErr w:type="gramEnd"/>
      <w:r w:rsidRPr="00BE4DD6">
        <w:rPr>
          <w:rFonts w:ascii="楷体" w:eastAsia="楷体" w:hAnsi="楷体" w:hint="eastAsia"/>
        </w:rPr>
        <w:t>中者，剥取衣服，搜括银钱，</w:t>
      </w:r>
      <w:proofErr w:type="gramStart"/>
      <w:r w:rsidRPr="00BE4DD6">
        <w:rPr>
          <w:rFonts w:ascii="楷体" w:eastAsia="楷体" w:hAnsi="楷体" w:hint="eastAsia"/>
        </w:rPr>
        <w:t>银满五两</w:t>
      </w:r>
      <w:proofErr w:type="gramEnd"/>
      <w:r w:rsidRPr="00BE4DD6">
        <w:rPr>
          <w:rFonts w:ascii="楷体" w:eastAsia="楷体" w:hAnsi="楷体" w:hint="eastAsia"/>
        </w:rPr>
        <w:t>而</w:t>
      </w:r>
      <w:proofErr w:type="gramStart"/>
      <w:r w:rsidRPr="00BE4DD6">
        <w:rPr>
          <w:rFonts w:ascii="楷体" w:eastAsia="楷体" w:hAnsi="楷体" w:hint="eastAsia"/>
        </w:rPr>
        <w:t>不献贼</w:t>
      </w:r>
      <w:proofErr w:type="gramEnd"/>
      <w:r w:rsidRPr="00BE4DD6">
        <w:rPr>
          <w:rFonts w:ascii="楷体" w:eastAsia="楷体" w:hAnsi="楷体" w:hint="eastAsia"/>
        </w:rPr>
        <w:t>者即行斩首。男子日给米一合，驱之临阵向前，驱之筑城</w:t>
      </w:r>
      <w:proofErr w:type="gramStart"/>
      <w:r w:rsidRPr="00BE4DD6">
        <w:rPr>
          <w:rFonts w:ascii="楷体" w:eastAsia="楷体" w:hAnsi="楷体" w:hint="eastAsia"/>
        </w:rPr>
        <w:t>浚濠</w:t>
      </w:r>
      <w:proofErr w:type="gramEnd"/>
      <w:r w:rsidRPr="00BE4DD6">
        <w:rPr>
          <w:rFonts w:ascii="楷体" w:eastAsia="楷体" w:hAnsi="楷体" w:hint="eastAsia"/>
        </w:rPr>
        <w:t>。妇人日给米一合，驱之登</w:t>
      </w:r>
      <w:proofErr w:type="gramStart"/>
      <w:r w:rsidRPr="00BE4DD6">
        <w:rPr>
          <w:rFonts w:ascii="楷体" w:eastAsia="楷体" w:hAnsi="楷体" w:hint="eastAsia"/>
        </w:rPr>
        <w:t>陴</w:t>
      </w:r>
      <w:proofErr w:type="gramEnd"/>
      <w:r w:rsidRPr="00BE4DD6">
        <w:rPr>
          <w:rFonts w:ascii="楷体" w:eastAsia="楷体" w:hAnsi="楷体" w:hint="eastAsia"/>
        </w:rPr>
        <w:t>守夜，驱之运米挑煤。妇女而不肯</w:t>
      </w:r>
      <w:proofErr w:type="gramStart"/>
      <w:r w:rsidRPr="00BE4DD6">
        <w:rPr>
          <w:rFonts w:ascii="楷体" w:eastAsia="楷体" w:hAnsi="楷体" w:hint="eastAsia"/>
        </w:rPr>
        <w:t>解脚者</w:t>
      </w:r>
      <w:proofErr w:type="gramEnd"/>
      <w:r w:rsidRPr="00BE4DD6">
        <w:rPr>
          <w:rFonts w:ascii="楷体" w:eastAsia="楷体" w:hAnsi="楷体" w:hint="eastAsia"/>
        </w:rPr>
        <w:t>，则立斩其足以示众妇。船户而阴谋逃归者，则</w:t>
      </w:r>
      <w:proofErr w:type="gramStart"/>
      <w:r w:rsidRPr="00BE4DD6">
        <w:rPr>
          <w:rFonts w:ascii="楷体" w:eastAsia="楷体" w:hAnsi="楷体" w:hint="eastAsia"/>
        </w:rPr>
        <w:t>倒抬其</w:t>
      </w:r>
      <w:proofErr w:type="gramEnd"/>
      <w:r w:rsidRPr="00BE4DD6">
        <w:rPr>
          <w:rFonts w:ascii="楷体" w:eastAsia="楷体" w:hAnsi="楷体" w:hint="eastAsia"/>
        </w:rPr>
        <w:t>尸以示众船。</w:t>
      </w:r>
      <w:proofErr w:type="gramStart"/>
      <w:r w:rsidRPr="00BE4DD6">
        <w:rPr>
          <w:rFonts w:ascii="楷体" w:eastAsia="楷体" w:hAnsi="楷体" w:hint="eastAsia"/>
        </w:rPr>
        <w:t>粤匪自处于安</w:t>
      </w:r>
      <w:proofErr w:type="gramEnd"/>
      <w:r w:rsidRPr="00BE4DD6">
        <w:rPr>
          <w:rFonts w:ascii="楷体" w:eastAsia="楷体" w:hAnsi="楷体" w:hint="eastAsia"/>
        </w:rPr>
        <w:t>富尊荣，而视我两湖三江被胁之</w:t>
      </w:r>
      <w:proofErr w:type="gramStart"/>
      <w:r w:rsidRPr="00BE4DD6">
        <w:rPr>
          <w:rFonts w:ascii="楷体" w:eastAsia="楷体" w:hAnsi="楷体" w:hint="eastAsia"/>
        </w:rPr>
        <w:t>人曾犬豕</w:t>
      </w:r>
      <w:proofErr w:type="gramEnd"/>
      <w:r w:rsidRPr="00BE4DD6">
        <w:rPr>
          <w:rFonts w:ascii="楷体" w:eastAsia="楷体" w:hAnsi="楷体" w:hint="eastAsia"/>
        </w:rPr>
        <w:t>牛马之不若。此其残忍残酷，凡有血气者未有闻之而不痛憾者也。</w:t>
      </w:r>
    </w:p>
    <w:p w14:paraId="4B76987D" w14:textId="77777777" w:rsidR="00000D64" w:rsidRPr="00BE4DD6" w:rsidRDefault="00000D64" w:rsidP="00000D64">
      <w:pPr>
        <w:ind w:firstLine="540"/>
        <w:rPr>
          <w:rFonts w:ascii="楷体" w:eastAsia="楷体" w:hAnsi="楷体"/>
        </w:rPr>
      </w:pPr>
      <w:r w:rsidRPr="00BE4DD6">
        <w:rPr>
          <w:rFonts w:ascii="楷体" w:eastAsia="楷体" w:hAnsi="楷体" w:hint="eastAsia"/>
        </w:rPr>
        <w:t>自唐虞三代以来，历世圣人扶持名教，</w:t>
      </w:r>
      <w:proofErr w:type="gramStart"/>
      <w:r w:rsidRPr="00BE4DD6">
        <w:rPr>
          <w:rFonts w:ascii="楷体" w:eastAsia="楷体" w:hAnsi="楷体" w:hint="eastAsia"/>
        </w:rPr>
        <w:t>敦</w:t>
      </w:r>
      <w:proofErr w:type="gramEnd"/>
      <w:r w:rsidRPr="00BE4DD6">
        <w:rPr>
          <w:rFonts w:ascii="楷体" w:eastAsia="楷体" w:hAnsi="楷体" w:hint="eastAsia"/>
        </w:rPr>
        <w:t>叙人伦，君臣、父子、上下、尊卑，</w:t>
      </w:r>
      <w:proofErr w:type="gramStart"/>
      <w:r w:rsidRPr="00BE4DD6">
        <w:rPr>
          <w:rFonts w:ascii="楷体" w:eastAsia="楷体" w:hAnsi="楷体" w:hint="eastAsia"/>
        </w:rPr>
        <w:t>秩</w:t>
      </w:r>
      <w:proofErr w:type="gramEnd"/>
      <w:r w:rsidRPr="00BE4DD6">
        <w:rPr>
          <w:rFonts w:ascii="楷体" w:eastAsia="楷体" w:hAnsi="楷体" w:hint="eastAsia"/>
        </w:rPr>
        <w:t>然如冠履之不可倒置。</w:t>
      </w:r>
      <w:proofErr w:type="gramStart"/>
      <w:r w:rsidRPr="00BE4DD6">
        <w:rPr>
          <w:rFonts w:ascii="楷体" w:eastAsia="楷体" w:hAnsi="楷体" w:hint="eastAsia"/>
        </w:rPr>
        <w:t>粤匪窃</w:t>
      </w:r>
      <w:proofErr w:type="gramEnd"/>
      <w:r w:rsidRPr="00BE4DD6">
        <w:rPr>
          <w:rFonts w:ascii="楷体" w:eastAsia="楷体" w:hAnsi="楷体" w:hint="eastAsia"/>
        </w:rPr>
        <w:t>外夷之</w:t>
      </w:r>
      <w:proofErr w:type="gramStart"/>
      <w:r w:rsidRPr="00BE4DD6">
        <w:rPr>
          <w:rFonts w:ascii="楷体" w:eastAsia="楷体" w:hAnsi="楷体" w:hint="eastAsia"/>
        </w:rPr>
        <w:t>绪</w:t>
      </w:r>
      <w:proofErr w:type="gramEnd"/>
      <w:r w:rsidRPr="00BE4DD6">
        <w:rPr>
          <w:rFonts w:ascii="楷体" w:eastAsia="楷体" w:hAnsi="楷体" w:hint="eastAsia"/>
        </w:rPr>
        <w:t>，崇天主之教。自</w:t>
      </w:r>
      <w:proofErr w:type="gramStart"/>
      <w:r w:rsidRPr="00BE4DD6">
        <w:rPr>
          <w:rFonts w:ascii="楷体" w:eastAsia="楷体" w:hAnsi="楷体" w:hint="eastAsia"/>
        </w:rPr>
        <w:t>其伪君伪相</w:t>
      </w:r>
      <w:proofErr w:type="gramEnd"/>
      <w:r w:rsidRPr="00BE4DD6">
        <w:rPr>
          <w:rFonts w:ascii="楷体" w:eastAsia="楷体" w:hAnsi="楷体" w:hint="eastAsia"/>
        </w:rPr>
        <w:t>，下逮兵卒贱役，皆以兄弟称之，</w:t>
      </w:r>
      <w:proofErr w:type="gramStart"/>
      <w:r w:rsidRPr="00BE4DD6">
        <w:rPr>
          <w:rFonts w:ascii="楷体" w:eastAsia="楷体" w:hAnsi="楷体" w:hint="eastAsia"/>
        </w:rPr>
        <w:t>谓惟天</w:t>
      </w:r>
      <w:proofErr w:type="gramEnd"/>
      <w:r w:rsidRPr="00BE4DD6">
        <w:rPr>
          <w:rFonts w:ascii="楷体" w:eastAsia="楷体" w:hAnsi="楷体" w:hint="eastAsia"/>
        </w:rPr>
        <w:t>可称父，此外凡民之父皆兄弟也，凡民</w:t>
      </w:r>
      <w:proofErr w:type="gramStart"/>
      <w:r w:rsidRPr="00BE4DD6">
        <w:rPr>
          <w:rFonts w:ascii="楷体" w:eastAsia="楷体" w:hAnsi="楷体" w:hint="eastAsia"/>
        </w:rPr>
        <w:t>之母皆姊妹</w:t>
      </w:r>
      <w:proofErr w:type="gramEnd"/>
      <w:r w:rsidRPr="00BE4DD6">
        <w:rPr>
          <w:rFonts w:ascii="楷体" w:eastAsia="楷体" w:hAnsi="楷体" w:hint="eastAsia"/>
        </w:rPr>
        <w:t>也。</w:t>
      </w:r>
      <w:proofErr w:type="gramStart"/>
      <w:r w:rsidRPr="00BE4DD6">
        <w:rPr>
          <w:rFonts w:ascii="楷体" w:eastAsia="楷体" w:hAnsi="楷体" w:hint="eastAsia"/>
        </w:rPr>
        <w:t>农不能自耕以</w:t>
      </w:r>
      <w:proofErr w:type="gramEnd"/>
      <w:r w:rsidRPr="00BE4DD6">
        <w:rPr>
          <w:rFonts w:ascii="楷体" w:eastAsia="楷体" w:hAnsi="楷体" w:hint="eastAsia"/>
        </w:rPr>
        <w:t>纳赋，而</w:t>
      </w:r>
      <w:proofErr w:type="gramStart"/>
      <w:r w:rsidRPr="00BE4DD6">
        <w:rPr>
          <w:rFonts w:ascii="楷体" w:eastAsia="楷体" w:hAnsi="楷体" w:hint="eastAsia"/>
        </w:rPr>
        <w:t>谓田皆天王</w:t>
      </w:r>
      <w:proofErr w:type="gramEnd"/>
      <w:r w:rsidRPr="00BE4DD6">
        <w:rPr>
          <w:rFonts w:ascii="楷体" w:eastAsia="楷体" w:hAnsi="楷体" w:hint="eastAsia"/>
        </w:rPr>
        <w:t>之田；商不能自买以取息，</w:t>
      </w:r>
      <w:proofErr w:type="gramStart"/>
      <w:r w:rsidRPr="00BE4DD6">
        <w:rPr>
          <w:rFonts w:ascii="楷体" w:eastAsia="楷体" w:hAnsi="楷体" w:hint="eastAsia"/>
        </w:rPr>
        <w:t>而谓货皆</w:t>
      </w:r>
      <w:proofErr w:type="gramEnd"/>
      <w:r w:rsidRPr="00BE4DD6">
        <w:rPr>
          <w:rFonts w:ascii="楷体" w:eastAsia="楷体" w:hAnsi="楷体" w:hint="eastAsia"/>
        </w:rPr>
        <w:t>天王之货；士不能</w:t>
      </w:r>
      <w:proofErr w:type="gramStart"/>
      <w:r w:rsidRPr="00BE4DD6">
        <w:rPr>
          <w:rFonts w:ascii="楷体" w:eastAsia="楷体" w:hAnsi="楷体" w:hint="eastAsia"/>
        </w:rPr>
        <w:t>诵</w:t>
      </w:r>
      <w:proofErr w:type="gramEnd"/>
      <w:r w:rsidRPr="00BE4DD6">
        <w:rPr>
          <w:rFonts w:ascii="楷体" w:eastAsia="楷体" w:hAnsi="楷体" w:hint="eastAsia"/>
        </w:rPr>
        <w:t>孔子之经，而别有所谓耶稣之说、《新约》之书，举中国数千年礼义人伦诗书典则，一旦扫地荡尽。此岂独我大清之变，乃开辟以来名教之奇变，我孔子孟子之所痛哭于九原，凡读书识字者，</w:t>
      </w:r>
      <w:proofErr w:type="gramStart"/>
      <w:r w:rsidRPr="00BE4DD6">
        <w:rPr>
          <w:rFonts w:ascii="楷体" w:eastAsia="楷体" w:hAnsi="楷体" w:hint="eastAsia"/>
        </w:rPr>
        <w:t>又乌可袖手</w:t>
      </w:r>
      <w:proofErr w:type="gramEnd"/>
      <w:r w:rsidRPr="00BE4DD6">
        <w:rPr>
          <w:rFonts w:ascii="楷体" w:eastAsia="楷体" w:hAnsi="楷体" w:hint="eastAsia"/>
        </w:rPr>
        <w:t>安坐，不思一为之所也。</w:t>
      </w:r>
    </w:p>
    <w:p w14:paraId="1FC4C83B" w14:textId="77777777" w:rsidR="00000D64" w:rsidRPr="00BE4DD6" w:rsidRDefault="00000D64" w:rsidP="00000D64">
      <w:pPr>
        <w:ind w:firstLine="540"/>
        <w:rPr>
          <w:rFonts w:ascii="楷体" w:eastAsia="楷体" w:hAnsi="楷体"/>
        </w:rPr>
      </w:pPr>
      <w:r w:rsidRPr="00BE4DD6">
        <w:rPr>
          <w:rFonts w:ascii="楷体" w:eastAsia="楷体" w:hAnsi="楷体" w:hint="eastAsia"/>
        </w:rPr>
        <w:t>自古生有功德，</w:t>
      </w:r>
      <w:proofErr w:type="gramStart"/>
      <w:r w:rsidRPr="00BE4DD6">
        <w:rPr>
          <w:rFonts w:ascii="楷体" w:eastAsia="楷体" w:hAnsi="楷体" w:hint="eastAsia"/>
        </w:rPr>
        <w:t>没则为神</w:t>
      </w:r>
      <w:proofErr w:type="gramEnd"/>
      <w:r w:rsidRPr="00BE4DD6">
        <w:rPr>
          <w:rFonts w:ascii="楷体" w:eastAsia="楷体" w:hAnsi="楷体" w:hint="eastAsia"/>
        </w:rPr>
        <w:t>，</w:t>
      </w:r>
      <w:proofErr w:type="gramStart"/>
      <w:r w:rsidRPr="00BE4DD6">
        <w:rPr>
          <w:rFonts w:ascii="楷体" w:eastAsia="楷体" w:hAnsi="楷体" w:hint="eastAsia"/>
        </w:rPr>
        <w:t>王道治</w:t>
      </w:r>
      <w:proofErr w:type="gramEnd"/>
      <w:r w:rsidRPr="00BE4DD6">
        <w:rPr>
          <w:rFonts w:ascii="楷体" w:eastAsia="楷体" w:hAnsi="楷体" w:hint="eastAsia"/>
        </w:rPr>
        <w:t>明，</w:t>
      </w:r>
      <w:proofErr w:type="gramStart"/>
      <w:r w:rsidRPr="00BE4DD6">
        <w:rPr>
          <w:rFonts w:ascii="楷体" w:eastAsia="楷体" w:hAnsi="楷体" w:hint="eastAsia"/>
        </w:rPr>
        <w:t>神道治幽</w:t>
      </w:r>
      <w:proofErr w:type="gramEnd"/>
      <w:r w:rsidRPr="00BE4DD6">
        <w:rPr>
          <w:rFonts w:ascii="楷体" w:eastAsia="楷体" w:hAnsi="楷体" w:hint="eastAsia"/>
        </w:rPr>
        <w:t>，虽乱臣贼子穷凶极丑亦往往敬畏神祇。李自成至曲阜不犯圣庙，张</w:t>
      </w:r>
      <w:proofErr w:type="gramStart"/>
      <w:r w:rsidRPr="00BE4DD6">
        <w:rPr>
          <w:rFonts w:ascii="楷体" w:eastAsia="楷体" w:hAnsi="楷体" w:hint="eastAsia"/>
        </w:rPr>
        <w:t>献忠至梓潼</w:t>
      </w:r>
      <w:proofErr w:type="gramEnd"/>
      <w:r w:rsidRPr="00BE4DD6">
        <w:rPr>
          <w:rFonts w:ascii="楷体" w:eastAsia="楷体" w:hAnsi="楷体" w:hint="eastAsia"/>
        </w:rPr>
        <w:t>亦祭文昌。粤匪</w:t>
      </w:r>
      <w:proofErr w:type="gramStart"/>
      <w:r w:rsidRPr="00BE4DD6">
        <w:rPr>
          <w:rFonts w:ascii="楷体" w:eastAsia="楷体" w:hAnsi="楷体" w:hint="eastAsia"/>
        </w:rPr>
        <w:t>焚</w:t>
      </w:r>
      <w:proofErr w:type="gramEnd"/>
      <w:r w:rsidRPr="00BE4DD6">
        <w:rPr>
          <w:rFonts w:ascii="楷体" w:eastAsia="楷体" w:hAnsi="楷体" w:hint="eastAsia"/>
        </w:rPr>
        <w:t>郴州之学官，</w:t>
      </w:r>
      <w:proofErr w:type="gramStart"/>
      <w:r w:rsidRPr="00BE4DD6">
        <w:rPr>
          <w:rFonts w:ascii="楷体" w:eastAsia="楷体" w:hAnsi="楷体" w:hint="eastAsia"/>
        </w:rPr>
        <w:t>毁宣圣之</w:t>
      </w:r>
      <w:proofErr w:type="gramEnd"/>
      <w:r w:rsidRPr="00BE4DD6">
        <w:rPr>
          <w:rFonts w:ascii="楷体" w:eastAsia="楷体" w:hAnsi="楷体" w:hint="eastAsia"/>
        </w:rPr>
        <w:t>木主，十哲两</w:t>
      </w:r>
      <w:proofErr w:type="gramStart"/>
      <w:r w:rsidRPr="00BE4DD6">
        <w:rPr>
          <w:rFonts w:ascii="楷体" w:eastAsia="楷体" w:hAnsi="楷体" w:hint="eastAsia"/>
        </w:rPr>
        <w:t>庑</w:t>
      </w:r>
      <w:proofErr w:type="gramEnd"/>
      <w:r w:rsidRPr="00BE4DD6">
        <w:rPr>
          <w:rFonts w:ascii="楷体" w:eastAsia="楷体" w:hAnsi="楷体" w:hint="eastAsia"/>
        </w:rPr>
        <w:t>，狼藉满地。</w:t>
      </w:r>
      <w:proofErr w:type="gramStart"/>
      <w:r w:rsidRPr="00BE4DD6">
        <w:rPr>
          <w:rFonts w:ascii="楷体" w:eastAsia="楷体" w:hAnsi="楷体" w:hint="eastAsia"/>
        </w:rPr>
        <w:t>嗣</w:t>
      </w:r>
      <w:proofErr w:type="gramEnd"/>
      <w:r w:rsidRPr="00BE4DD6">
        <w:rPr>
          <w:rFonts w:ascii="楷体" w:eastAsia="楷体" w:hAnsi="楷体" w:hint="eastAsia"/>
        </w:rPr>
        <w:t>是所过郡县，先毁庙宇，即忠臣义士如</w:t>
      </w:r>
      <w:proofErr w:type="gramStart"/>
      <w:r w:rsidRPr="00BE4DD6">
        <w:rPr>
          <w:rFonts w:ascii="楷体" w:eastAsia="楷体" w:hAnsi="楷体" w:hint="eastAsia"/>
        </w:rPr>
        <w:t>关帝岳王</w:t>
      </w:r>
      <w:proofErr w:type="gramEnd"/>
      <w:r w:rsidRPr="00BE4DD6">
        <w:rPr>
          <w:rFonts w:ascii="楷体" w:eastAsia="楷体" w:hAnsi="楷体" w:hint="eastAsia"/>
        </w:rPr>
        <w:t>之凛凛，亦</w:t>
      </w:r>
      <w:proofErr w:type="gramStart"/>
      <w:r w:rsidRPr="00BE4DD6">
        <w:rPr>
          <w:rFonts w:ascii="楷体" w:eastAsia="楷体" w:hAnsi="楷体" w:hint="eastAsia"/>
        </w:rPr>
        <w:t>皆污其</w:t>
      </w:r>
      <w:proofErr w:type="gramEnd"/>
      <w:r w:rsidRPr="00BE4DD6">
        <w:rPr>
          <w:rFonts w:ascii="楷体" w:eastAsia="楷体" w:hAnsi="楷体" w:hint="eastAsia"/>
        </w:rPr>
        <w:t>宫室，残其身首。以至佛寺、道院、城隍、社坛，</w:t>
      </w:r>
      <w:proofErr w:type="gramStart"/>
      <w:r w:rsidRPr="00BE4DD6">
        <w:rPr>
          <w:rFonts w:ascii="楷体" w:eastAsia="楷体" w:hAnsi="楷体" w:hint="eastAsia"/>
        </w:rPr>
        <w:t>无朝不焚</w:t>
      </w:r>
      <w:proofErr w:type="gramEnd"/>
      <w:r w:rsidRPr="00BE4DD6">
        <w:rPr>
          <w:rFonts w:ascii="楷体" w:eastAsia="楷体" w:hAnsi="楷体" w:hint="eastAsia"/>
        </w:rPr>
        <w:t>，无像不灭。斯又鬼神所共愤怒，欲</w:t>
      </w:r>
      <w:proofErr w:type="gramStart"/>
      <w:r w:rsidRPr="00BE4DD6">
        <w:rPr>
          <w:rFonts w:ascii="楷体" w:eastAsia="楷体" w:hAnsi="楷体" w:hint="eastAsia"/>
        </w:rPr>
        <w:t>一雪此憾于</w:t>
      </w:r>
      <w:proofErr w:type="gramEnd"/>
      <w:r w:rsidRPr="00BE4DD6">
        <w:rPr>
          <w:rFonts w:ascii="楷体" w:eastAsia="楷体" w:hAnsi="楷体" w:hint="eastAsia"/>
        </w:rPr>
        <w:t>冥冥之中者也。</w:t>
      </w:r>
    </w:p>
    <w:p w14:paraId="5B424A96" w14:textId="77777777" w:rsidR="00000D64" w:rsidRPr="00BE4DD6" w:rsidRDefault="00000D64" w:rsidP="00000D64">
      <w:pPr>
        <w:ind w:firstLine="540"/>
        <w:rPr>
          <w:rFonts w:ascii="楷体" w:eastAsia="楷体" w:hAnsi="楷体"/>
        </w:rPr>
      </w:pPr>
      <w:proofErr w:type="gramStart"/>
      <w:r w:rsidRPr="00BE4DD6">
        <w:rPr>
          <w:rFonts w:ascii="楷体" w:eastAsia="楷体" w:hAnsi="楷体" w:hint="eastAsia"/>
        </w:rPr>
        <w:t>本部堂奉天子</w:t>
      </w:r>
      <w:proofErr w:type="gramEnd"/>
      <w:r w:rsidRPr="00BE4DD6">
        <w:rPr>
          <w:rFonts w:ascii="楷体" w:eastAsia="楷体" w:hAnsi="楷体" w:hint="eastAsia"/>
        </w:rPr>
        <w:t>命，统师二万，水陆并进，誓将卧薪尝胆，</w:t>
      </w:r>
      <w:proofErr w:type="gramStart"/>
      <w:r w:rsidRPr="00BE4DD6">
        <w:rPr>
          <w:rFonts w:ascii="楷体" w:eastAsia="楷体" w:hAnsi="楷体" w:hint="eastAsia"/>
        </w:rPr>
        <w:t>殄</w:t>
      </w:r>
      <w:proofErr w:type="gramEnd"/>
      <w:r w:rsidRPr="00BE4DD6">
        <w:rPr>
          <w:rFonts w:ascii="楷体" w:eastAsia="楷体" w:hAnsi="楷体" w:hint="eastAsia"/>
        </w:rPr>
        <w:t>此凶逆，救我被掳之船只，找出被胁之民人。不特</w:t>
      </w:r>
      <w:proofErr w:type="gramStart"/>
      <w:r w:rsidRPr="00BE4DD6">
        <w:rPr>
          <w:rFonts w:ascii="楷体" w:eastAsia="楷体" w:hAnsi="楷体" w:hint="eastAsia"/>
        </w:rPr>
        <w:t>纾</w:t>
      </w:r>
      <w:proofErr w:type="gramEnd"/>
      <w:r w:rsidRPr="00BE4DD6">
        <w:rPr>
          <w:rFonts w:ascii="楷体" w:eastAsia="楷体" w:hAnsi="楷体" w:hint="eastAsia"/>
        </w:rPr>
        <w:t>君父宵</w:t>
      </w:r>
      <w:proofErr w:type="gramStart"/>
      <w:r w:rsidRPr="00BE4DD6">
        <w:rPr>
          <w:rFonts w:ascii="楷体" w:eastAsia="楷体" w:hAnsi="楷体" w:hint="eastAsia"/>
        </w:rPr>
        <w:t>旰</w:t>
      </w:r>
      <w:proofErr w:type="gramEnd"/>
      <w:r w:rsidRPr="00BE4DD6">
        <w:rPr>
          <w:rFonts w:ascii="楷体" w:eastAsia="楷体" w:hAnsi="楷体" w:hint="eastAsia"/>
        </w:rPr>
        <w:t>之勤劳，而且</w:t>
      </w:r>
      <w:proofErr w:type="gramStart"/>
      <w:r w:rsidRPr="00BE4DD6">
        <w:rPr>
          <w:rFonts w:ascii="楷体" w:eastAsia="楷体" w:hAnsi="楷体" w:hint="eastAsia"/>
        </w:rPr>
        <w:t>慰</w:t>
      </w:r>
      <w:proofErr w:type="gramEnd"/>
      <w:r w:rsidRPr="00BE4DD6">
        <w:rPr>
          <w:rFonts w:ascii="楷体" w:eastAsia="楷体" w:hAnsi="楷体" w:hint="eastAsia"/>
        </w:rPr>
        <w:t>孔孟人伦之隐痛。</w:t>
      </w:r>
      <w:proofErr w:type="gramStart"/>
      <w:r w:rsidRPr="00BE4DD6">
        <w:rPr>
          <w:rFonts w:ascii="楷体" w:eastAsia="楷体" w:hAnsi="楷体" w:hint="eastAsia"/>
        </w:rPr>
        <w:t>不</w:t>
      </w:r>
      <w:proofErr w:type="gramEnd"/>
      <w:r w:rsidRPr="00BE4DD6">
        <w:rPr>
          <w:rFonts w:ascii="楷体" w:eastAsia="楷体" w:hAnsi="楷体" w:hint="eastAsia"/>
        </w:rPr>
        <w:t>特为百万生灵报枉杀之仇，而且为上下神祇雪被辱之憾。</w:t>
      </w:r>
    </w:p>
    <w:p w14:paraId="19343D74" w14:textId="77777777" w:rsidR="00000D64" w:rsidRPr="00BE4DD6" w:rsidRDefault="00000D64" w:rsidP="00000D64">
      <w:pPr>
        <w:ind w:firstLine="540"/>
        <w:rPr>
          <w:rFonts w:ascii="楷体" w:eastAsia="楷体" w:hAnsi="楷体"/>
        </w:rPr>
      </w:pPr>
      <w:r w:rsidRPr="00BE4DD6">
        <w:rPr>
          <w:rFonts w:ascii="楷体" w:eastAsia="楷体" w:hAnsi="楷体" w:hint="eastAsia"/>
        </w:rPr>
        <w:lastRenderedPageBreak/>
        <w:t>是用传檄远近，咸使闻知。倘有血性男子，号召义旅，助我征</w:t>
      </w:r>
      <w:proofErr w:type="gramStart"/>
      <w:r w:rsidRPr="00BE4DD6">
        <w:rPr>
          <w:rFonts w:ascii="楷体" w:eastAsia="楷体" w:hAnsi="楷体" w:hint="eastAsia"/>
        </w:rPr>
        <w:t>剿</w:t>
      </w:r>
      <w:proofErr w:type="gramEnd"/>
      <w:r w:rsidRPr="00BE4DD6">
        <w:rPr>
          <w:rFonts w:ascii="楷体" w:eastAsia="楷体" w:hAnsi="楷体" w:hint="eastAsia"/>
        </w:rPr>
        <w:t>者，本部堂引为心腹，酌给口粮。倘有抱道君子，痛天主教之横行中原，赫然奋怒以卫吾道者，</w:t>
      </w:r>
      <w:proofErr w:type="gramStart"/>
      <w:r w:rsidRPr="00BE4DD6">
        <w:rPr>
          <w:rFonts w:ascii="楷体" w:eastAsia="楷体" w:hAnsi="楷体" w:hint="eastAsia"/>
        </w:rPr>
        <w:t>本部堂礼之</w:t>
      </w:r>
      <w:proofErr w:type="gramEnd"/>
      <w:r w:rsidRPr="00BE4DD6">
        <w:rPr>
          <w:rFonts w:ascii="楷体" w:eastAsia="楷体" w:hAnsi="楷体" w:hint="eastAsia"/>
        </w:rPr>
        <w:t>幕府，待以宾师。倘有仗义仁人，捐银助饷者，千金以内，给予实收部照，千金以上，专</w:t>
      </w:r>
      <w:proofErr w:type="gramStart"/>
      <w:r w:rsidRPr="00BE4DD6">
        <w:rPr>
          <w:rFonts w:ascii="楷体" w:eastAsia="楷体" w:hAnsi="楷体" w:hint="eastAsia"/>
        </w:rPr>
        <w:t>摺</w:t>
      </w:r>
      <w:proofErr w:type="gramEnd"/>
      <w:r w:rsidRPr="00BE4DD6">
        <w:rPr>
          <w:rFonts w:ascii="楷体" w:eastAsia="楷体" w:hAnsi="楷体" w:hint="eastAsia"/>
        </w:rPr>
        <w:t>奏请优叙。倘有久陷贼中，自找来归，杀其头目，以城来降者，本部堂收之帐下，</w:t>
      </w:r>
      <w:proofErr w:type="gramStart"/>
      <w:r w:rsidRPr="00BE4DD6">
        <w:rPr>
          <w:rFonts w:ascii="楷体" w:eastAsia="楷体" w:hAnsi="楷体" w:hint="eastAsia"/>
        </w:rPr>
        <w:t>奏受官爵</w:t>
      </w:r>
      <w:proofErr w:type="gramEnd"/>
      <w:r w:rsidRPr="00BE4DD6">
        <w:rPr>
          <w:rFonts w:ascii="楷体" w:eastAsia="楷体" w:hAnsi="楷体" w:hint="eastAsia"/>
        </w:rPr>
        <w:t>。倘有被</w:t>
      </w:r>
      <w:proofErr w:type="gramStart"/>
      <w:r w:rsidRPr="00BE4DD6">
        <w:rPr>
          <w:rFonts w:ascii="楷体" w:eastAsia="楷体" w:hAnsi="楷体" w:hint="eastAsia"/>
        </w:rPr>
        <w:t>胁</w:t>
      </w:r>
      <w:proofErr w:type="gramEnd"/>
      <w:r w:rsidRPr="00BE4DD6">
        <w:rPr>
          <w:rFonts w:ascii="楷体" w:eastAsia="楷体" w:hAnsi="楷体" w:hint="eastAsia"/>
        </w:rPr>
        <w:t>经年，发长数寸，临阵弃械，徒手归诚者，一概免死，资遣回藉。在昔汉唐元明之末，群盗如毛，皆由</w:t>
      </w:r>
      <w:proofErr w:type="gramStart"/>
      <w:r w:rsidRPr="00BE4DD6">
        <w:rPr>
          <w:rFonts w:ascii="楷体" w:eastAsia="楷体" w:hAnsi="楷体" w:hint="eastAsia"/>
        </w:rPr>
        <w:t>主昏政</w:t>
      </w:r>
      <w:proofErr w:type="gramEnd"/>
      <w:r w:rsidRPr="00BE4DD6">
        <w:rPr>
          <w:rFonts w:ascii="楷体" w:eastAsia="楷体" w:hAnsi="楷体" w:hint="eastAsia"/>
        </w:rPr>
        <w:t>乱，莫能削平。</w:t>
      </w:r>
      <w:proofErr w:type="gramStart"/>
      <w:r w:rsidRPr="00BE4DD6">
        <w:rPr>
          <w:rFonts w:ascii="楷体" w:eastAsia="楷体" w:hAnsi="楷体" w:hint="eastAsia"/>
        </w:rPr>
        <w:t>今天子忧勤</w:t>
      </w:r>
      <w:proofErr w:type="gramEnd"/>
      <w:r w:rsidRPr="00BE4DD6">
        <w:rPr>
          <w:rFonts w:ascii="楷体" w:eastAsia="楷体" w:hAnsi="楷体" w:hint="eastAsia"/>
        </w:rPr>
        <w:t>惕厉，敬天恤民，田不加赋，户不抽丁，以列圣深厚之仁，讨暴虐无赖之贼，无论迟速，终归灭亡，不待智者而明矣。</w:t>
      </w:r>
      <w:proofErr w:type="gramStart"/>
      <w:r w:rsidRPr="00BE4DD6">
        <w:rPr>
          <w:rFonts w:ascii="楷体" w:eastAsia="楷体" w:hAnsi="楷体" w:hint="eastAsia"/>
        </w:rPr>
        <w:t>若尔披胁之</w:t>
      </w:r>
      <w:proofErr w:type="gramEnd"/>
      <w:r w:rsidRPr="00BE4DD6">
        <w:rPr>
          <w:rFonts w:ascii="楷体" w:eastAsia="楷体" w:hAnsi="楷体" w:hint="eastAsia"/>
        </w:rPr>
        <w:t>人，甘心从逆，抗拒天</w:t>
      </w:r>
      <w:proofErr w:type="gramStart"/>
      <w:r w:rsidRPr="00BE4DD6">
        <w:rPr>
          <w:rFonts w:ascii="楷体" w:eastAsia="楷体" w:hAnsi="楷体" w:hint="eastAsia"/>
        </w:rPr>
        <w:t>诛</w:t>
      </w:r>
      <w:proofErr w:type="gramEnd"/>
      <w:r w:rsidRPr="00BE4DD6">
        <w:rPr>
          <w:rFonts w:ascii="楷体" w:eastAsia="楷体" w:hAnsi="楷体" w:hint="eastAsia"/>
        </w:rPr>
        <w:t>，大兵一压，玉石俱焚，亦不能更为分别也。</w:t>
      </w:r>
    </w:p>
    <w:p w14:paraId="4E79CC9E" w14:textId="04264045" w:rsidR="00000D64" w:rsidRPr="00BE4DD6" w:rsidRDefault="00000D64" w:rsidP="00000D64">
      <w:pPr>
        <w:ind w:firstLine="540"/>
        <w:rPr>
          <w:rFonts w:ascii="楷体" w:eastAsia="楷体" w:hAnsi="楷体"/>
        </w:rPr>
      </w:pPr>
      <w:r w:rsidRPr="00BE4DD6">
        <w:rPr>
          <w:rFonts w:ascii="楷体" w:eastAsia="楷体" w:hAnsi="楷体" w:hint="eastAsia"/>
        </w:rPr>
        <w:t>本部堂德薄能鲜，</w:t>
      </w:r>
      <w:proofErr w:type="gramStart"/>
      <w:r w:rsidRPr="00BE4DD6">
        <w:rPr>
          <w:rFonts w:ascii="楷体" w:eastAsia="楷体" w:hAnsi="楷体" w:hint="eastAsia"/>
        </w:rPr>
        <w:t>独仗忠信</w:t>
      </w:r>
      <w:proofErr w:type="gramEnd"/>
      <w:r w:rsidRPr="00BE4DD6">
        <w:rPr>
          <w:rFonts w:ascii="楷体" w:eastAsia="楷体" w:hAnsi="楷体" w:hint="eastAsia"/>
        </w:rPr>
        <w:t>二字为行军之本，上有日月，下有鬼神，明有浩浩长江之水，</w:t>
      </w:r>
      <w:proofErr w:type="gramStart"/>
      <w:r w:rsidRPr="00BE4DD6">
        <w:rPr>
          <w:rFonts w:ascii="楷体" w:eastAsia="楷体" w:hAnsi="楷体" w:hint="eastAsia"/>
        </w:rPr>
        <w:t>幽有前此</w:t>
      </w:r>
      <w:proofErr w:type="gramEnd"/>
      <w:r w:rsidRPr="00BE4DD6">
        <w:rPr>
          <w:rFonts w:ascii="楷体" w:eastAsia="楷体" w:hAnsi="楷体" w:hint="eastAsia"/>
        </w:rPr>
        <w:t>殉难各忠臣烈士之魂，</w:t>
      </w:r>
      <w:proofErr w:type="gramStart"/>
      <w:r w:rsidRPr="00BE4DD6">
        <w:rPr>
          <w:rFonts w:ascii="楷体" w:eastAsia="楷体" w:hAnsi="楷体" w:hint="eastAsia"/>
        </w:rPr>
        <w:t>实鉴吾心</w:t>
      </w:r>
      <w:proofErr w:type="gramEnd"/>
      <w:r w:rsidRPr="00BE4DD6">
        <w:rPr>
          <w:rFonts w:ascii="楷体" w:eastAsia="楷体" w:hAnsi="楷体" w:hint="eastAsia"/>
        </w:rPr>
        <w:t>，</w:t>
      </w:r>
      <w:proofErr w:type="gramStart"/>
      <w:r w:rsidRPr="00BE4DD6">
        <w:rPr>
          <w:rFonts w:ascii="楷体" w:eastAsia="楷体" w:hAnsi="楷体" w:hint="eastAsia"/>
        </w:rPr>
        <w:t>咸听吾</w:t>
      </w:r>
      <w:proofErr w:type="gramEnd"/>
      <w:r w:rsidRPr="00BE4DD6">
        <w:rPr>
          <w:rFonts w:ascii="楷体" w:eastAsia="楷体" w:hAnsi="楷体" w:hint="eastAsia"/>
        </w:rPr>
        <w:t>言。</w:t>
      </w:r>
      <w:proofErr w:type="gramStart"/>
      <w:r w:rsidRPr="00BE4DD6">
        <w:rPr>
          <w:rFonts w:ascii="楷体" w:eastAsia="楷体" w:hAnsi="楷体" w:hint="eastAsia"/>
        </w:rPr>
        <w:t>檄</w:t>
      </w:r>
      <w:proofErr w:type="gramEnd"/>
      <w:r w:rsidRPr="00BE4DD6">
        <w:rPr>
          <w:rFonts w:ascii="楷体" w:eastAsia="楷体" w:hAnsi="楷体" w:hint="eastAsia"/>
        </w:rPr>
        <w:t>到如律令，无忽！</w:t>
      </w:r>
    </w:p>
    <w:p w14:paraId="6E7B2FA1" w14:textId="77777777" w:rsidR="00BE4DD6" w:rsidRDefault="00A66F8B" w:rsidP="00116B2E">
      <w:pPr>
        <w:ind w:firstLine="540"/>
      </w:pPr>
      <w:r w:rsidRPr="00A66F8B">
        <w:rPr>
          <w:rFonts w:hint="eastAsia"/>
        </w:rPr>
        <w:t>然后你说太平天国运动为什么最终失败了，你可以找各种各样的原因。假如他们内部没有内讧</w:t>
      </w:r>
      <w:r w:rsidR="00A81EF8">
        <w:rPr>
          <w:rFonts w:hint="eastAsia"/>
        </w:rPr>
        <w:t>，</w:t>
      </w:r>
      <w:r w:rsidRPr="00A66F8B">
        <w:rPr>
          <w:rFonts w:hint="eastAsia"/>
        </w:rPr>
        <w:t>假如杨秀清和韦昌辉没战斗起来</w:t>
      </w:r>
      <w:r w:rsidR="00A81EF8">
        <w:rPr>
          <w:rFonts w:hint="eastAsia"/>
        </w:rPr>
        <w:t>，</w:t>
      </w:r>
      <w:r w:rsidRPr="00A66F8B">
        <w:rPr>
          <w:rFonts w:hint="eastAsia"/>
        </w:rPr>
        <w:t>然后石达开再进来打一下</w:t>
      </w:r>
      <w:r w:rsidR="00A81EF8">
        <w:rPr>
          <w:rFonts w:hint="eastAsia"/>
        </w:rPr>
        <w:t>，</w:t>
      </w:r>
      <w:r w:rsidRPr="00A66F8B">
        <w:rPr>
          <w:rFonts w:hint="eastAsia"/>
        </w:rPr>
        <w:t>把自己弄</w:t>
      </w:r>
      <w:proofErr w:type="gramStart"/>
      <w:r w:rsidRPr="00A66F8B">
        <w:rPr>
          <w:rFonts w:hint="eastAsia"/>
        </w:rPr>
        <w:t>得内部</w:t>
      </w:r>
      <w:proofErr w:type="gramEnd"/>
      <w:r w:rsidRPr="00A66F8B">
        <w:rPr>
          <w:rFonts w:hint="eastAsia"/>
        </w:rPr>
        <w:t>空虚，假如这些事情，恐怕就好。假如当时在军事上的战略决策是继续北上直捣北京</w:t>
      </w:r>
      <w:r w:rsidR="004F2DB6">
        <w:rPr>
          <w:rFonts w:hint="eastAsia"/>
        </w:rPr>
        <w:t>，</w:t>
      </w:r>
      <w:r w:rsidRPr="00A66F8B">
        <w:rPr>
          <w:rFonts w:hint="eastAsia"/>
        </w:rPr>
        <w:t>那也可以。好像这样一种失败的教训的总结，真正的从思想的角度来看，实际上都是小原因。</w:t>
      </w:r>
    </w:p>
    <w:p w14:paraId="32862656" w14:textId="5F79749A" w:rsidR="00BE4DD6" w:rsidRDefault="00A66F8B" w:rsidP="00116B2E">
      <w:pPr>
        <w:ind w:firstLine="540"/>
      </w:pPr>
      <w:r w:rsidRPr="00A66F8B">
        <w:rPr>
          <w:rFonts w:hint="eastAsia"/>
        </w:rPr>
        <w:t>根本原因是什么？这一批高举反儒大旗的采取西方基督教思想的运动，它在根基上是极其脆弱的</w:t>
      </w:r>
      <w:r w:rsidR="00BE4DD6">
        <w:rPr>
          <w:rFonts w:hint="eastAsia"/>
        </w:rPr>
        <w:t>。</w:t>
      </w:r>
      <w:r w:rsidRPr="00A66F8B">
        <w:rPr>
          <w:rFonts w:hint="eastAsia"/>
        </w:rPr>
        <w:t>几千年的儒家思想不可能一下子被你从根基上铲除，包括你要反对儒家的人本身在骨子里还是儒家的。所以太平洋国际运动的许多重要的将领，他还是保留着儒家的基本品质，</w:t>
      </w:r>
      <w:r w:rsidR="00BE4DD6">
        <w:rPr>
          <w:rFonts w:hint="eastAsia"/>
        </w:rPr>
        <w:t>他</w:t>
      </w:r>
      <w:r w:rsidRPr="00A66F8B">
        <w:rPr>
          <w:rFonts w:hint="eastAsia"/>
        </w:rPr>
        <w:t>没办法这么简单的发生一种灵魂深处的革命</w:t>
      </w:r>
      <w:r w:rsidR="00BE4DD6">
        <w:rPr>
          <w:rFonts w:hint="eastAsia"/>
        </w:rPr>
        <w:t>，</w:t>
      </w:r>
      <w:r w:rsidRPr="00A66F8B">
        <w:rPr>
          <w:rFonts w:hint="eastAsia"/>
        </w:rPr>
        <w:t>这要发生灵魂深处的革命。这件事情就不那么简单，如果简单的话，那个民族的这个转变太快，太容易了</w:t>
      </w:r>
      <w:r w:rsidR="00BE4DD6">
        <w:rPr>
          <w:rFonts w:hint="eastAsia"/>
        </w:rPr>
        <w:t>。</w:t>
      </w:r>
      <w:r w:rsidRPr="00A66F8B">
        <w:rPr>
          <w:rFonts w:hint="eastAsia"/>
        </w:rPr>
        <w:t>包括洪秀全，他后来在天京建立自己的首都</w:t>
      </w:r>
      <w:r w:rsidR="004F2DB6">
        <w:rPr>
          <w:rFonts w:hint="eastAsia"/>
        </w:rPr>
        <w:t>，</w:t>
      </w:r>
      <w:r w:rsidRPr="00A66F8B">
        <w:rPr>
          <w:rFonts w:hint="eastAsia"/>
        </w:rPr>
        <w:t>那里边它里面的朝廷的许多规则都是仿造中国传统。李秀成是一个很了不起的军事家，但是他骨子里思想上是儒家，你看他后来的一个自白书就看得清楚，他没有从价值观念上根本上和儒家决裂</w:t>
      </w:r>
      <w:r w:rsidR="00BE4DD6">
        <w:rPr>
          <w:rFonts w:hint="eastAsia"/>
        </w:rPr>
        <w:t>。</w:t>
      </w:r>
      <w:r w:rsidRPr="00A66F8B">
        <w:rPr>
          <w:rFonts w:hint="eastAsia"/>
        </w:rPr>
        <w:t>石达开也是。里面有真正彻底的革命家</w:t>
      </w:r>
      <w:r w:rsidR="004F2DB6">
        <w:rPr>
          <w:rFonts w:hint="eastAsia"/>
        </w:rPr>
        <w:t>吗？</w:t>
      </w:r>
      <w:r w:rsidRPr="00A66F8B">
        <w:rPr>
          <w:rFonts w:hint="eastAsia"/>
        </w:rPr>
        <w:t>很难找到，陈玉成恐怕算一个。</w:t>
      </w:r>
    </w:p>
    <w:p w14:paraId="6FF04317" w14:textId="69165E2E" w:rsidR="007E1AAE" w:rsidRDefault="00A66F8B" w:rsidP="00116B2E">
      <w:pPr>
        <w:ind w:firstLine="540"/>
      </w:pPr>
      <w:r w:rsidRPr="00A66F8B">
        <w:rPr>
          <w:rFonts w:hint="eastAsia"/>
        </w:rPr>
        <w:t>所以这不容易的</w:t>
      </w:r>
      <w:r w:rsidR="004F2DB6">
        <w:rPr>
          <w:rFonts w:hint="eastAsia"/>
        </w:rPr>
        <w:t>，</w:t>
      </w:r>
      <w:r w:rsidRPr="00A66F8B">
        <w:rPr>
          <w:rFonts w:hint="eastAsia"/>
        </w:rPr>
        <w:t>它归根到底一定失败的，不是某一次军事战略的决策的失误问题</w:t>
      </w:r>
      <w:r w:rsidR="004F2DB6">
        <w:rPr>
          <w:rFonts w:hint="eastAsia"/>
        </w:rPr>
        <w:t>。</w:t>
      </w:r>
      <w:r w:rsidRPr="00A66F8B">
        <w:rPr>
          <w:rFonts w:hint="eastAsia"/>
        </w:rPr>
        <w:t>它的内部的社会组织</w:t>
      </w:r>
      <w:r w:rsidR="004F2DB6">
        <w:rPr>
          <w:rFonts w:hint="eastAsia"/>
        </w:rPr>
        <w:t>，</w:t>
      </w:r>
      <w:r w:rsidRPr="00A66F8B">
        <w:rPr>
          <w:rFonts w:hint="eastAsia"/>
        </w:rPr>
        <w:t>太平天国内部的社会组织的新方式</w:t>
      </w:r>
      <w:r w:rsidR="00BE4DD6">
        <w:rPr>
          <w:rFonts w:hint="eastAsia"/>
        </w:rPr>
        <w:t>、</w:t>
      </w:r>
      <w:r w:rsidRPr="00A66F8B">
        <w:rPr>
          <w:rFonts w:hint="eastAsia"/>
        </w:rPr>
        <w:t>新原则不那么容易建立起来的</w:t>
      </w:r>
      <w:r w:rsidR="004F2DB6">
        <w:rPr>
          <w:rFonts w:hint="eastAsia"/>
        </w:rPr>
        <w:t>，</w:t>
      </w:r>
      <w:r w:rsidRPr="00A66F8B">
        <w:rPr>
          <w:rFonts w:hint="eastAsia"/>
        </w:rPr>
        <w:t>所以背叛儒家的整个价值体系是一种极为困难的事情，直到今天我们中国人也是觉得极为困难</w:t>
      </w:r>
      <w:r w:rsidR="004F2DB6">
        <w:rPr>
          <w:rFonts w:hint="eastAsia"/>
        </w:rPr>
        <w:t>，</w:t>
      </w:r>
      <w:r w:rsidRPr="00A66F8B">
        <w:rPr>
          <w:rFonts w:hint="eastAsia"/>
        </w:rPr>
        <w:t>所以它一定是失败的。</w:t>
      </w:r>
    </w:p>
    <w:p w14:paraId="0BE0C06C" w14:textId="77777777" w:rsidR="0043681E" w:rsidRDefault="00A66F8B" w:rsidP="00116B2E">
      <w:pPr>
        <w:ind w:firstLine="540"/>
      </w:pPr>
      <w:r w:rsidRPr="00A66F8B">
        <w:rPr>
          <w:rFonts w:hint="eastAsia"/>
        </w:rPr>
        <w:lastRenderedPageBreak/>
        <w:t>而曾国</w:t>
      </w:r>
      <w:proofErr w:type="gramStart"/>
      <w:r w:rsidRPr="00A66F8B">
        <w:rPr>
          <w:rFonts w:hint="eastAsia"/>
        </w:rPr>
        <w:t>藩完成</w:t>
      </w:r>
      <w:proofErr w:type="gramEnd"/>
      <w:r w:rsidRPr="00A66F8B">
        <w:rPr>
          <w:rFonts w:hint="eastAsia"/>
        </w:rPr>
        <w:t>了这样一个使命</w:t>
      </w:r>
      <w:r w:rsidR="004F2DB6">
        <w:rPr>
          <w:rFonts w:hint="eastAsia"/>
        </w:rPr>
        <w:t>，</w:t>
      </w:r>
      <w:r w:rsidRPr="00A66F8B">
        <w:rPr>
          <w:rFonts w:hint="eastAsia"/>
        </w:rPr>
        <w:t>后来冯友兰先生在文革之后写重写</w:t>
      </w:r>
      <w:r w:rsidR="0043681E">
        <w:rPr>
          <w:rFonts w:hint="eastAsia"/>
        </w:rPr>
        <w:t>、</w:t>
      </w:r>
      <w:r w:rsidRPr="00A66F8B">
        <w:rPr>
          <w:rFonts w:hint="eastAsia"/>
        </w:rPr>
        <w:t>修改、重修订他的《中国哲学史新编》，写到</w:t>
      </w:r>
      <w:proofErr w:type="gramStart"/>
      <w:r w:rsidRPr="00A66F8B">
        <w:rPr>
          <w:rFonts w:hint="eastAsia"/>
        </w:rPr>
        <w:t>近代这</w:t>
      </w:r>
      <w:proofErr w:type="gramEnd"/>
      <w:r w:rsidRPr="00A66F8B">
        <w:rPr>
          <w:rFonts w:hint="eastAsia"/>
        </w:rPr>
        <w:t>一段的时候，因为文革已经结束了，他敢于说话</w:t>
      </w:r>
      <w:r w:rsidR="004F2DB6">
        <w:rPr>
          <w:rFonts w:hint="eastAsia"/>
        </w:rPr>
        <w:t>，</w:t>
      </w:r>
      <w:r w:rsidRPr="00A66F8B">
        <w:rPr>
          <w:rFonts w:hint="eastAsia"/>
        </w:rPr>
        <w:t>那么他开始评论曾国藩一生之功过，他说他有功有过，功在何处？功在什么？制止了中国的什么中世纪化</w:t>
      </w:r>
      <w:r w:rsidR="0043681E">
        <w:rPr>
          <w:rFonts w:hint="eastAsia"/>
        </w:rPr>
        <w:t>，</w:t>
      </w:r>
      <w:r w:rsidRPr="00A66F8B">
        <w:rPr>
          <w:rFonts w:hint="eastAsia"/>
        </w:rPr>
        <w:t>这指的是成功</w:t>
      </w:r>
      <w:r w:rsidR="0043681E">
        <w:rPr>
          <w:rFonts w:hint="eastAsia"/>
        </w:rPr>
        <w:t>地</w:t>
      </w:r>
      <w:r w:rsidRPr="00A66F8B">
        <w:rPr>
          <w:rFonts w:hint="eastAsia"/>
        </w:rPr>
        <w:t>镇压了太平天国。冯友兰先生把这一点看成是曾国藩的大功，为什么？假如太平天国胜利的话，洪秀全的</w:t>
      </w:r>
      <w:r w:rsidR="0043681E">
        <w:rPr>
          <w:rFonts w:hint="eastAsia"/>
        </w:rPr>
        <w:t>那个</w:t>
      </w:r>
      <w:r w:rsidRPr="00A66F8B">
        <w:rPr>
          <w:rFonts w:hint="eastAsia"/>
        </w:rPr>
        <w:t>原则实现的话，中国就进入神权统治的时代，略相当于欧洲中世纪。在皇帝之上还有一个上帝</w:t>
      </w:r>
      <w:r w:rsidR="004F2DB6">
        <w:rPr>
          <w:rFonts w:hint="eastAsia"/>
        </w:rPr>
        <w:t>，</w:t>
      </w:r>
      <w:r w:rsidRPr="00A66F8B">
        <w:rPr>
          <w:rFonts w:hint="eastAsia"/>
        </w:rPr>
        <w:t>一个神灵化的社会世界的组织叫神权统治，中国历史上从来没有过的</w:t>
      </w:r>
      <w:r w:rsidR="004F2DB6">
        <w:rPr>
          <w:rFonts w:hint="eastAsia"/>
        </w:rPr>
        <w:t>。</w:t>
      </w:r>
      <w:r w:rsidRPr="00A66F8B">
        <w:rPr>
          <w:rFonts w:hint="eastAsia"/>
        </w:rPr>
        <w:t>中国皇帝就是天子，洪秀全是不行的</w:t>
      </w:r>
      <w:r w:rsidR="004F2DB6">
        <w:rPr>
          <w:rFonts w:hint="eastAsia"/>
        </w:rPr>
        <w:t>，</w:t>
      </w:r>
      <w:r w:rsidRPr="00A66F8B">
        <w:rPr>
          <w:rFonts w:hint="eastAsia"/>
        </w:rPr>
        <w:t>如果上帝这时候突然附身在杨秀清身上，那么洪秀全得跪下来，听杨秀清传达神谕</w:t>
      </w:r>
      <w:r w:rsidR="004F2DB6">
        <w:rPr>
          <w:rFonts w:hint="eastAsia"/>
        </w:rPr>
        <w:t>，</w:t>
      </w:r>
      <w:r w:rsidRPr="00A66F8B">
        <w:rPr>
          <w:rFonts w:hint="eastAsia"/>
        </w:rPr>
        <w:t>这种原则中国是旷古未有的，</w:t>
      </w:r>
      <w:r w:rsidR="007E1AAE">
        <w:rPr>
          <w:rFonts w:hint="eastAsia"/>
        </w:rPr>
        <w:t>它</w:t>
      </w:r>
      <w:r w:rsidRPr="00A66F8B">
        <w:rPr>
          <w:rFonts w:hint="eastAsia"/>
        </w:rPr>
        <w:t>是西方</w:t>
      </w:r>
      <w:r w:rsidR="007E1AAE">
        <w:rPr>
          <w:rFonts w:hint="eastAsia"/>
        </w:rPr>
        <w:t>的</w:t>
      </w:r>
      <w:r w:rsidRPr="00A66F8B">
        <w:rPr>
          <w:rFonts w:hint="eastAsia"/>
        </w:rPr>
        <w:t>。所以太平天国如果胜利如果成功的话，就是中国中世纪神学统治的时代开始，神权统治的时代开始。那么这对于冯友兰先生的理解来讲，就是延缓了、推迟了中国社会的进化过程</w:t>
      </w:r>
      <w:r w:rsidR="007E1AAE">
        <w:rPr>
          <w:rFonts w:hint="eastAsia"/>
        </w:rPr>
        <w:t>，</w:t>
      </w:r>
      <w:r w:rsidRPr="00A66F8B">
        <w:rPr>
          <w:rFonts w:hint="eastAsia"/>
        </w:rPr>
        <w:t>因为西方人已经摆脱了这个时期了</w:t>
      </w:r>
      <w:r w:rsidR="007E1AAE">
        <w:rPr>
          <w:rFonts w:hint="eastAsia"/>
        </w:rPr>
        <w:t>，</w:t>
      </w:r>
      <w:r w:rsidRPr="00A66F8B">
        <w:rPr>
          <w:rFonts w:hint="eastAsia"/>
        </w:rPr>
        <w:t>我们得迎头赶上进入近代。所以他说曾</w:t>
      </w:r>
      <w:proofErr w:type="gramStart"/>
      <w:r w:rsidRPr="00A66F8B">
        <w:rPr>
          <w:rFonts w:hint="eastAsia"/>
        </w:rPr>
        <w:t>国藩一大</w:t>
      </w:r>
      <w:proofErr w:type="gramEnd"/>
      <w:r w:rsidRPr="00A66F8B">
        <w:rPr>
          <w:rFonts w:hint="eastAsia"/>
        </w:rPr>
        <w:t>功劳是镇压了太平天国，</w:t>
      </w:r>
      <w:r w:rsidR="007E1AAE">
        <w:rPr>
          <w:rFonts w:hint="eastAsia"/>
        </w:rPr>
        <w:t>阻止</w:t>
      </w:r>
      <w:r w:rsidRPr="00A66F8B">
        <w:rPr>
          <w:rFonts w:hint="eastAsia"/>
        </w:rPr>
        <w:t>了中国的中世纪化。</w:t>
      </w:r>
    </w:p>
    <w:p w14:paraId="1115B038" w14:textId="77777777" w:rsidR="0043681E" w:rsidRDefault="00A66F8B" w:rsidP="00116B2E">
      <w:pPr>
        <w:ind w:firstLine="540"/>
        <w:rPr>
          <w:rFonts w:ascii="微软雅黑" w:hAnsi="微软雅黑"/>
        </w:rPr>
      </w:pPr>
      <w:r w:rsidRPr="00A66F8B">
        <w:rPr>
          <w:rFonts w:hint="eastAsia"/>
        </w:rPr>
        <w:t>那么它的过在哪里呢？过在他洋务运动的基本方略有问题，因为洋务运动是要发展工业化</w:t>
      </w:r>
      <w:r w:rsidR="007E1AAE">
        <w:rPr>
          <w:rFonts w:hint="eastAsia"/>
        </w:rPr>
        <w:t>，</w:t>
      </w:r>
      <w:r w:rsidRPr="00A66F8B">
        <w:rPr>
          <w:rFonts w:hint="eastAsia"/>
        </w:rPr>
        <w:t>发展工业化他说应该怎么样</w:t>
      </w:r>
      <w:r w:rsidR="007E1AAE">
        <w:rPr>
          <w:rFonts w:hint="eastAsia"/>
        </w:rPr>
        <w:t>，</w:t>
      </w:r>
      <w:r w:rsidRPr="00A66F8B">
        <w:rPr>
          <w:rFonts w:hint="eastAsia"/>
        </w:rPr>
        <w:t>应当以商带工，而不要以政代工。什么叫以商代工？就是说让商人成为新兴的资产阶级，然后促进民族的工业化，而不要通过政权的力量</w:t>
      </w:r>
      <w:r w:rsidR="0043681E">
        <w:rPr>
          <w:rFonts w:hint="eastAsia"/>
        </w:rPr>
        <w:t>，</w:t>
      </w:r>
      <w:r w:rsidRPr="0043681E">
        <w:rPr>
          <w:rFonts w:ascii="微软雅黑" w:hAnsi="微软雅黑" w:hint="eastAsia"/>
        </w:rPr>
        <w:t>政治统治集团来搞工业化。那么以政代工，后来洋务运动不能改变中国的政治结构。他说这是曾国藩一个过。以商代工实际上就让中国成长出自己的市民社会来，就这个意思</w:t>
      </w:r>
      <w:r w:rsidR="007E1AAE" w:rsidRPr="0043681E">
        <w:rPr>
          <w:rFonts w:ascii="微软雅黑" w:hAnsi="微软雅黑" w:hint="eastAsia"/>
        </w:rPr>
        <w:t>，</w:t>
      </w:r>
      <w:r w:rsidRPr="0043681E">
        <w:rPr>
          <w:rFonts w:ascii="微软雅黑" w:hAnsi="微软雅黑" w:hint="eastAsia"/>
        </w:rPr>
        <w:t>在市民社会的基础上，形成工业化。实际上中国这条路是走不通的，所以冯友兰先生这个话是一个书生的话，书生意气罢了。直到后来中国改革开放</w:t>
      </w:r>
      <w:r w:rsidR="007E1AAE" w:rsidRPr="0043681E">
        <w:rPr>
          <w:rFonts w:ascii="微软雅黑" w:hAnsi="微软雅黑" w:hint="eastAsia"/>
        </w:rPr>
        <w:t>，</w:t>
      </w:r>
      <w:r w:rsidRPr="0043681E">
        <w:rPr>
          <w:rFonts w:ascii="微软雅黑" w:hAnsi="微软雅黑" w:hint="eastAsia"/>
        </w:rPr>
        <w:t>70年代末80年代初的改革开放，是以商代工还是以政代工？仍然是以政代工，是没办法的事情。</w:t>
      </w:r>
    </w:p>
    <w:p w14:paraId="5C748E98" w14:textId="77777777" w:rsidR="00E929C6" w:rsidRDefault="00A66F8B" w:rsidP="00116B2E">
      <w:pPr>
        <w:ind w:firstLine="540"/>
        <w:rPr>
          <w:rFonts w:ascii="微软雅黑" w:hAnsi="微软雅黑"/>
        </w:rPr>
      </w:pPr>
      <w:r w:rsidRPr="0043681E">
        <w:rPr>
          <w:rFonts w:ascii="微软雅黑" w:hAnsi="微软雅黑" w:hint="eastAsia"/>
        </w:rPr>
        <w:t>这是我做一个介绍，就是说对太平天国运动的思想史的角度来理解，才能够抓住事情的根本。所以我们对中国近代史有了这样一种深切的理解和体会和感受，以及它的课题如何传承到今天、传递到今天。那么这样我就把课程导言算是讲完了，中国近代精神之流程也交代了。</w:t>
      </w:r>
    </w:p>
    <w:p w14:paraId="56B8F233" w14:textId="77777777" w:rsidR="00E929C6" w:rsidRDefault="00A66F8B" w:rsidP="00116B2E">
      <w:pPr>
        <w:ind w:firstLine="540"/>
        <w:rPr>
          <w:rFonts w:ascii="微软雅黑" w:hAnsi="微软雅黑"/>
        </w:rPr>
      </w:pPr>
      <w:r w:rsidRPr="0043681E">
        <w:rPr>
          <w:rFonts w:ascii="微软雅黑" w:hAnsi="微软雅黑" w:hint="eastAsia"/>
        </w:rPr>
        <w:lastRenderedPageBreak/>
        <w:t>那么从这里边我们就看到，欧洲人当初完成他的近代启蒙任务。有两大运动，一个宗教改革运动，马丁</w:t>
      </w:r>
      <w:r w:rsidR="00E929C6">
        <w:rPr>
          <w:rFonts w:ascii="微软雅黑" w:hAnsi="微软雅黑" w:hint="eastAsia"/>
        </w:rPr>
        <w:t>·</w:t>
      </w:r>
      <w:r w:rsidRPr="0043681E">
        <w:rPr>
          <w:rFonts w:ascii="微软雅黑" w:hAnsi="微软雅黑" w:hint="eastAsia"/>
        </w:rPr>
        <w:t>路德创的新教</w:t>
      </w:r>
      <w:r w:rsidR="007E1AAE" w:rsidRPr="0043681E">
        <w:rPr>
          <w:rFonts w:ascii="微软雅黑" w:hAnsi="微软雅黑" w:hint="eastAsia"/>
        </w:rPr>
        <w:t>，</w:t>
      </w:r>
      <w:r w:rsidRPr="0043681E">
        <w:rPr>
          <w:rFonts w:ascii="微软雅黑" w:hAnsi="微软雅黑" w:hint="eastAsia"/>
        </w:rPr>
        <w:t>还有一个就是哲学上</w:t>
      </w:r>
      <w:r w:rsidR="00E929C6">
        <w:rPr>
          <w:rFonts w:ascii="微软雅黑" w:hAnsi="微软雅黑" w:hint="eastAsia"/>
        </w:rPr>
        <w:t>，</w:t>
      </w:r>
      <w:r w:rsidRPr="0043681E">
        <w:rPr>
          <w:rFonts w:ascii="微软雅黑" w:hAnsi="微软雅黑" w:hint="eastAsia"/>
        </w:rPr>
        <w:t>笛卡尔开始的理性主义的启蒙运动，这两个运动的配合，联合起来的努力，挽救了欧洲民族的文化生命的衰落。他们成功了，所以欧洲在世界全球各个民族当中，他们是先进的，所以这是一种生死攸关的时候。</w:t>
      </w:r>
    </w:p>
    <w:p w14:paraId="4C4E467E" w14:textId="1A862A7F" w:rsidR="00A66F8B" w:rsidRPr="009252CA" w:rsidRDefault="00A66F8B" w:rsidP="00116B2E">
      <w:pPr>
        <w:ind w:firstLine="540"/>
        <w:rPr>
          <w:rFonts w:ascii="微软雅黑" w:hAnsi="微软雅黑"/>
        </w:rPr>
      </w:pPr>
      <w:r w:rsidRPr="0043681E">
        <w:rPr>
          <w:rFonts w:ascii="微软雅黑" w:hAnsi="微软雅黑" w:hint="eastAsia"/>
        </w:rPr>
        <w:t>中</w:t>
      </w:r>
      <w:r w:rsidRPr="009252CA">
        <w:rPr>
          <w:rFonts w:ascii="微软雅黑" w:hAnsi="微软雅黑" w:hint="eastAsia"/>
        </w:rPr>
        <w:t>华民族不幸的</w:t>
      </w:r>
      <w:r w:rsidR="007E1AAE" w:rsidRPr="009252CA">
        <w:rPr>
          <w:rFonts w:ascii="微软雅黑" w:hAnsi="微软雅黑" w:hint="eastAsia"/>
        </w:rPr>
        <w:t>，</w:t>
      </w:r>
      <w:r w:rsidRPr="009252CA">
        <w:rPr>
          <w:rFonts w:ascii="微软雅黑" w:hAnsi="微软雅黑" w:hint="eastAsia"/>
        </w:rPr>
        <w:t>就是没有完成自己的一个近代转变</w:t>
      </w:r>
      <w:r w:rsidR="007E1AAE" w:rsidRPr="009252CA">
        <w:rPr>
          <w:rFonts w:ascii="微软雅黑" w:hAnsi="微软雅黑" w:hint="eastAsia"/>
        </w:rPr>
        <w:t>，</w:t>
      </w:r>
      <w:r w:rsidRPr="009252CA">
        <w:rPr>
          <w:rFonts w:ascii="微软雅黑" w:hAnsi="微软雅黑" w:hint="eastAsia"/>
        </w:rPr>
        <w:t>这就是我讲哲学，这个思辨与民族文化生命的命运，这种关联。一个民族陷入一种根本的困境中的时候，哲学的思想变成一种普遍的需要。哲学没有那么伟大，它可以来造成世界变革的动力</w:t>
      </w:r>
      <w:r w:rsidR="007E1AAE" w:rsidRPr="009252CA">
        <w:rPr>
          <w:rFonts w:ascii="微软雅黑" w:hAnsi="微软雅黑" w:hint="eastAsia"/>
        </w:rPr>
        <w:t>。</w:t>
      </w:r>
      <w:r w:rsidRPr="009252CA">
        <w:rPr>
          <w:rFonts w:ascii="微软雅黑" w:hAnsi="微软雅黑" w:hint="eastAsia"/>
        </w:rPr>
        <w:t>不！痛苦才是动力，来自生活。但是生活只能提供出痛苦的时候，需要哲学来打开什么？视野</w:t>
      </w:r>
      <w:r w:rsidR="007E1AAE" w:rsidRPr="009252CA">
        <w:rPr>
          <w:rFonts w:ascii="微软雅黑" w:hAnsi="微软雅黑" w:hint="eastAsia"/>
        </w:rPr>
        <w:t>！</w:t>
      </w:r>
      <w:r w:rsidRPr="009252CA">
        <w:rPr>
          <w:rFonts w:ascii="微软雅黑" w:hAnsi="微软雅黑" w:hint="eastAsia"/>
        </w:rPr>
        <w:t>所以两句话，哲学提供视野，生活提供决心。哲学没办法给各位决心</w:t>
      </w:r>
      <w:r w:rsidR="007E1AAE" w:rsidRPr="009252CA">
        <w:rPr>
          <w:rFonts w:ascii="微软雅黑" w:hAnsi="微软雅黑" w:hint="eastAsia"/>
        </w:rPr>
        <w:t>，</w:t>
      </w:r>
      <w:r w:rsidRPr="009252CA">
        <w:rPr>
          <w:rFonts w:ascii="微软雅黑" w:hAnsi="微软雅黑" w:hint="eastAsia"/>
        </w:rPr>
        <w:t>决战的那种信心、决心来自生活的痛苦</w:t>
      </w:r>
      <w:r w:rsidR="007E1AAE" w:rsidRPr="009252CA">
        <w:rPr>
          <w:rFonts w:ascii="微软雅黑" w:hAnsi="微软雅黑" w:hint="eastAsia"/>
        </w:rPr>
        <w:t>，</w:t>
      </w:r>
      <w:r w:rsidRPr="009252CA">
        <w:rPr>
          <w:rFonts w:ascii="微软雅黑" w:hAnsi="微软雅黑" w:hint="eastAsia"/>
        </w:rPr>
        <w:t>但是光有痛苦，还没有方向，于是哲学打开视野，道理</w:t>
      </w:r>
      <w:r w:rsidR="00E929C6">
        <w:rPr>
          <w:rFonts w:ascii="微软雅黑" w:hAnsi="微软雅黑" w:hint="eastAsia"/>
        </w:rPr>
        <w:t>就是</w:t>
      </w:r>
      <w:r w:rsidRPr="009252CA">
        <w:rPr>
          <w:rFonts w:ascii="微软雅黑" w:hAnsi="微软雅黑" w:hint="eastAsia"/>
        </w:rPr>
        <w:t>如此。</w:t>
      </w:r>
    </w:p>
    <w:p w14:paraId="53CE9C83" w14:textId="77777777" w:rsidR="00E929C6" w:rsidRDefault="00A66F8B" w:rsidP="00116B2E">
      <w:pPr>
        <w:ind w:firstLine="540"/>
        <w:rPr>
          <w:rFonts w:ascii="微软雅黑" w:hAnsi="微软雅黑"/>
        </w:rPr>
      </w:pPr>
      <w:r w:rsidRPr="009252CA">
        <w:rPr>
          <w:rFonts w:ascii="微软雅黑" w:hAnsi="微软雅黑" w:hint="eastAsia"/>
        </w:rPr>
        <w:t>好，我们开始要讲第一讲</w:t>
      </w:r>
      <w:r w:rsidR="00E929C6">
        <w:rPr>
          <w:rFonts w:ascii="微软雅黑" w:hAnsi="微软雅黑" w:hint="eastAsia"/>
        </w:rPr>
        <w:t>。</w:t>
      </w:r>
    </w:p>
    <w:p w14:paraId="08E6D27F" w14:textId="77777777" w:rsidR="00E929C6" w:rsidRDefault="00A66F8B" w:rsidP="00116B2E">
      <w:pPr>
        <w:ind w:firstLine="540"/>
        <w:rPr>
          <w:rFonts w:ascii="微软雅黑" w:hAnsi="微软雅黑"/>
        </w:rPr>
      </w:pPr>
      <w:r w:rsidRPr="009252CA">
        <w:rPr>
          <w:rFonts w:ascii="微软雅黑" w:hAnsi="微软雅黑" w:hint="eastAsia"/>
        </w:rPr>
        <w:t>哲学学科的基本特征</w:t>
      </w:r>
      <w:r w:rsidR="00E929C6">
        <w:rPr>
          <w:rFonts w:ascii="微软雅黑" w:hAnsi="微软雅黑" w:hint="eastAsia"/>
        </w:rPr>
        <w:t>。</w:t>
      </w:r>
      <w:r w:rsidRPr="009252CA">
        <w:rPr>
          <w:rFonts w:ascii="微软雅黑" w:hAnsi="微软雅黑" w:hint="eastAsia"/>
        </w:rPr>
        <w:t>第一句话要说的就是哲学这门学科不是一种知识体系，诸位千万不要期望在</w:t>
      </w:r>
      <w:r w:rsidR="00E929C6">
        <w:rPr>
          <w:rFonts w:ascii="微软雅黑" w:hAnsi="微软雅黑" w:hint="eastAsia"/>
        </w:rPr>
        <w:t>《</w:t>
      </w:r>
      <w:r w:rsidR="00E929C6" w:rsidRPr="009252CA">
        <w:rPr>
          <w:rFonts w:ascii="微软雅黑" w:hAnsi="微软雅黑" w:hint="eastAsia"/>
        </w:rPr>
        <w:t>哲学导论</w:t>
      </w:r>
      <w:r w:rsidR="00E929C6">
        <w:rPr>
          <w:rFonts w:ascii="微软雅黑" w:hAnsi="微软雅黑" w:hint="eastAsia"/>
        </w:rPr>
        <w:t>》</w:t>
      </w:r>
      <w:r w:rsidRPr="009252CA">
        <w:rPr>
          <w:rFonts w:ascii="微软雅黑" w:hAnsi="微软雅黑" w:hint="eastAsia"/>
        </w:rPr>
        <w:t>的课堂上获得什么重要的知识</w:t>
      </w:r>
      <w:r w:rsidR="00DF0372" w:rsidRPr="009252CA">
        <w:rPr>
          <w:rFonts w:ascii="微软雅黑" w:hAnsi="微软雅黑" w:hint="eastAsia"/>
        </w:rPr>
        <w:t>，</w:t>
      </w:r>
      <w:r w:rsidRPr="009252CA">
        <w:rPr>
          <w:rFonts w:ascii="微软雅黑" w:hAnsi="微软雅黑" w:hint="eastAsia"/>
        </w:rPr>
        <w:t>哲学的学习，它的第一个前提条件是学会发问</w:t>
      </w:r>
      <w:r w:rsidR="00DF0372" w:rsidRPr="009252CA">
        <w:rPr>
          <w:rFonts w:ascii="微软雅黑" w:hAnsi="微软雅黑" w:hint="eastAsia"/>
        </w:rPr>
        <w:t>，</w:t>
      </w:r>
      <w:r w:rsidRPr="009252CA">
        <w:rPr>
          <w:rFonts w:ascii="微软雅黑" w:hAnsi="微软雅黑" w:hint="eastAsia"/>
        </w:rPr>
        <w:t>是学会提出问题，所谓形成问题的意识。其实其它各种学科</w:t>
      </w:r>
      <w:r w:rsidR="00E929C6">
        <w:rPr>
          <w:rFonts w:ascii="微软雅黑" w:hAnsi="微软雅黑" w:hint="eastAsia"/>
        </w:rPr>
        <w:t>，</w:t>
      </w:r>
      <w:r w:rsidRPr="009252CA">
        <w:rPr>
          <w:rFonts w:ascii="微软雅黑" w:hAnsi="微软雅黑" w:hint="eastAsia"/>
        </w:rPr>
        <w:t>如果你对它要形成某种终身的爱好和追求的话，也是从少年时候对这门学科的某一个非常重要的问题产生了莫大的兴趣。就像哥德巴赫猜想这件事情，这样一个数论上的难题，数论被称为数学的皇冠</w:t>
      </w:r>
      <w:r w:rsidR="00DF0372" w:rsidRPr="009252CA">
        <w:rPr>
          <w:rFonts w:ascii="微软雅黑" w:hAnsi="微软雅黑" w:hint="eastAsia"/>
        </w:rPr>
        <w:t>，</w:t>
      </w:r>
      <w:r w:rsidRPr="009252CA">
        <w:rPr>
          <w:rFonts w:ascii="微软雅黑" w:hAnsi="微软雅黑" w:hint="eastAsia"/>
        </w:rPr>
        <w:t>然后数论当中的哥德巴赫猜想是这顶皇冠上的钻石</w:t>
      </w:r>
      <w:r w:rsidR="00DF0372" w:rsidRPr="009252CA">
        <w:rPr>
          <w:rFonts w:ascii="微软雅黑" w:hAnsi="微软雅黑" w:hint="eastAsia"/>
        </w:rPr>
        <w:t>。</w:t>
      </w:r>
      <w:r w:rsidRPr="009252CA">
        <w:rPr>
          <w:rFonts w:ascii="微软雅黑" w:hAnsi="微软雅黑" w:hint="eastAsia"/>
        </w:rPr>
        <w:t>陈景</w:t>
      </w:r>
      <w:proofErr w:type="gramStart"/>
      <w:r w:rsidRPr="009252CA">
        <w:rPr>
          <w:rFonts w:ascii="微软雅黑" w:hAnsi="微软雅黑" w:hint="eastAsia"/>
        </w:rPr>
        <w:t>润就是</w:t>
      </w:r>
      <w:proofErr w:type="gramEnd"/>
      <w:r w:rsidRPr="009252CA">
        <w:rPr>
          <w:rFonts w:ascii="微软雅黑" w:hAnsi="微软雅黑" w:hint="eastAsia"/>
        </w:rPr>
        <w:t>在中学时代知道有这块钻石，所以这一种问题意识，哥德巴赫猜想作为一种问题意识进入他心中，他以至于甚至终身为解决哥德巴赫猜想而努力。哲学的学习更是如此，要形成问题的意识。</w:t>
      </w:r>
    </w:p>
    <w:p w14:paraId="71F33F57" w14:textId="40CEBCE7" w:rsidR="00A66F8B" w:rsidRPr="009252CA" w:rsidRDefault="00A66F8B" w:rsidP="00116B2E">
      <w:pPr>
        <w:ind w:firstLine="540"/>
        <w:rPr>
          <w:rFonts w:ascii="微软雅黑" w:hAnsi="微软雅黑"/>
        </w:rPr>
      </w:pPr>
      <w:r w:rsidRPr="009252CA">
        <w:rPr>
          <w:rFonts w:ascii="微软雅黑" w:hAnsi="微软雅黑" w:hint="eastAsia"/>
        </w:rPr>
        <w:t>你比如说中国近代史上的钱穆先生，他后来成为中国思想史家，他本来只是研究历史，他在中学的时候，一个体育老师启发他一个问题，就是为什么天下大事分久必合，合久必分</w:t>
      </w:r>
      <w:r w:rsidR="00E929C6">
        <w:rPr>
          <w:rFonts w:ascii="微软雅黑" w:hAnsi="微软雅黑" w:hint="eastAsia"/>
        </w:rPr>
        <w:t>，</w:t>
      </w:r>
      <w:r w:rsidRPr="009252CA">
        <w:rPr>
          <w:rFonts w:ascii="微软雅黑" w:hAnsi="微软雅黑" w:hint="eastAsia"/>
        </w:rPr>
        <w:t>这件事情显得中国历史没有进步，只有循环。为什么欧洲的历史会有进步，根源究竟在哪里？那么这个问题就在钱穆先生14岁的时候进入他心中，他后来研究历史，最后转向思想史的研究，动力就在这里。所以哲学的问题，哲学的学习的前提，你要能够提一些问题，问题来自哪里？来自我们对生活的一些最深切的感受。</w:t>
      </w:r>
    </w:p>
    <w:p w14:paraId="1A052BE4" w14:textId="77777777" w:rsidR="008266A2" w:rsidRDefault="00A66F8B" w:rsidP="00116B2E">
      <w:pPr>
        <w:ind w:firstLine="540"/>
        <w:rPr>
          <w:rFonts w:ascii="微软雅黑" w:hAnsi="微软雅黑"/>
        </w:rPr>
      </w:pPr>
      <w:r w:rsidRPr="009252CA">
        <w:rPr>
          <w:rFonts w:ascii="微软雅黑" w:hAnsi="微软雅黑" w:hint="eastAsia"/>
        </w:rPr>
        <w:lastRenderedPageBreak/>
        <w:t>所以我今天打开那个E-mail，因为看到一位同学给我发了E-mail，他提了好几个问题，这些问题都很根本，我觉得很难回答的。比如说自我意识是怎么回事情，一个我小时候也想过的问题，不是很小，有一点生物学知识的时候就知道，我这个人的出生是</w:t>
      </w:r>
      <w:r w:rsidR="008266A2">
        <w:rPr>
          <w:rFonts w:ascii="微软雅黑" w:hAnsi="微软雅黑" w:hint="eastAsia"/>
        </w:rPr>
        <w:t>绝对</w:t>
      </w:r>
      <w:r w:rsidRPr="009252CA">
        <w:rPr>
          <w:rFonts w:ascii="微软雅黑" w:hAnsi="微软雅黑" w:hint="eastAsia"/>
        </w:rPr>
        <w:t>偶然的事情，早</w:t>
      </w:r>
      <w:proofErr w:type="gramStart"/>
      <w:r w:rsidRPr="009252CA">
        <w:rPr>
          <w:rFonts w:ascii="微软雅黑" w:hAnsi="微软雅黑" w:hint="eastAsia"/>
        </w:rPr>
        <w:t>一点晚</w:t>
      </w:r>
      <w:proofErr w:type="gramEnd"/>
      <w:r w:rsidRPr="009252CA">
        <w:rPr>
          <w:rFonts w:ascii="微软雅黑" w:hAnsi="微软雅黑" w:hint="eastAsia"/>
        </w:rPr>
        <w:t>一点都不对的</w:t>
      </w:r>
      <w:r w:rsidR="008266A2">
        <w:rPr>
          <w:rFonts w:ascii="微软雅黑" w:hAnsi="微软雅黑" w:hint="eastAsia"/>
        </w:rPr>
        <w:t>，</w:t>
      </w:r>
      <w:r w:rsidRPr="009252CA">
        <w:rPr>
          <w:rFonts w:ascii="微软雅黑" w:hAnsi="微软雅黑" w:hint="eastAsia"/>
        </w:rPr>
        <w:t>就是父母亲那么一个精子和那么一个卵子的结合，或者第二年这么一次结合是我弟弟</w:t>
      </w:r>
      <w:r w:rsidR="00DF0372" w:rsidRPr="009252CA">
        <w:rPr>
          <w:rFonts w:ascii="微软雅黑" w:hAnsi="微软雅黑" w:hint="eastAsia"/>
        </w:rPr>
        <w:t>，</w:t>
      </w:r>
      <w:r w:rsidRPr="009252CA">
        <w:rPr>
          <w:rFonts w:ascii="微软雅黑" w:hAnsi="微软雅黑" w:hint="eastAsia"/>
        </w:rPr>
        <w:t>前一年这</w:t>
      </w:r>
      <w:proofErr w:type="gramStart"/>
      <w:r w:rsidRPr="009252CA">
        <w:rPr>
          <w:rFonts w:ascii="微软雅黑" w:hAnsi="微软雅黑" w:hint="eastAsia"/>
        </w:rPr>
        <w:t>次结合</w:t>
      </w:r>
      <w:proofErr w:type="gramEnd"/>
      <w:r w:rsidRPr="009252CA">
        <w:rPr>
          <w:rFonts w:ascii="微软雅黑" w:hAnsi="微软雅黑" w:hint="eastAsia"/>
        </w:rPr>
        <w:t>也许是我姐姐就偏偏不是我了，我就是在这一刻，这一个奇妙的偶然</w:t>
      </w:r>
      <w:r w:rsidR="00DF0372" w:rsidRPr="009252CA">
        <w:rPr>
          <w:rFonts w:ascii="微软雅黑" w:hAnsi="微软雅黑" w:hint="eastAsia"/>
        </w:rPr>
        <w:t>、</w:t>
      </w:r>
      <w:r w:rsidRPr="009252CA">
        <w:rPr>
          <w:rFonts w:ascii="微软雅黑" w:hAnsi="微软雅黑" w:hint="eastAsia"/>
        </w:rPr>
        <w:t>极度偶然的一颗成功为这样一个叫王德峰self，奇怪不奇怪这个问题</w:t>
      </w:r>
      <w:r w:rsidR="00DF0372" w:rsidRPr="009252CA">
        <w:rPr>
          <w:rFonts w:ascii="微软雅黑" w:hAnsi="微软雅黑" w:hint="eastAsia"/>
        </w:rPr>
        <w:t>，</w:t>
      </w:r>
      <w:r w:rsidRPr="009252CA">
        <w:rPr>
          <w:rFonts w:ascii="微软雅黑" w:hAnsi="微软雅黑" w:hint="eastAsia"/>
        </w:rPr>
        <w:t>假如晚一点出生</w:t>
      </w:r>
      <w:r w:rsidR="008266A2">
        <w:rPr>
          <w:rFonts w:ascii="微软雅黑" w:hAnsi="微软雅黑" w:hint="eastAsia"/>
        </w:rPr>
        <w:t>是</w:t>
      </w:r>
      <w:r w:rsidRPr="009252CA">
        <w:rPr>
          <w:rFonts w:ascii="微软雅黑" w:hAnsi="微软雅黑" w:hint="eastAsia"/>
        </w:rPr>
        <w:t>不是我了</w:t>
      </w:r>
      <w:r w:rsidR="008266A2">
        <w:rPr>
          <w:rFonts w:ascii="微软雅黑" w:hAnsi="微软雅黑" w:hint="eastAsia"/>
        </w:rPr>
        <w:t>，未必是我</w:t>
      </w:r>
      <w:r w:rsidR="00DF0372" w:rsidRPr="009252CA">
        <w:rPr>
          <w:rFonts w:ascii="微软雅黑" w:hAnsi="微软雅黑" w:hint="eastAsia"/>
        </w:rPr>
        <w:t>。</w:t>
      </w:r>
      <w:r w:rsidRPr="009252CA">
        <w:rPr>
          <w:rFonts w:ascii="微软雅黑" w:hAnsi="微软雅黑" w:hint="eastAsia"/>
        </w:rPr>
        <w:t>假如</w:t>
      </w:r>
      <w:r w:rsidR="00DF0372" w:rsidRPr="009252CA">
        <w:rPr>
          <w:rFonts w:ascii="微软雅黑" w:hAnsi="微软雅黑" w:hint="eastAsia"/>
        </w:rPr>
        <w:t>我</w:t>
      </w:r>
      <w:r w:rsidRPr="009252CA">
        <w:rPr>
          <w:rFonts w:ascii="微软雅黑" w:hAnsi="微软雅黑" w:hint="eastAsia"/>
        </w:rPr>
        <w:t>已经刚刚结合，他们决定不要，不要了我就没有了</w:t>
      </w:r>
      <w:r w:rsidR="00DF0372" w:rsidRPr="009252CA">
        <w:rPr>
          <w:rFonts w:ascii="微软雅黑" w:hAnsi="微软雅黑" w:hint="eastAsia"/>
        </w:rPr>
        <w:t>，</w:t>
      </w:r>
      <w:r w:rsidRPr="009252CA">
        <w:rPr>
          <w:rFonts w:ascii="微软雅黑" w:hAnsi="微软雅黑" w:hint="eastAsia"/>
        </w:rPr>
        <w:t>尽管有姐姐</w:t>
      </w:r>
      <w:r w:rsidR="008266A2">
        <w:rPr>
          <w:rFonts w:ascii="微软雅黑" w:hAnsi="微软雅黑" w:hint="eastAsia"/>
        </w:rPr>
        <w:t>、</w:t>
      </w:r>
      <w:r w:rsidRPr="009252CA">
        <w:rPr>
          <w:rFonts w:ascii="微软雅黑" w:hAnsi="微软雅黑" w:hint="eastAsia"/>
        </w:rPr>
        <w:t>哥哥</w:t>
      </w:r>
      <w:r w:rsidR="008266A2">
        <w:rPr>
          <w:rFonts w:ascii="微软雅黑" w:hAnsi="微软雅黑" w:hint="eastAsia"/>
        </w:rPr>
        <w:t>，</w:t>
      </w:r>
      <w:r w:rsidRPr="009252CA">
        <w:rPr>
          <w:rFonts w:ascii="微软雅黑" w:hAnsi="微软雅黑" w:hint="eastAsia"/>
        </w:rPr>
        <w:t>就没有我，</w:t>
      </w:r>
      <w:r w:rsidR="008266A2">
        <w:rPr>
          <w:rFonts w:ascii="微软雅黑" w:hAnsi="微软雅黑" w:hint="eastAsia"/>
        </w:rPr>
        <w:t>这个</w:t>
      </w:r>
      <w:r w:rsidRPr="009252CA">
        <w:rPr>
          <w:rFonts w:ascii="微软雅黑" w:hAnsi="微软雅黑" w:hint="eastAsia"/>
        </w:rPr>
        <w:t>我怎么那么偶然呢？是不是很奇怪？</w:t>
      </w:r>
    </w:p>
    <w:p w14:paraId="11CAC171" w14:textId="77777777" w:rsidR="008266A2" w:rsidRDefault="00A66F8B" w:rsidP="00116B2E">
      <w:pPr>
        <w:ind w:firstLine="540"/>
        <w:rPr>
          <w:rFonts w:ascii="微软雅黑" w:hAnsi="微软雅黑"/>
        </w:rPr>
      </w:pPr>
      <w:r w:rsidRPr="009252CA">
        <w:rPr>
          <w:rFonts w:ascii="微软雅黑" w:hAnsi="微软雅黑" w:hint="eastAsia"/>
        </w:rPr>
        <w:t>生物的个体，每一个个体和其他个体都有区别，这是一个生物学常识</w:t>
      </w:r>
      <w:r w:rsidR="008266A2">
        <w:rPr>
          <w:rFonts w:ascii="微软雅黑" w:hAnsi="微软雅黑" w:hint="eastAsia"/>
        </w:rPr>
        <w:t>，</w:t>
      </w:r>
      <w:r w:rsidRPr="009252CA">
        <w:rPr>
          <w:rFonts w:ascii="微软雅黑" w:hAnsi="微软雅黑" w:hint="eastAsia"/>
        </w:rPr>
        <w:t>我们</w:t>
      </w:r>
      <w:r w:rsidR="008266A2">
        <w:rPr>
          <w:rFonts w:ascii="微软雅黑" w:hAnsi="微软雅黑" w:hint="eastAsia"/>
        </w:rPr>
        <w:t>对此</w:t>
      </w:r>
      <w:r w:rsidRPr="009252CA">
        <w:rPr>
          <w:rFonts w:ascii="微软雅黑" w:hAnsi="微软雅黑" w:hint="eastAsia"/>
        </w:rPr>
        <w:t>不感到惊讶</w:t>
      </w:r>
      <w:r w:rsidR="008266A2">
        <w:rPr>
          <w:rFonts w:ascii="微软雅黑" w:hAnsi="微软雅黑" w:hint="eastAsia"/>
        </w:rPr>
        <w:t>。</w:t>
      </w:r>
      <w:r w:rsidRPr="009252CA">
        <w:rPr>
          <w:rFonts w:ascii="微软雅黑" w:hAnsi="微软雅黑" w:hint="eastAsia"/>
        </w:rPr>
        <w:t>就像莱布尼茨曾经讲过，天底下没有两片树叶是相同的</w:t>
      </w:r>
      <w:r w:rsidR="00DF0372" w:rsidRPr="009252CA">
        <w:rPr>
          <w:rFonts w:ascii="微软雅黑" w:hAnsi="微软雅黑" w:hint="eastAsia"/>
        </w:rPr>
        <w:t>，</w:t>
      </w:r>
      <w:r w:rsidRPr="009252CA">
        <w:rPr>
          <w:rFonts w:ascii="微软雅黑" w:hAnsi="微软雅黑" w:hint="eastAsia"/>
        </w:rPr>
        <w:t>这一点也</w:t>
      </w:r>
      <w:r w:rsidR="008266A2">
        <w:rPr>
          <w:rFonts w:ascii="微软雅黑" w:hAnsi="微软雅黑" w:hint="eastAsia"/>
        </w:rPr>
        <w:t>不必惊讶</w:t>
      </w:r>
      <w:r w:rsidRPr="009252CA">
        <w:rPr>
          <w:rFonts w:ascii="微软雅黑" w:hAnsi="微软雅黑" w:hint="eastAsia"/>
        </w:rPr>
        <w:t>，但是我们对唯一无二的自我，它居然能够成功，因为它很危险，完全可能不成功，这件事情感到万分惊讶。为什么？因为这个自我不是某种东西</w:t>
      </w:r>
      <w:r w:rsidR="008266A2">
        <w:rPr>
          <w:rFonts w:ascii="微软雅黑" w:hAnsi="微软雅黑" w:hint="eastAsia"/>
        </w:rPr>
        <w:t>，</w:t>
      </w:r>
      <w:r w:rsidRPr="009252CA">
        <w:rPr>
          <w:rFonts w:ascii="微软雅黑" w:hAnsi="微软雅黑" w:hint="eastAsia"/>
        </w:rPr>
        <w:t>物质的事物，某一个生物个体。</w:t>
      </w:r>
    </w:p>
    <w:p w14:paraId="25E5BC48" w14:textId="77777777" w:rsidR="00965154" w:rsidRDefault="00A66F8B" w:rsidP="00116B2E">
      <w:pPr>
        <w:ind w:firstLine="540"/>
        <w:rPr>
          <w:rFonts w:ascii="微软雅黑" w:hAnsi="微软雅黑"/>
        </w:rPr>
      </w:pPr>
      <w:r w:rsidRPr="009252CA">
        <w:rPr>
          <w:rFonts w:ascii="微软雅黑" w:hAnsi="微软雅黑" w:hint="eastAsia"/>
        </w:rPr>
        <w:t>那么</w:t>
      </w:r>
      <w:r w:rsidR="008266A2">
        <w:rPr>
          <w:rFonts w:ascii="微软雅黑" w:hAnsi="微软雅黑" w:hint="eastAsia"/>
        </w:rPr>
        <w:t>他</w:t>
      </w:r>
      <w:r w:rsidRPr="009252CA">
        <w:rPr>
          <w:rFonts w:ascii="微软雅黑" w:hAnsi="微软雅黑" w:hint="eastAsia"/>
        </w:rPr>
        <w:t>又离不开某种天然的禀赋，就如此这般的性格、智商，有许多东西我们年岁越是大越是体会到不是后天形成的，真的，我现在体会就是这样的。我有许多就是遗传自母亲的性格，有许多是遗传自父亲的性格，这两者性格加起来</w:t>
      </w:r>
      <w:r w:rsidR="00DF0372" w:rsidRPr="009252CA">
        <w:rPr>
          <w:rFonts w:ascii="微软雅黑" w:hAnsi="微软雅黑" w:hint="eastAsia"/>
        </w:rPr>
        <w:t>成为</w:t>
      </w:r>
      <w:r w:rsidRPr="009252CA">
        <w:rPr>
          <w:rFonts w:ascii="微软雅黑" w:hAnsi="微软雅黑" w:hint="eastAsia"/>
        </w:rPr>
        <w:t>我，就说没有他们提供给我这一些，我这个自我是空的</w:t>
      </w:r>
      <w:r w:rsidR="00DF0372" w:rsidRPr="009252CA">
        <w:rPr>
          <w:rFonts w:ascii="微软雅黑" w:hAnsi="微软雅黑" w:hint="eastAsia"/>
        </w:rPr>
        <w:t>，</w:t>
      </w:r>
      <w:r w:rsidRPr="009252CA">
        <w:rPr>
          <w:rFonts w:ascii="微软雅黑" w:hAnsi="微软雅黑" w:hint="eastAsia"/>
        </w:rPr>
        <w:t>没材料</w:t>
      </w:r>
      <w:r w:rsidR="008266A2">
        <w:rPr>
          <w:rFonts w:ascii="微软雅黑" w:hAnsi="微软雅黑" w:hint="eastAsia"/>
        </w:rPr>
        <w:t>的；</w:t>
      </w:r>
      <w:r w:rsidRPr="009252CA">
        <w:rPr>
          <w:rFonts w:ascii="微软雅黑" w:hAnsi="微软雅黑" w:hint="eastAsia"/>
        </w:rPr>
        <w:t>如此这般的材料加起来也不等于自我。问题又来了，</w:t>
      </w:r>
      <w:proofErr w:type="gramStart"/>
      <w:r w:rsidRPr="009252CA">
        <w:rPr>
          <w:rFonts w:ascii="微软雅黑" w:hAnsi="微软雅黑" w:hint="eastAsia"/>
        </w:rPr>
        <w:t>就像此狗</w:t>
      </w:r>
      <w:proofErr w:type="gramEnd"/>
      <w:r w:rsidRPr="009252CA">
        <w:rPr>
          <w:rFonts w:ascii="微软雅黑" w:hAnsi="微软雅黑" w:hint="eastAsia"/>
        </w:rPr>
        <w:t>和那狗不一样，</w:t>
      </w:r>
      <w:r w:rsidR="008266A2">
        <w:rPr>
          <w:rFonts w:ascii="微软雅黑" w:hAnsi="微软雅黑" w:hint="eastAsia"/>
        </w:rPr>
        <w:t>它</w:t>
      </w:r>
      <w:r w:rsidRPr="009252CA">
        <w:rPr>
          <w:rFonts w:ascii="微软雅黑" w:hAnsi="微软雅黑" w:hint="eastAsia"/>
        </w:rPr>
        <w:t>们的母亲是同一个</w:t>
      </w:r>
      <w:r w:rsidR="00DF0372" w:rsidRPr="009252CA">
        <w:rPr>
          <w:rFonts w:ascii="微软雅黑" w:hAnsi="微软雅黑" w:hint="eastAsia"/>
        </w:rPr>
        <w:t>，</w:t>
      </w:r>
      <w:r w:rsidRPr="009252CA">
        <w:rPr>
          <w:rFonts w:ascii="微软雅黑" w:hAnsi="微软雅黑" w:hint="eastAsia"/>
        </w:rPr>
        <w:t>但是在母狗养了5个小狗，排一个老大老二老三老四老五，个性都不一样的，但它们都有遗传根据的，也是肯定的，但是它们都没有自我的差别，这些问题都是非常玄妙的</w:t>
      </w:r>
      <w:r w:rsidR="008266A2">
        <w:rPr>
          <w:rFonts w:ascii="微软雅黑" w:hAnsi="微软雅黑" w:hint="eastAsia"/>
        </w:rPr>
        <w:t>，</w:t>
      </w:r>
      <w:r w:rsidRPr="009252CA">
        <w:rPr>
          <w:rFonts w:ascii="微软雅黑" w:hAnsi="微软雅黑" w:hint="eastAsia"/>
        </w:rPr>
        <w:t>解</w:t>
      </w:r>
      <w:r w:rsidR="008266A2">
        <w:rPr>
          <w:rFonts w:ascii="微软雅黑" w:hAnsi="微软雅黑" w:hint="eastAsia"/>
        </w:rPr>
        <w:t>得</w:t>
      </w:r>
      <w:r w:rsidRPr="009252CA">
        <w:rPr>
          <w:rFonts w:ascii="微软雅黑" w:hAnsi="微软雅黑" w:hint="eastAsia"/>
        </w:rPr>
        <w:t>透吗？想</w:t>
      </w:r>
      <w:r w:rsidR="008266A2">
        <w:rPr>
          <w:rFonts w:ascii="微软雅黑" w:hAnsi="微软雅黑" w:hint="eastAsia"/>
        </w:rPr>
        <w:t>得</w:t>
      </w:r>
      <w:r w:rsidRPr="009252CA">
        <w:rPr>
          <w:rFonts w:ascii="微软雅黑" w:hAnsi="微软雅黑" w:hint="eastAsia"/>
        </w:rPr>
        <w:t>通吗？不能希望科学来说明</w:t>
      </w:r>
      <w:r w:rsidR="008266A2">
        <w:rPr>
          <w:rFonts w:ascii="微软雅黑" w:hAnsi="微软雅黑" w:hint="eastAsia"/>
        </w:rPr>
        <w:t>。</w:t>
      </w:r>
    </w:p>
    <w:p w14:paraId="1BD1D834" w14:textId="0E4E7D62" w:rsidR="00A66F8B" w:rsidRPr="009252CA" w:rsidRDefault="00A66F8B" w:rsidP="00116B2E">
      <w:pPr>
        <w:ind w:firstLine="540"/>
        <w:rPr>
          <w:rFonts w:ascii="微软雅黑" w:hAnsi="微软雅黑"/>
        </w:rPr>
      </w:pPr>
      <w:r w:rsidRPr="009252CA">
        <w:rPr>
          <w:rFonts w:ascii="微软雅黑" w:hAnsi="微软雅黑" w:hint="eastAsia"/>
        </w:rPr>
        <w:t>自我之为自我是超越性存在</w:t>
      </w:r>
      <w:r w:rsidR="001E26D7" w:rsidRPr="009252CA">
        <w:rPr>
          <w:rFonts w:ascii="微软雅黑" w:hAnsi="微软雅黑" w:hint="eastAsia"/>
        </w:rPr>
        <w:t>。</w:t>
      </w:r>
      <w:r w:rsidRPr="009252CA">
        <w:rPr>
          <w:rFonts w:ascii="微软雅黑" w:hAnsi="微软雅黑" w:hint="eastAsia"/>
        </w:rPr>
        <w:t>我们怕死怕的是自我的消逝</w:t>
      </w:r>
      <w:r w:rsidR="001E26D7" w:rsidRPr="009252CA">
        <w:rPr>
          <w:rFonts w:ascii="微软雅黑" w:hAnsi="微软雅黑" w:hint="eastAsia"/>
        </w:rPr>
        <w:t>，</w:t>
      </w:r>
      <w:r w:rsidRPr="009252CA">
        <w:rPr>
          <w:rFonts w:ascii="微软雅黑" w:hAnsi="微软雅黑" w:hint="eastAsia"/>
        </w:rPr>
        <w:t>肉体消失，如果自我还在，人们也不怕的</w:t>
      </w:r>
      <w:r w:rsidR="008266A2">
        <w:rPr>
          <w:rFonts w:ascii="微软雅黑" w:hAnsi="微软雅黑" w:hint="eastAsia"/>
        </w:rPr>
        <w:t>，</w:t>
      </w:r>
      <w:r w:rsidRPr="009252CA">
        <w:rPr>
          <w:rFonts w:ascii="微软雅黑" w:hAnsi="微软雅黑" w:hint="eastAsia"/>
        </w:rPr>
        <w:t>那叫灵魂不死。灵魂不死是我们对死亡的最后一份安慰，就假定有灵魂</w:t>
      </w:r>
      <w:r w:rsidR="00965154">
        <w:rPr>
          <w:rFonts w:ascii="微软雅黑" w:hAnsi="微软雅黑" w:hint="eastAsia"/>
        </w:rPr>
        <w:t>，</w:t>
      </w:r>
      <w:r w:rsidRPr="009252CA">
        <w:rPr>
          <w:rFonts w:ascii="微软雅黑" w:hAnsi="微软雅黑" w:hint="eastAsia"/>
        </w:rPr>
        <w:t>它可以摆脱肉体而继续存在</w:t>
      </w:r>
      <w:r w:rsidR="00965154">
        <w:rPr>
          <w:rFonts w:ascii="微软雅黑" w:hAnsi="微软雅黑" w:hint="eastAsia"/>
        </w:rPr>
        <w:t>，</w:t>
      </w:r>
      <w:r w:rsidRPr="009252CA">
        <w:rPr>
          <w:rFonts w:ascii="微软雅黑" w:hAnsi="微软雅黑" w:hint="eastAsia"/>
        </w:rPr>
        <w:t>就是说没有肉体自我还在，我们就不怕。实际上我们平时也不怕，比如说断了一个胳膊再也接不上来了，最大的信心是什么？人还活着</w:t>
      </w:r>
      <w:r w:rsidR="001E26D7" w:rsidRPr="009252CA">
        <w:rPr>
          <w:rFonts w:ascii="微软雅黑" w:hAnsi="微软雅黑" w:hint="eastAsia"/>
        </w:rPr>
        <w:t>，</w:t>
      </w:r>
      <w:r w:rsidRPr="009252CA">
        <w:rPr>
          <w:rFonts w:ascii="微软雅黑" w:hAnsi="微软雅黑" w:hint="eastAsia"/>
        </w:rPr>
        <w:t>四肢都没有了，也还活着，坐在轮椅上，虽然很难受，但是自我还在。我们怕的是整个body的消失</w:t>
      </w:r>
      <w:r w:rsidR="00965154">
        <w:rPr>
          <w:rFonts w:ascii="微软雅黑" w:hAnsi="微软雅黑" w:hint="eastAsia"/>
        </w:rPr>
        <w:t>，</w:t>
      </w:r>
      <w:r w:rsidRPr="009252CA">
        <w:rPr>
          <w:rFonts w:ascii="微软雅黑" w:hAnsi="微软雅黑" w:hint="eastAsia"/>
        </w:rPr>
        <w:t>那么整个body的</w:t>
      </w:r>
      <w:r w:rsidR="00965154" w:rsidRPr="009252CA">
        <w:rPr>
          <w:rFonts w:ascii="微软雅黑" w:hAnsi="微软雅黑" w:hint="eastAsia"/>
        </w:rPr>
        <w:t>消失</w:t>
      </w:r>
      <w:r w:rsidRPr="009252CA">
        <w:rPr>
          <w:rFonts w:ascii="微软雅黑" w:hAnsi="微软雅黑" w:hint="eastAsia"/>
        </w:rPr>
        <w:t>，因为自我也会</w:t>
      </w:r>
      <w:r w:rsidRPr="009252CA">
        <w:rPr>
          <w:rFonts w:ascii="微软雅黑" w:hAnsi="微软雅黑" w:hint="eastAsia"/>
        </w:rPr>
        <w:lastRenderedPageBreak/>
        <w:t>跟它一起走掉的，这件事情讨厌不讨厌？自我既是超越的存在，不等于身体，但是又和身体经常在一起，须臾不可分，于是body死了它也走了</w:t>
      </w:r>
      <w:r w:rsidR="00965154">
        <w:rPr>
          <w:rFonts w:ascii="微软雅黑" w:hAnsi="微软雅黑" w:hint="eastAsia"/>
        </w:rPr>
        <w:t>，</w:t>
      </w:r>
      <w:r w:rsidRPr="009252CA">
        <w:rPr>
          <w:rFonts w:ascii="微软雅黑" w:hAnsi="微软雅黑" w:hint="eastAsia"/>
        </w:rPr>
        <w:t>我们害怕的是这个。</w:t>
      </w:r>
    </w:p>
    <w:p w14:paraId="5A114F7A" w14:textId="77777777" w:rsidR="00965154" w:rsidRDefault="00A66F8B" w:rsidP="00116B2E">
      <w:pPr>
        <w:ind w:firstLine="540"/>
        <w:rPr>
          <w:rFonts w:ascii="微软雅黑" w:hAnsi="微软雅黑"/>
        </w:rPr>
      </w:pPr>
      <w:r w:rsidRPr="009252CA">
        <w:rPr>
          <w:rFonts w:ascii="微软雅黑" w:hAnsi="微软雅黑" w:hint="eastAsia"/>
        </w:rPr>
        <w:t>然后问超越性的自我来自哪里</w:t>
      </w:r>
      <w:r w:rsidR="001E26D7" w:rsidRPr="009252CA">
        <w:rPr>
          <w:rFonts w:ascii="微软雅黑" w:hAnsi="微软雅黑" w:hint="eastAsia"/>
        </w:rPr>
        <w:t>？</w:t>
      </w:r>
      <w:r w:rsidRPr="009252CA">
        <w:rPr>
          <w:rFonts w:ascii="微软雅黑" w:hAnsi="微软雅黑" w:hint="eastAsia"/>
        </w:rPr>
        <w:t>这才是一个问题。我来自哪里？我将去向何方？</w:t>
      </w:r>
      <w:r w:rsidR="001E26D7" w:rsidRPr="009252CA">
        <w:rPr>
          <w:rFonts w:ascii="微软雅黑" w:hAnsi="微软雅黑" w:hint="eastAsia"/>
        </w:rPr>
        <w:t>这个</w:t>
      </w:r>
      <w:r w:rsidRPr="009252CA">
        <w:rPr>
          <w:rFonts w:ascii="微软雅黑" w:hAnsi="微软雅黑" w:hint="eastAsia"/>
        </w:rPr>
        <w:t>我不只是肉体的我</w:t>
      </w:r>
      <w:r w:rsidR="00965154">
        <w:rPr>
          <w:rFonts w:ascii="微软雅黑" w:hAnsi="微软雅黑" w:hint="eastAsia"/>
        </w:rPr>
        <w:t>，</w:t>
      </w:r>
      <w:r w:rsidRPr="009252CA">
        <w:rPr>
          <w:rFonts w:ascii="微软雅黑" w:hAnsi="微软雅黑" w:hint="eastAsia"/>
        </w:rPr>
        <w:t>这个问题没什么好问的</w:t>
      </w:r>
      <w:r w:rsidR="001E26D7" w:rsidRPr="009252CA">
        <w:rPr>
          <w:rFonts w:ascii="微软雅黑" w:hAnsi="微软雅黑" w:hint="eastAsia"/>
        </w:rPr>
        <w:t>，反正精子和卵子</w:t>
      </w:r>
      <w:proofErr w:type="gramStart"/>
      <w:r w:rsidR="001E26D7" w:rsidRPr="009252CA">
        <w:rPr>
          <w:rFonts w:ascii="微软雅黑" w:hAnsi="微软雅黑" w:hint="eastAsia"/>
        </w:rPr>
        <w:t>一</w:t>
      </w:r>
      <w:proofErr w:type="gramEnd"/>
      <w:r w:rsidR="001E26D7" w:rsidRPr="009252CA">
        <w:rPr>
          <w:rFonts w:ascii="微软雅黑" w:hAnsi="微软雅黑" w:hint="eastAsia"/>
        </w:rPr>
        <w:t>结合</w:t>
      </w:r>
      <w:r w:rsidRPr="009252CA">
        <w:rPr>
          <w:rFonts w:ascii="微软雅黑" w:hAnsi="微软雅黑" w:hint="eastAsia"/>
        </w:rPr>
        <w:t>来了这样一个body，然后经过一定的生命周期它死掉，这很简单的。</w:t>
      </w:r>
      <w:r w:rsidR="001E26D7" w:rsidRPr="009252CA">
        <w:rPr>
          <w:rFonts w:ascii="微软雅黑" w:hAnsi="微软雅黑" w:hint="eastAsia"/>
        </w:rPr>
        <w:t>问题是</w:t>
      </w:r>
      <w:r w:rsidRPr="009252CA">
        <w:rPr>
          <w:rFonts w:ascii="微软雅黑" w:hAnsi="微软雅黑" w:hint="eastAsia"/>
        </w:rPr>
        <w:t>那</w:t>
      </w:r>
      <w:r w:rsidR="001E26D7" w:rsidRPr="009252CA">
        <w:rPr>
          <w:rFonts w:ascii="微软雅黑" w:hAnsi="微软雅黑" w:hint="eastAsia"/>
        </w:rPr>
        <w:t>个</w:t>
      </w:r>
      <w:r w:rsidRPr="009252CA">
        <w:rPr>
          <w:rFonts w:ascii="微软雅黑" w:hAnsi="微软雅黑" w:hint="eastAsia"/>
        </w:rPr>
        <w:t>独一无二的我它来自哪里？它又走向何方？</w:t>
      </w:r>
      <w:r w:rsidR="001E26D7" w:rsidRPr="009252CA">
        <w:rPr>
          <w:rFonts w:ascii="微软雅黑" w:hAnsi="微软雅黑" w:hint="eastAsia"/>
        </w:rPr>
        <w:t>这个</w:t>
      </w:r>
      <w:r w:rsidRPr="009252CA">
        <w:rPr>
          <w:rFonts w:ascii="微软雅黑" w:hAnsi="微软雅黑" w:hint="eastAsia"/>
        </w:rPr>
        <w:t>自我一旦形成它就是超越性的，我们领会到这种超越性的存在，它不是科学能帮助你理解的。</w:t>
      </w:r>
    </w:p>
    <w:p w14:paraId="6B842CD6" w14:textId="77777777" w:rsidR="00771DBF" w:rsidRDefault="00A66F8B" w:rsidP="00116B2E">
      <w:pPr>
        <w:ind w:firstLine="540"/>
        <w:rPr>
          <w:rFonts w:ascii="微软雅黑" w:hAnsi="微软雅黑"/>
        </w:rPr>
      </w:pPr>
      <w:r w:rsidRPr="009252CA">
        <w:rPr>
          <w:rFonts w:ascii="微软雅黑" w:hAnsi="微软雅黑" w:hint="eastAsia"/>
        </w:rPr>
        <w:t>一谈起超越，我们总觉得太</w:t>
      </w:r>
      <w:r w:rsidR="001E26D7" w:rsidRPr="009252CA">
        <w:rPr>
          <w:rFonts w:ascii="微软雅黑" w:hAnsi="微软雅黑" w:hint="eastAsia"/>
        </w:rPr>
        <w:t>玄妙</w:t>
      </w:r>
      <w:r w:rsidRPr="009252CA">
        <w:rPr>
          <w:rFonts w:ascii="微软雅黑" w:hAnsi="微软雅黑" w:hint="eastAsia"/>
        </w:rPr>
        <w:t>了。我们是科学时代</w:t>
      </w:r>
      <w:r w:rsidR="001E26D7" w:rsidRPr="009252CA">
        <w:rPr>
          <w:rFonts w:ascii="微软雅黑" w:hAnsi="微软雅黑" w:hint="eastAsia"/>
        </w:rPr>
        <w:t>，</w:t>
      </w:r>
      <w:r w:rsidRPr="009252CA">
        <w:rPr>
          <w:rFonts w:ascii="微软雅黑" w:hAnsi="微软雅黑" w:hint="eastAsia"/>
        </w:rPr>
        <w:t>只相信经验真实的东西，并且科学规律可以表达的东西。但是自我当然在</w:t>
      </w:r>
      <w:r w:rsidR="00965154">
        <w:rPr>
          <w:rFonts w:ascii="微软雅黑" w:hAnsi="微软雅黑" w:hint="eastAsia"/>
        </w:rPr>
        <w:t>，</w:t>
      </w:r>
      <w:r w:rsidRPr="009252CA">
        <w:rPr>
          <w:rFonts w:ascii="微软雅黑" w:hAnsi="微软雅黑" w:hint="eastAsia"/>
        </w:rPr>
        <w:t>self</w:t>
      </w:r>
      <w:r w:rsidR="00965154">
        <w:rPr>
          <w:rFonts w:ascii="微软雅黑" w:hAnsi="微软雅黑" w:hint="eastAsia"/>
        </w:rPr>
        <w:t>-ego</w:t>
      </w:r>
      <w:r w:rsidRPr="009252CA">
        <w:rPr>
          <w:rFonts w:ascii="微软雅黑" w:hAnsi="微软雅黑" w:hint="eastAsia"/>
        </w:rPr>
        <w:t>当然是超越性的存在，你哪能不相信它</w:t>
      </w:r>
      <w:r w:rsidR="00965154">
        <w:rPr>
          <w:rFonts w:ascii="微软雅黑" w:hAnsi="微软雅黑" w:hint="eastAsia"/>
        </w:rPr>
        <w:t>？</w:t>
      </w:r>
      <w:r w:rsidRPr="009252CA">
        <w:rPr>
          <w:rFonts w:ascii="微软雅黑" w:hAnsi="微软雅黑" w:hint="eastAsia"/>
        </w:rPr>
        <w:t>然后你知道还要另有学问来讨论它，不是科学来讨论它</w:t>
      </w:r>
      <w:r w:rsidR="00965154">
        <w:rPr>
          <w:rFonts w:ascii="微软雅黑" w:hAnsi="微软雅黑" w:hint="eastAsia"/>
        </w:rPr>
        <w:t>。</w:t>
      </w:r>
      <w:r w:rsidRPr="009252CA">
        <w:rPr>
          <w:rFonts w:ascii="微软雅黑" w:hAnsi="微软雅黑" w:hint="eastAsia"/>
        </w:rPr>
        <w:t>你说你爱情你相信，爱情是什么？世间</w:t>
      </w:r>
      <w:proofErr w:type="gramStart"/>
      <w:r w:rsidRPr="009252CA">
        <w:rPr>
          <w:rFonts w:ascii="微软雅黑" w:hAnsi="微软雅黑" w:hint="eastAsia"/>
        </w:rPr>
        <w:t>一</w:t>
      </w:r>
      <w:proofErr w:type="gramEnd"/>
      <w:r w:rsidRPr="009252CA">
        <w:rPr>
          <w:rFonts w:ascii="微软雅黑" w:hAnsi="微软雅黑" w:hint="eastAsia"/>
        </w:rPr>
        <w:t>俗物对不对？肯定不是的。它就像一个苹果一样</w:t>
      </w:r>
      <w:r w:rsidR="001E26D7" w:rsidRPr="009252CA">
        <w:rPr>
          <w:rFonts w:ascii="微软雅黑" w:hAnsi="微软雅黑" w:hint="eastAsia"/>
        </w:rPr>
        <w:t>，</w:t>
      </w:r>
      <w:r w:rsidRPr="009252CA">
        <w:rPr>
          <w:rFonts w:ascii="微软雅黑" w:hAnsi="微软雅黑" w:hint="eastAsia"/>
        </w:rPr>
        <w:t>慢慢的形成起来长熟了，然后也慢慢的烂掉，大家这样平静</w:t>
      </w:r>
      <w:r w:rsidR="001E26D7" w:rsidRPr="009252CA">
        <w:rPr>
          <w:rFonts w:ascii="微软雅黑" w:hAnsi="微软雅黑" w:hint="eastAsia"/>
        </w:rPr>
        <w:t>地</w:t>
      </w:r>
      <w:r w:rsidRPr="009252CA">
        <w:rPr>
          <w:rFonts w:ascii="微软雅黑" w:hAnsi="微软雅黑" w:hint="eastAsia"/>
        </w:rPr>
        <w:t>看待love，然后就像一个apple，它会形成的</w:t>
      </w:r>
      <w:r w:rsidR="001E26D7" w:rsidRPr="009252CA">
        <w:rPr>
          <w:rFonts w:ascii="微软雅黑" w:hAnsi="微软雅黑" w:hint="eastAsia"/>
        </w:rPr>
        <w:t>，</w:t>
      </w:r>
      <w:r w:rsidRPr="009252CA">
        <w:rPr>
          <w:rFonts w:ascii="微软雅黑" w:hAnsi="微软雅黑" w:hint="eastAsia"/>
        </w:rPr>
        <w:t>也会成熟的，也会腐烂，最后消失。你们愿</w:t>
      </w:r>
      <w:r w:rsidR="001E26D7" w:rsidRPr="009252CA">
        <w:rPr>
          <w:rFonts w:ascii="微软雅黑" w:hAnsi="微软雅黑" w:hint="eastAsia"/>
        </w:rPr>
        <w:t>不愿</w:t>
      </w:r>
      <w:r w:rsidRPr="009252CA">
        <w:rPr>
          <w:rFonts w:ascii="微软雅黑" w:hAnsi="微软雅黑" w:hint="eastAsia"/>
        </w:rPr>
        <w:t>意接受？只要你们fall</w:t>
      </w:r>
      <w:r w:rsidR="009252CA" w:rsidRPr="009252CA">
        <w:rPr>
          <w:rFonts w:ascii="微软雅黑" w:hAnsi="微软雅黑"/>
        </w:rPr>
        <w:t xml:space="preserve"> </w:t>
      </w:r>
      <w:r w:rsidRPr="009252CA">
        <w:rPr>
          <w:rFonts w:ascii="微软雅黑" w:hAnsi="微软雅黑" w:hint="eastAsia"/>
        </w:rPr>
        <w:t>in</w:t>
      </w:r>
      <w:r w:rsidR="009252CA" w:rsidRPr="009252CA">
        <w:rPr>
          <w:rFonts w:ascii="微软雅黑" w:hAnsi="微软雅黑"/>
        </w:rPr>
        <w:t xml:space="preserve"> </w:t>
      </w:r>
      <w:r w:rsidRPr="009252CA">
        <w:rPr>
          <w:rFonts w:ascii="微软雅黑" w:hAnsi="微软雅黑" w:hint="eastAsia"/>
        </w:rPr>
        <w:t>love，你们就相信这个love是如此的真实，又是如此的超越</w:t>
      </w:r>
      <w:r w:rsidR="001E26D7" w:rsidRPr="009252CA">
        <w:rPr>
          <w:rFonts w:ascii="微软雅黑" w:hAnsi="微软雅黑" w:hint="eastAsia"/>
        </w:rPr>
        <w:t>，</w:t>
      </w:r>
      <w:r w:rsidRPr="009252CA">
        <w:rPr>
          <w:rFonts w:ascii="微软雅黑" w:hAnsi="微软雅黑" w:hint="eastAsia"/>
        </w:rPr>
        <w:t>今生今世不能走向marriage了，我们还说来世我们再牵手。你就相信来世了对不对？你怎么会把love看成是今生今世会生长也会死掉的东西，一个苹果罢了</w:t>
      </w:r>
      <w:r w:rsidR="00965154">
        <w:rPr>
          <w:rFonts w:ascii="微软雅黑" w:hAnsi="微软雅黑" w:hint="eastAsia"/>
        </w:rPr>
        <w:t>，</w:t>
      </w:r>
      <w:r w:rsidRPr="009252CA">
        <w:rPr>
          <w:rFonts w:ascii="微软雅黑" w:hAnsi="微软雅黑" w:hint="eastAsia"/>
        </w:rPr>
        <w:t>你不会这样想</w:t>
      </w:r>
      <w:r w:rsidR="00965154">
        <w:rPr>
          <w:rFonts w:ascii="微软雅黑" w:hAnsi="微软雅黑" w:hint="eastAsia"/>
        </w:rPr>
        <w:t>。</w:t>
      </w:r>
      <w:r w:rsidRPr="009252CA">
        <w:rPr>
          <w:rFonts w:ascii="微软雅黑" w:hAnsi="微软雅黑" w:hint="eastAsia"/>
        </w:rPr>
        <w:t>一次性交的快乐是一次苹果，它会归于寂灭，在性</w:t>
      </w:r>
      <w:proofErr w:type="gramStart"/>
      <w:r w:rsidRPr="009252CA">
        <w:rPr>
          <w:rFonts w:ascii="微软雅黑" w:hAnsi="微软雅黑" w:hint="eastAsia"/>
        </w:rPr>
        <w:t>冲动最后</w:t>
      </w:r>
      <w:proofErr w:type="gramEnd"/>
      <w:r w:rsidRPr="009252CA">
        <w:rPr>
          <w:rFonts w:ascii="微软雅黑" w:hAnsi="微软雅黑" w:hint="eastAsia"/>
        </w:rPr>
        <w:t>实现的时候，它是归于寂灭</w:t>
      </w:r>
      <w:r w:rsidR="00965154">
        <w:rPr>
          <w:rFonts w:ascii="微软雅黑" w:hAnsi="微软雅黑" w:hint="eastAsia"/>
        </w:rPr>
        <w:t>，这</w:t>
      </w:r>
      <w:r w:rsidRPr="009252CA">
        <w:rPr>
          <w:rFonts w:ascii="微软雅黑" w:hAnsi="微软雅黑" w:hint="eastAsia"/>
        </w:rPr>
        <w:t>属于弗洛伊德的讨论的范围。弗洛伊德讲这个人有死亡的本能，不要以为人只有快乐的本能、寻求快乐，还有寻求死亡的本能</w:t>
      </w:r>
      <w:r w:rsidR="00771DBF">
        <w:rPr>
          <w:rFonts w:ascii="微软雅黑" w:hAnsi="微软雅黑" w:hint="eastAsia"/>
        </w:rPr>
        <w:t>；</w:t>
      </w:r>
      <w:proofErr w:type="gramStart"/>
      <w:r w:rsidRPr="009252CA">
        <w:rPr>
          <w:rFonts w:ascii="微软雅黑" w:hAnsi="微软雅黑" w:hint="eastAsia"/>
        </w:rPr>
        <w:t>凡生命</w:t>
      </w:r>
      <w:proofErr w:type="gramEnd"/>
      <w:r w:rsidRPr="009252CA">
        <w:rPr>
          <w:rFonts w:ascii="微软雅黑" w:hAnsi="微软雅黑" w:hint="eastAsia"/>
        </w:rPr>
        <w:t>都有一个向无机界返回的潜在要求，所以最高的欲望的满足是归于寂静，那就是</w:t>
      </w:r>
      <w:r w:rsidR="001E26D7" w:rsidRPr="009252CA">
        <w:rPr>
          <w:rFonts w:ascii="微软雅黑" w:hAnsi="微软雅黑" w:hint="eastAsia"/>
        </w:rPr>
        <w:t>x</w:t>
      </w:r>
      <w:r w:rsidR="001E26D7" w:rsidRPr="009252CA">
        <w:rPr>
          <w:rFonts w:ascii="微软雅黑" w:hAnsi="微软雅黑"/>
        </w:rPr>
        <w:t>x</w:t>
      </w:r>
      <w:r w:rsidRPr="009252CA">
        <w:rPr>
          <w:rFonts w:ascii="微软雅黑" w:hAnsi="微软雅黑" w:hint="eastAsia"/>
        </w:rPr>
        <w:t>归于寂静</w:t>
      </w:r>
      <w:r w:rsidR="00771DBF">
        <w:rPr>
          <w:rFonts w:ascii="微软雅黑" w:hAnsi="微软雅黑" w:hint="eastAsia"/>
        </w:rPr>
        <w:t>，</w:t>
      </w:r>
      <w:r w:rsidRPr="009252CA">
        <w:rPr>
          <w:rFonts w:ascii="微软雅黑" w:hAnsi="微软雅黑" w:hint="eastAsia"/>
        </w:rPr>
        <w:t>这也有</w:t>
      </w:r>
      <w:r w:rsidR="00771DBF">
        <w:rPr>
          <w:rFonts w:ascii="微软雅黑" w:hAnsi="微软雅黑" w:hint="eastAsia"/>
        </w:rPr>
        <w:t>的</w:t>
      </w:r>
      <w:r w:rsidRPr="009252CA">
        <w:rPr>
          <w:rFonts w:ascii="微软雅黑" w:hAnsi="微软雅黑" w:hint="eastAsia"/>
        </w:rPr>
        <w:t>。</w:t>
      </w:r>
    </w:p>
    <w:p w14:paraId="7A3CBDFE" w14:textId="77777777" w:rsidR="00771DBF" w:rsidRDefault="00A66F8B" w:rsidP="00116B2E">
      <w:pPr>
        <w:ind w:firstLine="540"/>
        <w:rPr>
          <w:rFonts w:ascii="微软雅黑" w:hAnsi="微软雅黑"/>
        </w:rPr>
      </w:pPr>
      <w:r w:rsidRPr="009252CA">
        <w:rPr>
          <w:rFonts w:ascii="微软雅黑" w:hAnsi="微软雅黑" w:hint="eastAsia"/>
        </w:rPr>
        <w:t>但是love不是这个东西</w:t>
      </w:r>
      <w:r w:rsidR="001E26D7" w:rsidRPr="009252CA">
        <w:rPr>
          <w:rFonts w:ascii="微软雅黑" w:hAnsi="微软雅黑" w:hint="eastAsia"/>
        </w:rPr>
        <w:t>，</w:t>
      </w:r>
      <w:r w:rsidRPr="009252CA">
        <w:rPr>
          <w:rFonts w:ascii="微软雅黑" w:hAnsi="微软雅黑" w:hint="eastAsia"/>
        </w:rPr>
        <w:t>love将永在，它不在时间内，它是超越性的存在。所以这时候你以前一直是科学主义者，因为你从小长大就是接触逻辑、数学、符号、电脑，当然你fall</w:t>
      </w:r>
      <w:r w:rsidR="00965154">
        <w:rPr>
          <w:rFonts w:ascii="微软雅黑" w:hAnsi="微软雅黑"/>
        </w:rPr>
        <w:t xml:space="preserve"> </w:t>
      </w:r>
      <w:r w:rsidRPr="009252CA">
        <w:rPr>
          <w:rFonts w:ascii="微软雅黑" w:hAnsi="微软雅黑" w:hint="eastAsia"/>
        </w:rPr>
        <w:t>in</w:t>
      </w:r>
      <w:r w:rsidR="00965154">
        <w:rPr>
          <w:rFonts w:ascii="微软雅黑" w:hAnsi="微软雅黑"/>
        </w:rPr>
        <w:t xml:space="preserve"> </w:t>
      </w:r>
      <w:r w:rsidRPr="009252CA">
        <w:rPr>
          <w:rFonts w:ascii="微软雅黑" w:hAnsi="微软雅黑" w:hint="eastAsia"/>
        </w:rPr>
        <w:t>love的时候，你一下子变成人文主义者了，就这个道理。所以另有学问来讨论那个超越性的存在，这是一个真实的事情。</w:t>
      </w:r>
    </w:p>
    <w:p w14:paraId="5C60166F" w14:textId="48B8F285" w:rsidR="00A66F8B" w:rsidRPr="009252CA" w:rsidRDefault="00A66F8B" w:rsidP="00116B2E">
      <w:pPr>
        <w:ind w:firstLine="540"/>
        <w:rPr>
          <w:rFonts w:ascii="微软雅黑" w:hAnsi="微软雅黑"/>
        </w:rPr>
      </w:pPr>
      <w:r w:rsidRPr="009252CA">
        <w:rPr>
          <w:rFonts w:ascii="微软雅黑" w:hAnsi="微软雅黑" w:hint="eastAsia"/>
        </w:rPr>
        <w:t>好，我们休息一下。</w:t>
      </w:r>
    </w:p>
    <w:p w14:paraId="08AF8F42" w14:textId="77777777" w:rsidR="00771DBF" w:rsidRDefault="00A66F8B" w:rsidP="00116B2E">
      <w:pPr>
        <w:ind w:firstLine="540"/>
        <w:rPr>
          <w:rFonts w:ascii="微软雅黑" w:hAnsi="微软雅黑"/>
        </w:rPr>
      </w:pPr>
      <w:r w:rsidRPr="009252CA">
        <w:rPr>
          <w:rFonts w:ascii="微软雅黑" w:hAnsi="微软雅黑" w:hint="eastAsia"/>
        </w:rPr>
        <w:lastRenderedPageBreak/>
        <w:t>关于这个</w:t>
      </w:r>
      <w:r w:rsidR="001E26D7" w:rsidRPr="009252CA">
        <w:rPr>
          <w:rFonts w:ascii="微软雅黑" w:hAnsi="微软雅黑" w:hint="eastAsia"/>
        </w:rPr>
        <w:t>哲学</w:t>
      </w:r>
      <w:r w:rsidRPr="009252CA">
        <w:rPr>
          <w:rFonts w:ascii="微软雅黑" w:hAnsi="微软雅黑" w:hint="eastAsia"/>
        </w:rPr>
        <w:t>学科的基本特征，我刚才讲了一个引言，就是说这是这样一门学问，它和科学那个知识体系要区分开来。那么学习哲学的一个前提条件</w:t>
      </w:r>
      <w:r w:rsidR="00771DBF">
        <w:rPr>
          <w:rFonts w:ascii="微软雅黑" w:hAnsi="微软雅黑" w:hint="eastAsia"/>
        </w:rPr>
        <w:t>就是</w:t>
      </w:r>
      <w:r w:rsidRPr="009252CA">
        <w:rPr>
          <w:rFonts w:ascii="微软雅黑" w:hAnsi="微软雅黑" w:hint="eastAsia"/>
        </w:rPr>
        <w:t>能够提问，而提问的前提条件是生活，那么</w:t>
      </w:r>
      <w:r w:rsidR="00771DBF">
        <w:rPr>
          <w:rFonts w:ascii="微软雅黑" w:hAnsi="微软雅黑" w:hint="eastAsia"/>
        </w:rPr>
        <w:t>这</w:t>
      </w:r>
      <w:r w:rsidRPr="009252CA">
        <w:rPr>
          <w:rFonts w:ascii="微软雅黑" w:hAnsi="微软雅黑" w:hint="eastAsia"/>
        </w:rPr>
        <w:t>我都大概做了一个介绍。</w:t>
      </w:r>
    </w:p>
    <w:p w14:paraId="4555F5E2" w14:textId="77777777" w:rsidR="00771DBF" w:rsidRDefault="00A66F8B" w:rsidP="00116B2E">
      <w:pPr>
        <w:ind w:firstLine="540"/>
        <w:rPr>
          <w:rFonts w:ascii="微软雅黑" w:hAnsi="微软雅黑"/>
        </w:rPr>
      </w:pPr>
      <w:r w:rsidRPr="009252CA">
        <w:rPr>
          <w:rFonts w:ascii="微软雅黑" w:hAnsi="微软雅黑" w:hint="eastAsia"/>
        </w:rPr>
        <w:t>另外就是说这门学问，你因为不能用科学标准去衡量它，因为用科学标准去衡量它，哲学就变成一大堆无意义的空论。它就像一个严格的科学家，它除了理解科学的描绘世界以及它的描绘的真实性这样两件事情之外，它不能理解诗歌，比如说一首唐诗给</w:t>
      </w:r>
      <w:r w:rsidR="00771DBF">
        <w:rPr>
          <w:rFonts w:ascii="微软雅黑" w:hAnsi="微软雅黑" w:hint="eastAsia"/>
        </w:rPr>
        <w:t>它</w:t>
      </w:r>
      <w:r w:rsidRPr="009252CA">
        <w:rPr>
          <w:rFonts w:ascii="微软雅黑" w:hAnsi="微软雅黑" w:hint="eastAsia"/>
        </w:rPr>
        <w:t>念一遍，那么他就觉得</w:t>
      </w:r>
      <w:r w:rsidR="00771DBF">
        <w:rPr>
          <w:rFonts w:ascii="微软雅黑" w:hAnsi="微软雅黑" w:hint="eastAsia"/>
        </w:rPr>
        <w:t>它</w:t>
      </w:r>
      <w:r w:rsidRPr="009252CA">
        <w:rPr>
          <w:rFonts w:ascii="微软雅黑" w:hAnsi="微软雅黑" w:hint="eastAsia"/>
        </w:rPr>
        <w:t>念完了以后摸不着头脑，</w:t>
      </w:r>
      <w:r w:rsidR="00771DBF">
        <w:rPr>
          <w:rFonts w:ascii="微软雅黑" w:hAnsi="微软雅黑" w:hint="eastAsia"/>
        </w:rPr>
        <w:t>它</w:t>
      </w:r>
      <w:r w:rsidRPr="009252CA">
        <w:rPr>
          <w:rFonts w:ascii="微软雅黑" w:hAnsi="微软雅黑" w:hint="eastAsia"/>
        </w:rPr>
        <w:t>就问了这首唐诗写了那么多话，最后证明了什么呢</w:t>
      </w:r>
      <w:r w:rsidR="001E26D7" w:rsidRPr="009252CA">
        <w:rPr>
          <w:rFonts w:ascii="微软雅黑" w:hAnsi="微软雅黑" w:hint="eastAsia"/>
        </w:rPr>
        <w:t>，</w:t>
      </w:r>
      <w:r w:rsidRPr="009252CA">
        <w:rPr>
          <w:rFonts w:ascii="微软雅黑" w:hAnsi="微软雅黑" w:hint="eastAsia"/>
        </w:rPr>
        <w:t>所以这是两回事情。</w:t>
      </w:r>
    </w:p>
    <w:p w14:paraId="70B05F92" w14:textId="301BA2B0" w:rsidR="001B6ECB" w:rsidRPr="009252CA" w:rsidRDefault="00A66F8B" w:rsidP="00116B2E">
      <w:pPr>
        <w:ind w:firstLine="540"/>
        <w:rPr>
          <w:rFonts w:ascii="微软雅黑" w:hAnsi="微软雅黑"/>
        </w:rPr>
      </w:pPr>
      <w:r w:rsidRPr="009252CA">
        <w:rPr>
          <w:rFonts w:ascii="微软雅黑" w:hAnsi="微软雅黑" w:hint="eastAsia"/>
        </w:rPr>
        <w:t>再一个我们刚才讨论超越性存在的领域里边，可以对超越性存在做成学问的那叫哲学。可以对超越性存在给予一种艺术的形象的表达的，那就是艺术，形象的表达的那就是艺术。如果通过对超越性存在的那种象征性的表达，并且构成信仰的，那叫宗教。所以宗教</w:t>
      </w:r>
      <w:r w:rsidR="00771DBF">
        <w:rPr>
          <w:rFonts w:ascii="微软雅黑" w:hAnsi="微软雅黑" w:hint="eastAsia"/>
        </w:rPr>
        <w:t>、</w:t>
      </w:r>
      <w:r w:rsidRPr="009252CA">
        <w:rPr>
          <w:rFonts w:ascii="微软雅黑" w:hAnsi="微软雅黑" w:hint="eastAsia"/>
        </w:rPr>
        <w:t>艺术</w:t>
      </w:r>
      <w:r w:rsidR="00771DBF">
        <w:rPr>
          <w:rFonts w:ascii="微软雅黑" w:hAnsi="微软雅黑" w:hint="eastAsia"/>
        </w:rPr>
        <w:t>、</w:t>
      </w:r>
      <w:r w:rsidRPr="009252CA">
        <w:rPr>
          <w:rFonts w:ascii="微软雅黑" w:hAnsi="微软雅黑" w:hint="eastAsia"/>
        </w:rPr>
        <w:t>哲学是人为精神活动的最高领域，三大领域，所以它们都不是空穴来风，不是说人活在现实世界当中乏味了，然后搞一个宗教，然后搞一个艺术，然后搞一个哲学，不是这么简单的一个问题。因为那些</w:t>
      </w:r>
      <w:r w:rsidR="00771DBF">
        <w:rPr>
          <w:rFonts w:ascii="微软雅黑" w:hAnsi="微软雅黑" w:hint="eastAsia"/>
        </w:rPr>
        <w:t>问题</w:t>
      </w:r>
      <w:r w:rsidRPr="009252CA">
        <w:rPr>
          <w:rFonts w:ascii="微软雅黑" w:hAnsi="微软雅黑" w:hint="eastAsia"/>
        </w:rPr>
        <w:t>本身很真实，在根本上比科学的问题不知道要真实多少。比如说我们刚才讨论essence的超越性存在，就那个自我，当然心理学讨论的那个自我就不是超越性的存在了。所以这些问题是真实的。</w:t>
      </w:r>
    </w:p>
    <w:p w14:paraId="79B4D5DA" w14:textId="77777777" w:rsidR="007F6F7F" w:rsidRDefault="00A66F8B" w:rsidP="00116B2E">
      <w:pPr>
        <w:ind w:firstLine="540"/>
        <w:rPr>
          <w:rFonts w:ascii="微软雅黑" w:hAnsi="微软雅黑"/>
        </w:rPr>
      </w:pPr>
      <w:r w:rsidRPr="009252CA">
        <w:rPr>
          <w:rFonts w:ascii="微软雅黑" w:hAnsi="微软雅黑" w:hint="eastAsia"/>
        </w:rPr>
        <w:t>然后我们去读佛学的时候就有感受，佛学这个学问很奇怪，你可以说它是非宗教、非哲学，亦宗教、亦哲学</w:t>
      </w:r>
      <w:r w:rsidR="001B6ECB" w:rsidRPr="009252CA">
        <w:rPr>
          <w:rFonts w:ascii="微软雅黑" w:hAnsi="微软雅黑" w:hint="eastAsia"/>
        </w:rPr>
        <w:t>。</w:t>
      </w:r>
      <w:proofErr w:type="gramStart"/>
      <w:r w:rsidRPr="009252CA">
        <w:rPr>
          <w:rFonts w:ascii="微软雅黑" w:hAnsi="微软雅黑" w:hint="eastAsia"/>
        </w:rPr>
        <w:t>它讲业力</w:t>
      </w:r>
      <w:proofErr w:type="gramEnd"/>
      <w:r w:rsidRPr="009252CA">
        <w:rPr>
          <w:rFonts w:ascii="微软雅黑" w:hAnsi="微软雅黑" w:hint="eastAsia"/>
        </w:rPr>
        <w:t>，它断言什么</w:t>
      </w:r>
      <w:r w:rsidR="001B6ECB" w:rsidRPr="009252CA">
        <w:rPr>
          <w:rFonts w:ascii="微软雅黑" w:hAnsi="微软雅黑" w:hint="eastAsia"/>
        </w:rPr>
        <w:t>——</w:t>
      </w:r>
      <w:r w:rsidRPr="009252CA">
        <w:rPr>
          <w:rFonts w:ascii="微软雅黑" w:hAnsi="微软雅黑" w:hint="eastAsia"/>
        </w:rPr>
        <w:t>哲学它要认真地</w:t>
      </w:r>
      <w:proofErr w:type="gramStart"/>
      <w:r w:rsidRPr="009252CA">
        <w:rPr>
          <w:rFonts w:ascii="微软雅黑" w:hAnsi="微软雅黑" w:hint="eastAsia"/>
        </w:rPr>
        <w:t>一</w:t>
      </w:r>
      <w:proofErr w:type="gramEnd"/>
      <w:r w:rsidRPr="009252CA">
        <w:rPr>
          <w:rFonts w:ascii="微软雅黑" w:hAnsi="微软雅黑" w:hint="eastAsia"/>
        </w:rPr>
        <w:t>步步小心的论证来诉诸你的理性</w:t>
      </w:r>
      <w:r w:rsidR="001B6ECB" w:rsidRPr="009252CA">
        <w:rPr>
          <w:rFonts w:ascii="微软雅黑" w:hAnsi="微软雅黑" w:hint="eastAsia"/>
        </w:rPr>
        <w:t>——</w:t>
      </w:r>
      <w:r w:rsidRPr="009252CA">
        <w:rPr>
          <w:rFonts w:ascii="微软雅黑" w:hAnsi="微软雅黑" w:hint="eastAsia"/>
        </w:rPr>
        <w:t>佛学好像也没诉诸你的理性，但也没有诉诸你的盲目的信念，它都没有</w:t>
      </w:r>
      <w:r w:rsidR="007F6F7F">
        <w:rPr>
          <w:rFonts w:ascii="微软雅黑" w:hAnsi="微软雅黑" w:hint="eastAsia"/>
        </w:rPr>
        <w:t>，</w:t>
      </w:r>
      <w:r w:rsidRPr="009252CA">
        <w:rPr>
          <w:rFonts w:ascii="微软雅黑" w:hAnsi="微软雅黑" w:hint="eastAsia"/>
        </w:rPr>
        <w:t>它只是告诉你它看到的这一切。然后它</w:t>
      </w:r>
      <w:r w:rsidR="007F6F7F">
        <w:rPr>
          <w:rFonts w:ascii="微软雅黑" w:hAnsi="微软雅黑" w:hint="eastAsia"/>
        </w:rPr>
        <w:t>，</w:t>
      </w:r>
      <w:r w:rsidRPr="009252CA">
        <w:rPr>
          <w:rFonts w:ascii="微软雅黑" w:hAnsi="微软雅黑" w:hint="eastAsia"/>
        </w:rPr>
        <w:t>比如说业力的流转等等这一切，它讲因果</w:t>
      </w:r>
      <w:r w:rsidR="007F6F7F">
        <w:rPr>
          <w:rFonts w:ascii="微软雅黑" w:hAnsi="微软雅黑" w:hint="eastAsia"/>
        </w:rPr>
        <w:t>；</w:t>
      </w:r>
      <w:r w:rsidRPr="009252CA">
        <w:rPr>
          <w:rFonts w:ascii="微软雅黑" w:hAnsi="微软雅黑" w:hint="eastAsia"/>
        </w:rPr>
        <w:t>你们千万不要</w:t>
      </w:r>
      <w:proofErr w:type="gramStart"/>
      <w:r w:rsidRPr="009252CA">
        <w:rPr>
          <w:rFonts w:ascii="微软雅黑" w:hAnsi="微软雅黑" w:hint="eastAsia"/>
        </w:rPr>
        <w:t>拿科学</w:t>
      </w:r>
      <w:proofErr w:type="gramEnd"/>
      <w:r w:rsidRPr="009252CA">
        <w:rPr>
          <w:rFonts w:ascii="微软雅黑" w:hAnsi="微软雅黑" w:hint="eastAsia"/>
        </w:rPr>
        <w:t>的观点</w:t>
      </w:r>
      <w:proofErr w:type="gramStart"/>
      <w:r w:rsidRPr="009252CA">
        <w:rPr>
          <w:rFonts w:ascii="微软雅黑" w:hAnsi="微软雅黑" w:hint="eastAsia"/>
        </w:rPr>
        <w:t>来以为</w:t>
      </w:r>
      <w:proofErr w:type="gramEnd"/>
      <w:r w:rsidRPr="009252CA">
        <w:rPr>
          <w:rFonts w:ascii="微软雅黑" w:hAnsi="微软雅黑" w:hint="eastAsia"/>
        </w:rPr>
        <w:t>它讲的是物质事物之间的因果关系，它讲的是超越性存在的因果联系，其中的必然性。所以我这个我有前世，有来生，它讲的是超越性存在的轮回，明白</w:t>
      </w:r>
      <w:r w:rsidR="001B6ECB" w:rsidRPr="009252CA">
        <w:rPr>
          <w:rFonts w:ascii="微软雅黑" w:hAnsi="微软雅黑" w:hint="eastAsia"/>
        </w:rPr>
        <w:t>吗</w:t>
      </w:r>
      <w:r w:rsidRPr="009252CA">
        <w:rPr>
          <w:rFonts w:ascii="微软雅黑" w:hAnsi="微软雅黑" w:hint="eastAsia"/>
        </w:rPr>
        <w:t>？佛学之所谓业，非自然科学所讲的因果联系的链条，这两个层面的事，这个蛮有意思的，蛮有意思的，否则它就没办法解释这个</w:t>
      </w:r>
      <w:r w:rsidR="007F6F7F">
        <w:rPr>
          <w:rFonts w:ascii="微软雅黑" w:hAnsi="微软雅黑" w:hint="eastAsia"/>
        </w:rPr>
        <w:t>“</w:t>
      </w:r>
      <w:r w:rsidR="007F6F7F" w:rsidRPr="009252CA">
        <w:rPr>
          <w:rFonts w:ascii="微软雅黑" w:hAnsi="微软雅黑" w:hint="eastAsia"/>
        </w:rPr>
        <w:t>我</w:t>
      </w:r>
      <w:r w:rsidR="007F6F7F">
        <w:rPr>
          <w:rFonts w:ascii="微软雅黑" w:hAnsi="微软雅黑" w:hint="eastAsia"/>
        </w:rPr>
        <w:t>”</w:t>
      </w:r>
      <w:r w:rsidRPr="009252CA">
        <w:rPr>
          <w:rFonts w:ascii="微软雅黑" w:hAnsi="微软雅黑" w:hint="eastAsia"/>
        </w:rPr>
        <w:t>来自哪里。现在佛学就告诉你，你来自哪里，来自前世的业，那个业也不是自然事物之间的因果联系。要去慢慢体会，不要先说它是宗教迷信，佛学是智慧的一种表达方式。</w:t>
      </w:r>
    </w:p>
    <w:p w14:paraId="1CC561D7" w14:textId="77777777" w:rsidR="00427868" w:rsidRDefault="00A66F8B" w:rsidP="00116B2E">
      <w:pPr>
        <w:ind w:firstLine="540"/>
        <w:rPr>
          <w:rFonts w:ascii="微软雅黑" w:hAnsi="微软雅黑"/>
        </w:rPr>
      </w:pPr>
      <w:r w:rsidRPr="009252CA">
        <w:rPr>
          <w:rFonts w:ascii="微软雅黑" w:hAnsi="微软雅黑" w:hint="eastAsia"/>
        </w:rPr>
        <w:lastRenderedPageBreak/>
        <w:t>然后我们讲，如此这般一个精子和如此这般一个卵子结合起来的那个self，它是有特征的，有遗传特征的。这些遗传的特征使它的愿望</w:t>
      </w:r>
      <w:r w:rsidR="007F6F7F">
        <w:rPr>
          <w:rFonts w:ascii="微软雅黑" w:hAnsi="微软雅黑" w:hint="eastAsia"/>
        </w:rPr>
        <w:t>，</w:t>
      </w:r>
      <w:r w:rsidRPr="009252CA">
        <w:rPr>
          <w:rFonts w:ascii="微软雅黑" w:hAnsi="微软雅黑" w:hint="eastAsia"/>
        </w:rPr>
        <w:t>这个自我的愿望比那个自我的愿望性质不一样，强度不一样</w:t>
      </w:r>
      <w:r w:rsidR="007F6F7F">
        <w:rPr>
          <w:rFonts w:ascii="微软雅黑" w:hAnsi="微软雅黑" w:hint="eastAsia"/>
        </w:rPr>
        <w:t>；</w:t>
      </w:r>
      <w:r w:rsidRPr="009252CA">
        <w:rPr>
          <w:rFonts w:ascii="微软雅黑" w:hAnsi="微软雅黑" w:hint="eastAsia"/>
        </w:rPr>
        <w:t>一个人野心勃勃，一个平静得很，一个人是怯懦的，一个人是胆大妄为的等等这一切都不是佛学讲的那个</w:t>
      </w:r>
      <w:r w:rsidR="007F6F7F">
        <w:rPr>
          <w:rFonts w:ascii="微软雅黑" w:hAnsi="微软雅黑" w:hint="eastAsia"/>
        </w:rPr>
        <w:t>“</w:t>
      </w:r>
      <w:r w:rsidR="007F6F7F" w:rsidRPr="009252CA">
        <w:rPr>
          <w:rFonts w:ascii="微软雅黑" w:hAnsi="微软雅黑" w:hint="eastAsia"/>
        </w:rPr>
        <w:t>心</w:t>
      </w:r>
      <w:r w:rsidR="007F6F7F">
        <w:rPr>
          <w:rFonts w:ascii="微软雅黑" w:hAnsi="微软雅黑" w:hint="eastAsia"/>
        </w:rPr>
        <w:t>”。</w:t>
      </w:r>
      <w:r w:rsidRPr="009252CA">
        <w:rPr>
          <w:rFonts w:ascii="微软雅黑" w:hAnsi="微软雅黑" w:hint="eastAsia"/>
        </w:rPr>
        <w:t>但是我们平时受控被第一层的self控制，那是假心</w:t>
      </w:r>
      <w:r w:rsidR="007F6F7F">
        <w:rPr>
          <w:rFonts w:ascii="微软雅黑" w:hAnsi="微软雅黑" w:hint="eastAsia"/>
        </w:rPr>
        <w:t>；</w:t>
      </w:r>
      <w:r w:rsidRPr="009252CA">
        <w:rPr>
          <w:rFonts w:ascii="微软雅黑" w:hAnsi="微软雅黑" w:hint="eastAsia"/>
        </w:rPr>
        <w:t>我们受许多遗传特征的支配，然后佛学叫我们超脱这个假的心</w:t>
      </w:r>
      <w:r w:rsidR="001B6ECB" w:rsidRPr="009252CA">
        <w:rPr>
          <w:rFonts w:ascii="微软雅黑" w:hAnsi="微软雅黑" w:hint="eastAsia"/>
        </w:rPr>
        <w:t>。</w:t>
      </w:r>
      <w:r w:rsidRPr="009252CA">
        <w:rPr>
          <w:rFonts w:ascii="微软雅黑" w:hAnsi="微软雅黑" w:hint="eastAsia"/>
        </w:rPr>
        <w:t>所以这里边都有大有讲究了，</w:t>
      </w:r>
      <w:r w:rsidR="007F6F7F" w:rsidRPr="007F6F7F">
        <w:rPr>
          <w:rFonts w:ascii="微软雅黑" w:hAnsi="微软雅黑" w:hint="eastAsia"/>
        </w:rPr>
        <w:t>大有</w:t>
      </w:r>
      <w:r w:rsidRPr="009252CA">
        <w:rPr>
          <w:rFonts w:ascii="微软雅黑" w:hAnsi="微软雅黑" w:hint="eastAsia"/>
        </w:rPr>
        <w:t>讲究，我也不能在这里讲佛学课。但大体意思我告诉大家，就是它讲的业力，讲个人有业力的流转，</w:t>
      </w:r>
      <w:proofErr w:type="gramStart"/>
      <w:r w:rsidRPr="009252CA">
        <w:rPr>
          <w:rFonts w:ascii="微软雅黑" w:hAnsi="微软雅黑" w:hint="eastAsia"/>
        </w:rPr>
        <w:t>讲整个</w:t>
      </w:r>
      <w:proofErr w:type="gramEnd"/>
      <w:r w:rsidRPr="009252CA">
        <w:rPr>
          <w:rFonts w:ascii="微软雅黑" w:hAnsi="微软雅黑" w:hint="eastAsia"/>
        </w:rPr>
        <w:t>民族的业、共业，这是真不假的这种说法。我不是上次讲过这句话，袁世凯不是从天上掉下来的，它是我们民族文化精神的业力使然。袁世凯之成为一个袁世凯，他不是他的父母造成的</w:t>
      </w:r>
      <w:r w:rsidR="001B6ECB" w:rsidRPr="009252CA">
        <w:rPr>
          <w:rFonts w:ascii="微软雅黑" w:hAnsi="微软雅黑" w:hint="eastAsia"/>
        </w:rPr>
        <w:t>，</w:t>
      </w:r>
      <w:r w:rsidRPr="009252CA">
        <w:rPr>
          <w:rFonts w:ascii="微软雅黑" w:hAnsi="微软雅黑" w:hint="eastAsia"/>
        </w:rPr>
        <w:t>那样一个被命名为袁世凯的self-ego，他不是他的父母造成的，你要问他怎么造成的，超出生物学科学的范围。那么佛学现在它解</w:t>
      </w:r>
      <w:r w:rsidR="007F6F7F">
        <w:rPr>
          <w:rFonts w:ascii="微软雅黑" w:hAnsi="微软雅黑" w:hint="eastAsia"/>
        </w:rPr>
        <w:t>的</w:t>
      </w:r>
      <w:r w:rsidRPr="009252CA">
        <w:rPr>
          <w:rFonts w:ascii="微软雅黑" w:hAnsi="微软雅黑" w:hint="eastAsia"/>
        </w:rPr>
        <w:t>比较通，去体会、体会，有意思的。当然非佛学的哲学也有一套说法的，也有自有一套说法，西方哲学和中国哲学都各有说法，那么你这样懂得了这些问题，它们的一个领域，</w:t>
      </w:r>
      <w:r w:rsidR="007F6F7F">
        <w:rPr>
          <w:rFonts w:ascii="微软雅黑" w:hAnsi="微软雅黑" w:hint="eastAsia"/>
        </w:rPr>
        <w:t>horizon，一个</w:t>
      </w:r>
      <w:r w:rsidRPr="009252CA">
        <w:rPr>
          <w:rFonts w:ascii="微软雅黑" w:hAnsi="微软雅黑" w:hint="eastAsia"/>
        </w:rPr>
        <w:t>你进入了，你就知道你在学哲学了，这是一个大前提。</w:t>
      </w:r>
    </w:p>
    <w:p w14:paraId="1796924C" w14:textId="119BB041" w:rsidR="00A66F8B" w:rsidRPr="009252CA" w:rsidRDefault="00A66F8B" w:rsidP="00116B2E">
      <w:pPr>
        <w:ind w:firstLine="540"/>
        <w:rPr>
          <w:rFonts w:ascii="微软雅黑" w:hAnsi="微软雅黑"/>
        </w:rPr>
      </w:pPr>
      <w:r w:rsidRPr="009252CA">
        <w:rPr>
          <w:rFonts w:ascii="微软雅黑" w:hAnsi="微软雅黑" w:hint="eastAsia"/>
        </w:rPr>
        <w:t>好，那么这是一个引言开场白。</w:t>
      </w:r>
    </w:p>
    <w:p w14:paraId="3D59B0B9" w14:textId="34DD70D7" w:rsidR="00427868" w:rsidRDefault="00A66F8B" w:rsidP="00116B2E">
      <w:pPr>
        <w:ind w:firstLine="540"/>
        <w:rPr>
          <w:rFonts w:ascii="微软雅黑" w:hAnsi="微软雅黑"/>
        </w:rPr>
      </w:pPr>
      <w:r w:rsidRPr="009252CA">
        <w:rPr>
          <w:rFonts w:ascii="微软雅黑" w:hAnsi="微软雅黑" w:hint="eastAsia"/>
        </w:rPr>
        <w:t>然后我们第一节讲智慧与德行的统一，这里简单的讲一讲就可以了。比如说我们讲philosophy这个词就是爱智慧</w:t>
      </w:r>
      <w:r w:rsidR="00427868">
        <w:rPr>
          <w:rFonts w:ascii="微软雅黑" w:hAnsi="微软雅黑" w:hint="eastAsia"/>
        </w:rPr>
        <w:t>，</w:t>
      </w:r>
      <w:r w:rsidRPr="009252CA">
        <w:rPr>
          <w:rFonts w:ascii="微软雅黑" w:hAnsi="微软雅黑" w:hint="eastAsia"/>
        </w:rPr>
        <w:t>我这个教材上写的清清楚楚过来，大家都知道的。</w:t>
      </w:r>
      <w:proofErr w:type="spellStart"/>
      <w:r w:rsidRPr="009252CA">
        <w:rPr>
          <w:rFonts w:ascii="微软雅黑" w:hAnsi="微软雅黑" w:hint="eastAsia"/>
        </w:rPr>
        <w:t>philein</w:t>
      </w:r>
      <w:proofErr w:type="spellEnd"/>
      <w:r w:rsidRPr="009252CA">
        <w:rPr>
          <w:rFonts w:ascii="微软雅黑" w:hAnsi="微软雅黑" w:hint="eastAsia"/>
        </w:rPr>
        <w:t>加上</w:t>
      </w:r>
      <w:proofErr w:type="spellStart"/>
      <w:r w:rsidRPr="009252CA">
        <w:rPr>
          <w:rFonts w:ascii="微软雅黑" w:hAnsi="微软雅黑" w:hint="eastAsia"/>
        </w:rPr>
        <w:t>sophia</w:t>
      </w:r>
      <w:proofErr w:type="spellEnd"/>
      <w:r w:rsidRPr="009252CA">
        <w:rPr>
          <w:rFonts w:ascii="微软雅黑" w:hAnsi="微软雅黑" w:hint="eastAsia"/>
        </w:rPr>
        <w:t>，读音都拉丁化了。希腊</w:t>
      </w:r>
      <w:proofErr w:type="gramStart"/>
      <w:r w:rsidRPr="009252CA">
        <w:rPr>
          <w:rFonts w:ascii="微软雅黑" w:hAnsi="微软雅黑" w:hint="eastAsia"/>
        </w:rPr>
        <w:t>语怎么</w:t>
      </w:r>
      <w:proofErr w:type="gramEnd"/>
      <w:r w:rsidRPr="009252CA">
        <w:rPr>
          <w:rFonts w:ascii="微软雅黑" w:hAnsi="微软雅黑" w:hint="eastAsia"/>
        </w:rPr>
        <w:t>念我也不知道，我就按照</w:t>
      </w:r>
      <w:proofErr w:type="gramStart"/>
      <w:r w:rsidRPr="009252CA">
        <w:rPr>
          <w:rFonts w:ascii="微软雅黑" w:hAnsi="微软雅黑" w:hint="eastAsia"/>
        </w:rPr>
        <w:t>拉丁话</w:t>
      </w:r>
      <w:proofErr w:type="gramEnd"/>
      <w:r w:rsidRPr="009252CA">
        <w:rPr>
          <w:rFonts w:ascii="微软雅黑" w:hAnsi="微软雅黑" w:hint="eastAsia"/>
        </w:rPr>
        <w:t>的说法</w:t>
      </w:r>
      <w:proofErr w:type="spellStart"/>
      <w:r w:rsidRPr="009252CA">
        <w:rPr>
          <w:rFonts w:ascii="微软雅黑" w:hAnsi="微软雅黑" w:hint="eastAsia"/>
        </w:rPr>
        <w:t>philein</w:t>
      </w:r>
      <w:proofErr w:type="spellEnd"/>
      <w:r w:rsidRPr="009252CA">
        <w:rPr>
          <w:rFonts w:ascii="微软雅黑" w:hAnsi="微软雅黑" w:hint="eastAsia"/>
        </w:rPr>
        <w:t>加上</w:t>
      </w:r>
      <w:proofErr w:type="spellStart"/>
      <w:r w:rsidRPr="009252CA">
        <w:rPr>
          <w:rFonts w:ascii="微软雅黑" w:hAnsi="微软雅黑" w:hint="eastAsia"/>
        </w:rPr>
        <w:t>sophia</w:t>
      </w:r>
      <w:proofErr w:type="spellEnd"/>
      <w:r w:rsidRPr="009252CA">
        <w:rPr>
          <w:rFonts w:ascii="微软雅黑" w:hAnsi="微软雅黑" w:hint="eastAsia"/>
        </w:rPr>
        <w:t>，所以那样就是</w:t>
      </w:r>
      <w:proofErr w:type="spellStart"/>
      <w:r w:rsidRPr="009252CA">
        <w:rPr>
          <w:rFonts w:ascii="微软雅黑" w:hAnsi="微软雅黑" w:hint="eastAsia"/>
        </w:rPr>
        <w:t>philein</w:t>
      </w:r>
      <w:proofErr w:type="spellEnd"/>
      <w:r w:rsidRPr="009252CA">
        <w:rPr>
          <w:rFonts w:ascii="微软雅黑" w:hAnsi="微软雅黑" w:hint="eastAsia"/>
        </w:rPr>
        <w:t>就是爱，</w:t>
      </w:r>
      <w:proofErr w:type="spellStart"/>
      <w:r w:rsidRPr="009252CA">
        <w:rPr>
          <w:rFonts w:ascii="微软雅黑" w:hAnsi="微软雅黑" w:hint="eastAsia"/>
        </w:rPr>
        <w:t>sophia</w:t>
      </w:r>
      <w:proofErr w:type="spellEnd"/>
      <w:r w:rsidRPr="009252CA">
        <w:rPr>
          <w:rFonts w:ascii="微软雅黑" w:hAnsi="微软雅黑" w:hint="eastAsia"/>
        </w:rPr>
        <w:t>就是智慧。就这样也好，爱智慧。那么philosophy译成中文到变成了哲学，这是日本近代学者</w:t>
      </w:r>
      <w:r w:rsidRPr="00427868">
        <w:rPr>
          <w:rFonts w:ascii="微软雅黑" w:hAnsi="微软雅黑" w:hint="eastAsia"/>
        </w:rPr>
        <w:t>西周做的一件事情。中国人没有这样一个名称叫哲学，中国文学哲学史学向来都不大分，也没有什么伦理学、自然哲学、宇宙学。宇宙学就</w:t>
      </w:r>
      <w:r w:rsidR="00427868">
        <w:rPr>
          <w:rFonts w:ascii="微软雅黑" w:hAnsi="微软雅黑" w:hint="eastAsia"/>
        </w:rPr>
        <w:t>是</w:t>
      </w:r>
      <w:r w:rsidRPr="00427868">
        <w:rPr>
          <w:rFonts w:ascii="微软雅黑" w:hAnsi="微软雅黑" w:hint="eastAsia"/>
        </w:rPr>
        <w:t>伦理学，伦理学也是宇宙学。中国人你不要以为他在讨论宇宙，有时候他显得在讨论宇宙，其实也在讨论文明，他说人类安身立命的问题，</w:t>
      </w:r>
      <w:r w:rsidR="00427868">
        <w:rPr>
          <w:rFonts w:ascii="微软雅黑" w:hAnsi="微软雅黑" w:hint="eastAsia"/>
        </w:rPr>
        <w:t>它</w:t>
      </w:r>
      <w:r w:rsidRPr="00427868">
        <w:rPr>
          <w:rFonts w:ascii="微软雅黑" w:hAnsi="微软雅黑" w:hint="eastAsia"/>
        </w:rPr>
        <w:t>都是打通的。但西方是分的清清楚楚的，它都是一种严格的逻辑的体系。所以philosophy怎么译吧？然后日本近代学者这个</w:t>
      </w:r>
      <w:proofErr w:type="gramStart"/>
      <w:r w:rsidRPr="00427868">
        <w:rPr>
          <w:rFonts w:ascii="微软雅黑" w:hAnsi="微软雅黑" w:hint="eastAsia"/>
        </w:rPr>
        <w:t>西周就</w:t>
      </w:r>
      <w:proofErr w:type="gramEnd"/>
      <w:r w:rsidRPr="00427868">
        <w:rPr>
          <w:rFonts w:ascii="微软雅黑" w:hAnsi="微软雅黑" w:hint="eastAsia"/>
        </w:rPr>
        <w:t>把它译成哲学，根据在《尚书·召诰篇》“今天命其哲，命吉凶，命历年</w:t>
      </w:r>
      <w:r w:rsidR="00427868" w:rsidRPr="00427868">
        <w:rPr>
          <w:rFonts w:ascii="微软雅黑" w:hAnsi="微软雅黑" w:hint="eastAsia"/>
        </w:rPr>
        <w:t>。</w:t>
      </w:r>
      <w:r w:rsidRPr="00427868">
        <w:rPr>
          <w:rFonts w:ascii="微软雅黑" w:hAnsi="微软雅黑" w:hint="eastAsia"/>
        </w:rPr>
        <w:t>”</w:t>
      </w:r>
    </w:p>
    <w:p w14:paraId="736996ED" w14:textId="77777777" w:rsidR="00427868" w:rsidRDefault="00A66F8B" w:rsidP="00116B2E">
      <w:pPr>
        <w:ind w:firstLine="540"/>
      </w:pPr>
      <w:r w:rsidRPr="00427868">
        <w:rPr>
          <w:rFonts w:ascii="微软雅黑" w:hAnsi="微软雅黑" w:hint="eastAsia"/>
        </w:rPr>
        <w:lastRenderedPageBreak/>
        <w:t>这个《尚书·召诰篇</w:t>
      </w:r>
      <w:r w:rsidRPr="00A66F8B">
        <w:rPr>
          <w:rFonts w:hint="eastAsia"/>
        </w:rPr>
        <w:t>》里边讲，上天对人只有一项要求，其他两件事情上天管。一项什么要求？你要命哲，人要“今命其哲”，所谓“今命其哲”就是敬德、明德，即懂得基本的、根本的道理，这件事情是人自己得做。其他的吉凶、历年就是四时的</w:t>
      </w:r>
      <w:r w:rsidR="00770617">
        <w:rPr>
          <w:rFonts w:hint="eastAsia"/>
        </w:rPr>
        <w:t>，</w:t>
      </w:r>
      <w:r w:rsidRPr="00A66F8B">
        <w:rPr>
          <w:rFonts w:hint="eastAsia"/>
        </w:rPr>
        <w:t>这个农业文明的话，那就是四时的这个四季的安排交替等等，这些事情都是上天的事情。那么人要守住什么？自己的</w:t>
      </w:r>
      <w:r w:rsidR="00427868">
        <w:rPr>
          <w:rFonts w:hint="eastAsia"/>
        </w:rPr>
        <w:t>“</w:t>
      </w:r>
      <w:r w:rsidR="00427868" w:rsidRPr="00A66F8B">
        <w:rPr>
          <w:rFonts w:hint="eastAsia"/>
        </w:rPr>
        <w:t>命哲</w:t>
      </w:r>
      <w:r w:rsidR="00427868">
        <w:rPr>
          <w:rFonts w:hint="eastAsia"/>
        </w:rPr>
        <w:t>”</w:t>
      </w:r>
      <w:r w:rsidR="00770617">
        <w:rPr>
          <w:rFonts w:hint="eastAsia"/>
        </w:rPr>
        <w:t>。</w:t>
      </w:r>
      <w:r w:rsidRPr="00A66F8B">
        <w:rPr>
          <w:rFonts w:hint="eastAsia"/>
        </w:rPr>
        <w:t>然后才能</w:t>
      </w:r>
      <w:r w:rsidR="00427868">
        <w:rPr>
          <w:rFonts w:hint="eastAsia"/>
        </w:rPr>
        <w:t>“</w:t>
      </w:r>
      <w:r w:rsidRPr="00A66F8B">
        <w:rPr>
          <w:rFonts w:hint="eastAsia"/>
        </w:rPr>
        <w:t>授天有命</w:t>
      </w:r>
      <w:r w:rsidR="00427868">
        <w:rPr>
          <w:rFonts w:hint="eastAsia"/>
        </w:rPr>
        <w:t>”</w:t>
      </w:r>
      <w:r w:rsidRPr="00A66F8B">
        <w:rPr>
          <w:rFonts w:hint="eastAsia"/>
        </w:rPr>
        <w:t>。这个小小的社稷，不管多大的社稷才能万世长存的前提，上天对人的要求就是要</w:t>
      </w:r>
      <w:r w:rsidR="00427868" w:rsidRPr="00A66F8B">
        <w:rPr>
          <w:rFonts w:hint="eastAsia"/>
        </w:rPr>
        <w:t xml:space="preserve"> </w:t>
      </w:r>
      <w:r w:rsidRPr="00A66F8B">
        <w:rPr>
          <w:rFonts w:hint="eastAsia"/>
        </w:rPr>
        <w:t>“</w:t>
      </w:r>
      <w:r w:rsidR="00427868" w:rsidRPr="00A66F8B">
        <w:rPr>
          <w:rFonts w:hint="eastAsia"/>
        </w:rPr>
        <w:t>今</w:t>
      </w:r>
      <w:r w:rsidRPr="00A66F8B">
        <w:rPr>
          <w:rFonts w:hint="eastAsia"/>
        </w:rPr>
        <w:t>命其哲”。“今天命其哲”，取了一个哲字。那么我们觉得这种翻译的方法还是大体是对的。“哲”不是一般知识的事情，而是领会天道的意思，领会天道就有德了。</w:t>
      </w:r>
    </w:p>
    <w:p w14:paraId="16459BD1" w14:textId="36D4B94A" w:rsidR="003D7FB9" w:rsidRPr="009252CA" w:rsidRDefault="00A66F8B" w:rsidP="00116B2E">
      <w:pPr>
        <w:ind w:firstLine="540"/>
        <w:rPr>
          <w:rFonts w:ascii="微软雅黑" w:hAnsi="微软雅黑"/>
        </w:rPr>
      </w:pPr>
      <w:r w:rsidRPr="00A66F8B">
        <w:rPr>
          <w:rFonts w:hint="eastAsia"/>
        </w:rPr>
        <w:t>所以智慧和知识要区分开来，知识无关乎德行</w:t>
      </w:r>
      <w:r w:rsidR="00770617">
        <w:rPr>
          <w:rFonts w:hint="eastAsia"/>
        </w:rPr>
        <w:t>。</w:t>
      </w:r>
      <w:r w:rsidRPr="00A66F8B">
        <w:rPr>
          <w:rFonts w:hint="eastAsia"/>
        </w:rPr>
        <w:t>学数学不等于就有道德了，不懂数学就不等于</w:t>
      </w:r>
      <w:proofErr w:type="gramStart"/>
      <w:r w:rsidRPr="00A66F8B">
        <w:rPr>
          <w:rFonts w:hint="eastAsia"/>
        </w:rPr>
        <w:t>没道德</w:t>
      </w:r>
      <w:proofErr w:type="gramEnd"/>
      <w:r w:rsidRPr="00A66F8B">
        <w:rPr>
          <w:rFonts w:hint="eastAsia"/>
        </w:rPr>
        <w:t>了</w:t>
      </w:r>
      <w:r w:rsidR="00770617">
        <w:rPr>
          <w:rFonts w:hint="eastAsia"/>
        </w:rPr>
        <w:t>。</w:t>
      </w:r>
      <w:r w:rsidRPr="00A66F8B">
        <w:rPr>
          <w:rFonts w:hint="eastAsia"/>
        </w:rPr>
        <w:t>有智</w:t>
      </w:r>
      <w:r w:rsidRPr="009252CA">
        <w:rPr>
          <w:rFonts w:ascii="微软雅黑" w:hAnsi="微软雅黑" w:hint="eastAsia"/>
        </w:rPr>
        <w:t>慧和有道德是统一的，一个人说他很有智慧，但他却没有道德，这是不可思议的事情。我们千万不要把智慧和才智混为一谈</w:t>
      </w:r>
      <w:r w:rsidR="00AE2C47">
        <w:rPr>
          <w:rFonts w:ascii="微软雅黑" w:hAnsi="微软雅黑" w:hint="eastAsia"/>
        </w:rPr>
        <w:t>，</w:t>
      </w:r>
      <w:r w:rsidRPr="009252CA">
        <w:rPr>
          <w:rFonts w:ascii="微软雅黑" w:hAnsi="微软雅黑" w:hint="eastAsia"/>
        </w:rPr>
        <w:t>所以《中庸》</w:t>
      </w:r>
      <w:proofErr w:type="gramStart"/>
      <w:r w:rsidRPr="009252CA">
        <w:rPr>
          <w:rFonts w:ascii="微软雅黑" w:hAnsi="微软雅黑" w:hint="eastAsia"/>
        </w:rPr>
        <w:t>开首第一句话</w:t>
      </w:r>
      <w:proofErr w:type="gramEnd"/>
      <w:r w:rsidRPr="009252CA">
        <w:rPr>
          <w:rFonts w:ascii="微软雅黑" w:hAnsi="微软雅黑" w:hint="eastAsia"/>
        </w:rPr>
        <w:t>“天命之谓性，率性之谓道。”这是中国人讲智慧，怎么获得</w:t>
      </w:r>
      <w:r w:rsidR="00AE2C47">
        <w:rPr>
          <w:rFonts w:ascii="微软雅黑" w:hAnsi="微软雅黑" w:hint="eastAsia"/>
        </w:rPr>
        <w:t>，</w:t>
      </w:r>
      <w:r w:rsidRPr="009252CA">
        <w:rPr>
          <w:rFonts w:ascii="微软雅黑" w:hAnsi="微软雅黑" w:hint="eastAsia"/>
        </w:rPr>
        <w:t>就依照自己的本性去行事</w:t>
      </w:r>
      <w:r w:rsidR="00AE2C47">
        <w:rPr>
          <w:rFonts w:ascii="微软雅黑" w:hAnsi="微软雅黑" w:hint="eastAsia"/>
        </w:rPr>
        <w:t>，</w:t>
      </w:r>
      <w:r w:rsidR="00770617" w:rsidRPr="009252CA">
        <w:rPr>
          <w:rFonts w:ascii="微软雅黑" w:hAnsi="微软雅黑" w:hint="eastAsia"/>
        </w:rPr>
        <w:t>“率性”</w:t>
      </w:r>
      <w:r w:rsidR="00AE2C47">
        <w:rPr>
          <w:rFonts w:ascii="微软雅黑" w:hAnsi="微软雅黑" w:hint="eastAsia"/>
        </w:rPr>
        <w:t>。</w:t>
      </w:r>
      <w:r w:rsidRPr="009252CA">
        <w:rPr>
          <w:rFonts w:ascii="微软雅黑" w:hAnsi="微软雅黑" w:hint="eastAsia"/>
        </w:rPr>
        <w:t>因为天命通达人的本性，这是通的</w:t>
      </w:r>
      <w:r w:rsidR="00AE2C47">
        <w:rPr>
          <w:rFonts w:ascii="微软雅黑" w:hAnsi="微软雅黑" w:hint="eastAsia"/>
        </w:rPr>
        <w:t>；</w:t>
      </w:r>
      <w:r w:rsidRPr="009252CA">
        <w:rPr>
          <w:rFonts w:ascii="微软雅黑" w:hAnsi="微软雅黑" w:hint="eastAsia"/>
        </w:rPr>
        <w:t>天命下贯而成人的本性</w:t>
      </w:r>
      <w:r w:rsidR="003D7FB9" w:rsidRPr="009252CA">
        <w:rPr>
          <w:rFonts w:ascii="微软雅黑" w:hAnsi="微软雅黑" w:hint="eastAsia"/>
        </w:rPr>
        <w:t>，</w:t>
      </w:r>
      <w:r w:rsidRPr="009252CA">
        <w:rPr>
          <w:rFonts w:ascii="微软雅黑" w:hAnsi="微软雅黑" w:hint="eastAsia"/>
        </w:rPr>
        <w:t>你不要迷失自己的本性，那么率性就是道，天道通过本心可以通达。</w:t>
      </w:r>
    </w:p>
    <w:p w14:paraId="17DB5DE4" w14:textId="77777777" w:rsidR="00AE2C47" w:rsidRDefault="00A66F8B" w:rsidP="00116B2E">
      <w:pPr>
        <w:ind w:firstLine="540"/>
        <w:rPr>
          <w:rFonts w:ascii="微软雅黑" w:hAnsi="微软雅黑"/>
        </w:rPr>
      </w:pPr>
      <w:r w:rsidRPr="009252CA">
        <w:rPr>
          <w:rFonts w:ascii="微软雅黑" w:hAnsi="微软雅黑" w:hint="eastAsia"/>
        </w:rPr>
        <w:t>那么西方人讲爱智慧，这是philosophy，爱智慧和中国人的想法就不一样。爱就是说我去向往它、接近它，但是没办法和它统一。所以西方人认为人心是有限的，只能</w:t>
      </w:r>
      <w:r w:rsidR="00AE2C47">
        <w:rPr>
          <w:rFonts w:ascii="微软雅黑" w:hAnsi="微软雅黑" w:hint="eastAsia"/>
        </w:rPr>
        <w:t>去</w:t>
      </w:r>
      <w:r w:rsidRPr="009252CA">
        <w:rPr>
          <w:rFonts w:ascii="微软雅黑" w:hAnsi="微软雅黑" w:hint="eastAsia"/>
        </w:rPr>
        <w:t>爱智慧，去无限地趋近智慧，趋近那绝对的真实性。这是西方哲学一开始它的命名</w:t>
      </w:r>
      <w:r w:rsidR="003D7FB9" w:rsidRPr="009252CA">
        <w:rPr>
          <w:rFonts w:ascii="微软雅黑" w:hAnsi="微软雅黑" w:hint="eastAsia"/>
        </w:rPr>
        <w:t>，</w:t>
      </w:r>
      <w:r w:rsidRPr="009252CA">
        <w:rPr>
          <w:rFonts w:ascii="微软雅黑" w:hAnsi="微软雅黑" w:hint="eastAsia"/>
        </w:rPr>
        <w:t>就philosophy这个含义里面</w:t>
      </w:r>
      <w:r w:rsidR="00AE2C47">
        <w:rPr>
          <w:rFonts w:ascii="微软雅黑" w:hAnsi="微软雅黑" w:hint="eastAsia"/>
        </w:rPr>
        <w:t>就</w:t>
      </w:r>
      <w:r w:rsidRPr="009252CA">
        <w:rPr>
          <w:rFonts w:ascii="微软雅黑" w:hAnsi="微软雅黑" w:hint="eastAsia"/>
        </w:rPr>
        <w:t>有这个意思。</w:t>
      </w:r>
    </w:p>
    <w:p w14:paraId="393948FB" w14:textId="77777777" w:rsidR="00AE2C47" w:rsidRDefault="00A66F8B" w:rsidP="00116B2E">
      <w:pPr>
        <w:ind w:firstLine="540"/>
        <w:rPr>
          <w:rFonts w:ascii="微软雅黑" w:hAnsi="微软雅黑"/>
        </w:rPr>
      </w:pPr>
      <w:r w:rsidRPr="009252CA">
        <w:rPr>
          <w:rFonts w:ascii="微软雅黑" w:hAnsi="微软雅黑" w:hint="eastAsia"/>
        </w:rPr>
        <w:t>这是我讲的对哲学的理解，中国人对西方人。西方人用逻辑手段理性的讨论，概念的讨论</w:t>
      </w:r>
      <w:r w:rsidR="00AE2C47">
        <w:rPr>
          <w:rFonts w:ascii="微软雅黑" w:hAnsi="微软雅黑" w:hint="eastAsia"/>
        </w:rPr>
        <w:t>，</w:t>
      </w:r>
      <w:r w:rsidRPr="009252CA">
        <w:rPr>
          <w:rFonts w:ascii="微软雅黑" w:hAnsi="微软雅黑" w:hint="eastAsia"/>
        </w:rPr>
        <w:t>去接近</w:t>
      </w:r>
      <w:r w:rsidR="00AE2C47">
        <w:rPr>
          <w:rFonts w:ascii="微软雅黑" w:hAnsi="微软雅黑" w:hint="eastAsia"/>
        </w:rPr>
        <w:t>那个</w:t>
      </w:r>
      <w:r w:rsidRPr="009252CA">
        <w:rPr>
          <w:rFonts w:ascii="微软雅黑" w:hAnsi="微软雅黑" w:hint="eastAsia"/>
        </w:rPr>
        <w:t>绝对的东西。而中国人就是说凭自己的体悟，本心自悟通达天道，和智慧融合为</w:t>
      </w:r>
      <w:r w:rsidR="00AE2C47">
        <w:rPr>
          <w:rFonts w:ascii="微软雅黑" w:hAnsi="微软雅黑" w:hint="eastAsia"/>
        </w:rPr>
        <w:t>一</w:t>
      </w:r>
      <w:r w:rsidRPr="009252CA">
        <w:rPr>
          <w:rFonts w:ascii="微软雅黑" w:hAnsi="微软雅黑" w:hint="eastAsia"/>
        </w:rPr>
        <w:t>，成圣成贤</w:t>
      </w:r>
      <w:r w:rsidR="003D7FB9" w:rsidRPr="009252CA">
        <w:rPr>
          <w:rFonts w:ascii="微软雅黑" w:hAnsi="微软雅黑" w:hint="eastAsia"/>
        </w:rPr>
        <w:t>。</w:t>
      </w:r>
      <w:r w:rsidRPr="009252CA">
        <w:rPr>
          <w:rFonts w:ascii="微软雅黑" w:hAnsi="微软雅黑" w:hint="eastAsia"/>
        </w:rPr>
        <w:t>所以这就是不一样的想法</w:t>
      </w:r>
      <w:r w:rsidR="00AE2C47">
        <w:rPr>
          <w:rFonts w:ascii="微软雅黑" w:hAnsi="微软雅黑" w:hint="eastAsia"/>
        </w:rPr>
        <w:t>。</w:t>
      </w:r>
    </w:p>
    <w:p w14:paraId="4D457E26" w14:textId="77777777" w:rsidR="00AE2C47" w:rsidRDefault="00A66F8B" w:rsidP="00116B2E">
      <w:pPr>
        <w:ind w:firstLine="540"/>
        <w:rPr>
          <w:rFonts w:ascii="微软雅黑" w:hAnsi="微软雅黑"/>
        </w:rPr>
      </w:pPr>
      <w:r w:rsidRPr="009252CA">
        <w:rPr>
          <w:rFonts w:ascii="微软雅黑" w:hAnsi="微软雅黑" w:hint="eastAsia"/>
        </w:rPr>
        <w:t>那么天道在哪里</w:t>
      </w:r>
      <w:r w:rsidR="00AE2C47">
        <w:rPr>
          <w:rFonts w:ascii="微软雅黑" w:hAnsi="微软雅黑" w:hint="eastAsia"/>
        </w:rPr>
        <w:t>，</w:t>
      </w:r>
      <w:r w:rsidRPr="009252CA">
        <w:rPr>
          <w:rFonts w:ascii="微软雅黑" w:hAnsi="微软雅黑" w:hint="eastAsia"/>
        </w:rPr>
        <w:t>不是宇宙观，天道不是指宇宙观，是一个民族的文化生命发展的方向。所以天道就在人民生活中</w:t>
      </w:r>
      <w:r w:rsidR="003D7FB9" w:rsidRPr="009252CA">
        <w:rPr>
          <w:rFonts w:ascii="微软雅黑" w:hAnsi="微软雅黑" w:hint="eastAsia"/>
        </w:rPr>
        <w:t>。</w:t>
      </w:r>
      <w:r w:rsidRPr="009252CA">
        <w:rPr>
          <w:rFonts w:ascii="微软雅黑" w:hAnsi="微软雅黑" w:hint="eastAsia"/>
        </w:rPr>
        <w:t>孟子引用周公的一句话说，“天视自我民视，天听自我民听。”</w:t>
      </w:r>
      <w:proofErr w:type="gramStart"/>
      <w:r w:rsidRPr="009252CA">
        <w:rPr>
          <w:rFonts w:ascii="微软雅黑" w:hAnsi="微软雅黑" w:hint="eastAsia"/>
        </w:rPr>
        <w:t>天本身</w:t>
      </w:r>
      <w:proofErr w:type="gramEnd"/>
      <w:r w:rsidRPr="009252CA">
        <w:rPr>
          <w:rFonts w:ascii="微软雅黑" w:hAnsi="微软雅黑" w:hint="eastAsia"/>
        </w:rPr>
        <w:t>不说话、沉默，但是</w:t>
      </w:r>
      <w:r w:rsidR="003D7FB9" w:rsidRPr="009252CA">
        <w:rPr>
          <w:rFonts w:ascii="微软雅黑" w:hAnsi="微软雅黑" w:hint="eastAsia"/>
        </w:rPr>
        <w:t>它</w:t>
      </w:r>
      <w:r w:rsidRPr="009252CA">
        <w:rPr>
          <w:rFonts w:ascii="微软雅黑" w:hAnsi="微软雅黑" w:hint="eastAsia"/>
        </w:rPr>
        <w:t>又说话，在哪里说出来了，在人民生活中说出来。道与人民生活，道就在人民生活中，这是中国人的想法。中国人是论道，就是论一个民族的生活实践的方向</w:t>
      </w:r>
      <w:r w:rsidR="003D7FB9" w:rsidRPr="009252CA">
        <w:rPr>
          <w:rFonts w:ascii="微软雅黑" w:hAnsi="微软雅黑" w:hint="eastAsia"/>
        </w:rPr>
        <w:t>。</w:t>
      </w:r>
    </w:p>
    <w:p w14:paraId="72925C7A" w14:textId="77777777" w:rsidR="00AE2C47" w:rsidRDefault="00A66F8B" w:rsidP="00116B2E">
      <w:pPr>
        <w:ind w:firstLine="540"/>
        <w:rPr>
          <w:rFonts w:ascii="微软雅黑" w:hAnsi="微软雅黑"/>
        </w:rPr>
      </w:pPr>
      <w:r w:rsidRPr="009252CA">
        <w:rPr>
          <w:rFonts w:ascii="微软雅黑" w:hAnsi="微软雅黑" w:hint="eastAsia"/>
        </w:rPr>
        <w:lastRenderedPageBreak/>
        <w:t>这是对哲学这个词</w:t>
      </w:r>
      <w:r w:rsidR="003D7FB9" w:rsidRPr="009252CA">
        <w:rPr>
          <w:rFonts w:ascii="微软雅黑" w:hAnsi="微软雅黑" w:hint="eastAsia"/>
        </w:rPr>
        <w:t>作</w:t>
      </w:r>
      <w:r w:rsidRPr="009252CA">
        <w:rPr>
          <w:rFonts w:ascii="微软雅黑" w:hAnsi="微软雅黑" w:hint="eastAsia"/>
        </w:rPr>
        <w:t>一个初步介绍。但是在这个里边我们看到中西思想的不同和相同，不同在于我们刚才讲爱智慧是无限接近，无限趋近，不能合一</w:t>
      </w:r>
      <w:r w:rsidR="00AE2C47">
        <w:rPr>
          <w:rFonts w:ascii="微软雅黑" w:hAnsi="微软雅黑" w:hint="eastAsia"/>
        </w:rPr>
        <w:t>；</w:t>
      </w:r>
      <w:r w:rsidRPr="009252CA">
        <w:rPr>
          <w:rFonts w:ascii="微软雅黑" w:hAnsi="微软雅黑" w:hint="eastAsia"/>
        </w:rPr>
        <w:t>而中国人讲是天命和人的本性贯通，然后</w:t>
      </w:r>
      <w:r w:rsidR="00AE2C47">
        <w:rPr>
          <w:rFonts w:ascii="微软雅黑" w:hAnsi="微软雅黑" w:hint="eastAsia"/>
        </w:rPr>
        <w:t>“</w:t>
      </w:r>
      <w:r w:rsidR="00AE2C47" w:rsidRPr="009252CA">
        <w:rPr>
          <w:rFonts w:ascii="微软雅黑" w:hAnsi="微软雅黑" w:hint="eastAsia"/>
        </w:rPr>
        <w:t>率性</w:t>
      </w:r>
      <w:r w:rsidR="00AE2C47">
        <w:rPr>
          <w:rFonts w:ascii="微软雅黑" w:hAnsi="微软雅黑" w:hint="eastAsia"/>
        </w:rPr>
        <w:t>”</w:t>
      </w:r>
      <w:r w:rsidRPr="009252CA">
        <w:rPr>
          <w:rFonts w:ascii="微软雅黑" w:hAnsi="微软雅黑" w:hint="eastAsia"/>
        </w:rPr>
        <w:t>就能够得道</w:t>
      </w:r>
      <w:r w:rsidR="00AE2C47">
        <w:rPr>
          <w:rFonts w:ascii="微软雅黑" w:hAnsi="微软雅黑" w:hint="eastAsia"/>
        </w:rPr>
        <w:t>，</w:t>
      </w:r>
      <w:r w:rsidRPr="009252CA">
        <w:rPr>
          <w:rFonts w:ascii="微软雅黑" w:hAnsi="微软雅黑" w:hint="eastAsia"/>
        </w:rPr>
        <w:t>这是不同之处</w:t>
      </w:r>
      <w:r w:rsidR="003D7FB9" w:rsidRPr="009252CA">
        <w:rPr>
          <w:rFonts w:ascii="微软雅黑" w:hAnsi="微软雅黑" w:hint="eastAsia"/>
        </w:rPr>
        <w:t>。</w:t>
      </w:r>
      <w:r w:rsidRPr="009252CA">
        <w:rPr>
          <w:rFonts w:ascii="微软雅黑" w:hAnsi="微软雅黑" w:hint="eastAsia"/>
        </w:rPr>
        <w:t>那么相同之处是什么呢？讲的都是智慧，智慧和德行的统一。</w:t>
      </w:r>
    </w:p>
    <w:p w14:paraId="4266A2BA" w14:textId="45928757" w:rsidR="00DD3B5E" w:rsidRPr="009252CA" w:rsidRDefault="00A66F8B" w:rsidP="008C120F">
      <w:pPr>
        <w:ind w:firstLine="540"/>
        <w:rPr>
          <w:rFonts w:ascii="微软雅黑" w:hAnsi="微软雅黑"/>
        </w:rPr>
      </w:pPr>
      <w:r w:rsidRPr="009252CA">
        <w:rPr>
          <w:rFonts w:ascii="微软雅黑" w:hAnsi="微软雅黑" w:hint="eastAsia"/>
        </w:rPr>
        <w:t>所以在这里我要引用熊十力先生一段话</w:t>
      </w:r>
      <w:r w:rsidR="00AE2C47">
        <w:rPr>
          <w:rFonts w:ascii="微软雅黑" w:hAnsi="微软雅黑" w:hint="eastAsia"/>
        </w:rPr>
        <w:t>，</w:t>
      </w:r>
      <w:r w:rsidRPr="009252CA">
        <w:rPr>
          <w:rFonts w:ascii="微软雅黑" w:hAnsi="微软雅黑" w:hint="eastAsia"/>
        </w:rPr>
        <w:t>熊十力先生这样讲，愚人</w:t>
      </w:r>
      <w:r w:rsidR="003D7FB9" w:rsidRPr="009252CA">
        <w:rPr>
          <w:rFonts w:ascii="微软雅黑" w:hAnsi="微软雅黑" w:hint="eastAsia"/>
        </w:rPr>
        <w:t>啊，</w:t>
      </w:r>
      <w:r w:rsidRPr="009252CA">
        <w:rPr>
          <w:rFonts w:ascii="微软雅黑" w:hAnsi="微软雅黑" w:hint="eastAsia"/>
        </w:rPr>
        <w:t>愚蠢的人，</w:t>
      </w:r>
      <w:r w:rsidR="003D7FB9" w:rsidRPr="009252CA">
        <w:rPr>
          <w:rFonts w:ascii="微软雅黑" w:hAnsi="微软雅黑" w:hint="eastAsia"/>
        </w:rPr>
        <w:t>“</w:t>
      </w:r>
      <w:r w:rsidRPr="009252CA">
        <w:rPr>
          <w:rFonts w:ascii="微软雅黑" w:hAnsi="微软雅黑" w:hint="eastAsia"/>
        </w:rPr>
        <w:t>愚人不是指无才智之人而言</w:t>
      </w:r>
      <w:r w:rsidR="008C120F">
        <w:rPr>
          <w:rFonts w:ascii="微软雅黑" w:hAnsi="微软雅黑" w:hint="eastAsia"/>
        </w:rPr>
        <w:t>”</w:t>
      </w:r>
      <w:r w:rsidRPr="009252CA">
        <w:rPr>
          <w:rFonts w:ascii="微软雅黑" w:hAnsi="微软雅黑" w:hint="eastAsia"/>
        </w:rPr>
        <w:t>，把智慧和才智区分开来</w:t>
      </w:r>
      <w:r w:rsidR="008C120F">
        <w:rPr>
          <w:rFonts w:ascii="微软雅黑" w:hAnsi="微软雅黑" w:hint="eastAsia"/>
        </w:rPr>
        <w:t>，“</w:t>
      </w:r>
      <w:r w:rsidRPr="009252CA">
        <w:rPr>
          <w:rFonts w:ascii="微软雅黑" w:hAnsi="微软雅黑" w:hint="eastAsia"/>
        </w:rPr>
        <w:t>愚人不是指无才智之人而言，如历史上凡有大才力，造做滔天之大恶业者，以慧眼观皆是愚人。</w:t>
      </w:r>
      <w:r w:rsidR="003D7FB9" w:rsidRPr="009252CA">
        <w:rPr>
          <w:rFonts w:ascii="微软雅黑" w:hAnsi="微软雅黑" w:hint="eastAsia"/>
        </w:rPr>
        <w:t>”</w:t>
      </w:r>
      <w:r w:rsidRPr="009252CA">
        <w:rPr>
          <w:rFonts w:ascii="微软雅黑" w:hAnsi="微软雅黑" w:hint="eastAsia"/>
        </w:rPr>
        <w:t>这个思想在中国是源远流长的，直到我们今天才逐渐</w:t>
      </w:r>
      <w:r w:rsidR="003D7FB9" w:rsidRPr="009252CA">
        <w:rPr>
          <w:rFonts w:ascii="微软雅黑" w:hAnsi="微软雅黑" w:hint="eastAsia"/>
        </w:rPr>
        <w:t>地</w:t>
      </w:r>
      <w:r w:rsidRPr="009252CA">
        <w:rPr>
          <w:rFonts w:ascii="微软雅黑" w:hAnsi="微软雅黑" w:hint="eastAsia"/>
        </w:rPr>
        <w:t>被遗忘。</w:t>
      </w:r>
      <w:r w:rsidR="003D7FB9" w:rsidRPr="009252CA">
        <w:rPr>
          <w:rFonts w:ascii="微软雅黑" w:hAnsi="微软雅黑" w:hint="eastAsia"/>
        </w:rPr>
        <w:t>“</w:t>
      </w:r>
      <w:r w:rsidRPr="009252CA">
        <w:rPr>
          <w:rFonts w:ascii="微软雅黑" w:hAnsi="微软雅黑" w:hint="eastAsia"/>
        </w:rPr>
        <w:t>上智下愚</w:t>
      </w:r>
      <w:r w:rsidR="003D7FB9" w:rsidRPr="009252CA">
        <w:rPr>
          <w:rFonts w:ascii="微软雅黑" w:hAnsi="微软雅黑" w:hint="eastAsia"/>
        </w:rPr>
        <w:t>”</w:t>
      </w:r>
      <w:r w:rsidRPr="009252CA">
        <w:rPr>
          <w:rFonts w:ascii="微软雅黑" w:hAnsi="微软雅黑" w:hint="eastAsia"/>
        </w:rPr>
        <w:t>，我们以前解释</w:t>
      </w:r>
      <w:r w:rsidR="003D7FB9" w:rsidRPr="009252CA">
        <w:rPr>
          <w:rFonts w:ascii="微软雅黑" w:hAnsi="微软雅黑" w:hint="eastAsia"/>
        </w:rPr>
        <w:t>《</w:t>
      </w:r>
      <w:r w:rsidRPr="009252CA">
        <w:rPr>
          <w:rFonts w:ascii="微软雅黑" w:hAnsi="微软雅黑" w:hint="eastAsia"/>
        </w:rPr>
        <w:t>论语</w:t>
      </w:r>
      <w:r w:rsidR="003D7FB9" w:rsidRPr="009252CA">
        <w:rPr>
          <w:rFonts w:ascii="微软雅黑" w:hAnsi="微软雅黑" w:hint="eastAsia"/>
        </w:rPr>
        <w:t>》</w:t>
      </w:r>
      <w:r w:rsidRPr="009252CA">
        <w:rPr>
          <w:rFonts w:ascii="微软雅黑" w:hAnsi="微软雅黑" w:hint="eastAsia"/>
        </w:rPr>
        <w:t>这句话就批评孔子了，孔子说“唯上智与下愚不移”</w:t>
      </w:r>
      <w:r w:rsidR="003D7FB9" w:rsidRPr="009252CA">
        <w:rPr>
          <w:rFonts w:ascii="微软雅黑" w:hAnsi="微软雅黑" w:hint="eastAsia"/>
        </w:rPr>
        <w:t>，</w:t>
      </w:r>
      <w:r w:rsidRPr="009252CA">
        <w:rPr>
          <w:rFonts w:ascii="微软雅黑" w:hAnsi="微软雅黑" w:hint="eastAsia"/>
        </w:rPr>
        <w:t>没办法换来换去。上智和下</w:t>
      </w:r>
      <w:proofErr w:type="gramStart"/>
      <w:r w:rsidRPr="009252CA">
        <w:rPr>
          <w:rFonts w:ascii="微软雅黑" w:hAnsi="微软雅黑" w:hint="eastAsia"/>
        </w:rPr>
        <w:t>愚就是</w:t>
      </w:r>
      <w:proofErr w:type="gramEnd"/>
      <w:r w:rsidRPr="009252CA">
        <w:rPr>
          <w:rFonts w:ascii="微软雅黑" w:hAnsi="微软雅黑" w:hint="eastAsia"/>
        </w:rPr>
        <w:t>严格的</w:t>
      </w:r>
      <w:r w:rsidR="008C120F">
        <w:rPr>
          <w:rFonts w:ascii="微软雅黑" w:hAnsi="微软雅黑" w:hint="eastAsia"/>
        </w:rPr>
        <w:t>等级</w:t>
      </w:r>
      <w:r w:rsidRPr="009252CA">
        <w:rPr>
          <w:rFonts w:ascii="微软雅黑" w:hAnsi="微软雅黑" w:hint="eastAsia"/>
        </w:rPr>
        <w:t>差别</w:t>
      </w:r>
      <w:r w:rsidR="008C120F">
        <w:rPr>
          <w:rFonts w:ascii="微软雅黑" w:hAnsi="微软雅黑" w:hint="eastAsia"/>
        </w:rPr>
        <w:t>，</w:t>
      </w:r>
      <w:r w:rsidRPr="009252CA">
        <w:rPr>
          <w:rFonts w:ascii="微软雅黑" w:hAnsi="微软雅黑" w:hint="eastAsia"/>
        </w:rPr>
        <w:t>我们就说你看孔子就有一种奴隶主的思想，区分了等级。他的上和下不是社会等级的差别，而是智慧是在上面的一个层面，很高的境界，愚蠢是没有境界</w:t>
      </w:r>
      <w:r w:rsidR="003D7FB9" w:rsidRPr="009252CA">
        <w:rPr>
          <w:rFonts w:ascii="微软雅黑" w:hAnsi="微软雅黑" w:hint="eastAsia"/>
        </w:rPr>
        <w:t>，</w:t>
      </w:r>
      <w:r w:rsidRPr="009252CA">
        <w:rPr>
          <w:rFonts w:ascii="微软雅黑" w:hAnsi="微软雅黑" w:hint="eastAsia"/>
        </w:rPr>
        <w:t>这两者之间不能混同的</w:t>
      </w:r>
      <w:r w:rsidR="003D7FB9" w:rsidRPr="009252CA">
        <w:rPr>
          <w:rFonts w:ascii="微软雅黑" w:hAnsi="微软雅黑" w:hint="eastAsia"/>
        </w:rPr>
        <w:t>。</w:t>
      </w:r>
      <w:r w:rsidRPr="009252CA">
        <w:rPr>
          <w:rFonts w:ascii="微软雅黑" w:hAnsi="微软雅黑" w:hint="eastAsia"/>
        </w:rPr>
        <w:t>唯上智与下愚，不移也。有智慧的人才是高等的，但不等于他社会地位高，不是一回事情。所以上智下愚是从哪里来对区分</w:t>
      </w:r>
      <w:r w:rsidR="003D7FB9" w:rsidRPr="009252CA">
        <w:rPr>
          <w:rFonts w:ascii="微软雅黑" w:hAnsi="微软雅黑" w:hint="eastAsia"/>
        </w:rPr>
        <w:t>，</w:t>
      </w:r>
      <w:r w:rsidRPr="009252CA">
        <w:rPr>
          <w:rFonts w:ascii="微软雅黑" w:hAnsi="微软雅黑" w:hint="eastAsia"/>
        </w:rPr>
        <w:t>从德性来区分，而不是从社会地位来区分。这个思想都是源远流长，</w:t>
      </w:r>
      <w:proofErr w:type="gramStart"/>
      <w:r w:rsidRPr="009252CA">
        <w:rPr>
          <w:rFonts w:ascii="微软雅黑" w:hAnsi="微软雅黑" w:hint="eastAsia"/>
        </w:rPr>
        <w:t>班固作《汉书》</w:t>
      </w:r>
      <w:proofErr w:type="gramEnd"/>
      <w:r w:rsidRPr="009252CA">
        <w:rPr>
          <w:rFonts w:ascii="微软雅黑" w:hAnsi="微软雅黑" w:hint="eastAsia"/>
        </w:rPr>
        <w:t>有一个</w:t>
      </w:r>
      <w:r w:rsidR="00DD3B5E" w:rsidRPr="009252CA">
        <w:rPr>
          <w:rFonts w:ascii="微软雅黑" w:hAnsi="微软雅黑" w:hint="eastAsia"/>
        </w:rPr>
        <w:t>《</w:t>
      </w:r>
      <w:r w:rsidRPr="009252CA">
        <w:rPr>
          <w:rFonts w:ascii="微软雅黑" w:hAnsi="微软雅黑" w:hint="eastAsia"/>
        </w:rPr>
        <w:t>古今人物表</w:t>
      </w:r>
      <w:r w:rsidR="00DD3B5E" w:rsidRPr="009252CA">
        <w:rPr>
          <w:rFonts w:ascii="微软雅黑" w:hAnsi="微软雅黑" w:hint="eastAsia"/>
        </w:rPr>
        <w:t>》</w:t>
      </w:r>
      <w:r w:rsidRPr="009252CA">
        <w:rPr>
          <w:rFonts w:ascii="微软雅黑" w:hAnsi="微软雅黑" w:hint="eastAsia"/>
        </w:rPr>
        <w:t>里面，</w:t>
      </w:r>
      <w:r w:rsidR="00DD3B5E" w:rsidRPr="009252CA">
        <w:rPr>
          <w:rFonts w:ascii="微软雅黑" w:hAnsi="微软雅黑" w:hint="eastAsia"/>
        </w:rPr>
        <w:t>《古今人物表》</w:t>
      </w:r>
      <w:r w:rsidRPr="009252CA">
        <w:rPr>
          <w:rFonts w:ascii="微软雅黑" w:hAnsi="微软雅黑" w:hint="eastAsia"/>
        </w:rPr>
        <w:t>把古今的重要人物排等级序列，划出等级价值等级的差别来</w:t>
      </w:r>
      <w:r w:rsidR="00DD3B5E" w:rsidRPr="009252CA">
        <w:rPr>
          <w:rFonts w:ascii="微软雅黑" w:hAnsi="微软雅黑" w:hint="eastAsia"/>
        </w:rPr>
        <w:t>。</w:t>
      </w:r>
      <w:r w:rsidRPr="009252CA">
        <w:rPr>
          <w:rFonts w:ascii="微软雅黑" w:hAnsi="微软雅黑" w:hint="eastAsia"/>
        </w:rPr>
        <w:t>那么这个价值等级差别当中，他就把一个与黄帝战斗的蚩尤列为第九等</w:t>
      </w:r>
      <w:r w:rsidR="008C120F">
        <w:rPr>
          <w:rFonts w:ascii="微软雅黑" w:hAnsi="微软雅黑" w:hint="eastAsia"/>
        </w:rPr>
        <w:t>，</w:t>
      </w:r>
      <w:r w:rsidRPr="009252CA">
        <w:rPr>
          <w:rFonts w:ascii="微软雅黑" w:hAnsi="微软雅黑" w:hint="eastAsia"/>
        </w:rPr>
        <w:t>下下愚之榜首</w:t>
      </w:r>
      <w:r w:rsidR="00DD3B5E" w:rsidRPr="009252CA">
        <w:rPr>
          <w:rFonts w:ascii="微软雅黑" w:hAnsi="微软雅黑" w:hint="eastAsia"/>
        </w:rPr>
        <w:t>，</w:t>
      </w:r>
      <w:r w:rsidRPr="009252CA">
        <w:rPr>
          <w:rFonts w:ascii="微软雅黑" w:hAnsi="微软雅黑" w:hint="eastAsia"/>
        </w:rPr>
        <w:t>不是说这个蚩尤是很傻的人，他是很有才华的人，当时还很少有人懂得天文知识。蚩尤这个人很有才干，但是下下愚之榜首。所以这个思想</w:t>
      </w:r>
      <w:r w:rsidR="005A12EE" w:rsidRPr="009252CA">
        <w:rPr>
          <w:rFonts w:ascii="微软雅黑" w:hAnsi="微软雅黑" w:hint="eastAsia"/>
        </w:rPr>
        <w:t>，</w:t>
      </w:r>
      <w:r w:rsidRPr="009252CA">
        <w:rPr>
          <w:rFonts w:ascii="微软雅黑" w:hAnsi="微软雅黑" w:hint="eastAsia"/>
        </w:rPr>
        <w:t>智慧和才智的区分的思想，中国是历来的传统</w:t>
      </w:r>
      <w:r w:rsidR="005A12EE" w:rsidRPr="009252CA">
        <w:rPr>
          <w:rFonts w:ascii="微软雅黑" w:hAnsi="微软雅黑" w:hint="eastAsia"/>
        </w:rPr>
        <w:t>，</w:t>
      </w:r>
      <w:r w:rsidRPr="009252CA">
        <w:rPr>
          <w:rFonts w:ascii="微软雅黑" w:hAnsi="微软雅黑" w:hint="eastAsia"/>
        </w:rPr>
        <w:t>那么今天的人都把它遗忘了。</w:t>
      </w:r>
    </w:p>
    <w:p w14:paraId="0AA879EC" w14:textId="77FC5365" w:rsidR="00A66F8B" w:rsidRPr="00A66F8B" w:rsidRDefault="00A66F8B" w:rsidP="00116B2E">
      <w:pPr>
        <w:ind w:firstLine="540"/>
      </w:pPr>
      <w:r w:rsidRPr="009252CA">
        <w:rPr>
          <w:rFonts w:ascii="微软雅黑" w:hAnsi="微软雅黑" w:hint="eastAsia"/>
        </w:rPr>
        <w:t>禅宗六祖慧能，有一句话说</w:t>
      </w:r>
      <w:r w:rsidR="005A12EE" w:rsidRPr="009252CA">
        <w:rPr>
          <w:rFonts w:ascii="微软雅黑" w:hAnsi="微软雅黑" w:hint="eastAsia"/>
        </w:rPr>
        <w:t>“</w:t>
      </w:r>
      <w:r w:rsidRPr="009252CA">
        <w:rPr>
          <w:rFonts w:ascii="微软雅黑" w:hAnsi="微软雅黑" w:hint="eastAsia"/>
        </w:rPr>
        <w:t>下下人有上</w:t>
      </w:r>
      <w:r w:rsidRPr="00A66F8B">
        <w:rPr>
          <w:rFonts w:hint="eastAsia"/>
        </w:rPr>
        <w:t>上智</w:t>
      </w:r>
      <w:r w:rsidR="005A12EE">
        <w:rPr>
          <w:rFonts w:hint="eastAsia"/>
        </w:rPr>
        <w:t>”，</w:t>
      </w:r>
      <w:r w:rsidRPr="00A66F8B">
        <w:rPr>
          <w:rFonts w:hint="eastAsia"/>
        </w:rPr>
        <w:t>这话说的很有意思的，一个人也许社会地位非常低贱，他是下下人，却不可小觑</w:t>
      </w:r>
      <w:r w:rsidR="003623FA">
        <w:rPr>
          <w:rFonts w:hint="eastAsia"/>
        </w:rPr>
        <w:t>他</w:t>
      </w:r>
      <w:r w:rsidRPr="00A66F8B">
        <w:rPr>
          <w:rFonts w:hint="eastAsia"/>
        </w:rPr>
        <w:t>，说不定</w:t>
      </w:r>
      <w:r w:rsidR="003623FA">
        <w:rPr>
          <w:rFonts w:hint="eastAsia"/>
        </w:rPr>
        <w:t>他</w:t>
      </w:r>
      <w:r w:rsidRPr="00A66F8B">
        <w:rPr>
          <w:rFonts w:hint="eastAsia"/>
        </w:rPr>
        <w:t>有上上智，智慧和社会地位没什么联系，没</w:t>
      </w:r>
      <w:r w:rsidR="00963A8C">
        <w:rPr>
          <w:rFonts w:hint="eastAsia"/>
        </w:rPr>
        <w:t>必然</w:t>
      </w:r>
      <w:r w:rsidRPr="00A66F8B">
        <w:rPr>
          <w:rFonts w:hint="eastAsia"/>
        </w:rPr>
        <w:t>联系。社会地位和</w:t>
      </w:r>
      <w:r w:rsidR="003623FA">
        <w:rPr>
          <w:rFonts w:hint="eastAsia"/>
        </w:rPr>
        <w:t>财</w:t>
      </w:r>
      <w:r w:rsidR="003623FA" w:rsidRPr="00A66F8B">
        <w:rPr>
          <w:rFonts w:hint="eastAsia"/>
        </w:rPr>
        <w:t>力</w:t>
      </w:r>
      <w:r w:rsidRPr="00A66F8B">
        <w:rPr>
          <w:rFonts w:hint="eastAsia"/>
        </w:rPr>
        <w:t>有联系，这倒是真的</w:t>
      </w:r>
      <w:r w:rsidR="003623FA">
        <w:rPr>
          <w:rFonts w:hint="eastAsia"/>
        </w:rPr>
        <w:t>；</w:t>
      </w:r>
      <w:r w:rsidRPr="00A66F8B">
        <w:rPr>
          <w:rFonts w:hint="eastAsia"/>
        </w:rPr>
        <w:t>你有大</w:t>
      </w:r>
      <w:r w:rsidR="003623FA">
        <w:rPr>
          <w:rFonts w:hint="eastAsia"/>
        </w:rPr>
        <w:t>财</w:t>
      </w:r>
      <w:r w:rsidRPr="00A66F8B">
        <w:rPr>
          <w:rFonts w:hint="eastAsia"/>
        </w:rPr>
        <w:t>力，你也可能就有很大、很高的社会地位，但是你也许是下下愚</w:t>
      </w:r>
      <w:r w:rsidR="003623FA">
        <w:rPr>
          <w:rFonts w:hint="eastAsia"/>
        </w:rPr>
        <w:t>；</w:t>
      </w:r>
      <w:r w:rsidRPr="00A66F8B">
        <w:rPr>
          <w:rFonts w:hint="eastAsia"/>
        </w:rPr>
        <w:t>同时是下下愚，如果你造出滔天是大恶业的话。所以中国人把智慧和德行统一起来，统一起来，这一点和西方人一开始也是一样，所以哲学不是知识体系，是智慧的境界，同时也是讨论德性的。</w:t>
      </w:r>
    </w:p>
    <w:p w14:paraId="01092AD3" w14:textId="77777777" w:rsidR="003623FA" w:rsidRDefault="00A66F8B" w:rsidP="00116B2E">
      <w:pPr>
        <w:ind w:firstLine="540"/>
      </w:pPr>
      <w:r w:rsidRPr="00A66F8B">
        <w:rPr>
          <w:rFonts w:hint="eastAsia"/>
        </w:rPr>
        <w:lastRenderedPageBreak/>
        <w:t>那么我们讲第二节哲学与世界观的关系</w:t>
      </w:r>
      <w:r w:rsidR="003623FA">
        <w:rPr>
          <w:rFonts w:hint="eastAsia"/>
        </w:rPr>
        <w:t>。</w:t>
      </w:r>
      <w:r w:rsidRPr="00A66F8B">
        <w:rPr>
          <w:rFonts w:hint="eastAsia"/>
        </w:rPr>
        <w:t>我们知道一个定</w:t>
      </w:r>
      <w:r w:rsidR="003623FA" w:rsidRPr="00A66F8B">
        <w:rPr>
          <w:rFonts w:hint="eastAsia"/>
        </w:rPr>
        <w:t>义</w:t>
      </w:r>
      <w:r w:rsidRPr="00A66F8B">
        <w:rPr>
          <w:rFonts w:hint="eastAsia"/>
        </w:rPr>
        <w:t>，我们在以往的教科书上读到过关于哲学的这样两条定义，第一条哲学是关于自然知识和社会知识的概括与总结</w:t>
      </w:r>
      <w:r w:rsidR="003623FA">
        <w:rPr>
          <w:rFonts w:hint="eastAsia"/>
        </w:rPr>
        <w:t>；</w:t>
      </w:r>
      <w:r w:rsidRPr="00A66F8B">
        <w:rPr>
          <w:rFonts w:hint="eastAsia"/>
        </w:rPr>
        <w:t>那么一听就知道，自然科学、社会科学都被哲学囊括在里边了，它是科学的科学，最高的科学，这个定义是错误。自然科学社会科学走它自己的路，你不对它概括、不对它总结，它也照样走</w:t>
      </w:r>
      <w:r w:rsidR="003623FA">
        <w:rPr>
          <w:rFonts w:hint="eastAsia"/>
        </w:rPr>
        <w:t>它</w:t>
      </w:r>
      <w:r w:rsidRPr="00A66F8B">
        <w:rPr>
          <w:rFonts w:hint="eastAsia"/>
        </w:rPr>
        <w:t>的路，谁等你概括和总结，不要以为学了哲学我样样都懂了，科学之科学、我是科学之王</w:t>
      </w:r>
      <w:r w:rsidR="00F74EAE">
        <w:rPr>
          <w:rFonts w:hint="eastAsia"/>
        </w:rPr>
        <w:t>，</w:t>
      </w:r>
      <w:r w:rsidRPr="00A66F8B">
        <w:rPr>
          <w:rFonts w:hint="eastAsia"/>
        </w:rPr>
        <w:t>不是这么回事情，所以这第一条定义是错误的。第二条定义说哲学是关于世界观的学问是对的。</w:t>
      </w:r>
    </w:p>
    <w:p w14:paraId="5DC4BF58" w14:textId="23AC82FD" w:rsidR="00F74EAE" w:rsidRDefault="00A66F8B" w:rsidP="00116B2E">
      <w:pPr>
        <w:ind w:firstLine="540"/>
      </w:pPr>
      <w:r w:rsidRPr="00A66F8B">
        <w:rPr>
          <w:rFonts w:hint="eastAsia"/>
        </w:rPr>
        <w:t>我们有时候就在世界观的意义上使用哲学这个词。每个人都有世界观，我们也说每个人都有他自己的哲学，这是日常用语。精明的房东首先应当关心他房客的哲学，而不是关心他房客口袋里究竟有多少钱。如果房客的哲学你了解了，你就知道房客口袋的钱会不会变成你的，这件事情才能够判断。所以这时候每个人都有他自己的哲学，就是说每个人都有他的世界观，</w:t>
      </w:r>
      <w:r w:rsidR="003623FA">
        <w:rPr>
          <w:rFonts w:hint="eastAsia"/>
        </w:rPr>
        <w:t>诸位有，</w:t>
      </w:r>
      <w:r w:rsidRPr="00A66F8B">
        <w:rPr>
          <w:rFonts w:hint="eastAsia"/>
        </w:rPr>
        <w:t>我们都有。所谓世界观就是我们理解人与世界的关系的一个基本态度和基本信念。每个人有这种基本信念，但是我们通常都是隐蔽的，不为自己本人所觉察，到关键时候才显露出来，或者在日常细节当中也会显露出来，总之有一个基本态度，最基本的生活信念。</w:t>
      </w:r>
    </w:p>
    <w:p w14:paraId="156462AE" w14:textId="19A2072C" w:rsidR="00A66F8B" w:rsidRPr="008F60C8" w:rsidRDefault="00A66F8B" w:rsidP="00116B2E">
      <w:pPr>
        <w:ind w:firstLine="540"/>
        <w:rPr>
          <w:rFonts w:ascii="微软雅黑" w:hAnsi="微软雅黑"/>
        </w:rPr>
      </w:pPr>
      <w:r w:rsidRPr="00A66F8B">
        <w:rPr>
          <w:rFonts w:hint="eastAsia"/>
        </w:rPr>
        <w:t>那么现在就是问</w:t>
      </w:r>
      <w:r w:rsidR="00F74EAE">
        <w:rPr>
          <w:rFonts w:hint="eastAsia"/>
        </w:rPr>
        <w:t>，</w:t>
      </w:r>
      <w:r w:rsidRPr="00A66F8B">
        <w:rPr>
          <w:rFonts w:hint="eastAsia"/>
        </w:rPr>
        <w:t>生活信念是哪里来的？也就是日常的世界观，每个人都有的哲学来自哪里？来自知识的积累吗？显然不是。我们怎么认识事物，从哪个角度去评价事物，和处理人际关系等等如此等等，这一切都关乎信念，而</w:t>
      </w:r>
      <w:proofErr w:type="gramStart"/>
      <w:r w:rsidRPr="00A66F8B">
        <w:rPr>
          <w:rFonts w:hint="eastAsia"/>
        </w:rPr>
        <w:t>不</w:t>
      </w:r>
      <w:proofErr w:type="gramEnd"/>
      <w:r w:rsidRPr="00A66F8B">
        <w:rPr>
          <w:rFonts w:hint="eastAsia"/>
        </w:rPr>
        <w:t>关乎知识。一个科学家知识可谓多矣，但是他</w:t>
      </w:r>
      <w:r w:rsidR="008F60C8">
        <w:rPr>
          <w:rFonts w:hint="eastAsia"/>
        </w:rPr>
        <w:t>末了</w:t>
      </w:r>
      <w:r w:rsidRPr="00A66F8B">
        <w:rPr>
          <w:rFonts w:hint="eastAsia"/>
        </w:rPr>
        <w:t>还是信了</w:t>
      </w:r>
      <w:proofErr w:type="gramStart"/>
      <w:r w:rsidRPr="00A66F8B">
        <w:rPr>
          <w:rFonts w:hint="eastAsia"/>
        </w:rPr>
        <w:t>法轮功去的</w:t>
      </w:r>
      <w:proofErr w:type="gramEnd"/>
      <w:r w:rsidRPr="00A66F8B">
        <w:rPr>
          <w:rFonts w:hint="eastAsia"/>
        </w:rPr>
        <w:t>，这两件事情不矛盾的</w:t>
      </w:r>
      <w:r w:rsidR="008F60C8">
        <w:rPr>
          <w:rFonts w:hint="eastAsia"/>
        </w:rPr>
        <w:t>。</w:t>
      </w:r>
      <w:r w:rsidRPr="00A66F8B">
        <w:rPr>
          <w:rFonts w:hint="eastAsia"/>
        </w:rPr>
        <w:t>知识归知识，他现在需要信仰怎么办？他知道科学知识没办法提供给他</w:t>
      </w:r>
      <w:r w:rsidR="008F60C8">
        <w:rPr>
          <w:rFonts w:hint="eastAsia"/>
        </w:rPr>
        <w:t>信仰</w:t>
      </w:r>
      <w:r w:rsidRPr="00A66F8B">
        <w:rPr>
          <w:rFonts w:hint="eastAsia"/>
        </w:rPr>
        <w:t>，所以他有可能是一个宗教徒。欧洲近代历史上许多科学家，他同时还是基督教的信仰者，这种事情太多了。由此可见，比如说中国的法轮功，现在有不少信徒，他甚至是博士，不是学哲学的博士</w:t>
      </w:r>
      <w:r w:rsidR="008F60C8">
        <w:rPr>
          <w:rFonts w:hint="eastAsia"/>
        </w:rPr>
        <w:t>，</w:t>
      </w:r>
      <w:r w:rsidRPr="00A66F8B">
        <w:rPr>
          <w:rFonts w:hint="eastAsia"/>
        </w:rPr>
        <w:t>他学的是工科理科的博士，它是信法轮功的</w:t>
      </w:r>
      <w:r w:rsidR="00131EA0">
        <w:rPr>
          <w:rFonts w:hint="eastAsia"/>
        </w:rPr>
        <w:t>，</w:t>
      </w:r>
      <w:r w:rsidRPr="00A66F8B">
        <w:rPr>
          <w:rFonts w:hint="eastAsia"/>
        </w:rPr>
        <w:t>李</w:t>
      </w:r>
      <w:proofErr w:type="gramStart"/>
      <w:r w:rsidRPr="00A66F8B">
        <w:rPr>
          <w:rFonts w:hint="eastAsia"/>
        </w:rPr>
        <w:t>洪志讲的</w:t>
      </w:r>
      <w:proofErr w:type="gramEnd"/>
      <w:r w:rsidRPr="00A66F8B">
        <w:rPr>
          <w:rFonts w:hint="eastAsia"/>
        </w:rPr>
        <w:t>那一套神</w:t>
      </w:r>
      <w:proofErr w:type="gramStart"/>
      <w:r w:rsidRPr="00A66F8B">
        <w:rPr>
          <w:rFonts w:hint="eastAsia"/>
        </w:rPr>
        <w:t>神</w:t>
      </w:r>
      <w:proofErr w:type="gramEnd"/>
      <w:r w:rsidRPr="00A66F8B">
        <w:rPr>
          <w:rFonts w:hint="eastAsia"/>
        </w:rPr>
        <w:t>叨叨的东西，他有健全的科学知识怎么会去相信的</w:t>
      </w:r>
      <w:r w:rsidR="00131EA0">
        <w:rPr>
          <w:rFonts w:hint="eastAsia"/>
        </w:rPr>
        <w:t>？</w:t>
      </w:r>
      <w:r w:rsidRPr="00A66F8B">
        <w:rPr>
          <w:rFonts w:hint="eastAsia"/>
        </w:rPr>
        <w:t>我们总觉得很奇怪的</w:t>
      </w:r>
      <w:r w:rsidR="008F60C8">
        <w:rPr>
          <w:rFonts w:hint="eastAsia"/>
        </w:rPr>
        <w:t>。</w:t>
      </w:r>
      <w:r w:rsidRPr="00A66F8B">
        <w:rPr>
          <w:rFonts w:hint="eastAsia"/>
        </w:rPr>
        <w:t>实际上我们看到应该非常清楚法轮功的信仰的问</w:t>
      </w:r>
      <w:r w:rsidRPr="008F60C8">
        <w:rPr>
          <w:rFonts w:ascii="微软雅黑" w:hAnsi="微软雅黑" w:hint="eastAsia"/>
        </w:rPr>
        <w:t>题，它不是一个科盲造成的，这些博士都没有科学知识，不是这么回事情。现在他需要建立他自己的世界观体系，他如果没处找，就找到李洪</w:t>
      </w:r>
      <w:proofErr w:type="gramStart"/>
      <w:r w:rsidRPr="008F60C8">
        <w:rPr>
          <w:rFonts w:ascii="微软雅黑" w:hAnsi="微软雅黑" w:hint="eastAsia"/>
        </w:rPr>
        <w:t>志那里</w:t>
      </w:r>
      <w:proofErr w:type="gramEnd"/>
      <w:r w:rsidRPr="008F60C8">
        <w:rPr>
          <w:rFonts w:ascii="微软雅黑" w:hAnsi="微软雅黑" w:hint="eastAsia"/>
        </w:rPr>
        <w:t>去了，你怎么办？问题是这种需要从生活中产生的，于是李洪志就应运而生了</w:t>
      </w:r>
      <w:r w:rsidR="00131EA0" w:rsidRPr="008F60C8">
        <w:rPr>
          <w:rFonts w:ascii="微软雅黑" w:hAnsi="微软雅黑" w:hint="eastAsia"/>
        </w:rPr>
        <w:t>，</w:t>
      </w:r>
      <w:r w:rsidRPr="008F60C8">
        <w:rPr>
          <w:rFonts w:ascii="微软雅黑" w:hAnsi="微软雅黑" w:hint="eastAsia"/>
        </w:rPr>
        <w:t>所以反思要彻底、要深刻。</w:t>
      </w:r>
    </w:p>
    <w:p w14:paraId="7CDC67F6" w14:textId="6AC9D1D2" w:rsidR="006B70D1" w:rsidRDefault="00A66F8B" w:rsidP="00116B2E">
      <w:pPr>
        <w:ind w:firstLine="540"/>
      </w:pPr>
      <w:r w:rsidRPr="008F60C8">
        <w:rPr>
          <w:rFonts w:ascii="微软雅黑" w:hAnsi="微软雅黑" w:hint="eastAsia"/>
        </w:rPr>
        <w:lastRenderedPageBreak/>
        <w:t>好，下面我们看世界观问题，世界观这个问题，我们说不是知识积累的结果，那么信念来自哪里？世界观来自哪里？中学教师常讲一句话</w:t>
      </w:r>
      <w:r w:rsidR="00131EA0" w:rsidRPr="008F60C8">
        <w:rPr>
          <w:rFonts w:ascii="微软雅黑" w:hAnsi="微软雅黑" w:hint="eastAsia"/>
        </w:rPr>
        <w:t>，</w:t>
      </w:r>
      <w:r w:rsidRPr="008F60C8">
        <w:rPr>
          <w:rFonts w:ascii="微软雅黑" w:hAnsi="微软雅黑" w:hint="eastAsia"/>
        </w:rPr>
        <w:t>我小时候中学老师经常跟我们这样讲，</w:t>
      </w:r>
      <w:r w:rsidR="008F60C8">
        <w:rPr>
          <w:rFonts w:ascii="微软雅黑" w:hAnsi="微软雅黑" w:hint="eastAsia"/>
        </w:rPr>
        <w:t>“</w:t>
      </w:r>
      <w:r w:rsidRPr="008F60C8">
        <w:rPr>
          <w:rFonts w:ascii="微软雅黑" w:hAnsi="微软雅黑" w:hint="eastAsia"/>
        </w:rPr>
        <w:t>你们青少年时期是世界观形成的时期</w:t>
      </w:r>
      <w:r w:rsidR="008F60C8">
        <w:rPr>
          <w:rFonts w:ascii="微软雅黑" w:hAnsi="微软雅黑" w:hint="eastAsia"/>
        </w:rPr>
        <w:t>”</w:t>
      </w:r>
      <w:r w:rsidRPr="008F60C8">
        <w:rPr>
          <w:rFonts w:ascii="微软雅黑" w:hAnsi="微软雅黑" w:hint="eastAsia"/>
        </w:rPr>
        <w:t>，你们中学老师跟你们讲了没有？大概也讲过或者没讲过，现在不关心</w:t>
      </w:r>
      <w:r w:rsidR="008D098A" w:rsidRPr="008F60C8">
        <w:rPr>
          <w:rFonts w:ascii="微软雅黑" w:hAnsi="微软雅黑" w:hint="eastAsia"/>
        </w:rPr>
        <w:t>了</w:t>
      </w:r>
      <w:r w:rsidRPr="008F60C8">
        <w:rPr>
          <w:rFonts w:ascii="微软雅黑" w:hAnsi="微软雅黑" w:hint="eastAsia"/>
        </w:rPr>
        <w:t>也可能，反正在思想教育品德课上面应该讲这句话</w:t>
      </w:r>
      <w:r w:rsidR="008D098A" w:rsidRPr="008F60C8">
        <w:rPr>
          <w:rFonts w:ascii="微软雅黑" w:hAnsi="微软雅黑" w:hint="eastAsia"/>
        </w:rPr>
        <w:t>，</w:t>
      </w:r>
      <w:r w:rsidRPr="008F60C8">
        <w:rPr>
          <w:rFonts w:ascii="微软雅黑" w:hAnsi="微软雅黑" w:hint="eastAsia"/>
        </w:rPr>
        <w:t>这个时期非常重要，这句话讲得很对的，确实是这样。我们不要以为我们一个人的历史</w:t>
      </w:r>
      <w:r w:rsidR="008F60C8">
        <w:rPr>
          <w:rFonts w:ascii="微软雅黑" w:hAnsi="微软雅黑" w:hint="eastAsia"/>
        </w:rPr>
        <w:t>，</w:t>
      </w:r>
      <w:r w:rsidRPr="008F60C8">
        <w:rPr>
          <w:rFonts w:ascii="微软雅黑" w:hAnsi="微软雅黑" w:hint="eastAsia"/>
        </w:rPr>
        <w:t>在时间上漫长的几十年活到90岁</w:t>
      </w:r>
      <w:r w:rsidR="008D098A" w:rsidRPr="008F60C8">
        <w:rPr>
          <w:rFonts w:ascii="微软雅黑" w:hAnsi="微软雅黑" w:hint="eastAsia"/>
        </w:rPr>
        <w:t>、</w:t>
      </w:r>
      <w:r w:rsidRPr="008F60C8">
        <w:rPr>
          <w:rFonts w:ascii="微软雅黑" w:hAnsi="微软雅黑" w:hint="eastAsia"/>
        </w:rPr>
        <w:t>100岁</w:t>
      </w:r>
      <w:r w:rsidR="008F60C8">
        <w:rPr>
          <w:rFonts w:ascii="微软雅黑" w:hAnsi="微软雅黑" w:hint="eastAsia"/>
        </w:rPr>
        <w:t>，</w:t>
      </w:r>
      <w:r w:rsidRPr="008F60C8">
        <w:rPr>
          <w:rFonts w:ascii="微软雅黑" w:hAnsi="微软雅黑" w:hint="eastAsia"/>
        </w:rPr>
        <w:t>蛮长的</w:t>
      </w:r>
      <w:r w:rsidR="008D098A" w:rsidRPr="008F60C8">
        <w:rPr>
          <w:rFonts w:ascii="微软雅黑" w:hAnsi="微软雅黑" w:hint="eastAsia"/>
        </w:rPr>
        <w:t>，</w:t>
      </w:r>
      <w:r w:rsidRPr="008F60C8">
        <w:rPr>
          <w:rFonts w:ascii="微软雅黑" w:hAnsi="微软雅黑" w:hint="eastAsia"/>
        </w:rPr>
        <w:t>我们精神上的历史很短。我现在更体会的，我有一些最基本的信念根本不是来自我大学得到哲学以后形成的，而是我在少年的时候形成的，那种基本的价值态度</w:t>
      </w:r>
      <w:r w:rsidR="008F60C8">
        <w:rPr>
          <w:rFonts w:ascii="微软雅黑" w:hAnsi="微软雅黑" w:hint="eastAsia"/>
        </w:rPr>
        <w:t>，</w:t>
      </w:r>
      <w:r w:rsidRPr="008F60C8">
        <w:rPr>
          <w:rFonts w:ascii="微软雅黑" w:hAnsi="微软雅黑" w:hint="eastAsia"/>
        </w:rPr>
        <w:t>让我感觉到幸福或者痛苦的那些东西</w:t>
      </w:r>
      <w:r w:rsidR="008F60C8">
        <w:rPr>
          <w:rFonts w:ascii="微软雅黑" w:hAnsi="微软雅黑" w:hint="eastAsia"/>
        </w:rPr>
        <w:t>；</w:t>
      </w:r>
      <w:r w:rsidRPr="008F60C8">
        <w:rPr>
          <w:rFonts w:ascii="微软雅黑" w:hAnsi="微软雅黑" w:hint="eastAsia"/>
        </w:rPr>
        <w:t>使我感觉到痛苦和快乐的事情，另外一个人倒过来也可能的</w:t>
      </w:r>
      <w:r w:rsidR="008D098A" w:rsidRPr="008F60C8">
        <w:rPr>
          <w:rFonts w:ascii="微软雅黑" w:hAnsi="微软雅黑" w:hint="eastAsia"/>
        </w:rPr>
        <w:t>，</w:t>
      </w:r>
      <w:r w:rsidRPr="008F60C8">
        <w:rPr>
          <w:rFonts w:ascii="微软雅黑" w:hAnsi="微软雅黑" w:hint="eastAsia"/>
        </w:rPr>
        <w:t>他天天在我感到痛苦的事情里面，他感到欢乐了</w:t>
      </w:r>
      <w:r w:rsidR="008F60C8">
        <w:rPr>
          <w:rFonts w:ascii="微软雅黑" w:hAnsi="微软雅黑" w:hint="eastAsia"/>
        </w:rPr>
        <w:t>，</w:t>
      </w:r>
      <w:r w:rsidRPr="008F60C8">
        <w:rPr>
          <w:rFonts w:ascii="微软雅黑" w:hAnsi="微软雅黑" w:hint="eastAsia"/>
        </w:rPr>
        <w:t>我感到欢乐的事情</w:t>
      </w:r>
      <w:r w:rsidRPr="00A66F8B">
        <w:rPr>
          <w:rFonts w:hint="eastAsia"/>
        </w:rPr>
        <w:t>，他觉得这是很不幸、很烦恼</w:t>
      </w:r>
      <w:r w:rsidR="008D098A">
        <w:rPr>
          <w:rFonts w:hint="eastAsia"/>
        </w:rPr>
        <w:t>。</w:t>
      </w:r>
      <w:r w:rsidRPr="00A66F8B">
        <w:rPr>
          <w:rFonts w:hint="eastAsia"/>
        </w:rPr>
        <w:t>所以这个东西都是在少年时候形成的。我到现在都发现这个人的精神成长有在关键的时候我都返回同一件事情，少年时期的那些最基本的信条，它支持我，它让我有生命幸福感。如果它没有的话，这些需要的价值得不到满足，我就没生命幸福感，这是少年社会就形成的东西。所以中学教师那句话是很有道理的。</w:t>
      </w:r>
    </w:p>
    <w:p w14:paraId="48050011" w14:textId="77777777" w:rsidR="00125A7F" w:rsidRDefault="00A66F8B" w:rsidP="00116B2E">
      <w:pPr>
        <w:ind w:firstLine="540"/>
      </w:pPr>
      <w:r w:rsidRPr="00A66F8B">
        <w:rPr>
          <w:rFonts w:hint="eastAsia"/>
        </w:rPr>
        <w:t>问题是什么</w:t>
      </w:r>
      <w:r w:rsidR="008D098A">
        <w:rPr>
          <w:rFonts w:hint="eastAsia"/>
        </w:rPr>
        <w:t>呢？</w:t>
      </w:r>
      <w:r w:rsidRPr="00A66F8B">
        <w:rPr>
          <w:rFonts w:hint="eastAsia"/>
        </w:rPr>
        <w:t>然后他接下去在课堂上灌输了，灌输是灌输不出世界观来的，课堂上的知识灌输无法帮助青少年树立正确的世界观。生活本身是最大的教育家，所以我们的信念，世界观</w:t>
      </w:r>
      <w:r w:rsidR="008F60C8">
        <w:rPr>
          <w:rFonts w:hint="eastAsia"/>
        </w:rPr>
        <w:t>，</w:t>
      </w:r>
      <w:r w:rsidRPr="00A66F8B">
        <w:rPr>
          <w:rFonts w:hint="eastAsia"/>
        </w:rPr>
        <w:t>作为每个人的朴素的哲学，都来自我们生活阅历</w:t>
      </w:r>
      <w:r w:rsidR="008D098A">
        <w:rPr>
          <w:rFonts w:hint="eastAsia"/>
        </w:rPr>
        <w:t>。</w:t>
      </w:r>
      <w:r w:rsidRPr="00A66F8B">
        <w:rPr>
          <w:rFonts w:hint="eastAsia"/>
        </w:rPr>
        <w:t>我们在少年时候心灵是敏感的，</w:t>
      </w:r>
      <w:r w:rsidR="008D098A">
        <w:rPr>
          <w:rFonts w:hint="eastAsia"/>
        </w:rPr>
        <w:t>它</w:t>
      </w:r>
      <w:r w:rsidRPr="00A66F8B">
        <w:rPr>
          <w:rFonts w:hint="eastAsia"/>
        </w:rPr>
        <w:t>还没有受到多大的</w:t>
      </w:r>
      <w:r w:rsidR="008F60C8">
        <w:rPr>
          <w:rFonts w:hint="eastAsia"/>
        </w:rPr>
        <w:t>沾染</w:t>
      </w:r>
      <w:r w:rsidRPr="00A66F8B">
        <w:rPr>
          <w:rFonts w:hint="eastAsia"/>
        </w:rPr>
        <w:t>，然后我们却感受到成人世界的种种、让我们觉得非常奇怪的事情</w:t>
      </w:r>
      <w:r w:rsidR="00125A7F">
        <w:rPr>
          <w:rFonts w:hint="eastAsia"/>
        </w:rPr>
        <w:t>，</w:t>
      </w:r>
      <w:r w:rsidRPr="00A66F8B">
        <w:rPr>
          <w:rFonts w:hint="eastAsia"/>
        </w:rPr>
        <w:t>就在这个阶段的时候，我们逐渐的理解了生活，学会去适应它，并且形成一种价值体系。所以这就是我们最初的生活阅历，不要以为一定要到北大荒去战天斗地才叫生活阅历。诸位在中学阶段就有生活阅历了，这是真实的。问题是生活阅历还不够厚实，所以生活阅历越积累，生活阅历的</w:t>
      </w:r>
      <w:proofErr w:type="gramStart"/>
      <w:r w:rsidRPr="00A66F8B">
        <w:rPr>
          <w:rFonts w:hint="eastAsia"/>
        </w:rPr>
        <w:t>积累让</w:t>
      </w:r>
      <w:proofErr w:type="gramEnd"/>
      <w:r w:rsidRPr="00A66F8B">
        <w:rPr>
          <w:rFonts w:hint="eastAsia"/>
        </w:rPr>
        <w:t>我们的世界观日趋成熟，但它的种子就在少年时候种下来。少年时候的境遇，你的处境是教育你一生的教育家。</w:t>
      </w:r>
    </w:p>
    <w:p w14:paraId="7580E550" w14:textId="499547AA" w:rsidR="008D098A" w:rsidRDefault="00A66F8B" w:rsidP="00116B2E">
      <w:pPr>
        <w:ind w:firstLine="540"/>
      </w:pPr>
      <w:r w:rsidRPr="00A66F8B">
        <w:rPr>
          <w:rFonts w:hint="eastAsia"/>
        </w:rPr>
        <w:t>所以一个人如果在少年的时候碰到那种非凡的逆境的话，他是最大的幸运，真是最大的幸运</w:t>
      </w:r>
      <w:r w:rsidR="00125A7F">
        <w:rPr>
          <w:rFonts w:hint="eastAsia"/>
        </w:rPr>
        <w:t>！</w:t>
      </w:r>
      <w:r w:rsidRPr="00A66F8B">
        <w:rPr>
          <w:rFonts w:hint="eastAsia"/>
        </w:rPr>
        <w:t>诸位的精神财富的渊源处就在这里开始。所以你们现在可以考虑自己多少人是幸运的还是不幸的</w:t>
      </w:r>
      <w:r w:rsidR="008D098A">
        <w:rPr>
          <w:rFonts w:hint="eastAsia"/>
        </w:rPr>
        <w:t>。</w:t>
      </w:r>
      <w:r w:rsidRPr="00A66F8B">
        <w:rPr>
          <w:rFonts w:hint="eastAsia"/>
        </w:rPr>
        <w:t>是这样的，我的体会就是这样，因为它在关键的时候让我觉得我有力量或者没有力量，在关键的时候让我觉得我的方向在哪里，或者我们找不到方向。因为我一个普适</w:t>
      </w:r>
      <w:r w:rsidRPr="00A66F8B">
        <w:rPr>
          <w:rFonts w:hint="eastAsia"/>
        </w:rPr>
        <w:lastRenderedPageBreak/>
        <w:t>的</w:t>
      </w:r>
      <w:r w:rsidR="008D098A">
        <w:rPr>
          <w:rFonts w:hint="eastAsia"/>
        </w:rPr>
        <w:t>、</w:t>
      </w:r>
      <w:r w:rsidRPr="00A66F8B">
        <w:rPr>
          <w:rFonts w:hint="eastAsia"/>
        </w:rPr>
        <w:t>淳朴的少年的心灵，面对那个超乎我的力量范围的逆境的时候，这是一种打击，这是从迎头而来的痛苦，然后你的心灵就成长了。当你已经是老谋深算</w:t>
      </w:r>
      <w:r w:rsidR="008D098A">
        <w:rPr>
          <w:rFonts w:hint="eastAsia"/>
        </w:rPr>
        <w:t>地、</w:t>
      </w:r>
      <w:r w:rsidRPr="00A66F8B">
        <w:rPr>
          <w:rFonts w:hint="eastAsia"/>
        </w:rPr>
        <w:t>绰绰有余</w:t>
      </w:r>
      <w:r w:rsidR="008D098A">
        <w:rPr>
          <w:rFonts w:hint="eastAsia"/>
        </w:rPr>
        <w:t>地对付</w:t>
      </w:r>
      <w:r w:rsidRPr="00A66F8B">
        <w:rPr>
          <w:rFonts w:hint="eastAsia"/>
        </w:rPr>
        <w:t>这种小容易的</w:t>
      </w:r>
      <w:r w:rsidR="008D098A">
        <w:rPr>
          <w:rFonts w:hint="eastAsia"/>
        </w:rPr>
        <w:t>话</w:t>
      </w:r>
      <w:r w:rsidRPr="00A66F8B">
        <w:rPr>
          <w:rFonts w:hint="eastAsia"/>
        </w:rPr>
        <w:t>，</w:t>
      </w:r>
      <w:r w:rsidR="00125A7F">
        <w:rPr>
          <w:rFonts w:hint="eastAsia"/>
        </w:rPr>
        <w:t>那</w:t>
      </w:r>
      <w:r w:rsidRPr="00A66F8B">
        <w:rPr>
          <w:rFonts w:hint="eastAsia"/>
        </w:rPr>
        <w:t>你已经长大了</w:t>
      </w:r>
      <w:r w:rsidR="008D098A">
        <w:rPr>
          <w:rFonts w:hint="eastAsia"/>
        </w:rPr>
        <w:t>，</w:t>
      </w:r>
      <w:r w:rsidRPr="00A66F8B">
        <w:rPr>
          <w:rFonts w:hint="eastAsia"/>
        </w:rPr>
        <w:t>谈不上这时候还增加什么</w:t>
      </w:r>
      <w:r w:rsidR="008D098A">
        <w:rPr>
          <w:rFonts w:hint="eastAsia"/>
        </w:rPr>
        <w:t>、</w:t>
      </w:r>
      <w:r w:rsidRPr="00A66F8B">
        <w:rPr>
          <w:rFonts w:hint="eastAsia"/>
        </w:rPr>
        <w:t>形成什么世界观问题了。有时候你觉得天要塌下来的这种感受，那才是锻炼你心理，形成你自己信念的一个契机所在。</w:t>
      </w:r>
    </w:p>
    <w:p w14:paraId="787B93BB" w14:textId="77777777" w:rsidR="00125A7F" w:rsidRDefault="00A66F8B" w:rsidP="00116B2E">
      <w:pPr>
        <w:ind w:firstLine="540"/>
      </w:pPr>
      <w:r w:rsidRPr="00A66F8B">
        <w:rPr>
          <w:rFonts w:hint="eastAsia"/>
        </w:rPr>
        <w:t>那么这个话说过来，还不是完全。就是世界观这个信念体系的形成，要有生活阅历，但不是全部，还有一个慧根</w:t>
      </w:r>
      <w:r w:rsidR="008D098A">
        <w:rPr>
          <w:rFonts w:hint="eastAsia"/>
        </w:rPr>
        <w:t>！</w:t>
      </w:r>
      <w:r w:rsidRPr="00A66F8B">
        <w:rPr>
          <w:rFonts w:hint="eastAsia"/>
        </w:rPr>
        <w:t>这</w:t>
      </w:r>
      <w:r w:rsidR="00125A7F">
        <w:rPr>
          <w:rFonts w:hint="eastAsia"/>
        </w:rPr>
        <w:t>就</w:t>
      </w:r>
      <w:r w:rsidRPr="00A66F8B">
        <w:rPr>
          <w:rFonts w:hint="eastAsia"/>
        </w:rPr>
        <w:t>神秘</w:t>
      </w:r>
      <w:r w:rsidR="00125A7F">
        <w:rPr>
          <w:rFonts w:hint="eastAsia"/>
        </w:rPr>
        <w:t>了</w:t>
      </w:r>
      <w:r w:rsidRPr="00A66F8B">
        <w:rPr>
          <w:rFonts w:hint="eastAsia"/>
        </w:rPr>
        <w:t>，但是你不得不信</w:t>
      </w:r>
      <w:r w:rsidR="008D098A">
        <w:rPr>
          <w:rFonts w:hint="eastAsia"/>
        </w:rPr>
        <w:t>。</w:t>
      </w:r>
      <w:r w:rsidRPr="00A66F8B">
        <w:rPr>
          <w:rFonts w:hint="eastAsia"/>
        </w:rPr>
        <w:t>有些人年纪轻轻的，然后你检查他生活经历，也觉得他也平常的很，没有什么大起大落、大悲大喜。他看许多事情很有悟性，你就不知道是怎么回事情，然后怎么解释。科学的东西你就不要去询问他，这个问题不在他的视野的范围里</w:t>
      </w:r>
      <w:r w:rsidR="008D098A">
        <w:rPr>
          <w:rFonts w:hint="eastAsia"/>
        </w:rPr>
        <w:t>，</w:t>
      </w:r>
      <w:r w:rsidRPr="00A66F8B">
        <w:rPr>
          <w:rFonts w:hint="eastAsia"/>
        </w:rPr>
        <w:t>后你去询问哲学、询问宗教，他们各有说法，但都说得非常神秘。我举佛学为例，佛学说这种悟性来自慧根</w:t>
      </w:r>
      <w:r w:rsidR="008D098A">
        <w:rPr>
          <w:rFonts w:hint="eastAsia"/>
        </w:rPr>
        <w:t>！</w:t>
      </w:r>
      <w:r w:rsidRPr="00A66F8B">
        <w:rPr>
          <w:rFonts w:hint="eastAsia"/>
        </w:rPr>
        <w:t>慧根又是哪里？宿</w:t>
      </w:r>
      <w:r w:rsidR="00125A7F" w:rsidRPr="00125A7F">
        <w:rPr>
          <w:rFonts w:hint="eastAsia"/>
        </w:rPr>
        <w:t>慧</w:t>
      </w:r>
      <w:r w:rsidR="008D098A">
        <w:rPr>
          <w:rFonts w:hint="eastAsia"/>
        </w:rPr>
        <w:t>！</w:t>
      </w:r>
    </w:p>
    <w:p w14:paraId="3EE33C16" w14:textId="38F78EC5" w:rsidR="00A66F8B" w:rsidRPr="00A66F8B" w:rsidRDefault="00A66F8B" w:rsidP="00116B2E">
      <w:pPr>
        <w:ind w:firstLine="540"/>
      </w:pPr>
      <w:proofErr w:type="gramStart"/>
      <w:r w:rsidRPr="00A66F8B">
        <w:rPr>
          <w:rFonts w:hint="eastAsia"/>
        </w:rPr>
        <w:t>宿</w:t>
      </w:r>
      <w:r w:rsidR="00125A7F" w:rsidRPr="00125A7F">
        <w:rPr>
          <w:rFonts w:hint="eastAsia"/>
        </w:rPr>
        <w:t>慧</w:t>
      </w:r>
      <w:r w:rsidRPr="00A66F8B">
        <w:rPr>
          <w:rFonts w:hint="eastAsia"/>
        </w:rPr>
        <w:t>这个</w:t>
      </w:r>
      <w:proofErr w:type="gramEnd"/>
      <w:r w:rsidRPr="00A66F8B">
        <w:rPr>
          <w:rFonts w:hint="eastAsia"/>
        </w:rPr>
        <w:t>词，我们望文生义</w:t>
      </w:r>
      <w:r w:rsidR="00125A7F">
        <w:rPr>
          <w:rFonts w:hint="eastAsia"/>
        </w:rPr>
        <w:t>，</w:t>
      </w:r>
      <w:r w:rsidRPr="00A66F8B">
        <w:rPr>
          <w:rFonts w:hint="eastAsia"/>
        </w:rPr>
        <w:t>一看明白就上一世来的，宿慧。上一</w:t>
      </w:r>
      <w:r w:rsidR="00125A7F" w:rsidRPr="00125A7F">
        <w:rPr>
          <w:rFonts w:hint="eastAsia"/>
        </w:rPr>
        <w:t>世</w:t>
      </w:r>
      <w:r w:rsidRPr="00A66F8B">
        <w:rPr>
          <w:rFonts w:hint="eastAsia"/>
        </w:rPr>
        <w:t>种下慧根，今生今世没有多大的阅历，也悟性很好。那么这是中国人或者佛学东方人说法。那么西方人有一个奥古斯丁，欧洲中世纪教父哲学之父，他开创教父哲学的，奥古斯丁的许多思想是极为深刻的，他比后来的托马斯·阿奎那不知道深刻多少。奥古斯丁就说了一句话，他说</w:t>
      </w:r>
      <w:r w:rsidR="00125A7F">
        <w:rPr>
          <w:rFonts w:hint="eastAsia"/>
        </w:rPr>
        <w:t>“</w:t>
      </w:r>
      <w:r w:rsidRPr="00A66F8B">
        <w:rPr>
          <w:rFonts w:hint="eastAsia"/>
        </w:rPr>
        <w:t>我们获得或者没获得信仰，这不是出自我们的努力，也不是说是我们的人生阅历，而是一份神恩。</w:t>
      </w:r>
      <w:r w:rsidR="00125A7F">
        <w:rPr>
          <w:rFonts w:hint="eastAsia"/>
        </w:rPr>
        <w:t>”</w:t>
      </w:r>
      <w:r w:rsidRPr="00A66F8B">
        <w:rPr>
          <w:rFonts w:hint="eastAsia"/>
        </w:rPr>
        <w:t>神给我们的恩典，神给你这个人一个恩典，让你有信仰。奇妙吗？荒唐吗？看上去很荒唐，实在来说它是说那不可说的神秘之事，诸位信不信有这种神秘之事？</w:t>
      </w:r>
    </w:p>
    <w:p w14:paraId="158BF5FE" w14:textId="77777777" w:rsidR="007F0A8D" w:rsidRDefault="00A66F8B" w:rsidP="00116B2E">
      <w:pPr>
        <w:ind w:firstLine="540"/>
      </w:pPr>
      <w:r w:rsidRPr="00A66F8B">
        <w:rPr>
          <w:rFonts w:hint="eastAsia"/>
        </w:rPr>
        <w:t>我举一个例子</w:t>
      </w:r>
      <w:r w:rsidR="006B70D1">
        <w:rPr>
          <w:rFonts w:hint="eastAsia"/>
        </w:rPr>
        <w:t>，</w:t>
      </w:r>
      <w:r w:rsidRPr="00A66F8B">
        <w:rPr>
          <w:rFonts w:hint="eastAsia"/>
        </w:rPr>
        <w:t>中国历史上的六祖慧能</w:t>
      </w:r>
      <w:r w:rsidR="006B70D1">
        <w:rPr>
          <w:rFonts w:hint="eastAsia"/>
        </w:rPr>
        <w:t>。</w:t>
      </w:r>
      <w:r w:rsidRPr="00A66F8B">
        <w:rPr>
          <w:rFonts w:hint="eastAsia"/>
        </w:rPr>
        <w:t>禅宗六祖慧能三岁丧父，父亲去世了，然后他就和母亲相依为命，然后年纪很小的时候就挑起生活重担了，他砍柴火</w:t>
      </w:r>
      <w:r w:rsidR="00125A7F">
        <w:rPr>
          <w:rFonts w:hint="eastAsia"/>
        </w:rPr>
        <w:t>，</w:t>
      </w:r>
      <w:r w:rsidRPr="00A66F8B">
        <w:rPr>
          <w:rFonts w:hint="eastAsia"/>
        </w:rPr>
        <w:t>然后去卖柴火。有一次他卖柴火，把柴火送到那个客店，取了这个钱以后出来，出来了以后，街上有一个人在那里晒太阳念《金刚经》，他一开始也不知道这是《金刚经》，只知道这个人在念经，偶然一句话飘到他耳朵里了，这句是什么话</w:t>
      </w:r>
      <w:r w:rsidR="00373DF4">
        <w:rPr>
          <w:rFonts w:hint="eastAsia"/>
        </w:rPr>
        <w:t>呢，</w:t>
      </w:r>
      <w:r w:rsidRPr="00A66F8B">
        <w:rPr>
          <w:rFonts w:hint="eastAsia"/>
        </w:rPr>
        <w:t>“应无所住</w:t>
      </w:r>
      <w:r w:rsidR="00125A7F">
        <w:rPr>
          <w:rFonts w:hint="eastAsia"/>
        </w:rPr>
        <w:t>，</w:t>
      </w:r>
      <w:r w:rsidRPr="00A66F8B">
        <w:rPr>
          <w:rFonts w:hint="eastAsia"/>
        </w:rPr>
        <w:t>而生其心”</w:t>
      </w:r>
      <w:r w:rsidR="00373DF4">
        <w:rPr>
          <w:rFonts w:hint="eastAsia"/>
        </w:rPr>
        <w:t>，</w:t>
      </w:r>
      <w:r w:rsidRPr="00A66F8B">
        <w:rPr>
          <w:rFonts w:hint="eastAsia"/>
        </w:rPr>
        <w:t>《金刚经》当中的一句</w:t>
      </w:r>
      <w:r w:rsidR="00373DF4">
        <w:rPr>
          <w:rFonts w:hint="eastAsia"/>
        </w:rPr>
        <w:t>。</w:t>
      </w:r>
      <w:r w:rsidRPr="00A66F8B">
        <w:rPr>
          <w:rFonts w:hint="eastAsia"/>
        </w:rPr>
        <w:t>他一听以后突然心下有悟，这句话说的太好了。</w:t>
      </w:r>
    </w:p>
    <w:p w14:paraId="784C599E" w14:textId="77777777" w:rsidR="007F0A8D" w:rsidRDefault="00A66F8B" w:rsidP="00116B2E">
      <w:pPr>
        <w:ind w:firstLine="540"/>
      </w:pPr>
      <w:r w:rsidRPr="00A66F8B">
        <w:rPr>
          <w:rFonts w:hint="eastAsia"/>
        </w:rPr>
        <w:lastRenderedPageBreak/>
        <w:t>大家听了一看了以后觉得说的太好了吧</w:t>
      </w:r>
      <w:r w:rsidR="00373DF4">
        <w:rPr>
          <w:rFonts w:hint="eastAsia"/>
        </w:rPr>
        <w:t>？</w:t>
      </w:r>
      <w:r w:rsidRPr="00A66F8B">
        <w:rPr>
          <w:rFonts w:hint="eastAsia"/>
        </w:rPr>
        <w:t>看来周围都做不了六祖了，我也做不了。我是了解了许多哲学佛学知识，然后再慢慢去体会，到今天还没有体会得很好。</w:t>
      </w:r>
      <w:proofErr w:type="gramStart"/>
      <w:r w:rsidRPr="00A66F8B">
        <w:rPr>
          <w:rFonts w:hint="eastAsia"/>
        </w:rPr>
        <w:t>但慧能</w:t>
      </w:r>
      <w:proofErr w:type="gramEnd"/>
      <w:r w:rsidRPr="00A66F8B">
        <w:rPr>
          <w:rFonts w:hint="eastAsia"/>
        </w:rPr>
        <w:t>当初一听</w:t>
      </w:r>
      <w:r w:rsidR="007F0A8D">
        <w:rPr>
          <w:rFonts w:hint="eastAsia"/>
        </w:rPr>
        <w:t>，</w:t>
      </w:r>
      <w:r w:rsidRPr="00A66F8B">
        <w:rPr>
          <w:rFonts w:hint="eastAsia"/>
        </w:rPr>
        <w:t>心下开悟，然后他马上询问念经的人</w:t>
      </w:r>
      <w:r w:rsidR="007F0A8D">
        <w:rPr>
          <w:rFonts w:hint="eastAsia"/>
        </w:rPr>
        <w:t>：</w:t>
      </w:r>
      <w:r w:rsidR="00373DF4">
        <w:rPr>
          <w:rFonts w:hint="eastAsia"/>
        </w:rPr>
        <w:t>“</w:t>
      </w:r>
      <w:r w:rsidRPr="00A66F8B">
        <w:rPr>
          <w:rFonts w:hint="eastAsia"/>
        </w:rPr>
        <w:t>你</w:t>
      </w:r>
      <w:r w:rsidR="00373DF4">
        <w:rPr>
          <w:rFonts w:hint="eastAsia"/>
        </w:rPr>
        <w:t>在</w:t>
      </w:r>
      <w:r w:rsidRPr="00A66F8B">
        <w:rPr>
          <w:rFonts w:hint="eastAsia"/>
        </w:rPr>
        <w:t>读一</w:t>
      </w:r>
      <w:r w:rsidR="007F0A8D">
        <w:rPr>
          <w:rFonts w:hint="eastAsia"/>
        </w:rPr>
        <w:t>本</w:t>
      </w:r>
      <w:r w:rsidRPr="00A66F8B">
        <w:rPr>
          <w:rFonts w:hint="eastAsia"/>
        </w:rPr>
        <w:t>什么经</w:t>
      </w:r>
      <w:r w:rsidR="00373DF4">
        <w:rPr>
          <w:rFonts w:hint="eastAsia"/>
        </w:rPr>
        <w:t>？”</w:t>
      </w:r>
      <w:r w:rsidRPr="00A66F8B">
        <w:rPr>
          <w:rFonts w:hint="eastAsia"/>
        </w:rPr>
        <w:t>他说</w:t>
      </w:r>
      <w:r w:rsidR="007F0A8D">
        <w:rPr>
          <w:rFonts w:hint="eastAsia"/>
        </w:rPr>
        <w:t>：</w:t>
      </w:r>
      <w:r w:rsidR="00373DF4">
        <w:rPr>
          <w:rFonts w:hint="eastAsia"/>
        </w:rPr>
        <w:t>“</w:t>
      </w:r>
      <w:r w:rsidRPr="00A66F8B">
        <w:rPr>
          <w:rFonts w:hint="eastAsia"/>
        </w:rPr>
        <w:t>《金刚经》</w:t>
      </w:r>
      <w:r w:rsidR="00373DF4">
        <w:rPr>
          <w:rFonts w:hint="eastAsia"/>
        </w:rPr>
        <w:t>。”“</w:t>
      </w:r>
      <w:r w:rsidRPr="00A66F8B">
        <w:rPr>
          <w:rFonts w:hint="eastAsia"/>
        </w:rPr>
        <w:t>谁给你的？</w:t>
      </w:r>
      <w:r w:rsidR="00373DF4">
        <w:rPr>
          <w:rFonts w:hint="eastAsia"/>
        </w:rPr>
        <w:t>”</w:t>
      </w:r>
      <w:r w:rsidRPr="00A66F8B">
        <w:rPr>
          <w:rFonts w:hint="eastAsia"/>
        </w:rPr>
        <w:t>他说</w:t>
      </w:r>
      <w:r w:rsidR="007F0A8D">
        <w:rPr>
          <w:rFonts w:hint="eastAsia"/>
        </w:rPr>
        <w:t>：</w:t>
      </w:r>
      <w:r w:rsidR="00373DF4">
        <w:rPr>
          <w:rFonts w:hint="eastAsia"/>
        </w:rPr>
        <w:t>“</w:t>
      </w:r>
      <w:r w:rsidRPr="00A66F8B">
        <w:rPr>
          <w:rFonts w:hint="eastAsia"/>
        </w:rPr>
        <w:t>黄梅县的东禅寺的住持弘忍法师，跟我讲佛经浩如烟海，你只取其中一本读就够了，这一本就是《金刚经》。那个人说我就是弘忍法师告诉我的，所以我就去读这本经了</w:t>
      </w:r>
      <w:r w:rsidR="00373DF4" w:rsidRPr="00A66F8B">
        <w:rPr>
          <w:rFonts w:hint="eastAsia"/>
        </w:rPr>
        <w:t>。</w:t>
      </w:r>
      <w:r w:rsidR="00373DF4">
        <w:rPr>
          <w:rFonts w:hint="eastAsia"/>
        </w:rPr>
        <w:t>”</w:t>
      </w:r>
      <w:proofErr w:type="gramStart"/>
      <w:r w:rsidRPr="00A66F8B">
        <w:rPr>
          <w:rFonts w:hint="eastAsia"/>
        </w:rPr>
        <w:t>然后慧</w:t>
      </w:r>
      <w:proofErr w:type="gramEnd"/>
      <w:r w:rsidRPr="00A66F8B">
        <w:rPr>
          <w:rFonts w:hint="eastAsia"/>
        </w:rPr>
        <w:t>能说</w:t>
      </w:r>
      <w:r w:rsidR="00373DF4">
        <w:rPr>
          <w:rFonts w:hint="eastAsia"/>
        </w:rPr>
        <w:t>“</w:t>
      </w:r>
      <w:r w:rsidRPr="00A66F8B">
        <w:rPr>
          <w:rFonts w:hint="eastAsia"/>
        </w:rPr>
        <w:t>我要去找这位师傅，我要拜他为师。</w:t>
      </w:r>
      <w:r w:rsidR="00373DF4">
        <w:rPr>
          <w:rFonts w:hint="eastAsia"/>
        </w:rPr>
        <w:t>”</w:t>
      </w:r>
      <w:r w:rsidR="007F0A8D" w:rsidRPr="00A66F8B">
        <w:rPr>
          <w:rFonts w:hint="eastAsia"/>
        </w:rPr>
        <w:t>他准备出家</w:t>
      </w:r>
      <w:r w:rsidR="007F0A8D">
        <w:rPr>
          <w:rFonts w:hint="eastAsia"/>
        </w:rPr>
        <w:t>。</w:t>
      </w:r>
    </w:p>
    <w:p w14:paraId="0266320E" w14:textId="77777777" w:rsidR="00896345" w:rsidRDefault="00A66F8B" w:rsidP="00116B2E">
      <w:pPr>
        <w:ind w:firstLine="540"/>
      </w:pPr>
      <w:r w:rsidRPr="00A66F8B">
        <w:rPr>
          <w:rFonts w:hint="eastAsia"/>
        </w:rPr>
        <w:t>那么现在大家对这</w:t>
      </w:r>
      <w:r w:rsidR="00373DF4">
        <w:rPr>
          <w:rFonts w:hint="eastAsia"/>
        </w:rPr>
        <w:t>八</w:t>
      </w:r>
      <w:r w:rsidRPr="00A66F8B">
        <w:rPr>
          <w:rFonts w:hint="eastAsia"/>
        </w:rPr>
        <w:t>个字还是有疑问</w:t>
      </w:r>
      <w:r w:rsidR="007F0A8D">
        <w:rPr>
          <w:rFonts w:hint="eastAsia"/>
        </w:rPr>
        <w:t>，</w:t>
      </w:r>
      <w:r w:rsidRPr="00A66F8B">
        <w:rPr>
          <w:rFonts w:hint="eastAsia"/>
        </w:rPr>
        <w:t>“应无所住，而生之心”，实际上道理已经</w:t>
      </w:r>
      <w:r w:rsidR="00896345">
        <w:rPr>
          <w:rFonts w:hint="eastAsia"/>
        </w:rPr>
        <w:t>，</w:t>
      </w:r>
      <w:r w:rsidRPr="00A66F8B">
        <w:rPr>
          <w:rFonts w:hint="eastAsia"/>
        </w:rPr>
        <w:t>我上一堂课</w:t>
      </w:r>
      <w:r w:rsidR="00373DF4">
        <w:rPr>
          <w:rFonts w:hint="eastAsia"/>
        </w:rPr>
        <w:t>、</w:t>
      </w:r>
      <w:r w:rsidRPr="00A66F8B">
        <w:rPr>
          <w:rFonts w:hint="eastAsia"/>
        </w:rPr>
        <w:t>刚才那一堂课里</w:t>
      </w:r>
      <w:r w:rsidR="00373DF4">
        <w:rPr>
          <w:rFonts w:hint="eastAsia"/>
        </w:rPr>
        <w:t>一</w:t>
      </w:r>
      <w:r w:rsidRPr="00A66F8B">
        <w:rPr>
          <w:rFonts w:hint="eastAsia"/>
        </w:rPr>
        <w:t>开始讲了，</w:t>
      </w:r>
      <w:r w:rsidR="00896345">
        <w:rPr>
          <w:rFonts w:hint="eastAsia"/>
        </w:rPr>
        <w:t>讲</w:t>
      </w:r>
      <w:r w:rsidRPr="00A66F8B">
        <w:rPr>
          <w:rFonts w:hint="eastAsia"/>
        </w:rPr>
        <w:t>什么</w:t>
      </w:r>
      <w:r w:rsidR="00373DF4">
        <w:rPr>
          <w:rFonts w:hint="eastAsia"/>
        </w:rPr>
        <w:t>呢，</w:t>
      </w:r>
      <w:r w:rsidRPr="00A66F8B">
        <w:rPr>
          <w:rFonts w:hint="eastAsia"/>
        </w:rPr>
        <w:t>我们的假心都是有所住的</w:t>
      </w:r>
      <w:r w:rsidR="00373DF4">
        <w:rPr>
          <w:rFonts w:hint="eastAsia"/>
        </w:rPr>
        <w:t>。</w:t>
      </w:r>
      <w:r w:rsidRPr="00A66F8B">
        <w:rPr>
          <w:rFonts w:hint="eastAsia"/>
        </w:rPr>
        <w:t>我们生而成就的那个心有各种遗传病、家族的、血缘的个性特征遗传给我，然后我有这样的欲望，那样的欲望，我在这个尘世当中生活，然后我的假心天天忙的要命</w:t>
      </w:r>
      <w:r w:rsidR="00373DF4">
        <w:rPr>
          <w:rFonts w:hint="eastAsia"/>
        </w:rPr>
        <w:t>，</w:t>
      </w:r>
      <w:r w:rsidRPr="00A66F8B">
        <w:rPr>
          <w:rFonts w:hint="eastAsia"/>
        </w:rPr>
        <w:t>关注这个、关注那个</w:t>
      </w:r>
      <w:r w:rsidR="00373DF4">
        <w:rPr>
          <w:rFonts w:hint="eastAsia"/>
        </w:rPr>
        <w:t>，</w:t>
      </w:r>
      <w:r w:rsidRPr="00A66F8B">
        <w:rPr>
          <w:rFonts w:hint="eastAsia"/>
        </w:rPr>
        <w:t>都有所坚执，我们坚执名利，我们坚执财产，我们坚执其他种种</w:t>
      </w:r>
      <w:r w:rsidR="00373DF4">
        <w:rPr>
          <w:rFonts w:hint="eastAsia"/>
        </w:rPr>
        <w:t>，</w:t>
      </w:r>
      <w:r w:rsidRPr="00A66F8B">
        <w:rPr>
          <w:rFonts w:hint="eastAsia"/>
        </w:rPr>
        <w:t>坚执</w:t>
      </w:r>
      <w:r w:rsidR="00373DF4">
        <w:rPr>
          <w:rFonts w:hint="eastAsia"/>
        </w:rPr>
        <w:t>、</w:t>
      </w:r>
      <w:r w:rsidRPr="00A66F8B">
        <w:rPr>
          <w:rFonts w:hint="eastAsia"/>
        </w:rPr>
        <w:t>执着</w:t>
      </w:r>
      <w:r w:rsidR="00373DF4">
        <w:rPr>
          <w:rFonts w:hint="eastAsia"/>
        </w:rPr>
        <w:t>，</w:t>
      </w:r>
      <w:r w:rsidRPr="00A66F8B">
        <w:rPr>
          <w:rFonts w:hint="eastAsia"/>
        </w:rPr>
        <w:t>有所住的心都是假的，本心没出来。应无所住时候，本心才生出来了，就这个意思。慧能那么年少，就听懂这句话。</w:t>
      </w:r>
    </w:p>
    <w:p w14:paraId="704C59C4" w14:textId="77777777" w:rsidR="00E91A0C" w:rsidRDefault="00A66F8B" w:rsidP="00116B2E">
      <w:pPr>
        <w:ind w:firstLine="540"/>
      </w:pPr>
      <w:r w:rsidRPr="00A66F8B">
        <w:rPr>
          <w:rFonts w:hint="eastAsia"/>
        </w:rPr>
        <w:t>然后这时候有一个人知道慧能发的宏愿</w:t>
      </w:r>
      <w:r w:rsidR="00373DF4">
        <w:rPr>
          <w:rFonts w:hint="eastAsia"/>
        </w:rPr>
        <w:t>，</w:t>
      </w:r>
      <w:proofErr w:type="gramStart"/>
      <w:r w:rsidRPr="00A66F8B">
        <w:rPr>
          <w:rFonts w:hint="eastAsia"/>
        </w:rPr>
        <w:t>要去找东禅寺</w:t>
      </w:r>
      <w:proofErr w:type="gramEnd"/>
      <w:r w:rsidRPr="00A66F8B">
        <w:rPr>
          <w:rFonts w:hint="eastAsia"/>
        </w:rPr>
        <w:t>的方丈，那么就给了他十两银子，这</w:t>
      </w:r>
      <w:r w:rsidR="00373DF4" w:rsidRPr="00373DF4">
        <w:rPr>
          <w:rFonts w:hint="eastAsia"/>
        </w:rPr>
        <w:t>十两银子</w:t>
      </w:r>
      <w:r w:rsidRPr="00A66F8B">
        <w:rPr>
          <w:rFonts w:hint="eastAsia"/>
        </w:rPr>
        <w:t>也是蛮大的一笔数字，可以说是一笔巨款</w:t>
      </w:r>
      <w:r w:rsidR="00896345">
        <w:rPr>
          <w:rFonts w:hint="eastAsia"/>
        </w:rPr>
        <w:t>。</w:t>
      </w:r>
      <w:r w:rsidRPr="00A66F8B">
        <w:rPr>
          <w:rFonts w:hint="eastAsia"/>
        </w:rPr>
        <w:t>有了这十两银子，慧能就</w:t>
      </w:r>
      <w:r w:rsidR="00896345">
        <w:rPr>
          <w:rFonts w:hint="eastAsia"/>
        </w:rPr>
        <w:t>能</w:t>
      </w:r>
      <w:r w:rsidRPr="00A66F8B">
        <w:rPr>
          <w:rFonts w:hint="eastAsia"/>
        </w:rPr>
        <w:t>安顿他老母亲的生活，然后他自己就上路了。在前往黄梅县东禅寺的路上，他风餐露宿</w:t>
      </w:r>
      <w:r w:rsidR="00373DF4">
        <w:rPr>
          <w:rFonts w:hint="eastAsia"/>
        </w:rPr>
        <w:t>，</w:t>
      </w:r>
      <w:r w:rsidRPr="00A66F8B">
        <w:rPr>
          <w:rFonts w:hint="eastAsia"/>
        </w:rPr>
        <w:t>还要到一个地方</w:t>
      </w:r>
      <w:r w:rsidR="00373DF4">
        <w:rPr>
          <w:rFonts w:hint="eastAsia"/>
        </w:rPr>
        <w:t>、</w:t>
      </w:r>
      <w:r w:rsidRPr="00A66F8B">
        <w:rPr>
          <w:rFonts w:hint="eastAsia"/>
        </w:rPr>
        <w:t>住宿地方，然后有一个朋友给他住了几天，朋友家有一个女的在家修行的，那么天天在那里念一部什么经呢，叫《涅槃经》</w:t>
      </w:r>
      <w:r w:rsidR="00373DF4">
        <w:rPr>
          <w:rFonts w:hint="eastAsia"/>
        </w:rPr>
        <w:t>，</w:t>
      </w:r>
      <w:r w:rsidRPr="00A66F8B">
        <w:rPr>
          <w:rFonts w:hint="eastAsia"/>
        </w:rPr>
        <w:t>当中有几句话多年念下来就是不懂，听说是这位要去投奔弘忍法师的人是很有悟性的，就拿请他来教他，他说这几句话你给我解释解释究竟是什么意思。慧能抬头就回答她说我不识字的，“字即不识，意即请问”，我不识字，你念给我听，意思我来讲</w:t>
      </w:r>
      <w:r w:rsidR="00896345">
        <w:rPr>
          <w:rFonts w:hint="eastAsia"/>
        </w:rPr>
        <w:t>。</w:t>
      </w:r>
      <w:r w:rsidRPr="00A66F8B">
        <w:rPr>
          <w:rFonts w:hint="eastAsia"/>
        </w:rPr>
        <w:t>那个人一听这句话就愣住了，她说“字尚不识，何能会意？”你字都不识还能够了解意思吗？还要领会意思</w:t>
      </w:r>
      <w:r w:rsidR="00896345">
        <w:rPr>
          <w:rFonts w:hint="eastAsia"/>
        </w:rPr>
        <w:t>吗</w:t>
      </w:r>
      <w:r w:rsidRPr="00A66F8B">
        <w:rPr>
          <w:rFonts w:hint="eastAsia"/>
        </w:rPr>
        <w:t>？何能会意？慧能马上回答一句话说，“诸佛妙理，非关文字”，这</w:t>
      </w:r>
      <w:r w:rsidR="00896345">
        <w:rPr>
          <w:rFonts w:hint="eastAsia"/>
        </w:rPr>
        <w:t>八个字</w:t>
      </w:r>
      <w:r w:rsidRPr="00A66F8B">
        <w:rPr>
          <w:rFonts w:hint="eastAsia"/>
        </w:rPr>
        <w:t>大家也听到了</w:t>
      </w:r>
      <w:r w:rsidR="00373DF4">
        <w:rPr>
          <w:rFonts w:hint="eastAsia"/>
        </w:rPr>
        <w:t>，</w:t>
      </w:r>
      <w:r w:rsidRPr="00A66F8B">
        <w:rPr>
          <w:rFonts w:hint="eastAsia"/>
        </w:rPr>
        <w:t>悟了没有？那个人当下入了几年来想不通的一件事情</w:t>
      </w:r>
      <w:r w:rsidR="00373DF4">
        <w:rPr>
          <w:rFonts w:hint="eastAsia"/>
        </w:rPr>
        <w:t>，</w:t>
      </w:r>
      <w:r w:rsidRPr="00A66F8B">
        <w:rPr>
          <w:rFonts w:hint="eastAsia"/>
        </w:rPr>
        <w:t>就是听了慧能这句话，“诸佛妙理，非关文字”，心下大悟，不得了。其实我一直这多年来学佛在哪里办事情</w:t>
      </w:r>
      <w:r w:rsidR="00373DF4">
        <w:rPr>
          <w:rFonts w:hint="eastAsia"/>
        </w:rPr>
        <w:t>呀</w:t>
      </w:r>
      <w:r w:rsidRPr="00A66F8B">
        <w:rPr>
          <w:rFonts w:hint="eastAsia"/>
        </w:rPr>
        <w:t>？在文字里边讨佛理，错了，现在他让我迷途知返，十几年没想清楚的事情。</w:t>
      </w:r>
    </w:p>
    <w:p w14:paraId="69A60102" w14:textId="5D6E97F9" w:rsidR="004C2169" w:rsidRDefault="00A66F8B" w:rsidP="00116B2E">
      <w:pPr>
        <w:ind w:firstLine="540"/>
      </w:pPr>
      <w:r w:rsidRPr="00A66F8B">
        <w:rPr>
          <w:rFonts w:hint="eastAsia"/>
        </w:rPr>
        <w:lastRenderedPageBreak/>
        <w:t>后来慧能的这句话成了禅宗的一个重要原理，叫“破文字执”。这时候他连弘忍法师还没找到</w:t>
      </w:r>
      <w:r w:rsidR="00373DF4">
        <w:rPr>
          <w:rFonts w:hint="eastAsia"/>
        </w:rPr>
        <w:t>，</w:t>
      </w:r>
      <w:r w:rsidRPr="00A66F8B">
        <w:rPr>
          <w:rFonts w:hint="eastAsia"/>
        </w:rPr>
        <w:t>求佛法还没求成，他就随口说了这样一句话了，“诸佛妙理，非关文字”</w:t>
      </w:r>
      <w:r w:rsidR="00E91A0C">
        <w:rPr>
          <w:rFonts w:hint="eastAsia"/>
        </w:rPr>
        <w:t>，</w:t>
      </w:r>
      <w:r w:rsidRPr="00A66F8B">
        <w:rPr>
          <w:rFonts w:hint="eastAsia"/>
        </w:rPr>
        <w:t>就</w:t>
      </w:r>
      <w:r w:rsidR="00E91A0C" w:rsidRPr="00A66F8B">
        <w:rPr>
          <w:rFonts w:hint="eastAsia"/>
        </w:rPr>
        <w:t>已经</w:t>
      </w:r>
      <w:r w:rsidR="00E91A0C">
        <w:rPr>
          <w:rFonts w:hint="eastAsia"/>
        </w:rPr>
        <w:t>开</w:t>
      </w:r>
      <w:r w:rsidRPr="00A66F8B">
        <w:rPr>
          <w:rFonts w:hint="eastAsia"/>
        </w:rPr>
        <w:t>悟别人了。你想想看这个人怎么会这样，你除了说他有慧根以外，怎么解释？</w:t>
      </w:r>
    </w:p>
    <w:p w14:paraId="506CD5AC" w14:textId="7F9DF7E5" w:rsidR="00E63CA1" w:rsidRDefault="00A66F8B" w:rsidP="00116B2E">
      <w:pPr>
        <w:ind w:firstLine="540"/>
      </w:pPr>
      <w:r w:rsidRPr="00A66F8B">
        <w:rPr>
          <w:rFonts w:hint="eastAsia"/>
        </w:rPr>
        <w:t>然后他到了弘忍法师那里，到了东禅寺了，弘忍法师接见了他，接见他劈头第一句话</w:t>
      </w:r>
      <w:r w:rsidR="00E91A0C">
        <w:rPr>
          <w:rFonts w:hint="eastAsia"/>
        </w:rPr>
        <w:t>：</w:t>
      </w:r>
      <w:r w:rsidRPr="00A66F8B">
        <w:rPr>
          <w:rFonts w:hint="eastAsia"/>
        </w:rPr>
        <w:t>“你这个人来自哪里？”他说“我是闽南人的地方来的”，“你是闽南人如何做得了佛？”弘忍法师就问他，这样一句话，他马上回答说，“人有东西，人</w:t>
      </w:r>
      <w:r w:rsidR="00E91A0C" w:rsidRPr="00A66F8B">
        <w:rPr>
          <w:rFonts w:hint="eastAsia"/>
        </w:rPr>
        <w:t>虽</w:t>
      </w:r>
      <w:r w:rsidRPr="00A66F8B">
        <w:rPr>
          <w:rFonts w:hint="eastAsia"/>
        </w:rPr>
        <w:t>有南北，佛性本无南北，”</w:t>
      </w:r>
      <w:r w:rsidR="00E91A0C" w:rsidRPr="00A66F8B">
        <w:rPr>
          <w:rFonts w:hint="eastAsia"/>
        </w:rPr>
        <w:t>人虽有南北，佛性本无南北</w:t>
      </w:r>
      <w:r w:rsidR="00E91A0C">
        <w:rPr>
          <w:rFonts w:hint="eastAsia"/>
        </w:rPr>
        <w:t>，</w:t>
      </w:r>
      <w:r w:rsidRPr="00A66F8B">
        <w:rPr>
          <w:rFonts w:hint="eastAsia"/>
        </w:rPr>
        <w:t>这话</w:t>
      </w:r>
      <w:proofErr w:type="gramStart"/>
      <w:r w:rsidRPr="00A66F8B">
        <w:rPr>
          <w:rFonts w:hint="eastAsia"/>
        </w:rPr>
        <w:t>一</w:t>
      </w:r>
      <w:proofErr w:type="gramEnd"/>
      <w:r w:rsidRPr="00A66F8B">
        <w:rPr>
          <w:rFonts w:hint="eastAsia"/>
        </w:rPr>
        <w:t>回答</w:t>
      </w:r>
      <w:r w:rsidR="00E91A0C">
        <w:rPr>
          <w:rFonts w:hint="eastAsia"/>
        </w:rPr>
        <w:t>，</w:t>
      </w:r>
      <w:r w:rsidRPr="00A66F8B">
        <w:rPr>
          <w:rFonts w:hint="eastAsia"/>
        </w:rPr>
        <w:t>弘忍法师</w:t>
      </w:r>
      <w:r w:rsidR="00E91A0C">
        <w:rPr>
          <w:rFonts w:hint="eastAsia"/>
        </w:rPr>
        <w:t>心下</w:t>
      </w:r>
      <w:r w:rsidRPr="00A66F8B">
        <w:rPr>
          <w:rFonts w:hint="eastAsia"/>
        </w:rPr>
        <w:t>清楚了，此人慧根不浅</w:t>
      </w:r>
      <w:r w:rsidR="00AD6060">
        <w:rPr>
          <w:rFonts w:hint="eastAsia"/>
        </w:rPr>
        <w:t>呐</w:t>
      </w:r>
      <w:r w:rsidR="004C2169">
        <w:rPr>
          <w:rFonts w:hint="eastAsia"/>
        </w:rPr>
        <w:t>。</w:t>
      </w:r>
      <w:r w:rsidRPr="00A66F8B">
        <w:rPr>
          <w:rFonts w:hint="eastAsia"/>
        </w:rPr>
        <w:t>然后弘忍法师的做法是什么？打发他去劳动改造。把他打发到舂米房里去干活去了，就是说一点都看不起他的样子</w:t>
      </w:r>
      <w:r w:rsidR="00AD6060">
        <w:rPr>
          <w:rFonts w:hint="eastAsia"/>
        </w:rPr>
        <w:t>，</w:t>
      </w:r>
      <w:r w:rsidRPr="00A66F8B">
        <w:rPr>
          <w:rFonts w:hint="eastAsia"/>
        </w:rPr>
        <w:t>实际上他心中已经为这句话震动了一下，这是为了保护他。因为中国佛教在当时已经得到统治阶层的充分承认，在政治上也享有特权。东禅寺当时的一个实际主题是衣钵传给谁</w:t>
      </w:r>
      <w:r w:rsidR="00E91A0C">
        <w:rPr>
          <w:rFonts w:hint="eastAsia"/>
        </w:rPr>
        <w:t>，</w:t>
      </w:r>
      <w:r w:rsidRPr="00A66F8B">
        <w:rPr>
          <w:rFonts w:hint="eastAsia"/>
        </w:rPr>
        <w:t>这样一个政治斗争。丛林里边不干净的，</w:t>
      </w:r>
      <w:r w:rsidR="00E63CA1">
        <w:rPr>
          <w:rFonts w:hint="eastAsia"/>
        </w:rPr>
        <w:t>它</w:t>
      </w:r>
      <w:r w:rsidRPr="00A66F8B">
        <w:rPr>
          <w:rFonts w:hint="eastAsia"/>
        </w:rPr>
        <w:t>只要和政治紧密起来，</w:t>
      </w:r>
      <w:r w:rsidR="00E63CA1" w:rsidRPr="00E63CA1">
        <w:rPr>
          <w:rFonts w:hint="eastAsia"/>
        </w:rPr>
        <w:t>它</w:t>
      </w:r>
      <w:r w:rsidRPr="00A66F8B">
        <w:rPr>
          <w:rFonts w:hint="eastAsia"/>
        </w:rPr>
        <w:t>就不得了</w:t>
      </w:r>
      <w:r w:rsidR="00E63CA1">
        <w:rPr>
          <w:rFonts w:hint="eastAsia"/>
        </w:rPr>
        <w:t>，</w:t>
      </w:r>
      <w:r w:rsidRPr="00A66F8B">
        <w:rPr>
          <w:rFonts w:hint="eastAsia"/>
        </w:rPr>
        <w:t>当时做一个方丈，广有田产，在整个社会等级秩序上地位非常</w:t>
      </w:r>
      <w:r w:rsidR="002A5C1F">
        <w:rPr>
          <w:rFonts w:hint="eastAsia"/>
        </w:rPr>
        <w:t>高</w:t>
      </w:r>
      <w:r w:rsidRPr="00A66F8B">
        <w:rPr>
          <w:rFonts w:hint="eastAsia"/>
        </w:rPr>
        <w:t>，所以谁都垂涎衣钵</w:t>
      </w:r>
      <w:r w:rsidR="002A5C1F">
        <w:rPr>
          <w:rFonts w:hint="eastAsia"/>
        </w:rPr>
        <w:t>。</w:t>
      </w:r>
      <w:r w:rsidRPr="00A66F8B">
        <w:rPr>
          <w:rFonts w:hint="eastAsia"/>
        </w:rPr>
        <w:t>如果弘忍法师把衣钵传给谁，这里边都是他做主了</w:t>
      </w:r>
      <w:r w:rsidR="00E63CA1">
        <w:rPr>
          <w:rFonts w:hint="eastAsia"/>
        </w:rPr>
        <w:t>。</w:t>
      </w:r>
      <w:r w:rsidRPr="00A66F8B">
        <w:rPr>
          <w:rFonts w:hint="eastAsia"/>
        </w:rPr>
        <w:t>这件事情是当时政治斗争的焦点，东禅寺政治斗争的焦点。所以在这种情况下，我们看到一个大德高僧的智慧所在</w:t>
      </w:r>
      <w:r w:rsidR="00E63CA1">
        <w:rPr>
          <w:rFonts w:hint="eastAsia"/>
        </w:rPr>
        <w:t>，</w:t>
      </w:r>
      <w:r w:rsidRPr="00A66F8B">
        <w:rPr>
          <w:rFonts w:hint="eastAsia"/>
        </w:rPr>
        <w:t>马上把它打发到舂米房里去劳动去了，这是对他最好的保护。然后其他弟子们一看到这新来的人不算什么是吧</w:t>
      </w:r>
      <w:r w:rsidR="00E63CA1">
        <w:rPr>
          <w:rFonts w:hint="eastAsia"/>
        </w:rPr>
        <w:t>，</w:t>
      </w:r>
      <w:r w:rsidRPr="00A66F8B">
        <w:rPr>
          <w:rFonts w:hint="eastAsia"/>
        </w:rPr>
        <w:t>我们的师傅还看不起他，然后大家都不对他存什么戒心，这是对他的保护。</w:t>
      </w:r>
    </w:p>
    <w:p w14:paraId="1BE559C1" w14:textId="77777777" w:rsidR="002A5C1F" w:rsidRDefault="00E63CA1" w:rsidP="00116B2E">
      <w:pPr>
        <w:ind w:firstLine="540"/>
      </w:pPr>
      <w:r>
        <w:rPr>
          <w:rFonts w:hint="eastAsia"/>
        </w:rPr>
        <w:t>打了铃没有？</w:t>
      </w:r>
    </w:p>
    <w:p w14:paraId="47173CDD" w14:textId="77777777" w:rsidR="002A5C1F" w:rsidRDefault="00A66F8B" w:rsidP="00116B2E">
      <w:pPr>
        <w:ind w:firstLine="540"/>
      </w:pPr>
      <w:r w:rsidRPr="00A66F8B">
        <w:rPr>
          <w:rFonts w:hint="eastAsia"/>
        </w:rPr>
        <w:t>后面还有意思了，就是各位如果有兴趣去看一本书，就是《六祖坛经》。</w:t>
      </w:r>
    </w:p>
    <w:p w14:paraId="6FA0BFD3" w14:textId="77777777" w:rsidR="002A5C1F" w:rsidRDefault="00A66F8B" w:rsidP="00116B2E">
      <w:pPr>
        <w:ind w:firstLine="540"/>
      </w:pPr>
      <w:r w:rsidRPr="002A5C1F">
        <w:rPr>
          <w:rFonts w:ascii="微软雅黑" w:hAnsi="微软雅黑" w:hint="eastAsia"/>
        </w:rPr>
        <w:t>所以佛学讲来讲去是慧根或者宿慧，一个人业力很深，一个六七十岁的老太太，一个字不识也可以，但是她恐怕有人生之</w:t>
      </w:r>
      <w:r w:rsidR="002A5C1F" w:rsidRPr="002A5C1F">
        <w:rPr>
          <w:rFonts w:ascii="微软雅黑" w:hAnsi="微软雅黑" w:hint="eastAsia"/>
        </w:rPr>
        <w:t>XX，</w:t>
      </w:r>
      <w:r w:rsidRPr="002A5C1F">
        <w:rPr>
          <w:rFonts w:ascii="微软雅黑" w:hAnsi="微软雅黑" w:hint="eastAsia"/>
        </w:rPr>
        <w:t>但是千万不要把年岁的增长等同于智慧的增长，也徒长上几十岁的人</w:t>
      </w:r>
      <w:r w:rsidR="00E63CA1" w:rsidRPr="002A5C1F">
        <w:rPr>
          <w:rFonts w:ascii="微软雅黑" w:hAnsi="微软雅黑" w:hint="eastAsia"/>
        </w:rPr>
        <w:t>，</w:t>
      </w:r>
      <w:r w:rsidRPr="002A5C1F">
        <w:rPr>
          <w:rFonts w:ascii="微软雅黑" w:hAnsi="微软雅黑" w:hint="eastAsia"/>
        </w:rPr>
        <w:t>这也有的。所以这两者要结合，慧根加上生活阅历，能</w:t>
      </w:r>
      <w:r w:rsidRPr="00A66F8B">
        <w:rPr>
          <w:rFonts w:hint="eastAsia"/>
        </w:rPr>
        <w:t>够来说明一种哲学智慧的形成</w:t>
      </w:r>
      <w:r w:rsidR="00E63CA1">
        <w:rPr>
          <w:rFonts w:hint="eastAsia"/>
        </w:rPr>
        <w:t>。</w:t>
      </w:r>
      <w:r w:rsidRPr="00A66F8B">
        <w:rPr>
          <w:rFonts w:hint="eastAsia"/>
        </w:rPr>
        <w:t>它不是知识积累的结果</w:t>
      </w:r>
      <w:r w:rsidR="00E63CA1">
        <w:rPr>
          <w:rFonts w:hint="eastAsia"/>
        </w:rPr>
        <w:t>！</w:t>
      </w:r>
      <w:r w:rsidRPr="00A66F8B">
        <w:rPr>
          <w:rFonts w:hint="eastAsia"/>
        </w:rPr>
        <w:t>不是知识积累的结果</w:t>
      </w:r>
      <w:r w:rsidR="00E63CA1">
        <w:rPr>
          <w:rFonts w:hint="eastAsia"/>
        </w:rPr>
        <w:t>！</w:t>
      </w:r>
    </w:p>
    <w:p w14:paraId="6B807234" w14:textId="3151BEF1" w:rsidR="002A5C1F" w:rsidRDefault="00E63CA1" w:rsidP="00116B2E">
      <w:pPr>
        <w:ind w:firstLine="540"/>
      </w:pPr>
      <w:r>
        <w:rPr>
          <w:rFonts w:hint="eastAsia"/>
        </w:rPr>
        <w:t>没打铃，没打铃我</w:t>
      </w:r>
      <w:r w:rsidR="002A5C1F">
        <w:rPr>
          <w:rFonts w:hint="eastAsia"/>
        </w:rPr>
        <w:t>再</w:t>
      </w:r>
      <w:r>
        <w:rPr>
          <w:rFonts w:hint="eastAsia"/>
        </w:rPr>
        <w:t>讲</w:t>
      </w:r>
      <w:r w:rsidR="002A5C1F">
        <w:rPr>
          <w:rFonts w:hint="eastAsia"/>
        </w:rPr>
        <w:t>下去</w:t>
      </w:r>
      <w:r>
        <w:rPr>
          <w:rFonts w:hint="eastAsia"/>
        </w:rPr>
        <w:t>。</w:t>
      </w:r>
    </w:p>
    <w:p w14:paraId="7C26FA78" w14:textId="77777777" w:rsidR="002A5C1F" w:rsidRDefault="00A66F8B" w:rsidP="00116B2E">
      <w:pPr>
        <w:ind w:firstLine="540"/>
      </w:pPr>
      <w:r w:rsidRPr="00A66F8B">
        <w:rPr>
          <w:rFonts w:hint="eastAsia"/>
        </w:rPr>
        <w:lastRenderedPageBreak/>
        <w:t>东禅寺后来就发生一件事情了，就是说弘忍法师实在觉得这些弟子跟着他了，多年下来了，进步不大。但是眼看传衣钵这件事情也越来越迫近了，大德高僧都对自己行将离开人世是有一个预感的</w:t>
      </w:r>
      <w:r w:rsidR="00E63CA1">
        <w:rPr>
          <w:rFonts w:hint="eastAsia"/>
        </w:rPr>
        <w:t>，</w:t>
      </w:r>
      <w:r w:rsidRPr="00A66F8B">
        <w:rPr>
          <w:rFonts w:hint="eastAsia"/>
        </w:rPr>
        <w:t>所以他就把这些弟子们找来了，找来就是对他们做</w:t>
      </w:r>
      <w:r w:rsidR="002A5C1F">
        <w:rPr>
          <w:rFonts w:hint="eastAsia"/>
        </w:rPr>
        <w:t>谆谆</w:t>
      </w:r>
      <w:r w:rsidRPr="00A66F8B">
        <w:rPr>
          <w:rFonts w:hint="eastAsia"/>
        </w:rPr>
        <w:t>教诲，他说“汝等终日只求福田，不求出离生死苦海，如此下去，福何可求”</w:t>
      </w:r>
      <w:r w:rsidR="00E63CA1">
        <w:rPr>
          <w:rFonts w:hint="eastAsia"/>
        </w:rPr>
        <w:t>，</w:t>
      </w:r>
      <w:r w:rsidRPr="00A66F8B">
        <w:rPr>
          <w:rFonts w:hint="eastAsia"/>
        </w:rPr>
        <w:t>了生死是一件大事情，他是讲这样一件事情。然后他说你们这样，这是对他们提出批评了，然后说你们这样各作</w:t>
      </w:r>
      <w:proofErr w:type="gramStart"/>
      <w:r w:rsidRPr="00A66F8B">
        <w:rPr>
          <w:rFonts w:hint="eastAsia"/>
        </w:rPr>
        <w:t>一偈</w:t>
      </w:r>
      <w:proofErr w:type="gramEnd"/>
      <w:r w:rsidRPr="00A66F8B">
        <w:rPr>
          <w:rFonts w:hint="eastAsia"/>
        </w:rPr>
        <w:t>，</w:t>
      </w:r>
      <w:proofErr w:type="gramStart"/>
      <w:r w:rsidRPr="00A66F8B">
        <w:rPr>
          <w:rFonts w:hint="eastAsia"/>
        </w:rPr>
        <w:t>偈</w:t>
      </w:r>
      <w:proofErr w:type="gramEnd"/>
      <w:r w:rsidRPr="00A66F8B">
        <w:rPr>
          <w:rFonts w:hint="eastAsia"/>
        </w:rPr>
        <w:t>句是个佛学当中的一种诗歌形式对吧</w:t>
      </w:r>
      <w:r w:rsidR="00E63CA1">
        <w:rPr>
          <w:rFonts w:hint="eastAsia"/>
        </w:rPr>
        <w:t>。</w:t>
      </w:r>
      <w:r w:rsidRPr="00A66F8B">
        <w:rPr>
          <w:rFonts w:hint="eastAsia"/>
        </w:rPr>
        <w:t>各作</w:t>
      </w:r>
      <w:proofErr w:type="gramStart"/>
      <w:r w:rsidRPr="00A66F8B">
        <w:rPr>
          <w:rFonts w:hint="eastAsia"/>
        </w:rPr>
        <w:t>一偈</w:t>
      </w:r>
      <w:proofErr w:type="gramEnd"/>
      <w:r w:rsidRPr="00A66F8B">
        <w:rPr>
          <w:rFonts w:hint="eastAsia"/>
        </w:rPr>
        <w:t>给我看一看，这是考试。</w:t>
      </w:r>
    </w:p>
    <w:p w14:paraId="33ED5E13" w14:textId="0D0EA78C" w:rsidR="00E63CA1" w:rsidRDefault="00A66F8B" w:rsidP="00116B2E">
      <w:pPr>
        <w:ind w:firstLine="540"/>
      </w:pPr>
      <w:r w:rsidRPr="00A66F8B">
        <w:rPr>
          <w:rFonts w:hint="eastAsia"/>
        </w:rPr>
        <w:t>那么众弟子当中有一位非常了不起的弟子叫神秀，神秀的事情大家一定知道的，后来禅宗分为两派，一个北宗一个南宗。北宗的领袖就是神秀，南宗的领袖就是慧能。那么未来的北宗领袖当初是首座弟子</w:t>
      </w:r>
      <w:r w:rsidR="00E63CA1">
        <w:rPr>
          <w:rFonts w:hint="eastAsia"/>
        </w:rPr>
        <w:t>，</w:t>
      </w:r>
      <w:r w:rsidRPr="00A66F8B">
        <w:rPr>
          <w:rFonts w:hint="eastAsia"/>
        </w:rPr>
        <w:t>弘忍法师的首座弟子</w:t>
      </w:r>
      <w:r w:rsidR="00E63CA1">
        <w:rPr>
          <w:rFonts w:hint="eastAsia"/>
        </w:rPr>
        <w:t>，</w:t>
      </w:r>
      <w:r w:rsidRPr="00A66F8B">
        <w:rPr>
          <w:rFonts w:hint="eastAsia"/>
        </w:rPr>
        <w:t>他实际上也在众弟子当中享有很高的威信，因为大家都认为实际上这个衣钵将来肯定传给神秀，谁跟他</w:t>
      </w:r>
      <w:proofErr w:type="gramStart"/>
      <w:r w:rsidRPr="00A66F8B">
        <w:rPr>
          <w:rFonts w:hint="eastAsia"/>
        </w:rPr>
        <w:t>去抢跟他</w:t>
      </w:r>
      <w:proofErr w:type="gramEnd"/>
      <w:r w:rsidRPr="00A66F8B">
        <w:rPr>
          <w:rFonts w:hint="eastAsia"/>
        </w:rPr>
        <w:t>去斗，输了以后没好果子吃了</w:t>
      </w:r>
      <w:r w:rsidR="001D208C">
        <w:rPr>
          <w:rFonts w:hint="eastAsia"/>
        </w:rPr>
        <w:t>，</w:t>
      </w:r>
      <w:r w:rsidRPr="00A66F8B">
        <w:rPr>
          <w:rFonts w:hint="eastAsia"/>
        </w:rPr>
        <w:t>所以师傅布置考试的任务，大家回去就想我们不作，</w:t>
      </w:r>
      <w:proofErr w:type="gramStart"/>
      <w:r w:rsidRPr="00A66F8B">
        <w:rPr>
          <w:rFonts w:hint="eastAsia"/>
        </w:rPr>
        <w:t>让神秀</w:t>
      </w:r>
      <w:proofErr w:type="gramEnd"/>
      <w:r w:rsidRPr="00A66F8B">
        <w:rPr>
          <w:rFonts w:hint="eastAsia"/>
        </w:rPr>
        <w:t>作，我们</w:t>
      </w:r>
      <w:proofErr w:type="gramStart"/>
      <w:r w:rsidRPr="00A66F8B">
        <w:rPr>
          <w:rFonts w:hint="eastAsia"/>
        </w:rPr>
        <w:t>一</w:t>
      </w:r>
      <w:proofErr w:type="gramEnd"/>
      <w:r w:rsidRPr="00A66F8B">
        <w:rPr>
          <w:rFonts w:hint="eastAsia"/>
        </w:rPr>
        <w:t>作显得跟他争的意思</w:t>
      </w:r>
      <w:r w:rsidR="001D208C">
        <w:rPr>
          <w:rFonts w:hint="eastAsia"/>
        </w:rPr>
        <w:t>。</w:t>
      </w:r>
      <w:r w:rsidRPr="00A66F8B">
        <w:rPr>
          <w:rFonts w:hint="eastAsia"/>
        </w:rPr>
        <w:t>那么神秀回到自己的</w:t>
      </w:r>
      <w:proofErr w:type="gramStart"/>
      <w:r w:rsidRPr="00A66F8B">
        <w:rPr>
          <w:rFonts w:hint="eastAsia"/>
        </w:rPr>
        <w:t>寮</w:t>
      </w:r>
      <w:proofErr w:type="gramEnd"/>
      <w:r w:rsidRPr="00A66F8B">
        <w:rPr>
          <w:rFonts w:hint="eastAsia"/>
        </w:rPr>
        <w:t>房里，想来想去晚上就睡不着，为什么睡不着？万一作的不好，完了，我在各位师兄弟面前就是没身份了</w:t>
      </w:r>
      <w:r w:rsidR="001D208C">
        <w:rPr>
          <w:rFonts w:hint="eastAsia"/>
        </w:rPr>
        <w:t>；</w:t>
      </w:r>
      <w:r w:rsidRPr="00A66F8B">
        <w:rPr>
          <w:rFonts w:hint="eastAsia"/>
        </w:rPr>
        <w:t>如果不作显然也不对，我应当得到这个衣钵。所以想到后来想出一个妙策来</w:t>
      </w:r>
      <w:r w:rsidR="00E63CA1">
        <w:rPr>
          <w:rFonts w:hint="eastAsia"/>
        </w:rPr>
        <w:t>，</w:t>
      </w:r>
      <w:r w:rsidRPr="00A66F8B">
        <w:rPr>
          <w:rFonts w:hint="eastAsia"/>
        </w:rPr>
        <w:t>我</w:t>
      </w:r>
      <w:proofErr w:type="gramStart"/>
      <w:r w:rsidR="00E63CA1" w:rsidRPr="00E63CA1">
        <w:rPr>
          <w:rFonts w:hint="eastAsia"/>
        </w:rPr>
        <w:t>偈句</w:t>
      </w:r>
      <w:r w:rsidRPr="00A66F8B">
        <w:rPr>
          <w:rFonts w:hint="eastAsia"/>
        </w:rPr>
        <w:t>做好</w:t>
      </w:r>
      <w:proofErr w:type="gramEnd"/>
      <w:r w:rsidRPr="00A66F8B">
        <w:rPr>
          <w:rFonts w:hint="eastAsia"/>
        </w:rPr>
        <w:t>了</w:t>
      </w:r>
      <w:r w:rsidR="001D208C">
        <w:rPr>
          <w:rFonts w:hint="eastAsia"/>
        </w:rPr>
        <w:t>，</w:t>
      </w:r>
      <w:r w:rsidRPr="00A66F8B">
        <w:rPr>
          <w:rFonts w:hint="eastAsia"/>
        </w:rPr>
        <w:t>写在墙上，但是不要署名</w:t>
      </w:r>
      <w:r w:rsidR="00E63CA1">
        <w:rPr>
          <w:rFonts w:hint="eastAsia"/>
        </w:rPr>
        <w:t>，</w:t>
      </w:r>
      <w:r w:rsidRPr="00A66F8B">
        <w:rPr>
          <w:rFonts w:hint="eastAsia"/>
        </w:rPr>
        <w:t>如果师傅说好就说是我做的</w:t>
      </w:r>
      <w:r w:rsidR="00E63CA1">
        <w:rPr>
          <w:rFonts w:hint="eastAsia"/>
        </w:rPr>
        <w:t>，</w:t>
      </w:r>
      <w:r w:rsidRPr="00A66F8B">
        <w:rPr>
          <w:rFonts w:hint="eastAsia"/>
        </w:rPr>
        <w:t>师傅如果说不好</w:t>
      </w:r>
      <w:r w:rsidR="001D208C">
        <w:rPr>
          <w:rFonts w:hint="eastAsia"/>
        </w:rPr>
        <w:t>，</w:t>
      </w:r>
      <w:r w:rsidRPr="00A66F8B">
        <w:rPr>
          <w:rFonts w:hint="eastAsia"/>
        </w:rPr>
        <w:t>我也不想。那么这一个</w:t>
      </w:r>
      <w:proofErr w:type="gramStart"/>
      <w:r w:rsidRPr="00A66F8B">
        <w:rPr>
          <w:rFonts w:hint="eastAsia"/>
        </w:rPr>
        <w:t>偈</w:t>
      </w:r>
      <w:proofErr w:type="gramEnd"/>
      <w:r w:rsidRPr="00A66F8B">
        <w:rPr>
          <w:rFonts w:hint="eastAsia"/>
        </w:rPr>
        <w:t>句就</w:t>
      </w:r>
      <w:proofErr w:type="gramStart"/>
      <w:r w:rsidRPr="00A66F8B">
        <w:rPr>
          <w:rFonts w:hint="eastAsia"/>
        </w:rPr>
        <w:t>作出</w:t>
      </w:r>
      <w:proofErr w:type="gramEnd"/>
      <w:r w:rsidRPr="00A66F8B">
        <w:rPr>
          <w:rFonts w:hint="eastAsia"/>
        </w:rPr>
        <w:t>来了</w:t>
      </w:r>
      <w:r w:rsidR="00E63CA1">
        <w:rPr>
          <w:rFonts w:hint="eastAsia"/>
        </w:rPr>
        <w:t>，</w:t>
      </w:r>
      <w:r w:rsidRPr="00A66F8B">
        <w:rPr>
          <w:rFonts w:hint="eastAsia"/>
        </w:rPr>
        <w:t>“身是菩提树，心如明镜台，时时勤拂拭，勿使惹尘埃。”这个句子写出来以后，其他弟子都在吹捧</w:t>
      </w:r>
      <w:r w:rsidR="00E63CA1">
        <w:rPr>
          <w:rFonts w:hint="eastAsia"/>
        </w:rPr>
        <w:t>，啊，</w:t>
      </w:r>
      <w:r w:rsidRPr="00A66F8B">
        <w:rPr>
          <w:rFonts w:hint="eastAsia"/>
        </w:rPr>
        <w:t>好，然后口口传颂，大家成天在背诵，好像得了一个很好的妙法一样</w:t>
      </w:r>
      <w:r w:rsidR="00E63CA1">
        <w:rPr>
          <w:rFonts w:hint="eastAsia"/>
        </w:rPr>
        <w:t>。</w:t>
      </w:r>
    </w:p>
    <w:p w14:paraId="1674BD7E" w14:textId="77777777" w:rsidR="009420F9" w:rsidRDefault="00A66F8B" w:rsidP="00116B2E">
      <w:pPr>
        <w:ind w:firstLine="540"/>
      </w:pPr>
      <w:r w:rsidRPr="00A66F8B">
        <w:rPr>
          <w:rFonts w:hint="eastAsia"/>
        </w:rPr>
        <w:t>然后突然也传到了慧能耳朵里，慧能说你们在念叨什么呢？你不知道吗？这是我们</w:t>
      </w:r>
      <w:proofErr w:type="gramStart"/>
      <w:r w:rsidRPr="00A66F8B">
        <w:rPr>
          <w:rFonts w:hint="eastAsia"/>
        </w:rPr>
        <w:t>神秀做的</w:t>
      </w:r>
      <w:proofErr w:type="gramEnd"/>
      <w:r w:rsidR="009420F9">
        <w:rPr>
          <w:rFonts w:hint="eastAsia"/>
        </w:rPr>
        <w:t>。</w:t>
      </w:r>
      <w:r w:rsidRPr="00A66F8B">
        <w:rPr>
          <w:rFonts w:hint="eastAsia"/>
        </w:rPr>
        <w:t>好，你念给我听听，他一听说就说此句未见本性。我也做了一句，但是我不会写字，你不妨帮我写在墙上</w:t>
      </w:r>
      <w:r w:rsidR="009420F9">
        <w:rPr>
          <w:rFonts w:hint="eastAsia"/>
        </w:rPr>
        <w:t>。</w:t>
      </w:r>
      <w:r w:rsidRPr="00A66F8B">
        <w:rPr>
          <w:rFonts w:hint="eastAsia"/>
        </w:rPr>
        <w:t>那个人总算帮他们忙，好，就把它写在墙上，他也念了四句</w:t>
      </w:r>
      <w:r w:rsidR="009420F9">
        <w:rPr>
          <w:rFonts w:hint="eastAsia"/>
        </w:rPr>
        <w:t>：</w:t>
      </w:r>
      <w:r w:rsidRPr="00A66F8B">
        <w:rPr>
          <w:rFonts w:hint="eastAsia"/>
        </w:rPr>
        <w:t>“菩提本无树，明镜亦非台，本来无一物，何处惹尘埃。”</w:t>
      </w:r>
    </w:p>
    <w:p w14:paraId="78B9BC1C" w14:textId="77777777" w:rsidR="009420F9" w:rsidRDefault="00A66F8B" w:rsidP="00116B2E">
      <w:pPr>
        <w:ind w:firstLine="540"/>
      </w:pPr>
      <w:r w:rsidRPr="00A66F8B">
        <w:rPr>
          <w:rFonts w:hint="eastAsia"/>
        </w:rPr>
        <w:t>那么前面一个</w:t>
      </w:r>
      <w:proofErr w:type="gramStart"/>
      <w:r w:rsidRPr="00A66F8B">
        <w:rPr>
          <w:rFonts w:hint="eastAsia"/>
        </w:rPr>
        <w:t>偈</w:t>
      </w:r>
      <w:proofErr w:type="gramEnd"/>
      <w:r w:rsidRPr="00A66F8B">
        <w:rPr>
          <w:rFonts w:hint="eastAsia"/>
        </w:rPr>
        <w:t>句，就是神秀作的师傅看了以后不高兴，弘忍法师不高兴，就把</w:t>
      </w:r>
      <w:proofErr w:type="gramStart"/>
      <w:r w:rsidRPr="00A66F8B">
        <w:rPr>
          <w:rFonts w:hint="eastAsia"/>
        </w:rPr>
        <w:t>神秀找过去</w:t>
      </w:r>
      <w:proofErr w:type="gramEnd"/>
      <w:r w:rsidRPr="00A66F8B">
        <w:rPr>
          <w:rFonts w:hint="eastAsia"/>
        </w:rPr>
        <w:t>跟他讲，他说“汝做此偈，未见本性”，然后跟他教导一番，你再作</w:t>
      </w:r>
      <w:proofErr w:type="gramStart"/>
      <w:r w:rsidRPr="00A66F8B">
        <w:rPr>
          <w:rFonts w:hint="eastAsia"/>
        </w:rPr>
        <w:t>一偈</w:t>
      </w:r>
      <w:proofErr w:type="gramEnd"/>
      <w:r w:rsidRPr="00A66F8B">
        <w:rPr>
          <w:rFonts w:hint="eastAsia"/>
        </w:rPr>
        <w:t>来拿来看看。那么后来慧能的</w:t>
      </w:r>
      <w:proofErr w:type="gramStart"/>
      <w:r w:rsidRPr="00A66F8B">
        <w:rPr>
          <w:rFonts w:hint="eastAsia"/>
        </w:rPr>
        <w:t>偈</w:t>
      </w:r>
      <w:proofErr w:type="gramEnd"/>
      <w:r w:rsidRPr="00A66F8B">
        <w:rPr>
          <w:rFonts w:hint="eastAsia"/>
        </w:rPr>
        <w:t>句写出来以后，弘忍法师看了以后，摇了摇头，“亦未见本性”，走了，其他的人都很放心。</w:t>
      </w:r>
    </w:p>
    <w:p w14:paraId="61C80F01" w14:textId="77777777" w:rsidR="009420F9" w:rsidRDefault="00A66F8B" w:rsidP="00116B2E">
      <w:pPr>
        <w:ind w:firstLine="540"/>
      </w:pPr>
      <w:r w:rsidRPr="00A66F8B">
        <w:rPr>
          <w:rFonts w:hint="eastAsia"/>
        </w:rPr>
        <w:lastRenderedPageBreak/>
        <w:t>但是当天晚上，没有当天晚上，下午，傍晚时分就到舂米房去看他，那一段故事大家都知道了</w:t>
      </w:r>
      <w:r w:rsidR="009420F9">
        <w:rPr>
          <w:rFonts w:hint="eastAsia"/>
        </w:rPr>
        <w:t>，</w:t>
      </w:r>
      <w:r w:rsidRPr="00A66F8B">
        <w:rPr>
          <w:rFonts w:hint="eastAsia"/>
        </w:rPr>
        <w:t>就是说</w:t>
      </w:r>
      <w:r w:rsidR="00E63CA1">
        <w:rPr>
          <w:rFonts w:hint="eastAsia"/>
        </w:rPr>
        <w:t>，</w:t>
      </w:r>
      <w:r w:rsidRPr="00A66F8B">
        <w:rPr>
          <w:rFonts w:hint="eastAsia"/>
        </w:rPr>
        <w:t>就问他第一句话，“米熟了没有？”舂米</w:t>
      </w:r>
      <w:proofErr w:type="gramStart"/>
      <w:r w:rsidRPr="00A66F8B">
        <w:rPr>
          <w:rFonts w:hint="eastAsia"/>
        </w:rPr>
        <w:t>舂</w:t>
      </w:r>
      <w:proofErr w:type="gramEnd"/>
      <w:r w:rsidRPr="00A66F8B">
        <w:rPr>
          <w:rFonts w:hint="eastAsia"/>
        </w:rPr>
        <w:t>到后来要熟，他说“米熟已久，尤欠筛在”，那个谐音词</w:t>
      </w:r>
      <w:proofErr w:type="gramStart"/>
      <w:r w:rsidRPr="00A66F8B">
        <w:rPr>
          <w:rFonts w:hint="eastAsia"/>
        </w:rPr>
        <w:t>筛就是</w:t>
      </w:r>
      <w:proofErr w:type="gramEnd"/>
      <w:r w:rsidRPr="00A66F8B">
        <w:rPr>
          <w:rFonts w:hint="eastAsia"/>
        </w:rPr>
        <w:t>师，然后弘忍法师就点了点头，用拐杖在舂米堆上敲了三下，三下什么意思</w:t>
      </w:r>
      <w:r w:rsidR="00E63CA1">
        <w:rPr>
          <w:rFonts w:hint="eastAsia"/>
        </w:rPr>
        <w:t>？</w:t>
      </w:r>
      <w:r w:rsidRPr="00A66F8B">
        <w:rPr>
          <w:rFonts w:hint="eastAsia"/>
        </w:rPr>
        <w:t>半夜三更的时候，我来传法给你。这个有点神秘了。那么到了半夜三更的时候，慧能就到方丈室里去了</w:t>
      </w:r>
      <w:r w:rsidR="009420F9">
        <w:rPr>
          <w:rFonts w:hint="eastAsia"/>
        </w:rPr>
        <w:t>，</w:t>
      </w:r>
      <w:r w:rsidRPr="00A66F8B">
        <w:rPr>
          <w:rFonts w:hint="eastAsia"/>
        </w:rPr>
        <w:t>然后弘忍法师以宽大的袈裟把</w:t>
      </w:r>
      <w:r w:rsidR="009420F9">
        <w:rPr>
          <w:rFonts w:hint="eastAsia"/>
        </w:rPr>
        <w:t>他</w:t>
      </w:r>
      <w:r w:rsidRPr="00A66F8B">
        <w:rPr>
          <w:rFonts w:hint="eastAsia"/>
        </w:rPr>
        <w:t>遮蔽起来，在里面跟他讲《金刚经》，讲到一半，</w:t>
      </w:r>
      <w:proofErr w:type="gramStart"/>
      <w:r w:rsidRPr="00A66F8B">
        <w:rPr>
          <w:rFonts w:hint="eastAsia"/>
        </w:rPr>
        <w:t>然后慧</w:t>
      </w:r>
      <w:proofErr w:type="gramEnd"/>
      <w:r w:rsidRPr="00A66F8B">
        <w:rPr>
          <w:rFonts w:hint="eastAsia"/>
        </w:rPr>
        <w:t>能就</w:t>
      </w:r>
      <w:r w:rsidR="009420F9">
        <w:rPr>
          <w:rFonts w:hint="eastAsia"/>
        </w:rPr>
        <w:t>能</w:t>
      </w:r>
      <w:r w:rsidRPr="00A66F8B">
        <w:rPr>
          <w:rFonts w:hint="eastAsia"/>
        </w:rPr>
        <w:t>继续下去，一路通下去。然后弘忍法师</w:t>
      </w:r>
      <w:proofErr w:type="gramStart"/>
      <w:r w:rsidRPr="00A66F8B">
        <w:rPr>
          <w:rFonts w:hint="eastAsia"/>
        </w:rPr>
        <w:t>就跟慧能讲</w:t>
      </w:r>
      <w:proofErr w:type="gramEnd"/>
      <w:r w:rsidRPr="00A66F8B">
        <w:rPr>
          <w:rFonts w:hint="eastAsia"/>
        </w:rPr>
        <w:t>，你实际上已经开悟了，</w:t>
      </w:r>
      <w:r w:rsidR="009420F9">
        <w:rPr>
          <w:rFonts w:hint="eastAsia"/>
        </w:rPr>
        <w:t>你</w:t>
      </w:r>
      <w:r w:rsidRPr="00A66F8B">
        <w:rPr>
          <w:rFonts w:hint="eastAsia"/>
        </w:rPr>
        <w:t>已经得了我的佛法，所以我要把衣钵传给你，但是“汝得此衣钵，命若悬丝”，岌岌可危</w:t>
      </w:r>
      <w:r w:rsidR="00E63CA1">
        <w:rPr>
          <w:rFonts w:hint="eastAsia"/>
        </w:rPr>
        <w:t>啊，</w:t>
      </w:r>
      <w:r w:rsidRPr="00A66F8B">
        <w:rPr>
          <w:rFonts w:hint="eastAsia"/>
        </w:rPr>
        <w:t>我预先已经帮你安排好了，就在附近的河的渡口有一艘船，有一</w:t>
      </w:r>
      <w:r w:rsidR="009420F9">
        <w:rPr>
          <w:rFonts w:hint="eastAsia"/>
        </w:rPr>
        <w:t>艘</w:t>
      </w:r>
      <w:r w:rsidRPr="00A66F8B">
        <w:rPr>
          <w:rFonts w:hint="eastAsia"/>
        </w:rPr>
        <w:t>船帮你准备好了，</w:t>
      </w:r>
      <w:proofErr w:type="gramStart"/>
      <w:r w:rsidRPr="00A66F8B">
        <w:rPr>
          <w:rFonts w:hint="eastAsia"/>
        </w:rPr>
        <w:t>我渡你</w:t>
      </w:r>
      <w:proofErr w:type="gramEnd"/>
      <w:r w:rsidRPr="00A66F8B">
        <w:rPr>
          <w:rFonts w:hint="eastAsia"/>
        </w:rPr>
        <w:t>过河</w:t>
      </w:r>
      <w:r w:rsidR="00E63CA1">
        <w:rPr>
          <w:rFonts w:hint="eastAsia"/>
        </w:rPr>
        <w:t>，</w:t>
      </w:r>
      <w:r w:rsidRPr="00A66F8B">
        <w:rPr>
          <w:rFonts w:hint="eastAsia"/>
        </w:rPr>
        <w:t>然后</w:t>
      </w:r>
      <w:r w:rsidR="00E63CA1">
        <w:rPr>
          <w:rFonts w:hint="eastAsia"/>
        </w:rPr>
        <w:t>十</w:t>
      </w:r>
      <w:r w:rsidRPr="00A66F8B">
        <w:rPr>
          <w:rFonts w:hint="eastAsia"/>
        </w:rPr>
        <w:t>年里边不要出现。</w:t>
      </w:r>
      <w:proofErr w:type="gramStart"/>
      <w:r w:rsidRPr="00A66F8B">
        <w:rPr>
          <w:rFonts w:hint="eastAsia"/>
        </w:rPr>
        <w:t>然后慧</w:t>
      </w:r>
      <w:proofErr w:type="gramEnd"/>
      <w:r w:rsidRPr="00A66F8B">
        <w:rPr>
          <w:rFonts w:hint="eastAsia"/>
        </w:rPr>
        <w:t>能怎么跟他讲了，“我未悟时，师傅来渡我，我已悟时，我自渡。”一语双关，不要你撑船渡我过去了，我接下去的事情你放心，我自渡</w:t>
      </w:r>
      <w:r w:rsidR="00E63CA1">
        <w:rPr>
          <w:rFonts w:hint="eastAsia"/>
        </w:rPr>
        <w:t>，</w:t>
      </w:r>
      <w:r w:rsidRPr="00A66F8B">
        <w:rPr>
          <w:rFonts w:hint="eastAsia"/>
        </w:rPr>
        <w:t>然后看</w:t>
      </w:r>
      <w:r w:rsidR="00E63CA1">
        <w:rPr>
          <w:rFonts w:hint="eastAsia"/>
        </w:rPr>
        <w:t>十</w:t>
      </w:r>
      <w:r w:rsidRPr="00A66F8B">
        <w:rPr>
          <w:rFonts w:hint="eastAsia"/>
        </w:rPr>
        <w:t>年里面</w:t>
      </w:r>
      <w:r w:rsidR="009420F9">
        <w:rPr>
          <w:rFonts w:hint="eastAsia"/>
        </w:rPr>
        <w:t>，</w:t>
      </w:r>
      <w:r w:rsidRPr="00A66F8B">
        <w:rPr>
          <w:rFonts w:hint="eastAsia"/>
        </w:rPr>
        <w:t>没到</w:t>
      </w:r>
      <w:r w:rsidR="00E63CA1">
        <w:rPr>
          <w:rFonts w:hint="eastAsia"/>
        </w:rPr>
        <w:t>十</w:t>
      </w:r>
      <w:r w:rsidRPr="00A66F8B">
        <w:rPr>
          <w:rFonts w:hint="eastAsia"/>
        </w:rPr>
        <w:t>年他忍耐不住了</w:t>
      </w:r>
      <w:r w:rsidR="00E63CA1">
        <w:rPr>
          <w:rFonts w:hint="eastAsia"/>
        </w:rPr>
        <w:t>，</w:t>
      </w:r>
      <w:r w:rsidRPr="00A66F8B">
        <w:rPr>
          <w:rFonts w:hint="eastAsia"/>
        </w:rPr>
        <w:t>那是后话。</w:t>
      </w:r>
    </w:p>
    <w:p w14:paraId="05A2F408" w14:textId="72AFC43A" w:rsidR="004E4BCF" w:rsidRDefault="00A66F8B" w:rsidP="00116B2E">
      <w:pPr>
        <w:ind w:firstLine="540"/>
        <w:sectPr w:rsidR="004E4BCF" w:rsidSect="000B77B0">
          <w:headerReference w:type="default" r:id="rId21"/>
          <w:type w:val="continuous"/>
          <w:pgSz w:w="16840" w:h="11907" w:orient="landscape" w:code="9"/>
          <w:pgMar w:top="1247" w:right="1134" w:bottom="1134" w:left="1134" w:header="720" w:footer="720" w:gutter="0"/>
          <w:cols w:space="720"/>
        </w:sectPr>
      </w:pPr>
      <w:r w:rsidRPr="00A66F8B">
        <w:rPr>
          <w:rFonts w:hint="eastAsia"/>
        </w:rPr>
        <w:t>有一次争论</w:t>
      </w:r>
      <w:r w:rsidR="001A3FA2">
        <w:rPr>
          <w:rFonts w:hint="eastAsia"/>
        </w:rPr>
        <w:t>，</w:t>
      </w:r>
      <w:r w:rsidRPr="00A66F8B">
        <w:rPr>
          <w:rFonts w:hint="eastAsia"/>
        </w:rPr>
        <w:t>就是在他突然出现在广州</w:t>
      </w:r>
      <w:r w:rsidR="00E63CA1">
        <w:rPr>
          <w:rFonts w:hint="eastAsia"/>
        </w:rPr>
        <w:t>，</w:t>
      </w:r>
      <w:r w:rsidRPr="00A66F8B">
        <w:rPr>
          <w:rFonts w:hint="eastAsia"/>
        </w:rPr>
        <w:t>广州的一个</w:t>
      </w:r>
      <w:r w:rsidR="001A3FA2" w:rsidRPr="001A3FA2">
        <w:rPr>
          <w:rFonts w:hint="eastAsia"/>
        </w:rPr>
        <w:t>法兴寺</w:t>
      </w:r>
      <w:r w:rsidRPr="00A66F8B">
        <w:rPr>
          <w:rFonts w:hint="eastAsia"/>
        </w:rPr>
        <w:t>上，和尚们正在辩论一个什么问题呢</w:t>
      </w:r>
      <w:r w:rsidR="00E63CA1">
        <w:rPr>
          <w:rFonts w:hint="eastAsia"/>
        </w:rPr>
        <w:t>，</w:t>
      </w:r>
      <w:r w:rsidRPr="00A66F8B">
        <w:rPr>
          <w:rFonts w:hint="eastAsia"/>
        </w:rPr>
        <w:t>“风吹幡动，是幡动</w:t>
      </w:r>
      <w:r w:rsidR="001A3FA2">
        <w:rPr>
          <w:rFonts w:hint="eastAsia"/>
        </w:rPr>
        <w:t>，</w:t>
      </w:r>
      <w:r w:rsidRPr="00A66F8B">
        <w:rPr>
          <w:rFonts w:hint="eastAsia"/>
        </w:rPr>
        <w:t>还是风动？”大家都知道</w:t>
      </w:r>
      <w:r w:rsidR="00AB15A9">
        <w:rPr>
          <w:rFonts w:hint="eastAsia"/>
        </w:rPr>
        <w:t>。</w:t>
      </w:r>
      <w:r w:rsidRPr="00A66F8B">
        <w:rPr>
          <w:rFonts w:hint="eastAsia"/>
        </w:rPr>
        <w:t>有</w:t>
      </w:r>
      <w:proofErr w:type="gramStart"/>
      <w:r w:rsidRPr="00A66F8B">
        <w:rPr>
          <w:rFonts w:hint="eastAsia"/>
        </w:rPr>
        <w:t>一派说幡动</w:t>
      </w:r>
      <w:proofErr w:type="gramEnd"/>
      <w:r w:rsidRPr="00A66F8B">
        <w:rPr>
          <w:rFonts w:hint="eastAsia"/>
        </w:rPr>
        <w:t>，一派说风动。突然有一个人站起来说</w:t>
      </w:r>
      <w:r w:rsidR="009420F9">
        <w:rPr>
          <w:rFonts w:hint="eastAsia"/>
        </w:rPr>
        <w:t>：“</w:t>
      </w:r>
      <w:r w:rsidRPr="00A66F8B">
        <w:rPr>
          <w:rFonts w:hint="eastAsia"/>
        </w:rPr>
        <w:t>不是风动</w:t>
      </w:r>
      <w:r w:rsidR="001A3FA2">
        <w:rPr>
          <w:rFonts w:hint="eastAsia"/>
        </w:rPr>
        <w:t>，也</w:t>
      </w:r>
      <w:r w:rsidRPr="00A66F8B">
        <w:rPr>
          <w:rFonts w:hint="eastAsia"/>
        </w:rPr>
        <w:t>不是幡动，仁者心动。举座皆惊。</w:t>
      </w:r>
      <w:r w:rsidR="009420F9">
        <w:rPr>
          <w:rFonts w:hint="eastAsia"/>
        </w:rPr>
        <w:t>”</w:t>
      </w:r>
      <w:r w:rsidRPr="00A66F8B">
        <w:rPr>
          <w:rFonts w:hint="eastAsia"/>
        </w:rPr>
        <w:t>然后那里的</w:t>
      </w:r>
      <w:r w:rsidR="009420F9">
        <w:rPr>
          <w:rFonts w:hint="eastAsia"/>
        </w:rPr>
        <w:t>方丈</w:t>
      </w:r>
      <w:proofErr w:type="gramStart"/>
      <w:r w:rsidR="001A3FA2">
        <w:rPr>
          <w:rFonts w:hint="eastAsia"/>
        </w:rPr>
        <w:t>长肯定</w:t>
      </w:r>
      <w:proofErr w:type="gramEnd"/>
      <w:r w:rsidRPr="00A66F8B">
        <w:rPr>
          <w:rFonts w:hint="eastAsia"/>
        </w:rPr>
        <w:t>猜出来了，他说你一定</w:t>
      </w:r>
      <w:r w:rsidR="009420F9">
        <w:rPr>
          <w:rFonts w:hint="eastAsia"/>
        </w:rPr>
        <w:t>是</w:t>
      </w:r>
      <w:r w:rsidRPr="00A66F8B">
        <w:rPr>
          <w:rFonts w:hint="eastAsia"/>
        </w:rPr>
        <w:t>得了弘忍法师的衣钵的人。好，我们下次再见。</w:t>
      </w:r>
    </w:p>
    <w:p w14:paraId="5947B641" w14:textId="7312BA67" w:rsidR="00AE4403" w:rsidRPr="00EE6F7F" w:rsidRDefault="00AE4403" w:rsidP="000054CD">
      <w:pPr>
        <w:ind w:firstLineChars="41" w:firstLine="197"/>
        <w:rPr>
          <w:rFonts w:ascii="微软雅黑" w:hAnsi="微软雅黑"/>
          <w:sz w:val="48"/>
          <w:szCs w:val="48"/>
        </w:rPr>
      </w:pPr>
      <w:bookmarkStart w:id="15" w:name="_Ref75029134"/>
      <w:bookmarkStart w:id="16" w:name="_Toc75158451"/>
      <w:bookmarkStart w:id="17" w:name="_Ref74945191"/>
      <w:bookmarkEnd w:id="8"/>
      <w:bookmarkEnd w:id="9"/>
      <w:r w:rsidRPr="00EE6F7F">
        <w:rPr>
          <w:rFonts w:ascii="微软雅黑" w:hAnsi="微软雅黑" w:hint="eastAsia"/>
          <w:sz w:val="48"/>
          <w:szCs w:val="48"/>
        </w:rPr>
        <w:t>06</w:t>
      </w:r>
      <w:bookmarkEnd w:id="15"/>
      <w:bookmarkEnd w:id="16"/>
      <w:r w:rsidR="009420F9" w:rsidRPr="00EE6F7F">
        <w:rPr>
          <w:rFonts w:ascii="微软雅黑" w:hAnsi="微软雅黑"/>
          <w:sz w:val="48"/>
          <w:szCs w:val="48"/>
        </w:rPr>
        <w:t>.</w:t>
      </w:r>
    </w:p>
    <w:p w14:paraId="6AAABF7C" w14:textId="77777777" w:rsidR="00AB15A9" w:rsidRDefault="00C61C25" w:rsidP="00116B2E">
      <w:pPr>
        <w:ind w:firstLine="540"/>
      </w:pPr>
      <w:r w:rsidRPr="00C61C25">
        <w:rPr>
          <w:rFonts w:hint="eastAsia"/>
        </w:rPr>
        <w:t>今天的课我们就现在开始</w:t>
      </w:r>
      <w:r>
        <w:rPr>
          <w:rFonts w:hint="eastAsia"/>
        </w:rPr>
        <w:t>。</w:t>
      </w:r>
    </w:p>
    <w:p w14:paraId="353E5C54" w14:textId="77777777" w:rsidR="00AB15A9" w:rsidRDefault="00C61C25" w:rsidP="00116B2E">
      <w:pPr>
        <w:ind w:firstLine="540"/>
      </w:pPr>
      <w:r w:rsidRPr="00C61C25">
        <w:rPr>
          <w:rFonts w:hint="eastAsia"/>
        </w:rPr>
        <w:t>上个星期的课，我们在第一讲的第二节当中，要讨论哲学与世界观的关系</w:t>
      </w:r>
      <w:r w:rsidR="00AB15A9">
        <w:rPr>
          <w:rFonts w:hint="eastAsia"/>
        </w:rPr>
        <w:t>。</w:t>
      </w:r>
      <w:r w:rsidRPr="00C61C25">
        <w:rPr>
          <w:rFonts w:hint="eastAsia"/>
        </w:rPr>
        <w:t>然后我们把世界观与经验的知识，科学的知识，或者对世界的科学理解区分开来</w:t>
      </w:r>
      <w:r>
        <w:rPr>
          <w:rFonts w:hint="eastAsia"/>
        </w:rPr>
        <w:t>，</w:t>
      </w:r>
      <w:r w:rsidRPr="00C61C25">
        <w:rPr>
          <w:rFonts w:hint="eastAsia"/>
        </w:rPr>
        <w:t>这种区分是必要的。因为我们在谈论哲学这门学问的时候，我们就指出哲学不是一种知识体系</w:t>
      </w:r>
      <w:r w:rsidR="00D27506">
        <w:rPr>
          <w:rFonts w:hint="eastAsia"/>
        </w:rPr>
        <w:t>，</w:t>
      </w:r>
      <w:r w:rsidRPr="00C61C25">
        <w:rPr>
          <w:rFonts w:hint="eastAsia"/>
        </w:rPr>
        <w:t>哲学是爱智慧，所以世界观的领域是一个智慧的领域。我们每个人都有世界观，说的是我们每个人都对这个世界持一些最基本的价值信念，这种价值信念的形成不是靠经验和知识的积累，而是在人生的阅历当中形成起来的</w:t>
      </w:r>
      <w:r w:rsidR="00D27506">
        <w:rPr>
          <w:rFonts w:hint="eastAsia"/>
        </w:rPr>
        <w:t>，</w:t>
      </w:r>
      <w:r w:rsidRPr="00C61C25">
        <w:rPr>
          <w:rFonts w:hint="eastAsia"/>
        </w:rPr>
        <w:t>我们就说这种世界观如果达到智慧的境界，它的基础究竟是什么？来讨论这样一个很有神秘性的问题的时候，我们感到困难。</w:t>
      </w:r>
    </w:p>
    <w:p w14:paraId="083F7CFD" w14:textId="77777777" w:rsidR="00AB15A9" w:rsidRDefault="00C61C25" w:rsidP="00116B2E">
      <w:pPr>
        <w:ind w:firstLine="540"/>
        <w:rPr>
          <w:rFonts w:ascii="微软雅黑" w:hAnsi="微软雅黑"/>
        </w:rPr>
      </w:pPr>
      <w:r w:rsidRPr="00C61C25">
        <w:rPr>
          <w:rFonts w:hint="eastAsia"/>
        </w:rPr>
        <w:lastRenderedPageBreak/>
        <w:t>我们当然把生活看成是最大的启发和教育家，但是我们又不可能仅</w:t>
      </w:r>
      <w:proofErr w:type="gramStart"/>
      <w:r w:rsidRPr="00C61C25">
        <w:rPr>
          <w:rFonts w:hint="eastAsia"/>
        </w:rPr>
        <w:t>凭生活</w:t>
      </w:r>
      <w:proofErr w:type="gramEnd"/>
      <w:r w:rsidRPr="00C61C25">
        <w:rPr>
          <w:rFonts w:hint="eastAsia"/>
        </w:rPr>
        <w:t>阅历的增多、年岁的增长就可以担保我们获得智慧的境界。我们徒增年岁，这种情况也是有的。所以哲学在讨论这个问题的时候，也陷入一种困境。西方人是这样，中国人也是这样。“根器”这种说法是中国人的说法</w:t>
      </w:r>
      <w:r w:rsidR="00D27506">
        <w:rPr>
          <w:rFonts w:hint="eastAsia"/>
        </w:rPr>
        <w:t>，</w:t>
      </w:r>
      <w:r w:rsidRPr="00C61C25">
        <w:rPr>
          <w:rFonts w:hint="eastAsia"/>
        </w:rPr>
        <w:t>“根器”</w:t>
      </w:r>
      <w:r w:rsidR="00D27506">
        <w:rPr>
          <w:rFonts w:hint="eastAsia"/>
        </w:rPr>
        <w:t>，</w:t>
      </w:r>
      <w:r w:rsidRPr="00C61C25">
        <w:rPr>
          <w:rFonts w:hint="eastAsia"/>
        </w:rPr>
        <w:t>大家</w:t>
      </w:r>
      <w:r w:rsidRPr="00AB15A9">
        <w:rPr>
          <w:rFonts w:ascii="微软雅黑" w:hAnsi="微软雅黑" w:hint="eastAsia"/>
        </w:rPr>
        <w:t>恐怕都知道</w:t>
      </w:r>
      <w:r w:rsidR="00D27506" w:rsidRPr="00AB15A9">
        <w:rPr>
          <w:rFonts w:ascii="微软雅黑" w:hAnsi="微软雅黑" w:hint="eastAsia"/>
        </w:rPr>
        <w:t>。</w:t>
      </w:r>
      <w:r w:rsidRPr="00AB15A9">
        <w:rPr>
          <w:rFonts w:ascii="微软雅黑" w:hAnsi="微软雅黑" w:hint="eastAsia"/>
        </w:rPr>
        <w:t>佛学里边</w:t>
      </w:r>
      <w:proofErr w:type="gramStart"/>
      <w:r w:rsidRPr="00AB15A9">
        <w:rPr>
          <w:rFonts w:ascii="微软雅黑" w:hAnsi="微软雅黑" w:hint="eastAsia"/>
        </w:rPr>
        <w:t>讲宿慧</w:t>
      </w:r>
      <w:proofErr w:type="gramEnd"/>
      <w:r w:rsidRPr="00AB15A9">
        <w:rPr>
          <w:rFonts w:ascii="微软雅黑" w:hAnsi="微软雅黑" w:hint="eastAsia"/>
        </w:rPr>
        <w:t>、讲慧根，慧根是不是人人都有？都有</w:t>
      </w:r>
      <w:r w:rsidR="00AB15A9">
        <w:rPr>
          <w:rFonts w:ascii="微软雅黑" w:hAnsi="微软雅黑" w:hint="eastAsia"/>
        </w:rPr>
        <w:t>。</w:t>
      </w:r>
      <w:r w:rsidRPr="00AB15A9">
        <w:rPr>
          <w:rFonts w:ascii="微软雅黑" w:hAnsi="微软雅黑" w:hint="eastAsia"/>
        </w:rPr>
        <w:t>所以佛学讲人皆有佛性，佛性就是慧根。这里不是在宣扬神秘主义，慧根人人都有，只是深浅不同而已。</w:t>
      </w:r>
    </w:p>
    <w:p w14:paraId="48EFE1A8" w14:textId="77777777" w:rsidR="000D23A6" w:rsidRDefault="00C61C25" w:rsidP="00116B2E">
      <w:pPr>
        <w:ind w:firstLine="540"/>
        <w:rPr>
          <w:rFonts w:ascii="微软雅黑" w:hAnsi="微软雅黑"/>
        </w:rPr>
      </w:pPr>
      <w:r w:rsidRPr="00AB15A9">
        <w:rPr>
          <w:rFonts w:ascii="微软雅黑" w:hAnsi="微软雅黑" w:hint="eastAsia"/>
        </w:rPr>
        <w:t>我们上个礼拜讲故事，来自《六祖坛经》，慧能的生平行迹说明这个人慧根很深。我们不知道慧根本身是怎么造成的，科学在这里似乎无能为力，但是我们知道有这样的基本事实，即使我们在现实生活当中找不到一个慧能，</w:t>
      </w:r>
      <w:r w:rsidR="00AB15A9">
        <w:rPr>
          <w:rFonts w:ascii="微软雅黑" w:hAnsi="微软雅黑" w:hint="eastAsia"/>
        </w:rPr>
        <w:t>“</w:t>
      </w:r>
      <w:r w:rsidR="00AB15A9" w:rsidRPr="00AB15A9">
        <w:rPr>
          <w:rFonts w:ascii="微软雅黑" w:hAnsi="微软雅黑" w:hint="eastAsia"/>
        </w:rPr>
        <w:t>小慧能</w:t>
      </w:r>
      <w:r w:rsidR="00AB15A9">
        <w:rPr>
          <w:rFonts w:ascii="微软雅黑" w:hAnsi="微软雅黑" w:hint="eastAsia"/>
        </w:rPr>
        <w:t>”</w:t>
      </w:r>
      <w:r w:rsidRPr="00AB15A9">
        <w:rPr>
          <w:rFonts w:ascii="微软雅黑" w:hAnsi="微软雅黑" w:hint="eastAsia"/>
        </w:rPr>
        <w:t>还是有的。有时候我们发现那些</w:t>
      </w:r>
      <w:r w:rsidR="00AB15A9">
        <w:rPr>
          <w:rFonts w:ascii="微软雅黑" w:hAnsi="微软雅黑" w:hint="eastAsia"/>
        </w:rPr>
        <w:t>“</w:t>
      </w:r>
      <w:r w:rsidR="00AB15A9" w:rsidRPr="00AB15A9">
        <w:rPr>
          <w:rFonts w:ascii="微软雅黑" w:hAnsi="微软雅黑" w:hint="eastAsia"/>
        </w:rPr>
        <w:t>小慧能</w:t>
      </w:r>
      <w:r w:rsidR="00AB15A9">
        <w:rPr>
          <w:rFonts w:ascii="微软雅黑" w:hAnsi="微软雅黑" w:hint="eastAsia"/>
        </w:rPr>
        <w:t>”</w:t>
      </w:r>
      <w:r w:rsidRPr="00AB15A9">
        <w:rPr>
          <w:rFonts w:ascii="微软雅黑" w:hAnsi="微软雅黑" w:hint="eastAsia"/>
        </w:rPr>
        <w:t>，你查点他的人生阅历不过平平而已，所以这就说明问题的。我们不是在宣扬神秘主义，我们就拿人文学问</w:t>
      </w:r>
      <w:r w:rsidR="000D23A6">
        <w:rPr>
          <w:rFonts w:ascii="微软雅黑" w:hAnsi="微软雅黑" w:hint="eastAsia"/>
        </w:rPr>
        <w:t>，就</w:t>
      </w:r>
      <w:r w:rsidR="000D23A6" w:rsidRPr="000D23A6">
        <w:rPr>
          <w:rFonts w:ascii="微软雅黑" w:hAnsi="微软雅黑"/>
        </w:rPr>
        <w:t>humanities</w:t>
      </w:r>
      <w:r w:rsidRPr="00AB15A9">
        <w:rPr>
          <w:rFonts w:ascii="微软雅黑" w:hAnsi="微软雅黑" w:hint="eastAsia"/>
        </w:rPr>
        <w:t>来说</w:t>
      </w:r>
      <w:r w:rsidR="000D23A6">
        <w:rPr>
          <w:rFonts w:ascii="微软雅黑" w:hAnsi="微软雅黑" w:hint="eastAsia"/>
        </w:rPr>
        <w:t>。</w:t>
      </w:r>
    </w:p>
    <w:p w14:paraId="10522277" w14:textId="77777777" w:rsidR="000D23A6" w:rsidRDefault="00C61C25" w:rsidP="00116B2E">
      <w:pPr>
        <w:ind w:firstLine="540"/>
        <w:rPr>
          <w:rFonts w:ascii="微软雅黑" w:hAnsi="微软雅黑"/>
        </w:rPr>
      </w:pPr>
      <w:r w:rsidRPr="00AB15A9">
        <w:rPr>
          <w:rFonts w:ascii="微软雅黑" w:hAnsi="微软雅黑" w:hint="eastAsia"/>
        </w:rPr>
        <w:t>为</w:t>
      </w:r>
      <w:r w:rsidR="000D23A6">
        <w:rPr>
          <w:rFonts w:ascii="微软雅黑" w:hAnsi="微软雅黑" w:hint="eastAsia"/>
        </w:rPr>
        <w:t>什么</w:t>
      </w:r>
      <w:r w:rsidR="000D23A6" w:rsidRPr="000D23A6">
        <w:rPr>
          <w:rFonts w:ascii="微软雅黑" w:hAnsi="微软雅黑"/>
        </w:rPr>
        <w:t>humanities</w:t>
      </w:r>
      <w:r w:rsidRPr="00AB15A9">
        <w:rPr>
          <w:rFonts w:ascii="微软雅黑" w:hAnsi="微软雅黑" w:hint="eastAsia"/>
        </w:rPr>
        <w:t>的学问，你不能给它一个名称叫science</w:t>
      </w:r>
      <w:r w:rsidR="000D23A6">
        <w:rPr>
          <w:rFonts w:ascii="微软雅黑" w:hAnsi="微软雅黑" w:hint="eastAsia"/>
        </w:rPr>
        <w:t>。</w:t>
      </w:r>
      <w:r w:rsidRPr="00AB15A9">
        <w:rPr>
          <w:rFonts w:ascii="微软雅黑" w:hAnsi="微软雅黑" w:hint="eastAsia"/>
        </w:rPr>
        <w:t>文科是一个大概念，狭义的讲是</w:t>
      </w:r>
      <w:r w:rsidR="000D23A6" w:rsidRPr="000D23A6">
        <w:rPr>
          <w:rFonts w:ascii="微软雅黑" w:hAnsi="微软雅黑"/>
        </w:rPr>
        <w:t>humanities</w:t>
      </w:r>
      <w:r w:rsidRPr="00AB15A9">
        <w:rPr>
          <w:rFonts w:ascii="微软雅黑" w:hAnsi="微软雅黑" w:hint="eastAsia"/>
        </w:rPr>
        <w:t>，人文学科，但不能叫人文科学。科学有两大类nature</w:t>
      </w:r>
      <w:r w:rsidR="009420F9" w:rsidRPr="00AB15A9">
        <w:rPr>
          <w:rFonts w:ascii="微软雅黑" w:hAnsi="微软雅黑"/>
        </w:rPr>
        <w:t xml:space="preserve"> </w:t>
      </w:r>
      <w:r w:rsidRPr="00AB15A9">
        <w:rPr>
          <w:rFonts w:ascii="微软雅黑" w:hAnsi="微软雅黑" w:hint="eastAsia"/>
        </w:rPr>
        <w:t>science和social</w:t>
      </w:r>
      <w:r w:rsidR="009420F9" w:rsidRPr="00AB15A9">
        <w:rPr>
          <w:rFonts w:ascii="微软雅黑" w:hAnsi="微软雅黑"/>
        </w:rPr>
        <w:t xml:space="preserve"> </w:t>
      </w:r>
      <w:r w:rsidRPr="00AB15A9">
        <w:rPr>
          <w:rFonts w:ascii="微软雅黑" w:hAnsi="微软雅黑" w:hint="eastAsia"/>
        </w:rPr>
        <w:t>science。法学不是人文学</w:t>
      </w:r>
      <w:r w:rsidRPr="000D23A6">
        <w:rPr>
          <w:rFonts w:ascii="微软雅黑" w:hAnsi="微软雅黑" w:hint="eastAsia"/>
        </w:rPr>
        <w:t>科，是社会科学</w:t>
      </w:r>
      <w:r w:rsidR="000D23A6">
        <w:rPr>
          <w:rFonts w:ascii="微软雅黑" w:hAnsi="微软雅黑" w:hint="eastAsia"/>
        </w:rPr>
        <w:t>；</w:t>
      </w:r>
      <w:r w:rsidRPr="000D23A6">
        <w:rPr>
          <w:rFonts w:ascii="微软雅黑" w:hAnsi="微软雅黑" w:hint="eastAsia"/>
        </w:rPr>
        <w:t>经济学不是人文学科，是社会科学</w:t>
      </w:r>
      <w:r w:rsidR="000D23A6">
        <w:rPr>
          <w:rFonts w:ascii="微软雅黑" w:hAnsi="微软雅黑" w:hint="eastAsia"/>
        </w:rPr>
        <w:t>；</w:t>
      </w:r>
      <w:r w:rsidRPr="000D23A6">
        <w:rPr>
          <w:rFonts w:ascii="微软雅黑" w:hAnsi="微软雅黑" w:hint="eastAsia"/>
        </w:rPr>
        <w:t>社会学不是人文学科，是社会科学。在人文学科的领域里面，我们遇到了史学、哲学、宗教学、语言学，当然语言学有科学的说法，也有非科学的说法。文学，对艺术的研究，你拿艺术当一个科学现象来研究，那是丹纳的做法，丹纳的艺术哲学</w:t>
      </w:r>
      <w:r w:rsidR="00D27506" w:rsidRPr="000D23A6">
        <w:rPr>
          <w:rFonts w:ascii="微软雅黑" w:hAnsi="微软雅黑" w:hint="eastAsia"/>
        </w:rPr>
        <w:t>，</w:t>
      </w:r>
      <w:r w:rsidRPr="000D23A6">
        <w:rPr>
          <w:rFonts w:ascii="微软雅黑" w:hAnsi="微软雅黑" w:hint="eastAsia"/>
        </w:rPr>
        <w:t>这个路</w:t>
      </w:r>
      <w:r w:rsidR="00D27506" w:rsidRPr="000D23A6">
        <w:rPr>
          <w:rFonts w:ascii="微软雅黑" w:hAnsi="微软雅黑" w:hint="eastAsia"/>
        </w:rPr>
        <w:t>向</w:t>
      </w:r>
      <w:r w:rsidRPr="000D23A6">
        <w:rPr>
          <w:rFonts w:ascii="微软雅黑" w:hAnsi="微软雅黑" w:hint="eastAsia"/>
        </w:rPr>
        <w:t>我不大同意的。所以我讲艺术哲学</w:t>
      </w:r>
      <w:proofErr w:type="gramStart"/>
      <w:r w:rsidRPr="000D23A6">
        <w:rPr>
          <w:rFonts w:ascii="微软雅黑" w:hAnsi="微软雅黑" w:hint="eastAsia"/>
        </w:rPr>
        <w:t>从来不取丹纳</w:t>
      </w:r>
      <w:proofErr w:type="gramEnd"/>
      <w:r w:rsidRPr="000D23A6">
        <w:rPr>
          <w:rFonts w:ascii="微软雅黑" w:hAnsi="微软雅黑" w:hint="eastAsia"/>
        </w:rPr>
        <w:t>的路子，因为它</w:t>
      </w:r>
      <w:r w:rsidR="000D23A6">
        <w:rPr>
          <w:rFonts w:ascii="微软雅黑" w:hAnsi="微软雅黑" w:hint="eastAsia"/>
        </w:rPr>
        <w:t>（艺术）</w:t>
      </w:r>
      <w:r w:rsidRPr="000D23A6">
        <w:rPr>
          <w:rFonts w:ascii="微软雅黑" w:hAnsi="微软雅黑" w:hint="eastAsia"/>
        </w:rPr>
        <w:t>不是一个科学的东西。当然丹纳的艺术哲学可以正常的命名为关于艺术的社会学的和历史的考察，这可以，</w:t>
      </w:r>
      <w:r w:rsidR="000D23A6">
        <w:rPr>
          <w:rFonts w:ascii="微软雅黑" w:hAnsi="微软雅黑" w:hint="eastAsia"/>
        </w:rPr>
        <w:t>它</w:t>
      </w:r>
      <w:r w:rsidRPr="000D23A6">
        <w:rPr>
          <w:rFonts w:ascii="微软雅黑" w:hAnsi="微软雅黑" w:hint="eastAsia"/>
        </w:rPr>
        <w:t>就纳入一个social</w:t>
      </w:r>
      <w:r w:rsidR="00AB15A9" w:rsidRPr="000D23A6">
        <w:rPr>
          <w:rFonts w:ascii="微软雅黑" w:hAnsi="微软雅黑"/>
        </w:rPr>
        <w:t xml:space="preserve"> </w:t>
      </w:r>
      <w:r w:rsidRPr="000D23A6">
        <w:rPr>
          <w:rFonts w:ascii="微软雅黑" w:hAnsi="微软雅黑" w:hint="eastAsia"/>
        </w:rPr>
        <w:t>science的范畴</w:t>
      </w:r>
      <w:r w:rsidR="00D27506" w:rsidRPr="000D23A6">
        <w:rPr>
          <w:rFonts w:ascii="微软雅黑" w:hAnsi="微软雅黑" w:hint="eastAsia"/>
        </w:rPr>
        <w:t>，</w:t>
      </w:r>
      <w:r w:rsidRPr="000D23A6">
        <w:rPr>
          <w:rFonts w:ascii="微软雅黑" w:hAnsi="微软雅黑" w:hint="eastAsia"/>
        </w:rPr>
        <w:t>但是还没有揭示艺术之为艺术。</w:t>
      </w:r>
    </w:p>
    <w:p w14:paraId="156930D4" w14:textId="77777777" w:rsidR="00E6475A" w:rsidRDefault="00C61C25" w:rsidP="00116B2E">
      <w:pPr>
        <w:ind w:firstLine="540"/>
      </w:pPr>
      <w:r w:rsidRPr="000D23A6">
        <w:rPr>
          <w:rFonts w:ascii="微软雅黑" w:hAnsi="微软雅黑" w:hint="eastAsia"/>
        </w:rPr>
        <w:t>所以艺术之为艺术的</w:t>
      </w:r>
      <w:r w:rsidR="000D23A6">
        <w:rPr>
          <w:rFonts w:ascii="微软雅黑" w:hAnsi="微软雅黑" w:hint="eastAsia"/>
        </w:rPr>
        <w:t>那个</w:t>
      </w:r>
      <w:r w:rsidRPr="000D23A6">
        <w:rPr>
          <w:rFonts w:ascii="微软雅黑" w:hAnsi="微软雅黑" w:hint="eastAsia"/>
        </w:rPr>
        <w:t>艺术哲学以及传统的美学aesthetic，统统属于</w:t>
      </w:r>
      <w:r w:rsidR="00D27506" w:rsidRPr="000D23A6">
        <w:rPr>
          <w:rFonts w:ascii="微软雅黑" w:hAnsi="微软雅黑"/>
        </w:rPr>
        <w:t>humanities</w:t>
      </w:r>
      <w:r w:rsidRPr="000D23A6">
        <w:rPr>
          <w:rFonts w:ascii="微软雅黑" w:hAnsi="微软雅黑" w:hint="eastAsia"/>
        </w:rPr>
        <w:t>。那么在人文学科里边我们依赖什么？依赖慧根。我们通常讲悟性，人文的典籍不是给予我们知识，而是给予我们启发。我们学物理学我们获得知识</w:t>
      </w:r>
      <w:r w:rsidR="000D23A6">
        <w:rPr>
          <w:rFonts w:ascii="微软雅黑" w:hAnsi="微软雅黑" w:hint="eastAsia"/>
        </w:rPr>
        <w:t>，</w:t>
      </w:r>
      <w:r w:rsidRPr="000D23A6">
        <w:rPr>
          <w:rFonts w:ascii="微软雅黑" w:hAnsi="微软雅黑" w:hint="eastAsia"/>
        </w:rPr>
        <w:t>你这一辈子如果不碰物理学，你</w:t>
      </w:r>
      <w:r w:rsidR="00D27506" w:rsidRPr="000D23A6">
        <w:rPr>
          <w:rFonts w:ascii="微软雅黑" w:hAnsi="微软雅黑" w:hint="eastAsia"/>
        </w:rPr>
        <w:t>穷思</w:t>
      </w:r>
      <w:r w:rsidRPr="000D23A6">
        <w:rPr>
          <w:rFonts w:ascii="微软雅黑" w:hAnsi="微软雅黑" w:hint="eastAsia"/>
        </w:rPr>
        <w:t>冥想</w:t>
      </w:r>
      <w:r w:rsidR="00E6475A">
        <w:rPr>
          <w:rFonts w:ascii="微软雅黑" w:hAnsi="微软雅黑" w:hint="eastAsia"/>
        </w:rPr>
        <w:t>那个</w:t>
      </w:r>
      <w:r w:rsidRPr="000D23A6">
        <w:rPr>
          <w:rFonts w:ascii="微软雅黑" w:hAnsi="微软雅黑" w:hint="eastAsia"/>
        </w:rPr>
        <w:t>自然界的奥秘</w:t>
      </w:r>
      <w:r w:rsidR="00D27506" w:rsidRPr="000D23A6">
        <w:rPr>
          <w:rFonts w:ascii="微软雅黑" w:hAnsi="微软雅黑" w:hint="eastAsia"/>
        </w:rPr>
        <w:t>，</w:t>
      </w:r>
      <w:r w:rsidRPr="000D23A6">
        <w:rPr>
          <w:rFonts w:ascii="微软雅黑" w:hAnsi="微软雅黑" w:hint="eastAsia"/>
        </w:rPr>
        <w:t>想出来的</w:t>
      </w:r>
      <w:r w:rsidR="000D23A6">
        <w:rPr>
          <w:rFonts w:ascii="微软雅黑" w:hAnsi="微软雅黑" w:hint="eastAsia"/>
        </w:rPr>
        <w:t>大体</w:t>
      </w:r>
      <w:r w:rsidRPr="000D23A6">
        <w:rPr>
          <w:rFonts w:ascii="微软雅黑" w:hAnsi="微软雅黑" w:hint="eastAsia"/>
        </w:rPr>
        <w:t>是自然</w:t>
      </w:r>
      <w:r w:rsidRPr="00C61C25">
        <w:rPr>
          <w:rFonts w:hint="eastAsia"/>
        </w:rPr>
        <w:t>哲学。物理学的诸定律、诸原理</w:t>
      </w:r>
      <w:r w:rsidR="00E6475A">
        <w:rPr>
          <w:rFonts w:hint="eastAsia"/>
        </w:rPr>
        <w:t>、</w:t>
      </w:r>
      <w:r w:rsidRPr="00C61C25">
        <w:rPr>
          <w:rFonts w:hint="eastAsia"/>
        </w:rPr>
        <w:t>诸规律</w:t>
      </w:r>
      <w:r w:rsidR="00E6475A">
        <w:rPr>
          <w:rFonts w:hint="eastAsia"/>
        </w:rPr>
        <w:t>、</w:t>
      </w:r>
      <w:r w:rsidRPr="00C61C25">
        <w:rPr>
          <w:rFonts w:hint="eastAsia"/>
        </w:rPr>
        <w:lastRenderedPageBreak/>
        <w:t>诸定理系统要外部</w:t>
      </w:r>
      <w:r w:rsidR="00E6475A">
        <w:rPr>
          <w:rFonts w:hint="eastAsia"/>
        </w:rPr>
        <w:t>地</w:t>
      </w:r>
      <w:r w:rsidRPr="00C61C25">
        <w:rPr>
          <w:rFonts w:hint="eastAsia"/>
        </w:rPr>
        <w:t>给予我们。但是你们读小说</w:t>
      </w:r>
      <w:r w:rsidR="00E6475A">
        <w:rPr>
          <w:rFonts w:hint="eastAsia"/>
        </w:rPr>
        <w:t>，</w:t>
      </w:r>
      <w:r w:rsidRPr="00C61C25">
        <w:rPr>
          <w:rFonts w:hint="eastAsia"/>
        </w:rPr>
        <w:t>读</w:t>
      </w:r>
      <w:r w:rsidR="00E6475A">
        <w:rPr>
          <w:rFonts w:hint="eastAsia"/>
        </w:rPr>
        <w:t>得</w:t>
      </w:r>
      <w:r w:rsidRPr="00C61C25">
        <w:rPr>
          <w:rFonts w:hint="eastAsia"/>
        </w:rPr>
        <w:t>不是外部</w:t>
      </w:r>
      <w:r w:rsidR="00E6475A">
        <w:rPr>
          <w:rFonts w:hint="eastAsia"/>
        </w:rPr>
        <w:t>地</w:t>
      </w:r>
      <w:r w:rsidRPr="00C61C25">
        <w:rPr>
          <w:rFonts w:hint="eastAsia"/>
        </w:rPr>
        <w:t>给予你的知识规范，而</w:t>
      </w:r>
      <w:r w:rsidR="00E6475A">
        <w:rPr>
          <w:rFonts w:hint="eastAsia"/>
        </w:rPr>
        <w:t>是</w:t>
      </w:r>
      <w:r w:rsidRPr="00C61C25">
        <w:rPr>
          <w:rFonts w:hint="eastAsia"/>
        </w:rPr>
        <w:t>被它点燃，被它启发。那个道理就是人文的道理</w:t>
      </w:r>
      <w:r w:rsidR="00E6475A">
        <w:rPr>
          <w:rFonts w:hint="eastAsia"/>
        </w:rPr>
        <w:t>，</w:t>
      </w:r>
      <w:r w:rsidRPr="00C61C25">
        <w:rPr>
          <w:rFonts w:hint="eastAsia"/>
        </w:rPr>
        <w:t>本来在你心中就有的，只是你不知道</w:t>
      </w:r>
      <w:r w:rsidR="00E6475A">
        <w:rPr>
          <w:rFonts w:hint="eastAsia"/>
        </w:rPr>
        <w:t>，</w:t>
      </w:r>
      <w:r w:rsidRPr="00C61C25">
        <w:rPr>
          <w:rFonts w:hint="eastAsia"/>
        </w:rPr>
        <w:t>不自觉，通过比如说艺术和文学</w:t>
      </w:r>
      <w:r w:rsidR="00E6475A">
        <w:rPr>
          <w:rFonts w:hint="eastAsia"/>
        </w:rPr>
        <w:t>、</w:t>
      </w:r>
      <w:r w:rsidRPr="00C61C25">
        <w:rPr>
          <w:rFonts w:hint="eastAsia"/>
        </w:rPr>
        <w:t>哲学</w:t>
      </w:r>
      <w:r w:rsidR="00E6475A">
        <w:rPr>
          <w:rFonts w:hint="eastAsia"/>
        </w:rPr>
        <w:t>、</w:t>
      </w:r>
      <w:r w:rsidRPr="00C61C25">
        <w:rPr>
          <w:rFonts w:hint="eastAsia"/>
        </w:rPr>
        <w:t>宗教，把你启发出来。</w:t>
      </w:r>
    </w:p>
    <w:p w14:paraId="53FAA285" w14:textId="206FA55D" w:rsidR="00C61C25" w:rsidRPr="00C61C25" w:rsidRDefault="00C61C25" w:rsidP="00116B2E">
      <w:pPr>
        <w:ind w:firstLine="540"/>
      </w:pPr>
      <w:r w:rsidRPr="00C61C25">
        <w:rPr>
          <w:rFonts w:hint="eastAsia"/>
        </w:rPr>
        <w:t>本来就有</w:t>
      </w:r>
      <w:r w:rsidR="00E6475A">
        <w:rPr>
          <w:rFonts w:hint="eastAsia"/>
        </w:rPr>
        <w:t>，</w:t>
      </w:r>
      <w:r w:rsidRPr="00C61C25">
        <w:rPr>
          <w:rFonts w:hint="eastAsia"/>
        </w:rPr>
        <w:t>意思就是慧根</w:t>
      </w:r>
      <w:r w:rsidR="00E6475A">
        <w:rPr>
          <w:rFonts w:hint="eastAsia"/>
        </w:rPr>
        <w:t>；</w:t>
      </w:r>
      <w:r w:rsidRPr="00C61C25">
        <w:rPr>
          <w:rFonts w:hint="eastAsia"/>
        </w:rPr>
        <w:t>本来就有</w:t>
      </w:r>
      <w:r w:rsidR="00E6475A">
        <w:rPr>
          <w:rFonts w:hint="eastAsia"/>
        </w:rPr>
        <w:t>，</w:t>
      </w:r>
      <w:r w:rsidRPr="00C61C25">
        <w:rPr>
          <w:rFonts w:hint="eastAsia"/>
        </w:rPr>
        <w:t>意思就是佛性。</w:t>
      </w:r>
    </w:p>
    <w:p w14:paraId="3A584339" w14:textId="77777777" w:rsidR="00E6475A" w:rsidRDefault="00C61C25" w:rsidP="00116B2E">
      <w:pPr>
        <w:ind w:firstLine="540"/>
      </w:pPr>
      <w:r w:rsidRPr="00C61C25">
        <w:rPr>
          <w:rFonts w:hint="eastAsia"/>
        </w:rPr>
        <w:t>所以我们怎么正确的看待人文学科的研究</w:t>
      </w:r>
      <w:r w:rsidR="00E6475A">
        <w:rPr>
          <w:rFonts w:hint="eastAsia"/>
        </w:rPr>
        <w:t>？</w:t>
      </w:r>
      <w:r w:rsidRPr="00C61C25">
        <w:rPr>
          <w:rFonts w:hint="eastAsia"/>
        </w:rPr>
        <w:t>我们当然也说这是研究</w:t>
      </w:r>
      <w:r w:rsidR="00E6475A">
        <w:rPr>
          <w:rFonts w:hint="eastAsia"/>
        </w:rPr>
        <w:t>。</w:t>
      </w:r>
      <w:r w:rsidRPr="00C61C25">
        <w:rPr>
          <w:rFonts w:hint="eastAsia"/>
        </w:rPr>
        <w:t>研究的前提是什么？你能做一个人文学科的学者的前提是什么？你要有悟性，你要对你所处理的材料，它不是自然现象，对你所处理的材料有一个感悟，你要被它启发，然后才来解释它</w:t>
      </w:r>
      <w:r w:rsidR="00E6475A">
        <w:rPr>
          <w:rFonts w:hint="eastAsia"/>
        </w:rPr>
        <w:t>，</w:t>
      </w:r>
      <w:r w:rsidRPr="00C61C25">
        <w:rPr>
          <w:rFonts w:hint="eastAsia"/>
        </w:rPr>
        <w:t>所以人文学科的研究从事于解释学原理</w:t>
      </w:r>
      <w:r w:rsidR="00E6475A">
        <w:rPr>
          <w:rFonts w:hint="eastAsia"/>
        </w:rPr>
        <w:t>。</w:t>
      </w:r>
    </w:p>
    <w:p w14:paraId="3AAA7A9F" w14:textId="4D49421D" w:rsidR="00C61C25" w:rsidRPr="00CE042F" w:rsidRDefault="00C61C25" w:rsidP="00116B2E">
      <w:pPr>
        <w:ind w:firstLine="540"/>
        <w:rPr>
          <w:rFonts w:ascii="微软雅黑" w:hAnsi="微软雅黑"/>
        </w:rPr>
      </w:pPr>
      <w:r w:rsidRPr="00C61C25">
        <w:rPr>
          <w:rFonts w:hint="eastAsia"/>
        </w:rPr>
        <w:t>所以这一些我们谈论</w:t>
      </w:r>
      <w:r w:rsidR="00D27506">
        <w:rPr>
          <w:rFonts w:hint="eastAsia"/>
        </w:rPr>
        <w:t>，</w:t>
      </w:r>
      <w:r w:rsidRPr="00C61C25">
        <w:rPr>
          <w:rFonts w:hint="eastAsia"/>
        </w:rPr>
        <w:t>比如说人文学科的研究的方法论问题，我们不能照搬科学方法论</w:t>
      </w:r>
      <w:r w:rsidR="00E6475A">
        <w:rPr>
          <w:rFonts w:hint="eastAsia"/>
        </w:rPr>
        <w:t>。</w:t>
      </w:r>
      <w:r w:rsidRPr="00C61C25">
        <w:rPr>
          <w:rFonts w:hint="eastAsia"/>
        </w:rPr>
        <w:t>当然我们对红楼梦可以做一种科学方法论意义上的研究，我们统计</w:t>
      </w:r>
      <w:r w:rsidR="00E6475A">
        <w:rPr>
          <w:rFonts w:hint="eastAsia"/>
        </w:rPr>
        <w:t>，</w:t>
      </w:r>
      <w:r w:rsidRPr="00C61C25">
        <w:rPr>
          <w:rFonts w:hint="eastAsia"/>
        </w:rPr>
        <w:t>我们考证</w:t>
      </w:r>
      <w:r w:rsidR="00E6475A">
        <w:rPr>
          <w:rFonts w:hint="eastAsia"/>
        </w:rPr>
        <w:t>，</w:t>
      </w:r>
      <w:r w:rsidRPr="00C61C25">
        <w:rPr>
          <w:rFonts w:hint="eastAsia"/>
        </w:rPr>
        <w:t>我们计算</w:t>
      </w:r>
      <w:r w:rsidR="00E6475A">
        <w:rPr>
          <w:rFonts w:hint="eastAsia"/>
        </w:rPr>
        <w:t>《</w:t>
      </w:r>
      <w:r w:rsidR="00E6475A" w:rsidRPr="00C61C25">
        <w:rPr>
          <w:rFonts w:hint="eastAsia"/>
        </w:rPr>
        <w:t>红</w:t>
      </w:r>
      <w:r w:rsidR="00E6475A" w:rsidRPr="00CE042F">
        <w:rPr>
          <w:rFonts w:ascii="微软雅黑" w:hAnsi="微软雅黑" w:hint="eastAsia"/>
        </w:rPr>
        <w:t>楼梦》</w:t>
      </w:r>
      <w:r w:rsidRPr="00CE042F">
        <w:rPr>
          <w:rFonts w:ascii="微软雅黑" w:hAnsi="微软雅黑" w:hint="eastAsia"/>
        </w:rPr>
        <w:t>当中哪些词汇它出现的数量</w:t>
      </w:r>
      <w:r w:rsidR="00D27506" w:rsidRPr="00CE042F">
        <w:rPr>
          <w:rFonts w:ascii="微软雅黑" w:hAnsi="微软雅黑" w:hint="eastAsia"/>
        </w:rPr>
        <w:t>，</w:t>
      </w:r>
      <w:r w:rsidRPr="00CE042F">
        <w:rPr>
          <w:rFonts w:ascii="微软雅黑" w:hAnsi="微软雅黑" w:hint="eastAsia"/>
        </w:rPr>
        <w:t>诸如此类的研究方法是科学方法论。但是</w:t>
      </w:r>
      <w:r w:rsidR="00E6475A" w:rsidRPr="00CE042F">
        <w:rPr>
          <w:rFonts w:ascii="微软雅黑" w:hAnsi="微软雅黑" w:hint="eastAsia"/>
        </w:rPr>
        <w:t>《红楼梦》</w:t>
      </w:r>
      <w:r w:rsidRPr="00CE042F">
        <w:rPr>
          <w:rFonts w:ascii="微软雅黑" w:hAnsi="微软雅黑" w:hint="eastAsia"/>
        </w:rPr>
        <w:t>之为</w:t>
      </w:r>
      <w:r w:rsidR="00E6475A" w:rsidRPr="00CE042F">
        <w:rPr>
          <w:rFonts w:ascii="微软雅黑" w:hAnsi="微软雅黑" w:hint="eastAsia"/>
        </w:rPr>
        <w:t>《红楼梦》</w:t>
      </w:r>
      <w:r w:rsidRPr="00CE042F">
        <w:rPr>
          <w:rFonts w:ascii="微软雅黑" w:hAnsi="微软雅黑" w:hint="eastAsia"/>
        </w:rPr>
        <w:t>这个作品存在，它的</w:t>
      </w:r>
      <w:r w:rsidR="00CE042F" w:rsidRPr="00CE042F">
        <w:rPr>
          <w:rFonts w:ascii="微软雅黑" w:hAnsi="微软雅黑" w:hint="eastAsia"/>
        </w:rPr>
        <w:t>meaning</w:t>
      </w:r>
      <w:r w:rsidR="00CE042F">
        <w:rPr>
          <w:rFonts w:ascii="微软雅黑" w:hAnsi="微软雅黑" w:hint="eastAsia"/>
        </w:rPr>
        <w:t>、</w:t>
      </w:r>
      <w:r w:rsidRPr="00CE042F">
        <w:rPr>
          <w:rFonts w:ascii="微软雅黑" w:hAnsi="微软雅黑" w:hint="eastAsia"/>
        </w:rPr>
        <w:t>它的意义</w:t>
      </w:r>
      <w:r w:rsidR="00CE042F">
        <w:rPr>
          <w:rFonts w:ascii="微软雅黑" w:hAnsi="微软雅黑" w:hint="eastAsia"/>
        </w:rPr>
        <w:t>、</w:t>
      </w:r>
      <w:r w:rsidRPr="00CE042F">
        <w:rPr>
          <w:rFonts w:ascii="微软雅黑" w:hAnsi="微软雅黑" w:hint="eastAsia"/>
        </w:rPr>
        <w:t>它的价值的呈现、阐释，这不是科学</w:t>
      </w:r>
      <w:r w:rsidR="00CE042F">
        <w:rPr>
          <w:rFonts w:ascii="微软雅黑" w:hAnsi="微软雅黑" w:hint="eastAsia"/>
        </w:rPr>
        <w:t>方法</w:t>
      </w:r>
      <w:r w:rsidRPr="00CE042F">
        <w:rPr>
          <w:rFonts w:ascii="微软雅黑" w:hAnsi="微软雅黑" w:hint="eastAsia"/>
        </w:rPr>
        <w:t>能做的。哲学是基础，所以</w:t>
      </w:r>
      <w:r w:rsidR="00407FD3" w:rsidRPr="00CE042F">
        <w:rPr>
          <w:rFonts w:ascii="微软雅黑" w:hAnsi="微软雅黑"/>
        </w:rPr>
        <w:t>humanities</w:t>
      </w:r>
      <w:r w:rsidRPr="00CE042F">
        <w:rPr>
          <w:rFonts w:ascii="微软雅黑" w:hAnsi="微软雅黑" w:hint="eastAsia"/>
        </w:rPr>
        <w:t>应该打通的，文</w:t>
      </w:r>
      <w:r w:rsidR="00407FD3" w:rsidRPr="00CE042F">
        <w:rPr>
          <w:rFonts w:ascii="微软雅黑" w:hAnsi="微软雅黑" w:hint="eastAsia"/>
        </w:rPr>
        <w:t>、</w:t>
      </w:r>
      <w:r w:rsidRPr="00CE042F">
        <w:rPr>
          <w:rFonts w:ascii="微软雅黑" w:hAnsi="微软雅黑" w:hint="eastAsia"/>
        </w:rPr>
        <w:t>史</w:t>
      </w:r>
      <w:r w:rsidR="00407FD3" w:rsidRPr="00CE042F">
        <w:rPr>
          <w:rFonts w:ascii="微软雅黑" w:hAnsi="微软雅黑" w:hint="eastAsia"/>
        </w:rPr>
        <w:t>、</w:t>
      </w:r>
      <w:r w:rsidRPr="00CE042F">
        <w:rPr>
          <w:rFonts w:ascii="微软雅黑" w:hAnsi="微软雅黑" w:hint="eastAsia"/>
        </w:rPr>
        <w:t>哲中国人</w:t>
      </w:r>
      <w:r w:rsidR="00407FD3" w:rsidRPr="00CE042F">
        <w:rPr>
          <w:rFonts w:ascii="微软雅黑" w:hAnsi="微软雅黑" w:hint="eastAsia"/>
        </w:rPr>
        <w:t>向</w:t>
      </w:r>
      <w:r w:rsidRPr="00CE042F">
        <w:rPr>
          <w:rFonts w:ascii="微软雅黑" w:hAnsi="微软雅黑" w:hint="eastAsia"/>
        </w:rPr>
        <w:t>来的传统是打通的。一个史学研究者如果没有哲学的修养是不行的，一个文学研究者同样也是。反过来哲学研究者如果不通晓历史和文学</w:t>
      </w:r>
      <w:r w:rsidR="00407FD3" w:rsidRPr="00CE042F">
        <w:rPr>
          <w:rFonts w:ascii="微软雅黑" w:hAnsi="微软雅黑" w:hint="eastAsia"/>
        </w:rPr>
        <w:t>、艺术</w:t>
      </w:r>
      <w:r w:rsidRPr="00CE042F">
        <w:rPr>
          <w:rFonts w:ascii="微软雅黑" w:hAnsi="微软雅黑" w:hint="eastAsia"/>
        </w:rPr>
        <w:t>，他也做</w:t>
      </w:r>
      <w:proofErr w:type="gramStart"/>
      <w:r w:rsidRPr="00CE042F">
        <w:rPr>
          <w:rFonts w:ascii="微软雅黑" w:hAnsi="微软雅黑" w:hint="eastAsia"/>
        </w:rPr>
        <w:t>不</w:t>
      </w:r>
      <w:proofErr w:type="gramEnd"/>
      <w:r w:rsidRPr="00CE042F">
        <w:rPr>
          <w:rFonts w:ascii="微软雅黑" w:hAnsi="微软雅黑" w:hint="eastAsia"/>
        </w:rPr>
        <w:t>好一个很好的哲学研究，所以这就是打通的意思。整个的根基就是我们上一堂课开始讨论的神秘的，用佛学的话讲慧根</w:t>
      </w:r>
      <w:r w:rsidR="00CE042F">
        <w:rPr>
          <w:rFonts w:ascii="微软雅黑" w:hAnsi="微软雅黑" w:hint="eastAsia"/>
        </w:rPr>
        <w:t>。</w:t>
      </w:r>
      <w:r w:rsidRPr="00CE042F">
        <w:rPr>
          <w:rFonts w:ascii="微软雅黑" w:hAnsi="微软雅黑" w:hint="eastAsia"/>
        </w:rPr>
        <w:t>所以</w:t>
      </w:r>
      <w:proofErr w:type="gramStart"/>
      <w:r w:rsidR="00EE4FA8" w:rsidRPr="00CE042F">
        <w:rPr>
          <w:rFonts w:ascii="微软雅黑" w:hAnsi="微软雅黑" w:hint="eastAsia"/>
        </w:rPr>
        <w:t>这个</w:t>
      </w:r>
      <w:r w:rsidRPr="00CE042F">
        <w:rPr>
          <w:rFonts w:ascii="微软雅黑" w:hAnsi="微软雅黑" w:hint="eastAsia"/>
        </w:rPr>
        <w:t>慧能可以</w:t>
      </w:r>
      <w:proofErr w:type="gramEnd"/>
      <w:r w:rsidRPr="00CE042F">
        <w:rPr>
          <w:rFonts w:ascii="微软雅黑" w:hAnsi="微软雅黑" w:hint="eastAsia"/>
        </w:rPr>
        <w:t>有时候一通百通</w:t>
      </w:r>
      <w:r w:rsidR="00407FD3" w:rsidRPr="00CE042F">
        <w:rPr>
          <w:rFonts w:ascii="微软雅黑" w:hAnsi="微软雅黑" w:hint="eastAsia"/>
        </w:rPr>
        <w:t>，</w:t>
      </w:r>
      <w:r w:rsidRPr="00CE042F">
        <w:rPr>
          <w:rFonts w:ascii="微软雅黑" w:hAnsi="微软雅黑" w:hint="eastAsia"/>
        </w:rPr>
        <w:t>也是这个缘故。</w:t>
      </w:r>
    </w:p>
    <w:p w14:paraId="7DD6A02D" w14:textId="77777777" w:rsidR="00C21366" w:rsidRDefault="00C61C25" w:rsidP="00116B2E">
      <w:pPr>
        <w:ind w:firstLine="540"/>
        <w:rPr>
          <w:rFonts w:ascii="微软雅黑" w:hAnsi="微软雅黑"/>
        </w:rPr>
      </w:pPr>
      <w:r w:rsidRPr="00CE042F">
        <w:rPr>
          <w:rFonts w:ascii="微软雅黑" w:hAnsi="微软雅黑" w:hint="eastAsia"/>
        </w:rPr>
        <w:t>上次讲那个故事好像讲完了，好像也没讲完。他后来在将近</w:t>
      </w:r>
      <w:r w:rsidR="00EE4FA8" w:rsidRPr="00CE042F">
        <w:rPr>
          <w:rFonts w:ascii="微软雅黑" w:hAnsi="微软雅黑" w:hint="eastAsia"/>
        </w:rPr>
        <w:t>十</w:t>
      </w:r>
      <w:r w:rsidRPr="00CE042F">
        <w:rPr>
          <w:rFonts w:ascii="微软雅黑" w:hAnsi="微软雅黑" w:hint="eastAsia"/>
        </w:rPr>
        <w:t>年之后露面，在广州</w:t>
      </w:r>
      <w:proofErr w:type="gramStart"/>
      <w:r w:rsidRPr="00CE042F">
        <w:rPr>
          <w:rFonts w:ascii="微软雅黑" w:hAnsi="微软雅黑" w:hint="eastAsia"/>
        </w:rPr>
        <w:t>法性寺时</w:t>
      </w:r>
      <w:proofErr w:type="gramEnd"/>
      <w:r w:rsidRPr="00CE042F">
        <w:rPr>
          <w:rFonts w:ascii="微软雅黑" w:hAnsi="微软雅黑" w:hint="eastAsia"/>
        </w:rPr>
        <w:t>露面。因为有一次辩论，</w:t>
      </w:r>
      <w:proofErr w:type="gramStart"/>
      <w:r w:rsidRPr="00CE042F">
        <w:rPr>
          <w:rFonts w:ascii="微软雅黑" w:hAnsi="微软雅黑" w:hint="eastAsia"/>
        </w:rPr>
        <w:t>在法性寺展开</w:t>
      </w:r>
      <w:proofErr w:type="gramEnd"/>
      <w:r w:rsidRPr="00CE042F">
        <w:rPr>
          <w:rFonts w:ascii="微软雅黑" w:hAnsi="微软雅黑" w:hint="eastAsia"/>
        </w:rPr>
        <w:t>，一批僧人和另一批僧人各执其见，风吹幡动，是风动还是幡动？一派认为是风动，一派</w:t>
      </w:r>
      <w:proofErr w:type="gramStart"/>
      <w:r w:rsidRPr="00CE042F">
        <w:rPr>
          <w:rFonts w:ascii="微软雅黑" w:hAnsi="微软雅黑" w:hint="eastAsia"/>
        </w:rPr>
        <w:t>认为是幡动</w:t>
      </w:r>
      <w:proofErr w:type="gramEnd"/>
      <w:r w:rsidRPr="00CE042F">
        <w:rPr>
          <w:rFonts w:ascii="微软雅黑" w:hAnsi="微软雅黑" w:hint="eastAsia"/>
        </w:rPr>
        <w:t>，然后争执不下。于是有一个人站起来说</w:t>
      </w:r>
      <w:r w:rsidR="00C21366">
        <w:rPr>
          <w:rFonts w:ascii="微软雅黑" w:hAnsi="微软雅黑" w:hint="eastAsia"/>
        </w:rPr>
        <w:t>：“</w:t>
      </w:r>
      <w:r w:rsidRPr="00CE042F">
        <w:rPr>
          <w:rFonts w:ascii="微软雅黑" w:hAnsi="微软雅黑" w:hint="eastAsia"/>
        </w:rPr>
        <w:t>不是风动，也不是幡动，是仁者心动。</w:t>
      </w:r>
      <w:r w:rsidR="00C21366">
        <w:rPr>
          <w:rFonts w:ascii="微软雅黑" w:hAnsi="微软雅黑" w:hint="eastAsia"/>
        </w:rPr>
        <w:t>”</w:t>
      </w:r>
      <w:r w:rsidRPr="00CE042F">
        <w:rPr>
          <w:rFonts w:ascii="微软雅黑" w:hAnsi="微软雅黑" w:hint="eastAsia"/>
        </w:rPr>
        <w:t>那么这个话一说出来举座皆惊。</w:t>
      </w:r>
      <w:proofErr w:type="gramStart"/>
      <w:r w:rsidRPr="00CE042F">
        <w:rPr>
          <w:rFonts w:ascii="微软雅黑" w:hAnsi="微软雅黑" w:hint="eastAsia"/>
        </w:rPr>
        <w:t>惊有两种</w:t>
      </w:r>
      <w:proofErr w:type="gramEnd"/>
      <w:r w:rsidRPr="00CE042F">
        <w:rPr>
          <w:rFonts w:ascii="微软雅黑" w:hAnsi="微软雅黑" w:hint="eastAsia"/>
        </w:rPr>
        <w:t>：一种是莫名其妙感到；还有一种是点悟。如果被点悟的话，那就是说你理解了心学的基本原理。</w:t>
      </w:r>
    </w:p>
    <w:p w14:paraId="778E94EC" w14:textId="77777777" w:rsidR="00B3180F" w:rsidRDefault="00C61C25" w:rsidP="00116B2E">
      <w:pPr>
        <w:ind w:firstLine="540"/>
        <w:rPr>
          <w:rFonts w:ascii="微软雅黑" w:hAnsi="微软雅黑"/>
        </w:rPr>
      </w:pPr>
      <w:r w:rsidRPr="00CE042F">
        <w:rPr>
          <w:rFonts w:ascii="微软雅黑" w:hAnsi="微软雅黑" w:hint="eastAsia"/>
        </w:rPr>
        <w:t>心</w:t>
      </w:r>
      <w:proofErr w:type="gramStart"/>
      <w:r w:rsidRPr="00CE042F">
        <w:rPr>
          <w:rFonts w:ascii="微软雅黑" w:hAnsi="微软雅黑" w:hint="eastAsia"/>
        </w:rPr>
        <w:t>学其实</w:t>
      </w:r>
      <w:proofErr w:type="gramEnd"/>
      <w:r w:rsidRPr="00CE042F">
        <w:rPr>
          <w:rFonts w:ascii="微软雅黑" w:hAnsi="微软雅黑" w:hint="eastAsia"/>
        </w:rPr>
        <w:t>不光中国人有，西方人也有</w:t>
      </w:r>
      <w:r w:rsidR="006C5B10" w:rsidRPr="00CE042F">
        <w:rPr>
          <w:rFonts w:ascii="微软雅黑" w:hAnsi="微软雅黑" w:hint="eastAsia"/>
        </w:rPr>
        <w:t>。</w:t>
      </w:r>
      <w:r w:rsidR="00753469">
        <w:rPr>
          <w:rFonts w:ascii="微软雅黑" w:hAnsi="微软雅黑" w:hint="eastAsia"/>
        </w:rPr>
        <w:t>但</w:t>
      </w:r>
      <w:r w:rsidRPr="00CE042F">
        <w:rPr>
          <w:rFonts w:ascii="微软雅黑" w:hAnsi="微软雅黑" w:hint="eastAsia"/>
        </w:rPr>
        <w:t>在西方人那里，它叫先验哲学</w:t>
      </w:r>
      <w:r w:rsidR="006C5B10" w:rsidRPr="00CE042F">
        <w:rPr>
          <w:rFonts w:ascii="微软雅黑" w:hAnsi="微软雅黑" w:hint="eastAsia"/>
        </w:rPr>
        <w:t>，</w:t>
      </w:r>
      <w:r w:rsidRPr="00CE042F">
        <w:rPr>
          <w:rFonts w:ascii="微软雅黑" w:hAnsi="微软雅黑" w:hint="eastAsia"/>
        </w:rPr>
        <w:t>Transcendental</w:t>
      </w:r>
      <w:r w:rsidR="00E6475A" w:rsidRPr="00CE042F">
        <w:rPr>
          <w:rFonts w:ascii="微软雅黑" w:hAnsi="微软雅黑"/>
        </w:rPr>
        <w:t xml:space="preserve"> </w:t>
      </w:r>
      <w:r w:rsidRPr="00CE042F">
        <w:rPr>
          <w:rFonts w:ascii="微软雅黑" w:hAnsi="微软雅黑" w:hint="eastAsia"/>
        </w:rPr>
        <w:t>philosophy先验哲学，最重要</w:t>
      </w:r>
      <w:r w:rsidRPr="00C61C25">
        <w:rPr>
          <w:rFonts w:hint="eastAsia"/>
        </w:rPr>
        <w:t>的代表人物是康德。风吹幡动是我们通常有的观察、事实，这是自然界事物</w:t>
      </w:r>
      <w:r w:rsidRPr="00CE042F">
        <w:rPr>
          <w:rFonts w:ascii="微软雅黑" w:hAnsi="微软雅黑" w:hint="eastAsia"/>
        </w:rPr>
        <w:t>的运动。但是康德说运动其实是范畴，并不就等于物质世界自身的真相。范畴，何为范畴？范畴就是我们整理、组织、感知材料的一种基本方式和格式。我们如此这</w:t>
      </w:r>
      <w:r w:rsidRPr="00CE042F">
        <w:rPr>
          <w:rFonts w:ascii="微软雅黑" w:hAnsi="微软雅黑" w:hint="eastAsia"/>
        </w:rPr>
        <w:lastRenderedPageBreak/>
        <w:t>般的整理感知材料，整理出一个运动来，整理感知材料</w:t>
      </w:r>
      <w:r w:rsidR="006C5B10" w:rsidRPr="00CE042F">
        <w:rPr>
          <w:rFonts w:ascii="微软雅黑" w:hAnsi="微软雅黑" w:hint="eastAsia"/>
        </w:rPr>
        <w:t>、</w:t>
      </w:r>
      <w:r w:rsidRPr="00CE042F">
        <w:rPr>
          <w:rFonts w:ascii="微软雅黑" w:hAnsi="微软雅黑" w:hint="eastAsia"/>
        </w:rPr>
        <w:t>统计感知材料的格式来自心。</w:t>
      </w:r>
      <w:proofErr w:type="gramStart"/>
      <w:r w:rsidRPr="00CE042F">
        <w:rPr>
          <w:rFonts w:ascii="微软雅黑" w:hAnsi="微软雅黑" w:hint="eastAsia"/>
        </w:rPr>
        <w:t>大概听</w:t>
      </w:r>
      <w:proofErr w:type="gramEnd"/>
      <w:r w:rsidRPr="00CE042F">
        <w:rPr>
          <w:rFonts w:ascii="微软雅黑" w:hAnsi="微软雅黑" w:hint="eastAsia"/>
        </w:rPr>
        <w:t>明白这个意思。运动是自身的属性和存在方式，这是我们从教科书里读到的。但是先验哲学说运动乃是我们心固有的范畴，假如我们没这个心，我们没运动</w:t>
      </w:r>
      <w:r w:rsidR="006C5B10" w:rsidRPr="00CE042F">
        <w:rPr>
          <w:rFonts w:ascii="微软雅黑" w:hAnsi="微软雅黑" w:hint="eastAsia"/>
        </w:rPr>
        <w:t>，</w:t>
      </w:r>
      <w:r w:rsidRPr="00CE042F">
        <w:rPr>
          <w:rFonts w:ascii="微软雅黑" w:hAnsi="微软雅黑" w:hint="eastAsia"/>
        </w:rPr>
        <w:t>也没有静止</w:t>
      </w:r>
      <w:r w:rsidR="00B6677A">
        <w:rPr>
          <w:rFonts w:ascii="微软雅黑" w:hAnsi="微软雅黑" w:hint="eastAsia"/>
        </w:rPr>
        <w:t>；</w:t>
      </w:r>
      <w:r w:rsidRPr="00CE042F">
        <w:rPr>
          <w:rFonts w:ascii="微软雅黑" w:hAnsi="微软雅黑" w:hint="eastAsia"/>
        </w:rPr>
        <w:t>静止也罢，运动也罢，都不是物质自身的属性</w:t>
      </w:r>
      <w:r w:rsidR="006C5B10" w:rsidRPr="00CE042F">
        <w:rPr>
          <w:rFonts w:ascii="微软雅黑" w:hAnsi="微软雅黑" w:hint="eastAsia"/>
        </w:rPr>
        <w:t>。</w:t>
      </w:r>
      <w:r w:rsidRPr="00CE042F">
        <w:rPr>
          <w:rFonts w:ascii="微软雅黑" w:hAnsi="微软雅黑" w:hint="eastAsia"/>
        </w:rPr>
        <w:t>这一句话要理解起来比较困难，和我们的常识相抵触，我们不要快下结论，慢慢去体会</w:t>
      </w:r>
      <w:r w:rsidR="005F3C6B">
        <w:rPr>
          <w:rFonts w:ascii="微软雅黑" w:hAnsi="微软雅黑" w:hint="eastAsia"/>
        </w:rPr>
        <w:t>，</w:t>
      </w:r>
      <w:r w:rsidRPr="00CE042F">
        <w:rPr>
          <w:rFonts w:ascii="微软雅黑" w:hAnsi="微软雅黑" w:hint="eastAsia"/>
        </w:rPr>
        <w:t>我也不是我在这里三言两语能讲的清楚</w:t>
      </w:r>
      <w:r w:rsidR="006C5B10" w:rsidRPr="00CE042F">
        <w:rPr>
          <w:rFonts w:ascii="微软雅黑" w:hAnsi="微软雅黑" w:hint="eastAsia"/>
        </w:rPr>
        <w:t>。</w:t>
      </w:r>
    </w:p>
    <w:p w14:paraId="6FB06717" w14:textId="329D87CE" w:rsidR="002E6DE1" w:rsidRPr="00CE042F" w:rsidRDefault="00C61C25" w:rsidP="00116B2E">
      <w:pPr>
        <w:ind w:firstLine="540"/>
        <w:rPr>
          <w:rFonts w:ascii="微软雅黑" w:hAnsi="微软雅黑"/>
        </w:rPr>
      </w:pPr>
      <w:r w:rsidRPr="00CE042F">
        <w:rPr>
          <w:rFonts w:ascii="微软雅黑" w:hAnsi="微软雅黑" w:hint="eastAsia"/>
        </w:rPr>
        <w:t>感官所能告诉我们的只是杂多的混沌的感觉印象</w:t>
      </w:r>
      <w:r w:rsidR="006C5B10" w:rsidRPr="00CE042F">
        <w:rPr>
          <w:rFonts w:ascii="微软雅黑" w:hAnsi="微软雅黑" w:hint="eastAsia"/>
        </w:rPr>
        <w:t>，</w:t>
      </w:r>
      <w:r w:rsidRPr="00CE042F">
        <w:rPr>
          <w:rFonts w:ascii="微软雅黑" w:hAnsi="微软雅黑" w:hint="eastAsia"/>
        </w:rPr>
        <w:t>我们组织成风吹幡动这样一个自然现象，靠的是一方面有这些感觉印象做材料，另一方面我们有整理感觉材料的格式，在心中。这是先验哲学说的话，那么这个心就被他</w:t>
      </w:r>
      <w:proofErr w:type="gramStart"/>
      <w:r w:rsidRPr="00CE042F">
        <w:rPr>
          <w:rFonts w:ascii="微软雅黑" w:hAnsi="微软雅黑" w:hint="eastAsia"/>
        </w:rPr>
        <w:t>捻出来</w:t>
      </w:r>
      <w:proofErr w:type="gramEnd"/>
      <w:r w:rsidRPr="00CE042F">
        <w:rPr>
          <w:rFonts w:ascii="微软雅黑" w:hAnsi="微软雅黑" w:hint="eastAsia"/>
        </w:rPr>
        <w:t>了。这个</w:t>
      </w:r>
      <w:r w:rsidR="0026673E" w:rsidRPr="00CE042F">
        <w:rPr>
          <w:rFonts w:ascii="微软雅黑" w:hAnsi="微软雅黑" w:hint="eastAsia"/>
        </w:rPr>
        <w:t>“心”</w:t>
      </w:r>
      <w:r w:rsidRPr="00CE042F">
        <w:rPr>
          <w:rFonts w:ascii="微软雅黑" w:hAnsi="微软雅黑" w:hint="eastAsia"/>
        </w:rPr>
        <w:t>康德叫它</w:t>
      </w:r>
      <w:proofErr w:type="spellStart"/>
      <w:r w:rsidR="0026673E" w:rsidRPr="00CE042F">
        <w:rPr>
          <w:rFonts w:ascii="微软雅黑" w:hAnsi="微软雅黑"/>
        </w:rPr>
        <w:t>Gemüt</w:t>
      </w:r>
      <w:proofErr w:type="spellEnd"/>
      <w:r w:rsidRPr="00CE042F">
        <w:rPr>
          <w:rFonts w:ascii="微软雅黑" w:hAnsi="微软雅黑" w:hint="eastAsia"/>
        </w:rPr>
        <w:t>。</w:t>
      </w:r>
      <w:proofErr w:type="spellStart"/>
      <w:r w:rsidR="0026673E" w:rsidRPr="00CE042F">
        <w:rPr>
          <w:rFonts w:ascii="微软雅黑" w:hAnsi="微软雅黑"/>
        </w:rPr>
        <w:t>Gemüt</w:t>
      </w:r>
      <w:proofErr w:type="spellEnd"/>
      <w:r w:rsidR="005F3C6B">
        <w:rPr>
          <w:rFonts w:ascii="微软雅黑" w:hAnsi="微软雅黑" w:hint="eastAsia"/>
        </w:rPr>
        <w:t>这</w:t>
      </w:r>
      <w:r w:rsidRPr="00CE042F">
        <w:rPr>
          <w:rFonts w:ascii="微软雅黑" w:hAnsi="微软雅黑" w:hint="eastAsia"/>
        </w:rPr>
        <w:t>个德语词，</w:t>
      </w:r>
      <w:r w:rsidR="006C5B10" w:rsidRPr="00CE042F">
        <w:rPr>
          <w:rFonts w:ascii="微软雅黑" w:hAnsi="微软雅黑" w:hint="eastAsia"/>
        </w:rPr>
        <w:t>你要把它</w:t>
      </w:r>
      <w:r w:rsidRPr="00CE042F">
        <w:rPr>
          <w:rFonts w:ascii="微软雅黑" w:hAnsi="微软雅黑" w:hint="eastAsia"/>
        </w:rPr>
        <w:t>译成英语</w:t>
      </w:r>
      <w:r w:rsidR="006C5B10" w:rsidRPr="00CE042F">
        <w:rPr>
          <w:rFonts w:ascii="微软雅黑" w:hAnsi="微软雅黑" w:hint="eastAsia"/>
        </w:rPr>
        <w:t>怎么译</w:t>
      </w:r>
      <w:r w:rsidRPr="00CE042F">
        <w:rPr>
          <w:rFonts w:ascii="微软雅黑" w:hAnsi="微软雅黑" w:hint="eastAsia"/>
        </w:rPr>
        <w:t>？无法译</w:t>
      </w:r>
      <w:r w:rsidR="006C5B10" w:rsidRPr="00CE042F">
        <w:rPr>
          <w:rFonts w:ascii="微软雅黑" w:hAnsi="微软雅黑" w:hint="eastAsia"/>
        </w:rPr>
        <w:t>。</w:t>
      </w:r>
      <w:r w:rsidRPr="00CE042F">
        <w:rPr>
          <w:rFonts w:ascii="微软雅黑" w:hAnsi="微软雅黑" w:hint="eastAsia"/>
        </w:rPr>
        <w:t>因为在英语的词汇系统当中，并不出现这样一个与</w:t>
      </w:r>
      <w:proofErr w:type="spellStart"/>
      <w:r w:rsidR="0026673E" w:rsidRPr="00CE042F">
        <w:rPr>
          <w:rFonts w:ascii="微软雅黑" w:hAnsi="微软雅黑"/>
        </w:rPr>
        <w:t>Gemüt</w:t>
      </w:r>
      <w:proofErr w:type="spellEnd"/>
      <w:r w:rsidRPr="00CE042F">
        <w:rPr>
          <w:rFonts w:ascii="微软雅黑" w:hAnsi="微软雅黑" w:hint="eastAsia"/>
        </w:rPr>
        <w:t>的意思吻合的相应的词，为什么？因为</w:t>
      </w:r>
      <w:r w:rsidR="006C5B10" w:rsidRPr="00CE042F">
        <w:rPr>
          <w:rFonts w:ascii="微软雅黑" w:hAnsi="微软雅黑" w:hint="eastAsia"/>
        </w:rPr>
        <w:t>讲</w:t>
      </w:r>
      <w:r w:rsidRPr="00CE042F">
        <w:rPr>
          <w:rFonts w:ascii="微软雅黑" w:hAnsi="微软雅黑" w:hint="eastAsia"/>
        </w:rPr>
        <w:t>到心</w:t>
      </w:r>
      <w:r w:rsidR="006C5B10" w:rsidRPr="00CE042F">
        <w:rPr>
          <w:rFonts w:ascii="微软雅黑" w:hAnsi="微软雅黑" w:hint="eastAsia"/>
        </w:rPr>
        <w:t>，</w:t>
      </w:r>
      <w:r w:rsidRPr="00CE042F">
        <w:rPr>
          <w:rFonts w:ascii="微软雅黑" w:hAnsi="微软雅黑" w:hint="eastAsia"/>
        </w:rPr>
        <w:t>我们难道不用mind来翻译吗？好，你用mind来翻译。用mind来翻译</w:t>
      </w:r>
      <w:proofErr w:type="spellStart"/>
      <w:r w:rsidR="0026673E" w:rsidRPr="00CE042F">
        <w:rPr>
          <w:rFonts w:ascii="微软雅黑" w:hAnsi="微软雅黑"/>
        </w:rPr>
        <w:t>Gemüt</w:t>
      </w:r>
      <w:proofErr w:type="spellEnd"/>
      <w:r w:rsidRPr="00CE042F">
        <w:rPr>
          <w:rFonts w:ascii="微软雅黑" w:hAnsi="微软雅黑" w:hint="eastAsia"/>
        </w:rPr>
        <w:t>，mind是具有心理学的意义</w:t>
      </w:r>
      <w:r w:rsidR="006C5B10" w:rsidRPr="00CE042F">
        <w:rPr>
          <w:rFonts w:ascii="微软雅黑" w:hAnsi="微软雅黑" w:hint="eastAsia"/>
        </w:rPr>
        <w:t>。</w:t>
      </w:r>
      <w:r w:rsidRPr="00CE042F">
        <w:rPr>
          <w:rFonts w:ascii="微软雅黑" w:hAnsi="微软雅黑" w:hint="eastAsia"/>
        </w:rPr>
        <w:t>你用spirit那叫灵魂</w:t>
      </w:r>
      <w:r w:rsidR="006C5B10" w:rsidRPr="00CE042F">
        <w:rPr>
          <w:rFonts w:ascii="微软雅黑" w:hAnsi="微软雅黑" w:hint="eastAsia"/>
        </w:rPr>
        <w:t>。</w:t>
      </w:r>
      <w:r w:rsidRPr="00CE042F">
        <w:rPr>
          <w:rFonts w:ascii="微软雅黑" w:hAnsi="微软雅黑" w:hint="eastAsia"/>
        </w:rPr>
        <w:t>mind的也罢，spirit也罢，都无法合适的翻译</w:t>
      </w:r>
      <w:proofErr w:type="spellStart"/>
      <w:r w:rsidR="0026673E" w:rsidRPr="00CE042F">
        <w:rPr>
          <w:rFonts w:ascii="微软雅黑" w:hAnsi="微软雅黑"/>
        </w:rPr>
        <w:t>Gemüt</w:t>
      </w:r>
      <w:proofErr w:type="spellEnd"/>
      <w:r w:rsidR="005F3C6B">
        <w:rPr>
          <w:rFonts w:ascii="微软雅黑" w:hAnsi="微软雅黑" w:hint="eastAsia"/>
        </w:rPr>
        <w:t>。</w:t>
      </w:r>
      <w:r w:rsidRPr="00CE042F">
        <w:rPr>
          <w:rFonts w:ascii="微软雅黑" w:hAnsi="微软雅黑" w:hint="eastAsia"/>
        </w:rPr>
        <w:t>因为mind也是一物，一个流转的物，与其他物质之间处于因果影响当中</w:t>
      </w:r>
      <w:r w:rsidR="006C5B10" w:rsidRPr="00CE042F">
        <w:rPr>
          <w:rFonts w:ascii="微软雅黑" w:hAnsi="微软雅黑" w:hint="eastAsia"/>
        </w:rPr>
        <w:t>。</w:t>
      </w:r>
      <w:r w:rsidRPr="00CE042F">
        <w:rPr>
          <w:rFonts w:ascii="微软雅黑" w:hAnsi="微软雅黑" w:hint="eastAsia"/>
        </w:rPr>
        <w:t>我们在平时心理学上的心受制于各种因素，我们时而快乐时而烦恼，时而怎么样，时而怎么样</w:t>
      </w:r>
      <w:r w:rsidR="006C5B10" w:rsidRPr="00CE042F">
        <w:rPr>
          <w:rFonts w:ascii="微软雅黑" w:hAnsi="微软雅黑" w:hint="eastAsia"/>
        </w:rPr>
        <w:t>，</w:t>
      </w:r>
      <w:r w:rsidRPr="00CE042F">
        <w:rPr>
          <w:rFonts w:ascii="微软雅黑" w:hAnsi="微软雅黑" w:hint="eastAsia"/>
        </w:rPr>
        <w:t>这个mind还在现象界里面</w:t>
      </w:r>
      <w:r w:rsidR="006C5B10" w:rsidRPr="00CE042F">
        <w:rPr>
          <w:rFonts w:ascii="微软雅黑" w:hAnsi="微软雅黑" w:hint="eastAsia"/>
        </w:rPr>
        <w:t>。</w:t>
      </w:r>
      <w:r w:rsidRPr="00CE042F">
        <w:rPr>
          <w:rFonts w:ascii="微软雅黑" w:hAnsi="微软雅黑" w:hint="eastAsia"/>
        </w:rPr>
        <w:t>我们现在讲的</w:t>
      </w:r>
      <w:r w:rsidR="00B3180F">
        <w:rPr>
          <w:rFonts w:ascii="微软雅黑" w:hAnsi="微软雅黑" w:hint="eastAsia"/>
        </w:rPr>
        <w:t>那个</w:t>
      </w:r>
      <w:r w:rsidRPr="00CE042F">
        <w:rPr>
          <w:rFonts w:ascii="微软雅黑" w:hAnsi="微软雅黑" w:hint="eastAsia"/>
        </w:rPr>
        <w:t>心是规范出现象世界，因为它有格式</w:t>
      </w:r>
      <w:r w:rsidR="006C5B10" w:rsidRPr="00CE042F">
        <w:rPr>
          <w:rFonts w:ascii="微软雅黑" w:hAnsi="微软雅黑" w:hint="eastAsia"/>
        </w:rPr>
        <w:t>，</w:t>
      </w:r>
      <w:r w:rsidRPr="00CE042F">
        <w:rPr>
          <w:rFonts w:ascii="微软雅黑" w:hAnsi="微软雅黑" w:hint="eastAsia"/>
        </w:rPr>
        <w:t>没格式那个现象世界都没有</w:t>
      </w:r>
      <w:r w:rsidR="006C5B10" w:rsidRPr="00CE042F">
        <w:rPr>
          <w:rFonts w:ascii="微软雅黑" w:hAnsi="微软雅黑" w:hint="eastAsia"/>
        </w:rPr>
        <w:t>，</w:t>
      </w:r>
      <w:r w:rsidRPr="00CE042F">
        <w:rPr>
          <w:rFonts w:ascii="微软雅黑" w:hAnsi="微软雅黑" w:hint="eastAsia"/>
        </w:rPr>
        <w:t>这个心德语中叫</w:t>
      </w:r>
      <w:proofErr w:type="spellStart"/>
      <w:r w:rsidR="0026673E" w:rsidRPr="00CE042F">
        <w:rPr>
          <w:rFonts w:ascii="微软雅黑" w:hAnsi="微软雅黑"/>
        </w:rPr>
        <w:t>Gemüt</w:t>
      </w:r>
      <w:proofErr w:type="spellEnd"/>
      <w:r w:rsidR="006C5B10" w:rsidRPr="00CE042F">
        <w:rPr>
          <w:rFonts w:ascii="微软雅黑" w:hAnsi="微软雅黑" w:hint="eastAsia"/>
        </w:rPr>
        <w:t>，</w:t>
      </w:r>
      <w:r w:rsidRPr="00CE042F">
        <w:rPr>
          <w:rFonts w:ascii="微软雅黑" w:hAnsi="微软雅黑" w:hint="eastAsia"/>
        </w:rPr>
        <w:t>不是mind。所以这个问题实在很大</w:t>
      </w:r>
      <w:r w:rsidR="006C5B10" w:rsidRPr="00CE042F">
        <w:rPr>
          <w:rFonts w:ascii="微软雅黑" w:hAnsi="微软雅黑" w:hint="eastAsia"/>
        </w:rPr>
        <w:t>，</w:t>
      </w:r>
      <w:r w:rsidRPr="00CE042F">
        <w:rPr>
          <w:rFonts w:ascii="微软雅黑" w:hAnsi="微软雅黑" w:hint="eastAsia"/>
        </w:rPr>
        <w:t>诸位一碰这个问题就进入哲学了。诸位老碰不到这个问题，就是老在哲学外面，想来想去的道理全是科学的东西。所以这个</w:t>
      </w:r>
      <w:r w:rsidR="006C5B10" w:rsidRPr="00CE042F">
        <w:rPr>
          <w:rFonts w:ascii="微软雅黑" w:hAnsi="微软雅黑" w:hint="eastAsia"/>
        </w:rPr>
        <w:t>事</w:t>
      </w:r>
      <w:r w:rsidRPr="00CE042F">
        <w:rPr>
          <w:rFonts w:ascii="微软雅黑" w:hAnsi="微软雅黑" w:hint="eastAsia"/>
        </w:rPr>
        <w:t>我想</w:t>
      </w:r>
      <w:r w:rsidR="006C5B10" w:rsidRPr="00CE042F">
        <w:rPr>
          <w:rFonts w:ascii="微软雅黑" w:hAnsi="微软雅黑" w:hint="eastAsia"/>
        </w:rPr>
        <w:t>请大家</w:t>
      </w:r>
      <w:r w:rsidRPr="00CE042F">
        <w:rPr>
          <w:rFonts w:ascii="微软雅黑" w:hAnsi="微软雅黑" w:hint="eastAsia"/>
        </w:rPr>
        <w:t>想一想</w:t>
      </w:r>
      <w:r w:rsidR="006C5B10" w:rsidRPr="00CE042F">
        <w:rPr>
          <w:rFonts w:ascii="微软雅黑" w:hAnsi="微软雅黑" w:hint="eastAsia"/>
        </w:rPr>
        <w:t>。</w:t>
      </w:r>
    </w:p>
    <w:p w14:paraId="640544D7" w14:textId="09A0A6A4" w:rsidR="002E6DE1" w:rsidRDefault="00C61C25" w:rsidP="00116B2E">
      <w:pPr>
        <w:ind w:firstLine="540"/>
      </w:pPr>
      <w:r w:rsidRPr="00C61C25">
        <w:rPr>
          <w:rFonts w:hint="eastAsia"/>
        </w:rPr>
        <w:t>所以你</w:t>
      </w:r>
      <w:proofErr w:type="gramStart"/>
      <w:r w:rsidRPr="00C61C25">
        <w:rPr>
          <w:rFonts w:hint="eastAsia"/>
        </w:rPr>
        <w:t>看慧能那个</w:t>
      </w:r>
      <w:proofErr w:type="gramEnd"/>
      <w:r w:rsidRPr="00C61C25">
        <w:rPr>
          <w:rFonts w:hint="eastAsia"/>
        </w:rPr>
        <w:t>说法，不是风动，不是幡动，是仁者心动。他第一层意思就是把外部的运动现象归</w:t>
      </w:r>
      <w:r w:rsidR="00EC5BBC">
        <w:rPr>
          <w:rFonts w:hint="eastAsia"/>
        </w:rPr>
        <w:t>诸</w:t>
      </w:r>
      <w:r w:rsidRPr="00C61C25">
        <w:rPr>
          <w:rFonts w:hint="eastAsia"/>
        </w:rPr>
        <w:t>为心，归之于心。听上去就是主观唯心主义</w:t>
      </w:r>
      <w:r w:rsidR="00EC5BBC">
        <w:rPr>
          <w:rFonts w:hint="eastAsia"/>
        </w:rPr>
        <w:t>，</w:t>
      </w:r>
      <w:r w:rsidRPr="00C61C25">
        <w:rPr>
          <w:rFonts w:hint="eastAsia"/>
        </w:rPr>
        <w:t>这个结论最容易下</w:t>
      </w:r>
      <w:r w:rsidR="00EC5BBC">
        <w:rPr>
          <w:rFonts w:hint="eastAsia"/>
        </w:rPr>
        <w:t>。</w:t>
      </w:r>
      <w:r w:rsidRPr="00C61C25">
        <w:rPr>
          <w:rFonts w:hint="eastAsia"/>
        </w:rPr>
        <w:t>我们</w:t>
      </w:r>
      <w:r w:rsidR="002E6DE1">
        <w:rPr>
          <w:rFonts w:hint="eastAsia"/>
        </w:rPr>
        <w:t>学</w:t>
      </w:r>
      <w:r w:rsidRPr="00C61C25">
        <w:rPr>
          <w:rFonts w:hint="eastAsia"/>
        </w:rPr>
        <w:t>哲学很轻松有时候</w:t>
      </w:r>
      <w:r w:rsidR="002E6DE1">
        <w:rPr>
          <w:rFonts w:hint="eastAsia"/>
        </w:rPr>
        <w:t>，</w:t>
      </w:r>
      <w:r w:rsidRPr="00C61C25">
        <w:rPr>
          <w:rFonts w:hint="eastAsia"/>
        </w:rPr>
        <w:t>因为标签都在我们手里</w:t>
      </w:r>
      <w:r w:rsidR="00EC5BBC">
        <w:rPr>
          <w:rFonts w:hint="eastAsia"/>
        </w:rPr>
        <w:t>，</w:t>
      </w:r>
      <w:r w:rsidRPr="00C61C25">
        <w:rPr>
          <w:rFonts w:hint="eastAsia"/>
        </w:rPr>
        <w:t>我们学到了最基本的道理就是哲学史区分为唯心主义和唯物主义，然后两个阵营的斗争，唯心主义阵营里边还有客观唯心主义和主观唯心主义，唯物主义阵营里边有旧唯物主义和辩证唯物主义</w:t>
      </w:r>
      <w:r w:rsidR="002E6DE1">
        <w:rPr>
          <w:rFonts w:hint="eastAsia"/>
        </w:rPr>
        <w:t>，</w:t>
      </w:r>
      <w:r w:rsidRPr="00C61C25">
        <w:rPr>
          <w:rFonts w:hint="eastAsia"/>
        </w:rPr>
        <w:t>然后咱们斗一斗，就斗出了一部哲学史来了，这样我们就把哲学学好了，我们大体都懂了</w:t>
      </w:r>
      <w:r w:rsidR="00605170">
        <w:rPr>
          <w:rFonts w:hint="eastAsia"/>
        </w:rPr>
        <w:t>，</w:t>
      </w:r>
      <w:r w:rsidRPr="00C61C25">
        <w:rPr>
          <w:rFonts w:hint="eastAsia"/>
        </w:rPr>
        <w:t>然后我们宣布做唯物主义者。</w:t>
      </w:r>
    </w:p>
    <w:p w14:paraId="659B87B1" w14:textId="77777777" w:rsidR="00605170" w:rsidRDefault="00C61C25" w:rsidP="00116B2E">
      <w:pPr>
        <w:ind w:firstLine="540"/>
      </w:pPr>
      <w:r w:rsidRPr="00C61C25">
        <w:rPr>
          <w:rFonts w:hint="eastAsia"/>
        </w:rPr>
        <w:lastRenderedPageBreak/>
        <w:t>所以哲学</w:t>
      </w:r>
      <w:r w:rsidR="00605170">
        <w:rPr>
          <w:rFonts w:hint="eastAsia"/>
        </w:rPr>
        <w:t>这个</w:t>
      </w:r>
      <w:r w:rsidRPr="00C61C25">
        <w:rPr>
          <w:rFonts w:hint="eastAsia"/>
        </w:rPr>
        <w:t>学问，它的某一种学说只要堪称哲学的学说，先不要忙着批判它，它</w:t>
      </w:r>
      <w:proofErr w:type="gramStart"/>
      <w:r w:rsidRPr="00C61C25">
        <w:rPr>
          <w:rFonts w:hint="eastAsia"/>
        </w:rPr>
        <w:t>越是和</w:t>
      </w:r>
      <w:proofErr w:type="gramEnd"/>
      <w:r w:rsidRPr="00C61C25">
        <w:rPr>
          <w:rFonts w:hint="eastAsia"/>
        </w:rPr>
        <w:t>你的常识抵触，你越要小心，别急着批判它，先去领会，领会叫顺化，不要去同化它。我们读一本书怎么叫读懂了，有两种读懂的方法</w:t>
      </w:r>
      <w:r w:rsidR="002E6DE1">
        <w:rPr>
          <w:rFonts w:hint="eastAsia"/>
        </w:rPr>
        <w:t>。</w:t>
      </w:r>
      <w:r w:rsidRPr="00C61C25">
        <w:rPr>
          <w:rFonts w:hint="eastAsia"/>
        </w:rPr>
        <w:t>一种它和你的常识框架，你把它所说的话</w:t>
      </w:r>
      <w:r w:rsidR="00605170">
        <w:rPr>
          <w:rFonts w:hint="eastAsia"/>
        </w:rPr>
        <w:t>，</w:t>
      </w:r>
      <w:r w:rsidRPr="00C61C25">
        <w:rPr>
          <w:rFonts w:hint="eastAsia"/>
        </w:rPr>
        <w:t>命题、论断收入你的固有的常识框架里面，安放到一个位置</w:t>
      </w:r>
      <w:r w:rsidR="00605170">
        <w:rPr>
          <w:rFonts w:hint="eastAsia"/>
        </w:rPr>
        <w:t>里去</w:t>
      </w:r>
      <w:r w:rsidRPr="00C61C25">
        <w:rPr>
          <w:rFonts w:hint="eastAsia"/>
        </w:rPr>
        <w:t>，安放</w:t>
      </w:r>
      <w:r w:rsidR="00605170">
        <w:rPr>
          <w:rFonts w:hint="eastAsia"/>
        </w:rPr>
        <w:t>妥帖后</w:t>
      </w:r>
      <w:r w:rsidRPr="00C61C25">
        <w:rPr>
          <w:rFonts w:hint="eastAsia"/>
        </w:rPr>
        <w:t>，这一段我读懂了，下一段又同化成功了，同化到你的常识框架里面，这是一种所谓读懂。</w:t>
      </w:r>
    </w:p>
    <w:p w14:paraId="68C5C960" w14:textId="062C324C" w:rsidR="002E6DE1" w:rsidRDefault="00C61C25" w:rsidP="00116B2E">
      <w:pPr>
        <w:ind w:firstLine="540"/>
      </w:pPr>
      <w:r w:rsidRPr="00C61C25">
        <w:rPr>
          <w:rFonts w:hint="eastAsia"/>
        </w:rPr>
        <w:t>第二种是它每每在</w:t>
      </w:r>
      <w:proofErr w:type="gramStart"/>
      <w:r w:rsidRPr="00C61C25">
        <w:rPr>
          <w:rFonts w:hint="eastAsia"/>
        </w:rPr>
        <w:t>批判着</w:t>
      </w:r>
      <w:proofErr w:type="gramEnd"/>
      <w:r w:rsidRPr="00C61C25">
        <w:rPr>
          <w:rFonts w:hint="eastAsia"/>
        </w:rPr>
        <w:t>你的框架</w:t>
      </w:r>
      <w:r w:rsidR="00605170">
        <w:rPr>
          <w:rFonts w:hint="eastAsia"/>
        </w:rPr>
        <w:t>、</w:t>
      </w:r>
      <w:r w:rsidRPr="00C61C25">
        <w:rPr>
          <w:rFonts w:hint="eastAsia"/>
        </w:rPr>
        <w:t>你的前提，你能不能顺着他去想，那叫顺化</w:t>
      </w:r>
      <w:r w:rsidR="00605170">
        <w:rPr>
          <w:rFonts w:hint="eastAsia"/>
        </w:rPr>
        <w:t>，</w:t>
      </w:r>
      <w:r w:rsidRPr="00C61C25">
        <w:rPr>
          <w:rFonts w:hint="eastAsia"/>
        </w:rPr>
        <w:t>这是第二种读懂</w:t>
      </w:r>
      <w:r w:rsidR="00605170">
        <w:rPr>
          <w:rFonts w:hint="eastAsia"/>
        </w:rPr>
        <w:t>，</w:t>
      </w:r>
      <w:r w:rsidRPr="00C61C25">
        <w:rPr>
          <w:rFonts w:hint="eastAsia"/>
        </w:rPr>
        <w:t>第二种读懂比较痛苦</w:t>
      </w:r>
      <w:r w:rsidR="00605170">
        <w:rPr>
          <w:rFonts w:hint="eastAsia"/>
        </w:rPr>
        <w:t>。</w:t>
      </w:r>
      <w:r w:rsidRPr="00C61C25">
        <w:rPr>
          <w:rFonts w:hint="eastAsia"/>
        </w:rPr>
        <w:t>实在来说我们</w:t>
      </w:r>
      <w:r w:rsidR="00605170" w:rsidRPr="00C61C25">
        <w:rPr>
          <w:rFonts w:hint="eastAsia"/>
        </w:rPr>
        <w:t>人心</w:t>
      </w:r>
      <w:r w:rsidRPr="00C61C25">
        <w:rPr>
          <w:rFonts w:hint="eastAsia"/>
        </w:rPr>
        <w:t>都是只属于两样东西，一个是我们愿望的对象要实现，另外一个我们理解的框架不可动摇。实在来说它都是让我们痛苦的</w:t>
      </w:r>
      <w:r w:rsidR="00605170">
        <w:rPr>
          <w:rFonts w:hint="eastAsia"/>
        </w:rPr>
        <w:t>，</w:t>
      </w:r>
      <w:r w:rsidRPr="00C61C25">
        <w:rPr>
          <w:rFonts w:hint="eastAsia"/>
        </w:rPr>
        <w:t>就是说一定要动摇你的理解框架，这很可怕的事情</w:t>
      </w:r>
      <w:r w:rsidR="002E6DE1">
        <w:rPr>
          <w:rFonts w:hint="eastAsia"/>
        </w:rPr>
        <w:t>，</w:t>
      </w:r>
      <w:r w:rsidRPr="00C61C25">
        <w:rPr>
          <w:rFonts w:hint="eastAsia"/>
        </w:rPr>
        <w:t>所以学哲学很痛苦</w:t>
      </w:r>
      <w:r w:rsidR="002E6DE1">
        <w:rPr>
          <w:rFonts w:hint="eastAsia"/>
        </w:rPr>
        <w:t>。</w:t>
      </w:r>
      <w:r w:rsidRPr="00C61C25">
        <w:rPr>
          <w:rFonts w:hint="eastAsia"/>
        </w:rPr>
        <w:t>山重水复疑无路，一旦顺化进去，柳暗花明又一村，那就是提高。这一点子顺化</w:t>
      </w:r>
      <w:r w:rsidR="002E6DE1">
        <w:rPr>
          <w:rFonts w:hint="eastAsia"/>
        </w:rPr>
        <w:t>就</w:t>
      </w:r>
      <w:r w:rsidRPr="00C61C25">
        <w:rPr>
          <w:rFonts w:hint="eastAsia"/>
        </w:rPr>
        <w:t>得一个很大的提高，这就是哲学对于我们最大的受益，我不再展开。</w:t>
      </w:r>
    </w:p>
    <w:p w14:paraId="2636C51B" w14:textId="77777777" w:rsidR="006E311A" w:rsidRPr="006E311A" w:rsidRDefault="00C61C25" w:rsidP="00116B2E">
      <w:pPr>
        <w:ind w:firstLine="540"/>
        <w:rPr>
          <w:rFonts w:ascii="微软雅黑" w:hAnsi="微软雅黑"/>
        </w:rPr>
      </w:pPr>
      <w:r w:rsidRPr="00C61C25">
        <w:rPr>
          <w:rFonts w:hint="eastAsia"/>
        </w:rPr>
        <w:t>所以我想</w:t>
      </w:r>
      <w:r w:rsidR="006E311A">
        <w:rPr>
          <w:rFonts w:hint="eastAsia"/>
        </w:rPr>
        <w:t>，</w:t>
      </w:r>
      <w:proofErr w:type="gramStart"/>
      <w:r w:rsidRPr="00C61C25">
        <w:rPr>
          <w:rFonts w:hint="eastAsia"/>
        </w:rPr>
        <w:t>这个慧</w:t>
      </w:r>
      <w:proofErr w:type="gramEnd"/>
      <w:r w:rsidRPr="00C61C25">
        <w:rPr>
          <w:rFonts w:hint="eastAsia"/>
        </w:rPr>
        <w:t>能</w:t>
      </w:r>
      <w:r w:rsidR="006E311A">
        <w:rPr>
          <w:rFonts w:hint="eastAsia"/>
        </w:rPr>
        <w:t>，</w:t>
      </w:r>
      <w:r w:rsidRPr="00C61C25">
        <w:rPr>
          <w:rFonts w:hint="eastAsia"/>
        </w:rPr>
        <w:t>这个道理第一层意思暗合康德先验哲学。运动和静止，康德从来不认为是物质世界的两个方面的真相，而把它收归为心的</w:t>
      </w:r>
      <w:r w:rsidRPr="006E311A">
        <w:rPr>
          <w:rFonts w:ascii="微软雅黑" w:hAnsi="微软雅黑" w:hint="eastAsia"/>
        </w:rPr>
        <w:t>两个范畴</w:t>
      </w:r>
      <w:r w:rsidR="006E311A" w:rsidRPr="006E311A">
        <w:rPr>
          <w:rFonts w:ascii="微软雅黑" w:hAnsi="微软雅黑" w:hint="eastAsia"/>
        </w:rPr>
        <w:t>；</w:t>
      </w:r>
      <w:r w:rsidRPr="006E311A">
        <w:rPr>
          <w:rFonts w:ascii="微软雅黑" w:hAnsi="微软雅黑" w:hint="eastAsia"/>
        </w:rPr>
        <w:t>这在西方思想史上一大革命。</w:t>
      </w:r>
      <w:proofErr w:type="gramStart"/>
      <w:r w:rsidRPr="006E311A">
        <w:rPr>
          <w:rFonts w:ascii="微软雅黑" w:hAnsi="微软雅黑" w:hint="eastAsia"/>
        </w:rPr>
        <w:t>所以慧</w:t>
      </w:r>
      <w:proofErr w:type="gramEnd"/>
      <w:r w:rsidRPr="006E311A">
        <w:rPr>
          <w:rFonts w:ascii="微软雅黑" w:hAnsi="微软雅黑" w:hint="eastAsia"/>
        </w:rPr>
        <w:t>能的思想在这一方面暗合康德</w:t>
      </w:r>
      <w:r w:rsidR="006E311A" w:rsidRPr="006E311A">
        <w:rPr>
          <w:rFonts w:ascii="微软雅黑" w:hAnsi="微软雅黑" w:hint="eastAsia"/>
        </w:rPr>
        <w:t>。</w:t>
      </w:r>
    </w:p>
    <w:p w14:paraId="1FC0B946" w14:textId="77777777" w:rsidR="006E311A" w:rsidRDefault="00C61C25" w:rsidP="00116B2E">
      <w:pPr>
        <w:ind w:firstLine="540"/>
      </w:pPr>
      <w:proofErr w:type="gramStart"/>
      <w:r w:rsidRPr="006E311A">
        <w:rPr>
          <w:rFonts w:ascii="微软雅黑" w:hAnsi="微软雅黑" w:hint="eastAsia"/>
        </w:rPr>
        <w:t>但是慧</w:t>
      </w:r>
      <w:proofErr w:type="gramEnd"/>
      <w:r w:rsidRPr="006E311A">
        <w:rPr>
          <w:rFonts w:ascii="微软雅黑" w:hAnsi="微软雅黑" w:hint="eastAsia"/>
        </w:rPr>
        <w:t>能的心动还有另一层意思，这一层意思是佛学所追求</w:t>
      </w:r>
      <w:r w:rsidR="006E311A" w:rsidRPr="006E311A">
        <w:rPr>
          <w:rFonts w:ascii="微软雅黑" w:hAnsi="微软雅黑" w:hint="eastAsia"/>
        </w:rPr>
        <w:t>那个</w:t>
      </w:r>
      <w:r w:rsidRPr="006E311A">
        <w:rPr>
          <w:rFonts w:ascii="微软雅黑" w:hAnsi="微软雅黑" w:hint="eastAsia"/>
        </w:rPr>
        <w:t>境界</w:t>
      </w:r>
      <w:r w:rsidR="006E311A" w:rsidRPr="006E311A">
        <w:rPr>
          <w:rFonts w:ascii="微软雅黑" w:hAnsi="微软雅黑" w:hint="eastAsia"/>
        </w:rPr>
        <w:t>。</w:t>
      </w:r>
      <w:r w:rsidRPr="006E311A">
        <w:rPr>
          <w:rFonts w:ascii="微软雅黑" w:hAnsi="微软雅黑" w:hint="eastAsia"/>
        </w:rPr>
        <w:t>什么意思呢？佛学要求人成佛</w:t>
      </w:r>
      <w:r w:rsidR="006E311A" w:rsidRPr="006E311A">
        <w:rPr>
          <w:rFonts w:ascii="微软雅黑" w:hAnsi="微软雅黑" w:hint="eastAsia"/>
        </w:rPr>
        <w:t>，</w:t>
      </w:r>
      <w:r w:rsidRPr="006E311A">
        <w:rPr>
          <w:rFonts w:ascii="微软雅黑" w:hAnsi="微软雅黑" w:hint="eastAsia"/>
        </w:rPr>
        <w:t>成佛也就是说有觉悟</w:t>
      </w:r>
      <w:r w:rsidR="002E6DE1" w:rsidRPr="006E311A">
        <w:rPr>
          <w:rFonts w:ascii="微软雅黑" w:hAnsi="微软雅黑" w:hint="eastAsia"/>
        </w:rPr>
        <w:t>，</w:t>
      </w:r>
      <w:r w:rsidRPr="006E311A">
        <w:rPr>
          <w:rFonts w:ascii="微软雅黑" w:hAnsi="微软雅黑" w:hint="eastAsia"/>
        </w:rPr>
        <w:t>变成觉悟者，</w:t>
      </w:r>
      <w:proofErr w:type="gramStart"/>
      <w:r w:rsidRPr="006E311A">
        <w:rPr>
          <w:rFonts w:ascii="微软雅黑" w:hAnsi="微软雅黑" w:hint="eastAsia"/>
        </w:rPr>
        <w:t>佛就是</w:t>
      </w:r>
      <w:proofErr w:type="gramEnd"/>
      <w:r w:rsidR="006E311A" w:rsidRPr="006E311A">
        <w:rPr>
          <w:rFonts w:ascii="微软雅黑" w:hAnsi="微软雅黑"/>
        </w:rPr>
        <w:t>Buddha</w:t>
      </w:r>
      <w:r w:rsidRPr="006E311A">
        <w:rPr>
          <w:rFonts w:ascii="微软雅黑" w:hAnsi="微软雅黑" w:hint="eastAsia"/>
        </w:rPr>
        <w:t>，</w:t>
      </w:r>
      <w:r w:rsidR="006E311A" w:rsidRPr="006E311A">
        <w:rPr>
          <w:rFonts w:ascii="微软雅黑" w:hAnsi="微软雅黑"/>
        </w:rPr>
        <w:t>Buddha</w:t>
      </w:r>
      <w:r w:rsidRPr="006E311A">
        <w:rPr>
          <w:rFonts w:ascii="微软雅黑" w:hAnsi="微软雅黑" w:hint="eastAsia"/>
        </w:rPr>
        <w:t>本意是觉悟者。那么这个觉悟体现在哪里？不是说你有那么多理解世界的知识，解释世界的知识，而是你知道怎么做人，这件事情在佛学看来</w:t>
      </w:r>
      <w:r w:rsidRPr="00C61C25">
        <w:rPr>
          <w:rFonts w:hint="eastAsia"/>
        </w:rPr>
        <w:t>是最重要的。</w:t>
      </w:r>
    </w:p>
    <w:p w14:paraId="441D7B04" w14:textId="7C96D574" w:rsidR="00950889" w:rsidRDefault="00C61C25" w:rsidP="00116B2E">
      <w:pPr>
        <w:ind w:firstLine="540"/>
      </w:pPr>
      <w:r w:rsidRPr="00C61C25">
        <w:rPr>
          <w:rFonts w:hint="eastAsia"/>
        </w:rPr>
        <w:t>那么心动的第二层更深的意思，我举个讲个小故事，真伪不去管它，那么它可能说明问题，只是因为这个缘故我拿来讲一讲。那个是《三言两拍》里面也有</w:t>
      </w:r>
      <w:r w:rsidR="006E311A">
        <w:rPr>
          <w:rFonts w:hint="eastAsia"/>
        </w:rPr>
        <w:t>。</w:t>
      </w:r>
      <w:r w:rsidRPr="00C61C25">
        <w:rPr>
          <w:rFonts w:hint="eastAsia"/>
        </w:rPr>
        <w:t>就是说苏东坡也是有慧根的</w:t>
      </w:r>
      <w:r w:rsidR="001200B0">
        <w:rPr>
          <w:rFonts w:hint="eastAsia"/>
        </w:rPr>
        <w:t>，</w:t>
      </w:r>
      <w:r w:rsidRPr="00C61C25">
        <w:rPr>
          <w:rFonts w:hint="eastAsia"/>
        </w:rPr>
        <w:t>他除了是儒家知识分子以外，他还很欣赏佛学</w:t>
      </w:r>
      <w:r w:rsidR="006E311A">
        <w:rPr>
          <w:rFonts w:hint="eastAsia"/>
        </w:rPr>
        <w:t>，</w:t>
      </w:r>
      <w:r w:rsidRPr="00C61C25">
        <w:rPr>
          <w:rFonts w:hint="eastAsia"/>
        </w:rPr>
        <w:t>然后他也坐禅。然后他有一个朋友是和尚</w:t>
      </w:r>
      <w:r w:rsidR="006E311A">
        <w:rPr>
          <w:rFonts w:hint="eastAsia"/>
        </w:rPr>
        <w:t>，</w:t>
      </w:r>
      <w:r w:rsidRPr="00C61C25">
        <w:rPr>
          <w:rFonts w:hint="eastAsia"/>
        </w:rPr>
        <w:t>修养也很高的</w:t>
      </w:r>
      <w:r w:rsidR="006E311A">
        <w:rPr>
          <w:rFonts w:hint="eastAsia"/>
        </w:rPr>
        <w:t>，</w:t>
      </w:r>
      <w:r w:rsidRPr="00C61C25">
        <w:rPr>
          <w:rFonts w:hint="eastAsia"/>
        </w:rPr>
        <w:t>那么两个人是莫逆之交，那么苏东坡在这方面总觉得自己在佛学的修养上不太比得上和尚。有一次他有体会</w:t>
      </w:r>
      <w:r w:rsidR="006E311A">
        <w:rPr>
          <w:rFonts w:hint="eastAsia"/>
        </w:rPr>
        <w:t>、</w:t>
      </w:r>
      <w:r w:rsidRPr="00C61C25">
        <w:rPr>
          <w:rFonts w:hint="eastAsia"/>
        </w:rPr>
        <w:t>有心得，觉得自己长进很大</w:t>
      </w:r>
      <w:r w:rsidR="006E311A">
        <w:rPr>
          <w:rFonts w:hint="eastAsia"/>
        </w:rPr>
        <w:t>了</w:t>
      </w:r>
      <w:r w:rsidRPr="00C61C25">
        <w:rPr>
          <w:rFonts w:hint="eastAsia"/>
        </w:rPr>
        <w:t>，苏东坡然后就写一首诗，这首诗的前两句我忘了，后两句是说叫“八风吹不动，</w:t>
      </w:r>
      <w:r w:rsidR="006E311A">
        <w:rPr>
          <w:rFonts w:hint="eastAsia"/>
        </w:rPr>
        <w:t>端</w:t>
      </w:r>
      <w:r w:rsidRPr="00C61C25">
        <w:rPr>
          <w:rFonts w:hint="eastAsia"/>
        </w:rPr>
        <w:t>坐紫金莲”</w:t>
      </w:r>
      <w:r w:rsidR="001200B0">
        <w:rPr>
          <w:rFonts w:hint="eastAsia"/>
        </w:rPr>
        <w:t>，这是</w:t>
      </w:r>
      <w:r w:rsidRPr="00C61C25">
        <w:rPr>
          <w:rFonts w:hint="eastAsia"/>
        </w:rPr>
        <w:t>最后两句，意思是我现在苏东坡已经达到这个境界，八风吹不动，八风是佛学当中的说法，就人世间有</w:t>
      </w:r>
      <w:r w:rsidR="001200B0" w:rsidRPr="00C61C25">
        <w:rPr>
          <w:rFonts w:hint="eastAsia"/>
        </w:rPr>
        <w:t>八</w:t>
      </w:r>
      <w:r w:rsidRPr="00C61C25">
        <w:rPr>
          <w:rFonts w:hint="eastAsia"/>
        </w:rPr>
        <w:t>种风，随时随地在</w:t>
      </w:r>
      <w:r w:rsidR="001200B0">
        <w:rPr>
          <w:rFonts w:hint="eastAsia"/>
        </w:rPr>
        <w:t>吹拂着</w:t>
      </w:r>
      <w:r w:rsidRPr="00C61C25">
        <w:rPr>
          <w:rFonts w:hint="eastAsia"/>
        </w:rPr>
        <w:t>我们。这八种风、哪八种我也背不出来，大体比如说人家</w:t>
      </w:r>
      <w:r w:rsidRPr="00C61C25">
        <w:rPr>
          <w:rFonts w:hint="eastAsia"/>
        </w:rPr>
        <w:lastRenderedPageBreak/>
        <w:t>表扬你就是一种风，人家批评你</w:t>
      </w:r>
      <w:r w:rsidR="001200B0">
        <w:rPr>
          <w:rFonts w:hint="eastAsia"/>
        </w:rPr>
        <w:t>另</w:t>
      </w:r>
      <w:r w:rsidR="001200B0" w:rsidRPr="00C61C25">
        <w:rPr>
          <w:rFonts w:hint="eastAsia"/>
        </w:rPr>
        <w:t>一种风</w:t>
      </w:r>
      <w:r w:rsidRPr="00C61C25">
        <w:rPr>
          <w:rFonts w:hint="eastAsia"/>
        </w:rPr>
        <w:t>，</w:t>
      </w:r>
      <w:r w:rsidR="00950889">
        <w:rPr>
          <w:rFonts w:hint="eastAsia"/>
        </w:rPr>
        <w:t>人家甚至冤枉你、侮辱你又是一种风，吹捧你、</w:t>
      </w:r>
      <w:r w:rsidRPr="00C61C25">
        <w:rPr>
          <w:rFonts w:hint="eastAsia"/>
        </w:rPr>
        <w:t>侮辱你也罢种种</w:t>
      </w:r>
      <w:r w:rsidR="00D94F19">
        <w:rPr>
          <w:rFonts w:hint="eastAsia"/>
        </w:rPr>
        <w:t>，</w:t>
      </w:r>
      <w:r w:rsidRPr="00C61C25">
        <w:rPr>
          <w:rFonts w:hint="eastAsia"/>
        </w:rPr>
        <w:t>各种各样加起来据说有八种</w:t>
      </w:r>
      <w:r w:rsidR="00950889">
        <w:rPr>
          <w:rFonts w:hint="eastAsia"/>
        </w:rPr>
        <w:t>。</w:t>
      </w:r>
      <w:r w:rsidRPr="00C61C25">
        <w:rPr>
          <w:rFonts w:hint="eastAsia"/>
        </w:rPr>
        <w:t>佛学喜欢讲数量</w:t>
      </w:r>
      <w:r w:rsidR="00950889">
        <w:rPr>
          <w:rFonts w:hint="eastAsia"/>
        </w:rPr>
        <w:t>，</w:t>
      </w:r>
      <w:r w:rsidRPr="00C61C25">
        <w:rPr>
          <w:rFonts w:hint="eastAsia"/>
        </w:rPr>
        <w:t>有多少是多少。那么现在说人之间有八种风，名利之风，</w:t>
      </w:r>
      <w:proofErr w:type="gramStart"/>
      <w:r w:rsidRPr="00C61C25">
        <w:rPr>
          <w:rFonts w:hint="eastAsia"/>
        </w:rPr>
        <w:t>什么之</w:t>
      </w:r>
      <w:proofErr w:type="gramEnd"/>
      <w:r w:rsidRPr="00C61C25">
        <w:rPr>
          <w:rFonts w:hint="eastAsia"/>
        </w:rPr>
        <w:t>风</w:t>
      </w:r>
      <w:r w:rsidR="00950889">
        <w:rPr>
          <w:rFonts w:hint="eastAsia"/>
        </w:rPr>
        <w:t>，毁谤之风</w:t>
      </w:r>
      <w:r w:rsidRPr="00C61C25">
        <w:rPr>
          <w:rFonts w:hint="eastAsia"/>
        </w:rPr>
        <w:t>等等各种说</w:t>
      </w:r>
      <w:r w:rsidR="00950889">
        <w:rPr>
          <w:rFonts w:hint="eastAsia"/>
        </w:rPr>
        <w:t>。</w:t>
      </w:r>
      <w:r w:rsidRPr="00C61C25">
        <w:rPr>
          <w:rFonts w:hint="eastAsia"/>
        </w:rPr>
        <w:t>那么我现在到了什么境界，八种风来我都不动了，我坐在紫金莲</w:t>
      </w:r>
      <w:r w:rsidR="00950889">
        <w:rPr>
          <w:rFonts w:hint="eastAsia"/>
        </w:rPr>
        <w:t>。</w:t>
      </w:r>
      <w:r w:rsidRPr="00C61C25">
        <w:rPr>
          <w:rFonts w:hint="eastAsia"/>
        </w:rPr>
        <w:t>这个诗就让他在底下的仆人送过去送到河的对岸，和尚</w:t>
      </w:r>
      <w:r w:rsidR="00950889">
        <w:rPr>
          <w:rFonts w:hint="eastAsia"/>
        </w:rPr>
        <w:t>住</w:t>
      </w:r>
      <w:r w:rsidRPr="00C61C25">
        <w:rPr>
          <w:rFonts w:hint="eastAsia"/>
        </w:rPr>
        <w:t>在河的对岸。和尚看了这个书以后，轻轻的笑了一下，然后底下批了两个字</w:t>
      </w:r>
      <w:r w:rsidR="00F5146F">
        <w:rPr>
          <w:rFonts w:hint="eastAsia"/>
        </w:rPr>
        <w:t>：</w:t>
      </w:r>
      <w:r w:rsidRPr="00C61C25">
        <w:rPr>
          <w:rFonts w:hint="eastAsia"/>
        </w:rPr>
        <w:t>放屁。那么请这个仆人再把这个诗送给苏东坡。苏东坡一看了以后</w:t>
      </w:r>
      <w:r w:rsidR="00950889">
        <w:rPr>
          <w:rFonts w:hint="eastAsia"/>
        </w:rPr>
        <w:t>不仅恼怒起来了，</w:t>
      </w:r>
      <w:r w:rsidRPr="00C61C25">
        <w:rPr>
          <w:rFonts w:hint="eastAsia"/>
        </w:rPr>
        <w:t>我好不容易，已经有那么高的境界了，你还我说我这个境界是放屁，那么他要跟他说个分明</w:t>
      </w:r>
      <w:r w:rsidR="00950889">
        <w:rPr>
          <w:rFonts w:hint="eastAsia"/>
        </w:rPr>
        <w:t>。</w:t>
      </w:r>
      <w:r w:rsidRPr="00C61C25">
        <w:rPr>
          <w:rFonts w:hint="eastAsia"/>
        </w:rPr>
        <w:t>然后自己过河了，找了和尚</w:t>
      </w:r>
      <w:r w:rsidR="00950889">
        <w:rPr>
          <w:rFonts w:hint="eastAsia"/>
        </w:rPr>
        <w:t>，和尚劈头</w:t>
      </w:r>
      <w:r w:rsidRPr="00C61C25">
        <w:rPr>
          <w:rFonts w:hint="eastAsia"/>
        </w:rPr>
        <w:t>第一句话，你还说八风吹不动，我</w:t>
      </w:r>
      <w:proofErr w:type="gramStart"/>
      <w:r w:rsidRPr="00C61C25">
        <w:rPr>
          <w:rFonts w:hint="eastAsia"/>
        </w:rPr>
        <w:t>一个屁就把</w:t>
      </w:r>
      <w:proofErr w:type="gramEnd"/>
      <w:r w:rsidRPr="00C61C25">
        <w:rPr>
          <w:rFonts w:hint="eastAsia"/>
        </w:rPr>
        <w:t>你从对面吹过来了。</w:t>
      </w:r>
    </w:p>
    <w:p w14:paraId="098165D4" w14:textId="77777777" w:rsidR="00F5146F" w:rsidRDefault="00C61C25" w:rsidP="00116B2E">
      <w:pPr>
        <w:ind w:firstLine="540"/>
      </w:pPr>
      <w:r w:rsidRPr="00C61C25">
        <w:rPr>
          <w:rFonts w:hint="eastAsia"/>
        </w:rPr>
        <w:t>这个近乎于开玩笑，但是意思很好。意思是什么呢</w:t>
      </w:r>
      <w:r w:rsidR="00950889">
        <w:rPr>
          <w:rFonts w:hint="eastAsia"/>
        </w:rPr>
        <w:t>，</w:t>
      </w:r>
      <w:r w:rsidRPr="00C61C25">
        <w:rPr>
          <w:rFonts w:hint="eastAsia"/>
        </w:rPr>
        <w:t>你如果还说八风吹不动的话，还有风啊，境界未到。你学习佛学第一阶段讲有八种风，然后我们要抵抗这八种风，这就是说你有病才要抵抗。因为慧能讲得好，不是有风，也不是有旗子在那里晃</w:t>
      </w:r>
      <w:r w:rsidR="00950889">
        <w:rPr>
          <w:rFonts w:hint="eastAsia"/>
        </w:rPr>
        <w:t>动</w:t>
      </w:r>
      <w:r w:rsidRPr="00C61C25">
        <w:rPr>
          <w:rFonts w:hint="eastAsia"/>
        </w:rPr>
        <w:t>，除非你要让</w:t>
      </w:r>
      <w:r w:rsidR="00F5146F">
        <w:rPr>
          <w:rFonts w:hint="eastAsia"/>
        </w:rPr>
        <w:t>它</w:t>
      </w:r>
      <w:r w:rsidRPr="00C61C25">
        <w:rPr>
          <w:rFonts w:hint="eastAsia"/>
        </w:rPr>
        <w:t>们动起来，除非你心先动，心一动就有风</w:t>
      </w:r>
      <w:r w:rsidR="00F5146F">
        <w:rPr>
          <w:rFonts w:hint="eastAsia"/>
        </w:rPr>
        <w:t>，</w:t>
      </w:r>
      <w:r w:rsidRPr="00C61C25">
        <w:rPr>
          <w:rFonts w:hint="eastAsia"/>
        </w:rPr>
        <w:t>就有气</w:t>
      </w:r>
      <w:r w:rsidR="00950889">
        <w:rPr>
          <w:rFonts w:hint="eastAsia"/>
        </w:rPr>
        <w:t>。</w:t>
      </w:r>
      <w:r w:rsidRPr="00C61C25">
        <w:rPr>
          <w:rFonts w:hint="eastAsia"/>
        </w:rPr>
        <w:t>所以你心动了就有八风了</w:t>
      </w:r>
      <w:r w:rsidR="00950889">
        <w:rPr>
          <w:rFonts w:hint="eastAsia"/>
        </w:rPr>
        <w:t>，</w:t>
      </w:r>
      <w:r w:rsidRPr="00C61C25">
        <w:rPr>
          <w:rFonts w:hint="eastAsia"/>
        </w:rPr>
        <w:t>你心不动哪有八风？人家表扬你也没觉得这是风，人家诋毁你也没有觉得这是风，没有</w:t>
      </w:r>
      <w:r w:rsidR="00950889">
        <w:rPr>
          <w:rFonts w:hint="eastAsia"/>
        </w:rPr>
        <w:t>，</w:t>
      </w:r>
      <w:r w:rsidRPr="00C61C25">
        <w:rPr>
          <w:rFonts w:hint="eastAsia"/>
        </w:rPr>
        <w:t>不存在</w:t>
      </w:r>
      <w:r w:rsidR="00950889">
        <w:rPr>
          <w:rFonts w:hint="eastAsia"/>
        </w:rPr>
        <w:t>，</w:t>
      </w:r>
      <w:r w:rsidRPr="00C61C25">
        <w:rPr>
          <w:rFonts w:hint="eastAsia"/>
        </w:rPr>
        <w:t>更高的一个境界。</w:t>
      </w:r>
    </w:p>
    <w:p w14:paraId="64391E0B" w14:textId="6A69E888" w:rsidR="00C61C25" w:rsidRPr="00A31F53" w:rsidRDefault="00C61C25" w:rsidP="00116B2E">
      <w:pPr>
        <w:ind w:firstLine="540"/>
        <w:rPr>
          <w:rFonts w:ascii="微软雅黑" w:hAnsi="微软雅黑"/>
        </w:rPr>
      </w:pPr>
      <w:r w:rsidRPr="00C61C25">
        <w:rPr>
          <w:rFonts w:hint="eastAsia"/>
        </w:rPr>
        <w:t>说起来容易，做起来难。我们总不免对人家的表扬沾沾自喜，我们总不免对人家的不了解、歪曲或误解有所愤怒，《论语》当中孔子讲的</w:t>
      </w:r>
      <w:r w:rsidR="00631049">
        <w:rPr>
          <w:rFonts w:hint="eastAsia"/>
        </w:rPr>
        <w:t>那个</w:t>
      </w:r>
      <w:r w:rsidRPr="00C61C25">
        <w:rPr>
          <w:rFonts w:hint="eastAsia"/>
        </w:rPr>
        <w:t>话</w:t>
      </w:r>
      <w:r w:rsidR="00950889">
        <w:rPr>
          <w:rFonts w:hint="eastAsia"/>
        </w:rPr>
        <w:t>，</w:t>
      </w:r>
      <w:r w:rsidRPr="00C61C25">
        <w:rPr>
          <w:rFonts w:hint="eastAsia"/>
        </w:rPr>
        <w:t>“人不知</w:t>
      </w:r>
      <w:r w:rsidR="005951AC">
        <w:rPr>
          <w:rFonts w:hint="eastAsia"/>
        </w:rPr>
        <w:t>，</w:t>
      </w:r>
      <w:r w:rsidRPr="00C61C25">
        <w:rPr>
          <w:rFonts w:hint="eastAsia"/>
        </w:rPr>
        <w:t>而不</w:t>
      </w:r>
      <w:proofErr w:type="gramStart"/>
      <w:r w:rsidRPr="00C61C25">
        <w:rPr>
          <w:rFonts w:hint="eastAsia"/>
        </w:rPr>
        <w:t>愠</w:t>
      </w:r>
      <w:proofErr w:type="gramEnd"/>
      <w:r w:rsidRPr="00C61C25">
        <w:rPr>
          <w:rFonts w:hint="eastAsia"/>
        </w:rPr>
        <w:t>，不亦君子乎”</w:t>
      </w:r>
      <w:r w:rsidR="00631049">
        <w:rPr>
          <w:rFonts w:hint="eastAsia"/>
        </w:rPr>
        <w:t>，</w:t>
      </w:r>
      <w:r w:rsidRPr="00C61C25">
        <w:rPr>
          <w:rFonts w:hint="eastAsia"/>
        </w:rPr>
        <w:t>不容易的。所以</w:t>
      </w:r>
      <w:proofErr w:type="gramStart"/>
      <w:r w:rsidRPr="00C61C25">
        <w:rPr>
          <w:rFonts w:hint="eastAsia"/>
        </w:rPr>
        <w:t>我想慧能</w:t>
      </w:r>
      <w:proofErr w:type="gramEnd"/>
      <w:r w:rsidRPr="00C61C25">
        <w:rPr>
          <w:rFonts w:hint="eastAsia"/>
        </w:rPr>
        <w:t>心学的一些境界，通过《六祖坛经》里面讲故事，我们来体会一些。</w:t>
      </w:r>
    </w:p>
    <w:p w14:paraId="7E427471" w14:textId="1D04B1A4" w:rsidR="00C61C25" w:rsidRPr="00A31F53" w:rsidRDefault="00C61C25" w:rsidP="00116B2E">
      <w:pPr>
        <w:ind w:firstLine="540"/>
        <w:rPr>
          <w:rFonts w:ascii="微软雅黑" w:hAnsi="微软雅黑"/>
        </w:rPr>
      </w:pPr>
      <w:r w:rsidRPr="00A31F53">
        <w:rPr>
          <w:rFonts w:ascii="微软雅黑" w:hAnsi="微软雅黑" w:hint="eastAsia"/>
        </w:rPr>
        <w:t>这就是我讲这个世界观的形式上，要有生活的阅历，也要有慧根被启发出来</w:t>
      </w:r>
      <w:r w:rsidR="00631049" w:rsidRPr="00A31F53">
        <w:rPr>
          <w:rFonts w:ascii="微软雅黑" w:hAnsi="微软雅黑" w:hint="eastAsia"/>
        </w:rPr>
        <w:t>。</w:t>
      </w:r>
      <w:r w:rsidRPr="00A31F53">
        <w:rPr>
          <w:rFonts w:ascii="微软雅黑" w:hAnsi="微软雅黑" w:hint="eastAsia"/>
        </w:rPr>
        <w:t>那么这个悟性被启发出来，或者用佛学的话讲，佛性被启发出来，那么靠什么启发</w:t>
      </w:r>
      <w:r w:rsidR="00A31F53">
        <w:rPr>
          <w:rFonts w:ascii="微软雅黑" w:hAnsi="微软雅黑" w:hint="eastAsia"/>
        </w:rPr>
        <w:t>，</w:t>
      </w:r>
      <w:r w:rsidRPr="00A31F53">
        <w:rPr>
          <w:rFonts w:ascii="微软雅黑" w:hAnsi="微软雅黑" w:hint="eastAsia"/>
        </w:rPr>
        <w:t>靠人类那些伟大的民族所形成起来的伟大的人文作品来启发。所以这就是我们学习人文学科的一种</w:t>
      </w:r>
      <w:proofErr w:type="gramStart"/>
      <w:r w:rsidRPr="00A31F53">
        <w:rPr>
          <w:rFonts w:ascii="微软雅黑" w:hAnsi="微软雅黑" w:hint="eastAsia"/>
        </w:rPr>
        <w:t>很基本</w:t>
      </w:r>
      <w:proofErr w:type="gramEnd"/>
      <w:r w:rsidRPr="00A31F53">
        <w:rPr>
          <w:rFonts w:ascii="微软雅黑" w:hAnsi="微软雅黑" w:hint="eastAsia"/>
        </w:rPr>
        <w:t>的态度。当然你放弃这个态度，你可以研究</w:t>
      </w:r>
      <w:r w:rsidR="004F02C1" w:rsidRPr="00A31F53">
        <w:rPr>
          <w:rFonts w:ascii="微软雅黑" w:hAnsi="微软雅黑" w:hint="eastAsia"/>
        </w:rPr>
        <w:t>它</w:t>
      </w:r>
      <w:r w:rsidRPr="00A31F53">
        <w:rPr>
          <w:rFonts w:ascii="微软雅黑" w:hAnsi="微软雅黑" w:hint="eastAsia"/>
        </w:rPr>
        <w:t>，你只是学者，你只是学者scholar</w:t>
      </w:r>
      <w:r w:rsidR="004F02C1" w:rsidRPr="00A31F53">
        <w:rPr>
          <w:rFonts w:ascii="微软雅黑" w:hAnsi="微软雅黑" w:hint="eastAsia"/>
        </w:rPr>
        <w:t>。</w:t>
      </w:r>
      <w:r w:rsidRPr="00A31F53">
        <w:rPr>
          <w:rFonts w:ascii="微软雅黑" w:hAnsi="微软雅黑" w:hint="eastAsia"/>
        </w:rPr>
        <w:t>大家都不会说那么多人去做scholar，许多在座的同学以后，将来也不一定非一定搞人文学科的学问研究做一辈子</w:t>
      </w:r>
      <w:r w:rsidR="004F02C1" w:rsidRPr="00A31F53">
        <w:rPr>
          <w:rFonts w:ascii="微软雅黑" w:hAnsi="微软雅黑" w:hint="eastAsia"/>
        </w:rPr>
        <w:t>，</w:t>
      </w:r>
      <w:r w:rsidRPr="00A31F53">
        <w:rPr>
          <w:rFonts w:ascii="微软雅黑" w:hAnsi="微软雅黑" w:hint="eastAsia"/>
        </w:rPr>
        <w:t>但是在复旦读</w:t>
      </w:r>
      <w:r w:rsidR="004F02C1" w:rsidRPr="00A31F53">
        <w:rPr>
          <w:rFonts w:ascii="微软雅黑" w:hAnsi="微软雅黑" w:hint="eastAsia"/>
        </w:rPr>
        <w:t>四</w:t>
      </w:r>
      <w:r w:rsidRPr="00A31F53">
        <w:rPr>
          <w:rFonts w:ascii="微软雅黑" w:hAnsi="微软雅黑" w:hint="eastAsia"/>
        </w:rPr>
        <w:t>年书，如果学习人文学科它一生受用，那么</w:t>
      </w:r>
      <w:r w:rsidR="004F02C1" w:rsidRPr="00A31F53">
        <w:rPr>
          <w:rFonts w:ascii="微软雅黑" w:hAnsi="微软雅黑" w:hint="eastAsia"/>
        </w:rPr>
        <w:t>这件事情</w:t>
      </w:r>
      <w:r w:rsidRPr="00A31F53">
        <w:rPr>
          <w:rFonts w:ascii="微软雅黑" w:hAnsi="微软雅黑" w:hint="eastAsia"/>
        </w:rPr>
        <w:t>要从</w:t>
      </w:r>
      <w:r w:rsidR="004F02C1" w:rsidRPr="00A31F53">
        <w:rPr>
          <w:rFonts w:ascii="微软雅黑" w:hAnsi="微软雅黑" w:hint="eastAsia"/>
        </w:rPr>
        <w:t>这个</w:t>
      </w:r>
      <w:r w:rsidRPr="00A31F53">
        <w:rPr>
          <w:rFonts w:ascii="微软雅黑" w:hAnsi="微软雅黑" w:hint="eastAsia"/>
        </w:rPr>
        <w:t>基本态度出发，因为它启发你</w:t>
      </w:r>
      <w:r w:rsidR="004F02C1" w:rsidRPr="00A31F53">
        <w:rPr>
          <w:rFonts w:ascii="微软雅黑" w:hAnsi="微软雅黑" w:hint="eastAsia"/>
        </w:rPr>
        <w:t>。</w:t>
      </w:r>
      <w:r w:rsidRPr="00A31F53">
        <w:rPr>
          <w:rFonts w:ascii="微软雅黑" w:hAnsi="微软雅黑" w:hint="eastAsia"/>
        </w:rPr>
        <w:t>我们看待人文作品，如果以后还试图评论它的话，你先得被启发</w:t>
      </w:r>
      <w:r w:rsidR="004F02C1" w:rsidRPr="00A31F53">
        <w:rPr>
          <w:rFonts w:ascii="微软雅黑" w:hAnsi="微软雅黑" w:hint="eastAsia"/>
        </w:rPr>
        <w:t>，</w:t>
      </w:r>
      <w:r w:rsidRPr="00A31F53">
        <w:rPr>
          <w:rFonts w:ascii="微软雅黑" w:hAnsi="微软雅黑" w:hint="eastAsia"/>
        </w:rPr>
        <w:t>你才能说出来的话。外在的、外部的去肢解它，像我们中学时候形成一个分析课文</w:t>
      </w:r>
      <w:r w:rsidRPr="00A31F53">
        <w:rPr>
          <w:rFonts w:ascii="微软雅黑" w:hAnsi="微软雅黑" w:hint="eastAsia"/>
        </w:rPr>
        <w:lastRenderedPageBreak/>
        <w:t>的能力</w:t>
      </w:r>
      <w:r w:rsidR="00A31F53">
        <w:rPr>
          <w:rFonts w:ascii="微软雅黑" w:hAnsi="微软雅黑" w:hint="eastAsia"/>
        </w:rPr>
        <w:t>，</w:t>
      </w:r>
      <w:r w:rsidRPr="00A31F53">
        <w:rPr>
          <w:rFonts w:ascii="微软雅黑" w:hAnsi="微软雅黑" w:hint="eastAsia"/>
        </w:rPr>
        <w:t>那是不行的。把课文分成几个结构，然后段落大意，然后</w:t>
      </w:r>
      <w:r w:rsidR="00A31F53">
        <w:rPr>
          <w:rFonts w:ascii="微软雅黑" w:hAnsi="微软雅黑" w:hint="eastAsia"/>
        </w:rPr>
        <w:t>它</w:t>
      </w:r>
      <w:r w:rsidRPr="00A31F53">
        <w:rPr>
          <w:rFonts w:ascii="微软雅黑" w:hAnsi="微软雅黑" w:hint="eastAsia"/>
        </w:rPr>
        <w:t>用了什么手法，这些都还在外面、皮相的。所以这个就是我们在高校里面学习人文学科所形成一个人文的修养的意义所在</w:t>
      </w:r>
      <w:r w:rsidR="002F6252" w:rsidRPr="00A31F53">
        <w:rPr>
          <w:rFonts w:ascii="微软雅黑" w:hAnsi="微软雅黑" w:hint="eastAsia"/>
        </w:rPr>
        <w:t>，就是</w:t>
      </w:r>
      <w:r w:rsidRPr="00A31F53">
        <w:rPr>
          <w:rFonts w:ascii="微软雅黑" w:hAnsi="微软雅黑" w:hint="eastAsia"/>
        </w:rPr>
        <w:t>启发我们。</w:t>
      </w:r>
    </w:p>
    <w:p w14:paraId="5E344E6F" w14:textId="77777777" w:rsidR="00A31F53" w:rsidRDefault="00C61C25" w:rsidP="00116B2E">
      <w:pPr>
        <w:ind w:firstLine="540"/>
      </w:pPr>
      <w:r w:rsidRPr="00A31F53">
        <w:rPr>
          <w:rFonts w:ascii="微软雅黑" w:hAnsi="微软雅黑" w:hint="eastAsia"/>
        </w:rPr>
        <w:t>那么我们回到我们哲学问题上来，</w:t>
      </w:r>
      <w:r w:rsidR="00A31F53">
        <w:rPr>
          <w:rFonts w:ascii="微软雅黑" w:hAnsi="微软雅黑" w:hint="eastAsia"/>
        </w:rPr>
        <w:t>《</w:t>
      </w:r>
      <w:r w:rsidR="00A31F53" w:rsidRPr="00A31F53">
        <w:rPr>
          <w:rFonts w:ascii="微软雅黑" w:hAnsi="微软雅黑" w:hint="eastAsia"/>
        </w:rPr>
        <w:t>哲学导论</w:t>
      </w:r>
      <w:r w:rsidR="00A31F53">
        <w:rPr>
          <w:rFonts w:ascii="微软雅黑" w:hAnsi="微软雅黑" w:hint="eastAsia"/>
        </w:rPr>
        <w:t>》</w:t>
      </w:r>
      <w:r w:rsidRPr="00A31F53">
        <w:rPr>
          <w:rFonts w:ascii="微软雅黑" w:hAnsi="微软雅黑" w:hint="eastAsia"/>
        </w:rPr>
        <w:t>所讨论的都是基本的哲学问题，我们</w:t>
      </w:r>
      <w:r w:rsidRPr="00C61C25">
        <w:rPr>
          <w:rFonts w:hint="eastAsia"/>
        </w:rPr>
        <w:t>谈世界观能不能成为学问，这样一个问题。一谈到价值信念，因为世界观是价值信念的体现，它不能用科学来论证。杨朱讲“拔一毛而利天下，不为也”</w:t>
      </w:r>
      <w:r w:rsidR="002F6252">
        <w:rPr>
          <w:rFonts w:hint="eastAsia"/>
        </w:rPr>
        <w:t>，</w:t>
      </w:r>
      <w:r w:rsidRPr="00C61C25">
        <w:rPr>
          <w:rFonts w:hint="eastAsia"/>
        </w:rPr>
        <w:t>这是他的一个信念。你说要否定他，说这是错的，不是一个科学的说法</w:t>
      </w:r>
      <w:r w:rsidR="00A31F53">
        <w:rPr>
          <w:rFonts w:hint="eastAsia"/>
        </w:rPr>
        <w:t>，</w:t>
      </w:r>
      <w:r w:rsidRPr="00C61C25">
        <w:rPr>
          <w:rFonts w:hint="eastAsia"/>
        </w:rPr>
        <w:t>对不对</w:t>
      </w:r>
      <w:r w:rsidR="002F6252">
        <w:rPr>
          <w:rFonts w:hint="eastAsia"/>
        </w:rPr>
        <w:t>，</w:t>
      </w:r>
      <w:r w:rsidR="00A31F53">
        <w:rPr>
          <w:rFonts w:hint="eastAsia"/>
        </w:rPr>
        <w:t>他也自成</w:t>
      </w:r>
      <w:r w:rsidRPr="00C61C25">
        <w:rPr>
          <w:rFonts w:hint="eastAsia"/>
        </w:rPr>
        <w:t>道理，所以他这种道理是作为价值信念体系的道理</w:t>
      </w:r>
      <w:r w:rsidR="002F6252">
        <w:rPr>
          <w:rFonts w:hint="eastAsia"/>
        </w:rPr>
        <w:t>。</w:t>
      </w:r>
      <w:r w:rsidRPr="00C61C25">
        <w:rPr>
          <w:rFonts w:hint="eastAsia"/>
        </w:rPr>
        <w:t>能不能关于这种价值信念体系来形成学问</w:t>
      </w:r>
      <w:r w:rsidR="002F6252">
        <w:rPr>
          <w:rFonts w:hint="eastAsia"/>
        </w:rPr>
        <w:t>？</w:t>
      </w:r>
      <w:r w:rsidRPr="00C61C25">
        <w:rPr>
          <w:rFonts w:hint="eastAsia"/>
        </w:rPr>
        <w:t>这是哲学首先要回答的问题</w:t>
      </w:r>
      <w:r w:rsidR="002F6252">
        <w:rPr>
          <w:rFonts w:hint="eastAsia"/>
        </w:rPr>
        <w:t>，</w:t>
      </w:r>
      <w:r w:rsidRPr="00C61C25">
        <w:rPr>
          <w:rFonts w:hint="eastAsia"/>
        </w:rPr>
        <w:t>否则的话</w:t>
      </w:r>
      <w:r w:rsidR="002F6252">
        <w:rPr>
          <w:rFonts w:hint="eastAsia"/>
        </w:rPr>
        <w:t>，</w:t>
      </w:r>
      <w:r w:rsidRPr="00C61C25">
        <w:rPr>
          <w:rFonts w:hint="eastAsia"/>
        </w:rPr>
        <w:t>哲学</w:t>
      </w:r>
      <w:r w:rsidR="002F6252">
        <w:rPr>
          <w:rFonts w:hint="eastAsia"/>
        </w:rPr>
        <w:t>就</w:t>
      </w:r>
      <w:r w:rsidRPr="00C61C25">
        <w:rPr>
          <w:rFonts w:hint="eastAsia"/>
        </w:rPr>
        <w:t>不能</w:t>
      </w:r>
      <w:r w:rsidR="002F6252">
        <w:rPr>
          <w:rFonts w:hint="eastAsia"/>
        </w:rPr>
        <w:t>成立。</w:t>
      </w:r>
    </w:p>
    <w:p w14:paraId="68D32676" w14:textId="77777777" w:rsidR="00A31F53" w:rsidRDefault="00C61C25" w:rsidP="00116B2E">
      <w:pPr>
        <w:ind w:firstLine="540"/>
      </w:pPr>
      <w:r w:rsidRPr="00C61C25">
        <w:rPr>
          <w:rFonts w:hint="eastAsia"/>
        </w:rPr>
        <w:t>哲学既然</w:t>
      </w:r>
      <w:proofErr w:type="gramStart"/>
      <w:r w:rsidRPr="00C61C25">
        <w:rPr>
          <w:rFonts w:hint="eastAsia"/>
        </w:rPr>
        <w:t>不</w:t>
      </w:r>
      <w:proofErr w:type="gramEnd"/>
      <w:r w:rsidRPr="00C61C25">
        <w:rPr>
          <w:rFonts w:hint="eastAsia"/>
        </w:rPr>
        <w:t>关乎知识，那么它关注价值信念。一谈到价值信念问题上，在这个领域里面有没有真理和谬论。那么今天的人就迟疑起来了，我们今天是相对主义的时代，我们总觉得一谈到价值信念是个人爱好的事情，个人体悟的事情</w:t>
      </w:r>
      <w:r w:rsidR="002F6252">
        <w:rPr>
          <w:rFonts w:hint="eastAsia"/>
        </w:rPr>
        <w:t>。</w:t>
      </w:r>
      <w:r w:rsidRPr="00C61C25">
        <w:rPr>
          <w:rFonts w:hint="eastAsia"/>
        </w:rPr>
        <w:t>你主张这样一份价值，他主张另外一种截然相反的价值，都有自己的道理。我们在这里争论起来争论来、争论去总没有一个结论，所以我们就放弃争论，于是我们用这样一句话来安慰自己，青菜萝卜各有所爱，谈到口味无争辩</w:t>
      </w:r>
      <w:r w:rsidR="002F6252">
        <w:rPr>
          <w:rFonts w:hint="eastAsia"/>
        </w:rPr>
        <w:t>。</w:t>
      </w:r>
      <w:r w:rsidRPr="00C61C25">
        <w:rPr>
          <w:rFonts w:hint="eastAsia"/>
        </w:rPr>
        <w:t>但是这不是口味的问题，青菜萝卜是感觉的问题</w:t>
      </w:r>
      <w:r w:rsidR="002F6252">
        <w:rPr>
          <w:rFonts w:hint="eastAsia"/>
        </w:rPr>
        <w:t>，</w:t>
      </w:r>
      <w:r w:rsidRPr="00C61C25">
        <w:rPr>
          <w:rFonts w:hint="eastAsia"/>
        </w:rPr>
        <w:t>有的人最喜欢吃青菜是无论如何强调青菜比萝卜好吃</w:t>
      </w:r>
      <w:r w:rsidR="00A31F53">
        <w:rPr>
          <w:rFonts w:hint="eastAsia"/>
        </w:rPr>
        <w:t>；</w:t>
      </w:r>
      <w:r w:rsidRPr="00C61C25">
        <w:rPr>
          <w:rFonts w:hint="eastAsia"/>
        </w:rPr>
        <w:t>另外一个人持相反的观点，这里边确实没有真理的问题发生</w:t>
      </w:r>
      <w:r w:rsidR="002F6252">
        <w:rPr>
          <w:rFonts w:hint="eastAsia"/>
        </w:rPr>
        <w:t>。</w:t>
      </w:r>
    </w:p>
    <w:p w14:paraId="2B73DD26" w14:textId="77777777" w:rsidR="0046159F" w:rsidRDefault="00C61C25" w:rsidP="00116B2E">
      <w:pPr>
        <w:ind w:firstLine="540"/>
        <w:rPr>
          <w:rFonts w:ascii="微软雅黑" w:hAnsi="微软雅黑"/>
        </w:rPr>
      </w:pPr>
      <w:r w:rsidRPr="00C61C25">
        <w:rPr>
          <w:rFonts w:hint="eastAsia"/>
        </w:rPr>
        <w:t>但是谈到价值信念</w:t>
      </w:r>
      <w:r w:rsidRPr="00A31F53">
        <w:rPr>
          <w:rFonts w:ascii="微软雅黑" w:hAnsi="微软雅黑" w:hint="eastAsia"/>
        </w:rPr>
        <w:t>，谈到对待世界的态度，对待人世的这个意义的理解，那就不是一个口味的问题</w:t>
      </w:r>
      <w:r w:rsidR="00A31F53">
        <w:rPr>
          <w:rFonts w:ascii="微软雅黑" w:hAnsi="微软雅黑" w:hint="eastAsia"/>
        </w:rPr>
        <w:t>！</w:t>
      </w:r>
      <w:r w:rsidRPr="00A31F53">
        <w:rPr>
          <w:rFonts w:ascii="微软雅黑" w:hAnsi="微软雅黑" w:hint="eastAsia"/>
        </w:rPr>
        <w:t>这里有一个真实和虚假的问题，有一个truth的问题</w:t>
      </w:r>
      <w:r w:rsidR="00A31F53">
        <w:rPr>
          <w:rFonts w:ascii="微软雅黑" w:hAnsi="微软雅黑" w:hint="eastAsia"/>
        </w:rPr>
        <w:t>。</w:t>
      </w:r>
      <w:r w:rsidRPr="00A31F53">
        <w:rPr>
          <w:rFonts w:ascii="微软雅黑" w:hAnsi="微软雅黑" w:hint="eastAsia"/>
        </w:rPr>
        <w:t>英语当中truth我们把它翻译成真理。但是今天谈起真理这个概念，我们又把它理解成科学。“你这个话不科学”，这是对你最好的一个批评，因为等于你这话里边没真理。这是时下一般流行的看法，我们这个时代造成的</w:t>
      </w:r>
      <w:r w:rsidR="0046159F">
        <w:rPr>
          <w:rFonts w:ascii="微软雅黑" w:hAnsi="微软雅黑" w:hint="eastAsia"/>
        </w:rPr>
        <w:t>。</w:t>
      </w:r>
      <w:r w:rsidRPr="00A31F53">
        <w:rPr>
          <w:rFonts w:ascii="微软雅黑" w:hAnsi="微软雅黑" w:hint="eastAsia"/>
        </w:rPr>
        <w:t>我们用科学知识来取代真理，但科学知识里面不是真理的问题，是正确的问题。truth不等于validity</w:t>
      </w:r>
      <w:r w:rsidR="00814DBB" w:rsidRPr="00A31F53">
        <w:rPr>
          <w:rFonts w:ascii="微软雅黑" w:hAnsi="微软雅黑" w:hint="eastAsia"/>
        </w:rPr>
        <w:t>。</w:t>
      </w:r>
      <w:r w:rsidRPr="00A31F53">
        <w:rPr>
          <w:rFonts w:ascii="微软雅黑" w:hAnsi="微软雅黑" w:hint="eastAsia"/>
        </w:rPr>
        <w:t>validity是正确、正确性</w:t>
      </w:r>
      <w:r w:rsidR="0046159F">
        <w:rPr>
          <w:rFonts w:ascii="微软雅黑" w:hAnsi="微软雅黑" w:hint="eastAsia"/>
        </w:rPr>
        <w:t>；</w:t>
      </w:r>
      <w:r w:rsidRPr="00A31F53">
        <w:rPr>
          <w:rFonts w:ascii="微软雅黑" w:hAnsi="微软雅黑" w:hint="eastAsia"/>
        </w:rPr>
        <w:t>正确指的是逻辑上确实</w:t>
      </w:r>
      <w:r w:rsidR="0046159F">
        <w:rPr>
          <w:rFonts w:ascii="微软雅黑" w:hAnsi="微软雅黑" w:hint="eastAsia"/>
        </w:rPr>
        <w:t>，</w:t>
      </w:r>
      <w:r w:rsidRPr="00A31F53">
        <w:rPr>
          <w:rFonts w:ascii="微软雅黑" w:hAnsi="微软雅黑" w:hint="eastAsia"/>
        </w:rPr>
        <w:t>实际上有效，它不等于truth。实际上逻辑上确实和实际上有效</w:t>
      </w:r>
      <w:r w:rsidR="0046159F">
        <w:rPr>
          <w:rFonts w:ascii="微软雅黑" w:hAnsi="微软雅黑" w:hint="eastAsia"/>
        </w:rPr>
        <w:t>，</w:t>
      </w:r>
      <w:r w:rsidRPr="00A31F53">
        <w:rPr>
          <w:rFonts w:ascii="微软雅黑" w:hAnsi="微软雅黑" w:hint="eastAsia"/>
        </w:rPr>
        <w:t>它还要有大前提，要有truth，这个问题更深更大，我们不能展开在这里</w:t>
      </w:r>
      <w:r w:rsidR="0046159F">
        <w:rPr>
          <w:rFonts w:ascii="微软雅黑" w:hAnsi="微软雅黑" w:hint="eastAsia"/>
        </w:rPr>
        <w:t>。</w:t>
      </w:r>
    </w:p>
    <w:p w14:paraId="33434587" w14:textId="77777777" w:rsidR="00B12A04" w:rsidRDefault="00C61C25" w:rsidP="00116B2E">
      <w:pPr>
        <w:ind w:firstLine="540"/>
        <w:rPr>
          <w:rFonts w:ascii="微软雅黑" w:hAnsi="微软雅黑"/>
        </w:rPr>
      </w:pPr>
      <w:r w:rsidRPr="00A31F53">
        <w:rPr>
          <w:rFonts w:ascii="微软雅黑" w:hAnsi="微软雅黑" w:hint="eastAsia"/>
        </w:rPr>
        <w:lastRenderedPageBreak/>
        <w:t>但是我们先要知道truth、validity和correct，这种词是区分出来的。我们不要把科学上的正确、逻辑上的正确等同于真理，然后把价值信念这个问题放置到学问的研究之外去，下降到个人心理的领域里面，成为主观上</w:t>
      </w:r>
      <w:r w:rsidR="0046159F">
        <w:rPr>
          <w:rFonts w:ascii="微软雅黑" w:hAnsi="微软雅黑" w:hint="eastAsia"/>
        </w:rPr>
        <w:t>喜</w:t>
      </w:r>
      <w:r w:rsidR="001E080D">
        <w:rPr>
          <w:rFonts w:ascii="微软雅黑" w:hAnsi="微软雅黑" w:hint="eastAsia"/>
        </w:rPr>
        <w:t>恶</w:t>
      </w:r>
      <w:r w:rsidRPr="00A31F53">
        <w:rPr>
          <w:rFonts w:ascii="微软雅黑" w:hAnsi="微软雅黑" w:hint="eastAsia"/>
        </w:rPr>
        <w:t>的差别。这是一个我在这里明确提出来要思考的问题。</w:t>
      </w:r>
    </w:p>
    <w:p w14:paraId="43B3A35C" w14:textId="5D8EDF81" w:rsidR="00B12A04" w:rsidRDefault="00C61C25" w:rsidP="00116B2E">
      <w:pPr>
        <w:ind w:firstLine="540"/>
        <w:rPr>
          <w:rFonts w:ascii="微软雅黑" w:hAnsi="微软雅黑"/>
        </w:rPr>
      </w:pPr>
      <w:r w:rsidRPr="00A31F53">
        <w:rPr>
          <w:rFonts w:ascii="微软雅黑" w:hAnsi="微软雅黑" w:hint="eastAsia"/>
        </w:rPr>
        <w:t>什么叫truth，什么叫真理、真实？真实是什么？不是说符合物质世界自身的属性，而是指在人性中有根据</w:t>
      </w:r>
      <w:r w:rsidR="00814DBB" w:rsidRPr="00A31F53">
        <w:rPr>
          <w:rFonts w:ascii="微软雅黑" w:hAnsi="微软雅黑" w:hint="eastAsia"/>
        </w:rPr>
        <w:t>。</w:t>
      </w:r>
      <w:r w:rsidRPr="00A31F53">
        <w:rPr>
          <w:rFonts w:ascii="微软雅黑" w:hAnsi="微软雅黑" w:hint="eastAsia"/>
        </w:rPr>
        <w:t>在人性中有根据，那叫truth。价值信念不是来自主观上的感受、感觉，那是有个体差异的。价值信念的基础是思想，最最基本的思想。</w:t>
      </w:r>
    </w:p>
    <w:p w14:paraId="278E6031" w14:textId="663DB719" w:rsidR="00C61C25" w:rsidRPr="00C61C25" w:rsidRDefault="00C61C25" w:rsidP="00116B2E">
      <w:pPr>
        <w:ind w:firstLine="540"/>
      </w:pPr>
      <w:r w:rsidRPr="00A31F53">
        <w:rPr>
          <w:rFonts w:ascii="微软雅黑" w:hAnsi="微软雅黑" w:hint="eastAsia"/>
        </w:rPr>
        <w:t>我们一般获得信念，但没有去体会过，或专门把让这个信念成为可能的思想拿出来检点</w:t>
      </w:r>
      <w:r w:rsidR="00B40592" w:rsidRPr="00B40592">
        <w:rPr>
          <w:rFonts w:ascii="微软雅黑" w:hAnsi="微软雅黑" w:hint="eastAsia"/>
        </w:rPr>
        <w:t>一番</w:t>
      </w:r>
      <w:r w:rsidRPr="00A31F53">
        <w:rPr>
          <w:rFonts w:ascii="微软雅黑" w:hAnsi="微软雅黑" w:hint="eastAsia"/>
        </w:rPr>
        <w:t>、审视一番。如果把造成信念的思想去剥离出来，然后去对它进行审视，那叫</w:t>
      </w:r>
      <w:r w:rsidR="00814DBB" w:rsidRPr="00A31F53">
        <w:rPr>
          <w:rFonts w:ascii="微软雅黑" w:hAnsi="微软雅黑" w:hint="eastAsia"/>
        </w:rPr>
        <w:t>思想</w:t>
      </w:r>
      <w:proofErr w:type="gramStart"/>
      <w:r w:rsidR="00814DBB" w:rsidRPr="00A31F53">
        <w:rPr>
          <w:rFonts w:ascii="微软雅黑" w:hAnsi="微软雅黑" w:hint="eastAsia"/>
        </w:rPr>
        <w:t>思想</w:t>
      </w:r>
      <w:proofErr w:type="gramEnd"/>
      <w:r w:rsidR="00814DBB" w:rsidRPr="00A31F53">
        <w:rPr>
          <w:rFonts w:ascii="微软雅黑" w:hAnsi="微软雅黑" w:hint="eastAsia"/>
        </w:rPr>
        <w:t>，</w:t>
      </w:r>
      <w:r w:rsidRPr="00A31F53">
        <w:rPr>
          <w:rFonts w:ascii="微软雅黑" w:hAnsi="微软雅黑" w:hint="eastAsia"/>
        </w:rPr>
        <w:t>前一个是动词，后一个是名词。亚里士多德讲哲学就是思想</w:t>
      </w:r>
      <w:r w:rsidR="00814DBB" w:rsidRPr="00A31F53">
        <w:rPr>
          <w:rFonts w:ascii="微软雅黑" w:hAnsi="微软雅黑" w:hint="eastAsia"/>
        </w:rPr>
        <w:t>“思想”</w:t>
      </w:r>
      <w:r w:rsidRPr="00A31F53">
        <w:rPr>
          <w:rFonts w:ascii="微软雅黑" w:hAnsi="微软雅黑" w:hint="eastAsia"/>
        </w:rPr>
        <w:t>，近代哲学把它叫做反思</w:t>
      </w:r>
      <w:r w:rsidR="00B12A04">
        <w:rPr>
          <w:rFonts w:ascii="微软雅黑" w:hAnsi="微软雅黑" w:hint="eastAsia"/>
        </w:rPr>
        <w:t>。</w:t>
      </w:r>
      <w:r w:rsidRPr="00A31F53">
        <w:rPr>
          <w:rFonts w:ascii="微软雅黑" w:hAnsi="微软雅黑" w:hint="eastAsia"/>
        </w:rPr>
        <w:t>那么</w:t>
      </w:r>
      <w:proofErr w:type="gramStart"/>
      <w:r w:rsidR="00814DBB" w:rsidRPr="00A31F53">
        <w:rPr>
          <w:rFonts w:ascii="微软雅黑" w:hAnsi="微软雅黑" w:hint="eastAsia"/>
        </w:rPr>
        <w:t>思想思想</w:t>
      </w:r>
      <w:proofErr w:type="gramEnd"/>
      <w:r w:rsidRPr="00A31F53">
        <w:rPr>
          <w:rFonts w:ascii="微软雅黑" w:hAnsi="微软雅黑" w:hint="eastAsia"/>
        </w:rPr>
        <w:t>实际上就是哲学对世界观的研</w:t>
      </w:r>
      <w:r w:rsidRPr="00C61C25">
        <w:rPr>
          <w:rFonts w:hint="eastAsia"/>
        </w:rPr>
        <w:t>究的方法，你的世界观有了，你有纳粹的世界观，或者你有共产主义的世界观，或者你有佛学的世界观，或者你有中国人传统的世界观，种种各种世界观</w:t>
      </w:r>
      <w:r w:rsidR="00814DBB">
        <w:rPr>
          <w:rFonts w:hint="eastAsia"/>
        </w:rPr>
        <w:t>，</w:t>
      </w:r>
      <w:r w:rsidRPr="00C61C25">
        <w:rPr>
          <w:rFonts w:hint="eastAsia"/>
        </w:rPr>
        <w:t>那么这个世界观作为信念，它背后都有基本思想的</w:t>
      </w:r>
      <w:r w:rsidR="00B12A04">
        <w:rPr>
          <w:rFonts w:hint="eastAsia"/>
        </w:rPr>
        <w:t>，</w:t>
      </w:r>
      <w:r w:rsidRPr="00C61C25">
        <w:rPr>
          <w:rFonts w:hint="eastAsia"/>
        </w:rPr>
        <w:t>这个思想专门拿来检讨、研究</w:t>
      </w:r>
      <w:r w:rsidR="00B12A04">
        <w:rPr>
          <w:rFonts w:hint="eastAsia"/>
        </w:rPr>
        <w:t>，</w:t>
      </w:r>
      <w:r w:rsidRPr="00C61C25">
        <w:rPr>
          <w:rFonts w:hint="eastAsia"/>
        </w:rPr>
        <w:t>那叫哲学。</w:t>
      </w:r>
    </w:p>
    <w:p w14:paraId="78388E6B" w14:textId="77777777" w:rsidR="0080644E" w:rsidRDefault="00C61C25" w:rsidP="00116B2E">
      <w:pPr>
        <w:ind w:firstLine="540"/>
      </w:pPr>
      <w:r w:rsidRPr="00C61C25">
        <w:rPr>
          <w:rFonts w:hint="eastAsia"/>
        </w:rPr>
        <w:t>信念的基础是思想，这句话怎么理解？你比如讲中国人没有进步观点，传统的中国人、古代中国没有一个进步观点，然后人</w:t>
      </w:r>
      <w:r w:rsidR="0080644E">
        <w:rPr>
          <w:rFonts w:hint="eastAsia"/>
        </w:rPr>
        <w:t>世</w:t>
      </w:r>
      <w:r w:rsidRPr="00C61C25">
        <w:rPr>
          <w:rFonts w:hint="eastAsia"/>
        </w:rPr>
        <w:t>的变迁怎么理解的</w:t>
      </w:r>
      <w:r w:rsidR="00814DBB">
        <w:rPr>
          <w:rFonts w:hint="eastAsia"/>
        </w:rPr>
        <w:t>，</w:t>
      </w:r>
      <w:r w:rsidRPr="00C61C25">
        <w:rPr>
          <w:rFonts w:hint="eastAsia"/>
        </w:rPr>
        <w:t>是循环</w:t>
      </w:r>
      <w:r w:rsidR="00814DBB">
        <w:rPr>
          <w:rFonts w:hint="eastAsia"/>
        </w:rPr>
        <w:t>。</w:t>
      </w:r>
      <w:r w:rsidRPr="00C61C25">
        <w:rPr>
          <w:rFonts w:hint="eastAsia"/>
        </w:rPr>
        <w:t>那么它的意思大体是表达在</w:t>
      </w:r>
      <w:r w:rsidR="00814DBB">
        <w:rPr>
          <w:rFonts w:hint="eastAsia"/>
        </w:rPr>
        <w:t>，</w:t>
      </w:r>
      <w:r w:rsidRPr="00C61C25">
        <w:rPr>
          <w:rFonts w:hint="eastAsia"/>
        </w:rPr>
        <w:t>比如说道家的学说当中，就讲到什么事情它会不能到顶，到顶它就要回落</w:t>
      </w:r>
      <w:r w:rsidR="0080644E">
        <w:rPr>
          <w:rFonts w:hint="eastAsia"/>
        </w:rPr>
        <w:t>，</w:t>
      </w:r>
      <w:r w:rsidRPr="00C61C25">
        <w:rPr>
          <w:rFonts w:hint="eastAsia"/>
        </w:rPr>
        <w:t>所以成语当中讲</w:t>
      </w:r>
      <w:r w:rsidR="00814DBB">
        <w:rPr>
          <w:rFonts w:hint="eastAsia"/>
        </w:rPr>
        <w:t>“</w:t>
      </w:r>
      <w:r w:rsidRPr="00C61C25">
        <w:rPr>
          <w:rFonts w:hint="eastAsia"/>
        </w:rPr>
        <w:t>否极泰来</w:t>
      </w:r>
      <w:r w:rsidR="00814DBB">
        <w:rPr>
          <w:rFonts w:hint="eastAsia"/>
        </w:rPr>
        <w:t>”</w:t>
      </w:r>
      <w:r w:rsidR="0080644E">
        <w:rPr>
          <w:rFonts w:hint="eastAsia"/>
        </w:rPr>
        <w:t>；</w:t>
      </w:r>
      <w:r w:rsidRPr="00C61C25">
        <w:rPr>
          <w:rFonts w:hint="eastAsia"/>
        </w:rPr>
        <w:t>老子《道德经》也主张不要满，满了就要溢</w:t>
      </w:r>
      <w:r w:rsidR="00814DBB">
        <w:rPr>
          <w:rFonts w:hint="eastAsia"/>
        </w:rPr>
        <w:t>。</w:t>
      </w:r>
      <w:r w:rsidRPr="00C61C25">
        <w:rPr>
          <w:rFonts w:hint="eastAsia"/>
        </w:rPr>
        <w:t>世事在这一点上它是变化着的，到顶点它就要衰落。这种信念让我们中国人经常这样想，你什么时候做事情不能得意过头</w:t>
      </w:r>
      <w:r w:rsidR="00814DBB">
        <w:rPr>
          <w:rFonts w:hint="eastAsia"/>
        </w:rPr>
        <w:t>，</w:t>
      </w:r>
      <w:r w:rsidRPr="00C61C25">
        <w:rPr>
          <w:rFonts w:hint="eastAsia"/>
        </w:rPr>
        <w:t>如果你此刻已经处于辉煌的时候，你倒要当心了</w:t>
      </w:r>
      <w:r w:rsidR="0080644E">
        <w:rPr>
          <w:rFonts w:hint="eastAsia"/>
        </w:rPr>
        <w:t>，</w:t>
      </w:r>
      <w:r w:rsidRPr="00C61C25">
        <w:rPr>
          <w:rFonts w:hint="eastAsia"/>
        </w:rPr>
        <w:t>你要想一想退路，这种思想</w:t>
      </w:r>
      <w:r w:rsidR="0080644E">
        <w:rPr>
          <w:rFonts w:hint="eastAsia"/>
        </w:rPr>
        <w:t>、</w:t>
      </w:r>
      <w:r w:rsidRPr="00C61C25">
        <w:rPr>
          <w:rFonts w:hint="eastAsia"/>
        </w:rPr>
        <w:t>这种信念实际上在中国人那里是根深蒂固的。我们中国</w:t>
      </w:r>
      <w:r w:rsidR="0080644E">
        <w:rPr>
          <w:rFonts w:hint="eastAsia"/>
        </w:rPr>
        <w:t>人</w:t>
      </w:r>
      <w:r w:rsidRPr="00C61C25">
        <w:rPr>
          <w:rFonts w:hint="eastAsia"/>
        </w:rPr>
        <w:t>还有一句话叫乐极生悲。我们害怕满的东西，我们留一点余地，于是我们显得不够激进，我们有所进取，但不是特别强调一往无前</w:t>
      </w:r>
      <w:r w:rsidR="0080644E">
        <w:rPr>
          <w:rFonts w:hint="eastAsia"/>
        </w:rPr>
        <w:t>，</w:t>
      </w:r>
      <w:r w:rsidRPr="00C61C25">
        <w:rPr>
          <w:rFonts w:hint="eastAsia"/>
        </w:rPr>
        <w:t>这是中国思想</w:t>
      </w:r>
      <w:r w:rsidR="0080644E">
        <w:rPr>
          <w:rFonts w:hint="eastAsia"/>
        </w:rPr>
        <w:t>。</w:t>
      </w:r>
    </w:p>
    <w:p w14:paraId="5D4FFB14" w14:textId="40EDF1E3" w:rsidR="000D4D4C" w:rsidRPr="0080644E" w:rsidRDefault="00C61C25" w:rsidP="00116B2E">
      <w:pPr>
        <w:ind w:firstLine="540"/>
        <w:rPr>
          <w:rFonts w:ascii="微软雅黑" w:hAnsi="微软雅黑"/>
        </w:rPr>
      </w:pPr>
      <w:r w:rsidRPr="00C61C25">
        <w:rPr>
          <w:rFonts w:hint="eastAsia"/>
        </w:rPr>
        <w:t>在座的年轻的一代，</w:t>
      </w:r>
      <w:r w:rsidR="0080644E">
        <w:rPr>
          <w:rFonts w:hint="eastAsia"/>
        </w:rPr>
        <w:t>是不是</w:t>
      </w:r>
      <w:r w:rsidRPr="00C61C25">
        <w:rPr>
          <w:rFonts w:hint="eastAsia"/>
        </w:rPr>
        <w:t>在内心深处还持这种信念</w:t>
      </w:r>
      <w:r w:rsidR="00814DBB">
        <w:rPr>
          <w:rFonts w:hint="eastAsia"/>
        </w:rPr>
        <w:t>和恐惧</w:t>
      </w:r>
      <w:r w:rsidRPr="00C61C25">
        <w:rPr>
          <w:rFonts w:hint="eastAsia"/>
        </w:rPr>
        <w:t>，我不知道，但是我们来分析这个信念，它背后实际上是钟摆逻辑。第一它没有进步关系</w:t>
      </w:r>
      <w:r w:rsidR="0080644E">
        <w:rPr>
          <w:rFonts w:hint="eastAsia"/>
        </w:rPr>
        <w:t>；</w:t>
      </w:r>
      <w:r w:rsidRPr="00C61C25">
        <w:rPr>
          <w:rFonts w:hint="eastAsia"/>
        </w:rPr>
        <w:t>一个主张进步的，并且主张无限进步的人，不会说我们要当心了，我们恐怕现在已经到</w:t>
      </w:r>
      <w:r w:rsidRPr="00C61C25">
        <w:rPr>
          <w:rFonts w:hint="eastAsia"/>
        </w:rPr>
        <w:lastRenderedPageBreak/>
        <w:t>顶点了，要衰落了</w:t>
      </w:r>
      <w:r w:rsidR="0080644E">
        <w:rPr>
          <w:rFonts w:hint="eastAsia"/>
        </w:rPr>
        <w:t>，</w:t>
      </w:r>
      <w:r w:rsidRPr="00C61C25">
        <w:rPr>
          <w:rFonts w:hint="eastAsia"/>
        </w:rPr>
        <w:t>一盛一衰</w:t>
      </w:r>
      <w:r w:rsidR="0080644E">
        <w:rPr>
          <w:rFonts w:hint="eastAsia"/>
        </w:rPr>
        <w:t>，</w:t>
      </w:r>
      <w:r w:rsidRPr="00C61C25">
        <w:rPr>
          <w:rFonts w:hint="eastAsia"/>
        </w:rPr>
        <w:t>这是一个法则。不，我们无限进，我们要继续前进，我们唯恐落后</w:t>
      </w:r>
      <w:r w:rsidR="000D4D4C">
        <w:rPr>
          <w:rFonts w:hint="eastAsia"/>
        </w:rPr>
        <w:t>，</w:t>
      </w:r>
      <w:r w:rsidRPr="00C61C25">
        <w:rPr>
          <w:rFonts w:hint="eastAsia"/>
        </w:rPr>
        <w:t>这是两种思想</w:t>
      </w:r>
      <w:r w:rsidR="000D4D4C">
        <w:rPr>
          <w:rFonts w:hint="eastAsia"/>
        </w:rPr>
        <w:t>。</w:t>
      </w:r>
      <w:r w:rsidRPr="00C61C25">
        <w:rPr>
          <w:rFonts w:hint="eastAsia"/>
        </w:rPr>
        <w:t>所以这两种思想都要论证，进步观念也要论证，循环的钟摆逻辑也要论证，谁来论证</w:t>
      </w:r>
      <w:r w:rsidR="0080644E">
        <w:rPr>
          <w:rFonts w:hint="eastAsia"/>
        </w:rPr>
        <w:t>？</w:t>
      </w:r>
      <w:r w:rsidRPr="00C61C25">
        <w:rPr>
          <w:rFonts w:hint="eastAsia"/>
        </w:rPr>
        <w:t>哲学来论证。哪一种思想是真正在人性中有</w:t>
      </w:r>
      <w:r w:rsidR="0080644E">
        <w:rPr>
          <w:rFonts w:hint="eastAsia"/>
        </w:rPr>
        <w:t>根据</w:t>
      </w:r>
      <w:r w:rsidRPr="00C61C25">
        <w:rPr>
          <w:rFonts w:hint="eastAsia"/>
        </w:rPr>
        <w:t>的？</w:t>
      </w:r>
    </w:p>
    <w:p w14:paraId="30AB853C" w14:textId="77777777" w:rsidR="00911C04" w:rsidRDefault="00C61C25" w:rsidP="00116B2E">
      <w:pPr>
        <w:ind w:firstLine="540"/>
        <w:rPr>
          <w:rFonts w:ascii="微软雅黑" w:hAnsi="微软雅黑"/>
        </w:rPr>
      </w:pPr>
      <w:r w:rsidRPr="0080644E">
        <w:rPr>
          <w:rFonts w:ascii="微软雅黑" w:hAnsi="微软雅黑" w:hint="eastAsia"/>
        </w:rPr>
        <w:t>再举一个例子，你比如讲革命这个概念，革命revolution，中国人本来也有革命这个词。中国很古的时候，在夏商周三代的时候就</w:t>
      </w:r>
      <w:r w:rsidR="0080644E">
        <w:rPr>
          <w:rFonts w:ascii="微软雅黑" w:hAnsi="微软雅黑" w:hint="eastAsia"/>
        </w:rPr>
        <w:t>谈到</w:t>
      </w:r>
      <w:r w:rsidRPr="0080644E">
        <w:rPr>
          <w:rFonts w:ascii="微软雅黑" w:hAnsi="微软雅黑" w:hint="eastAsia"/>
        </w:rPr>
        <w:t>汤武革命了，然后中国人</w:t>
      </w:r>
      <w:proofErr w:type="gramStart"/>
      <w:r w:rsidRPr="0080644E">
        <w:rPr>
          <w:rFonts w:ascii="微软雅黑" w:hAnsi="微软雅黑" w:hint="eastAsia"/>
        </w:rPr>
        <w:t>拿革命</w:t>
      </w:r>
      <w:proofErr w:type="gramEnd"/>
      <w:r w:rsidRPr="0080644E">
        <w:rPr>
          <w:rFonts w:ascii="微软雅黑" w:hAnsi="微软雅黑" w:hint="eastAsia"/>
        </w:rPr>
        <w:t>这个词来翻译西语revolution。其实这个翻译让我们以为西方人讲革命就和中国人讲革命是同一个意思，其实不是同一个意思。西方人的革命是改造社会，改造世界；中国人的革命是天命转移。</w:t>
      </w:r>
    </w:p>
    <w:p w14:paraId="3FCA0A31" w14:textId="77777777" w:rsidR="00911C04" w:rsidRDefault="00C61C25" w:rsidP="00911C04">
      <w:pPr>
        <w:ind w:firstLineChars="0" w:firstLine="0"/>
        <w:rPr>
          <w:rFonts w:ascii="微软雅黑" w:hAnsi="微软雅黑"/>
        </w:rPr>
      </w:pPr>
      <w:r w:rsidRPr="0080644E">
        <w:rPr>
          <w:rFonts w:ascii="微软雅黑" w:hAnsi="微软雅黑" w:hint="eastAsia"/>
        </w:rPr>
        <w:t>所以近代以来中国人讲社会革命</w:t>
      </w:r>
      <w:r w:rsidR="000D4D4C" w:rsidRPr="0080644E">
        <w:rPr>
          <w:rFonts w:ascii="微软雅黑" w:hAnsi="微软雅黑" w:hint="eastAsia"/>
        </w:rPr>
        <w:t>，</w:t>
      </w:r>
      <w:r w:rsidRPr="0080644E">
        <w:rPr>
          <w:rFonts w:ascii="微软雅黑" w:hAnsi="微软雅黑" w:hint="eastAsia"/>
        </w:rPr>
        <w:t>那是西方思想进来了</w:t>
      </w:r>
      <w:r w:rsidR="000D4D4C" w:rsidRPr="0080644E">
        <w:rPr>
          <w:rFonts w:ascii="微软雅黑" w:hAnsi="微软雅黑" w:hint="eastAsia"/>
        </w:rPr>
        <w:t>。</w:t>
      </w:r>
    </w:p>
    <w:p w14:paraId="4E63714E" w14:textId="77777777" w:rsidR="00911C04" w:rsidRDefault="00C61C25" w:rsidP="006D3150">
      <w:pPr>
        <w:ind w:firstLine="540"/>
      </w:pPr>
      <w:r w:rsidRPr="0080644E">
        <w:rPr>
          <w:rFonts w:hint="eastAsia"/>
        </w:rPr>
        <w:t>那么革命为什么是历史进步的？历史的过程当中必然有的？为什么会一定要去争取它？那么西方思想的前提是什么？革命是个信念，它的基础性的思想是柏拉图思想</w:t>
      </w:r>
      <w:r w:rsidR="00911C04">
        <w:rPr>
          <w:rFonts w:hint="eastAsia"/>
        </w:rPr>
        <w:t>，</w:t>
      </w:r>
      <w:r w:rsidRPr="0080644E">
        <w:rPr>
          <w:rFonts w:hint="eastAsia"/>
        </w:rPr>
        <w:t>即是区分出一个超验的理念世界。所以有两个世界，一个是现实感性世界</w:t>
      </w:r>
      <w:r w:rsidR="00911C04">
        <w:rPr>
          <w:rFonts w:hint="eastAsia"/>
        </w:rPr>
        <w:t>；</w:t>
      </w:r>
      <w:r w:rsidRPr="0080644E">
        <w:rPr>
          <w:rFonts w:hint="eastAsia"/>
        </w:rPr>
        <w:t>一个理念世界。革命</w:t>
      </w:r>
      <w:r w:rsidR="000D4D4C" w:rsidRPr="0080644E">
        <w:rPr>
          <w:rFonts w:hint="eastAsia"/>
        </w:rPr>
        <w:t>这个</w:t>
      </w:r>
      <w:r w:rsidRPr="0080644E">
        <w:rPr>
          <w:rFonts w:hint="eastAsia"/>
        </w:rPr>
        <w:t>西方式的信念，它就是以这个做前提，因为有理念世界来比照感性现实世界，才会发</w:t>
      </w:r>
      <w:r w:rsidRPr="00C61C25">
        <w:rPr>
          <w:rFonts w:hint="eastAsia"/>
        </w:rPr>
        <w:t>现现实世界有缺陷。发现有缺陷，按照理念来改变现实世界，让现实世界符合理念</w:t>
      </w:r>
      <w:r w:rsidR="000D4D4C">
        <w:rPr>
          <w:rFonts w:hint="eastAsia"/>
        </w:rPr>
        <w:t>，</w:t>
      </w:r>
      <w:r w:rsidRPr="00C61C25">
        <w:rPr>
          <w:rFonts w:hint="eastAsia"/>
        </w:rPr>
        <w:t>革命的要求就这样出现。中国人有没有这个思想？没有</w:t>
      </w:r>
      <w:r w:rsidR="00911C04">
        <w:rPr>
          <w:rFonts w:hint="eastAsia"/>
        </w:rPr>
        <w:t>，</w:t>
      </w:r>
      <w:r w:rsidRPr="00C61C25">
        <w:rPr>
          <w:rFonts w:hint="eastAsia"/>
        </w:rPr>
        <w:t>因为中国人没理念世界。</w:t>
      </w:r>
    </w:p>
    <w:p w14:paraId="123A95F3" w14:textId="77777777" w:rsidR="00911C04" w:rsidRDefault="00C61C25" w:rsidP="00116B2E">
      <w:pPr>
        <w:ind w:firstLine="540"/>
      </w:pPr>
      <w:r w:rsidRPr="00C61C25">
        <w:rPr>
          <w:rFonts w:hint="eastAsia"/>
        </w:rPr>
        <w:t>广大小民安居乐业的人民生活，那个常道就是最好的状态。如果它发生偏移了，那么要让它纠正一下，纠正并不是它被改造，而是恢复常道。然后革命这个观念怎么出来的呢？因为天命由一个皇帝来体现，而天命也不是超验的世界当中的一个神秘的规定，而是在人民生活当中的道，它集中体现在天子、皇帝的身上。然后如果皇帝昏庸了，他让中国这种亚细亚社会的广大小农的生活失败了，不正常了，那么就是天下大乱了</w:t>
      </w:r>
      <w:r w:rsidR="00911C04">
        <w:rPr>
          <w:rFonts w:hint="eastAsia"/>
        </w:rPr>
        <w:t>。</w:t>
      </w:r>
      <w:r w:rsidRPr="00C61C25">
        <w:rPr>
          <w:rFonts w:hint="eastAsia"/>
        </w:rPr>
        <w:t>大乱了以后就会出现兴起各种童谣</w:t>
      </w:r>
      <w:r w:rsidR="00911C04">
        <w:rPr>
          <w:rFonts w:hint="eastAsia"/>
        </w:rPr>
        <w:t>，</w:t>
      </w:r>
      <w:r w:rsidRPr="00C61C25">
        <w:rPr>
          <w:rFonts w:hint="eastAsia"/>
        </w:rPr>
        <w:t>说</w:t>
      </w:r>
      <w:r w:rsidR="000D4D4C">
        <w:rPr>
          <w:rFonts w:hint="eastAsia"/>
        </w:rPr>
        <w:t>这个</w:t>
      </w:r>
      <w:r w:rsidRPr="00C61C25">
        <w:rPr>
          <w:rFonts w:hint="eastAsia"/>
        </w:rPr>
        <w:t>新的皇帝要来了</w:t>
      </w:r>
      <w:r w:rsidR="00911C04">
        <w:rPr>
          <w:rFonts w:hint="eastAsia"/>
        </w:rPr>
        <w:t>；</w:t>
      </w:r>
      <w:r w:rsidRPr="00C61C25">
        <w:rPr>
          <w:rFonts w:hint="eastAsia"/>
        </w:rPr>
        <w:t>如果没有童谣也要编出来，知识分子把它编出来教给孩子大家去唱，那么以便表示如果这一期要改朝换代的话，是天命的意思。</w:t>
      </w:r>
    </w:p>
    <w:p w14:paraId="7DE53663" w14:textId="14494A96" w:rsidR="00911C04" w:rsidRPr="00965710" w:rsidRDefault="00C61C25" w:rsidP="00116B2E">
      <w:pPr>
        <w:ind w:firstLine="540"/>
        <w:rPr>
          <w:rFonts w:ascii="微软雅黑" w:hAnsi="微软雅黑"/>
        </w:rPr>
      </w:pPr>
      <w:r w:rsidRPr="00C61C25">
        <w:rPr>
          <w:rFonts w:hint="eastAsia"/>
        </w:rPr>
        <w:t>所以革命就是天命从昏庸的皇帝身上转移到新的开明君主、明君身上</w:t>
      </w:r>
      <w:r w:rsidR="00911C04">
        <w:rPr>
          <w:rFonts w:hint="eastAsia"/>
        </w:rPr>
        <w:t>，</w:t>
      </w:r>
      <w:r w:rsidR="000D4D4C">
        <w:rPr>
          <w:rFonts w:hint="eastAsia"/>
        </w:rPr>
        <w:t>这叫革命。</w:t>
      </w:r>
      <w:r w:rsidRPr="00C61C25">
        <w:rPr>
          <w:rFonts w:hint="eastAsia"/>
        </w:rPr>
        <w:t>没有什么改造社会，改造世界的意识</w:t>
      </w:r>
      <w:r w:rsidR="00911C04">
        <w:rPr>
          <w:rFonts w:hint="eastAsia"/>
        </w:rPr>
        <w:t>，</w:t>
      </w:r>
      <w:r w:rsidRPr="00C61C25">
        <w:rPr>
          <w:rFonts w:hint="eastAsia"/>
        </w:rPr>
        <w:t>所以改朝换代社会形态没动</w:t>
      </w:r>
      <w:r w:rsidR="00911C04">
        <w:rPr>
          <w:rFonts w:hint="eastAsia"/>
        </w:rPr>
        <w:t>。</w:t>
      </w:r>
      <w:r w:rsidRPr="00C61C25">
        <w:rPr>
          <w:rFonts w:hint="eastAsia"/>
        </w:rPr>
        <w:t>所以不是西方</w:t>
      </w:r>
      <w:r w:rsidR="00911C04">
        <w:rPr>
          <w:rFonts w:hint="eastAsia"/>
        </w:rPr>
        <w:t>式</w:t>
      </w:r>
      <w:r w:rsidRPr="00C61C25">
        <w:rPr>
          <w:rFonts w:hint="eastAsia"/>
        </w:rPr>
        <w:t>革命之观念</w:t>
      </w:r>
      <w:r w:rsidR="00911C04">
        <w:rPr>
          <w:rFonts w:hint="eastAsia"/>
        </w:rPr>
        <w:t>，</w:t>
      </w:r>
      <w:r w:rsidRPr="00C61C25">
        <w:rPr>
          <w:rFonts w:hint="eastAsia"/>
        </w:rPr>
        <w:t>而西方</w:t>
      </w:r>
      <w:r w:rsidR="00911C04" w:rsidRPr="00911C04">
        <w:rPr>
          <w:rFonts w:hint="eastAsia"/>
        </w:rPr>
        <w:t>式</w:t>
      </w:r>
      <w:r w:rsidRPr="00C61C25">
        <w:rPr>
          <w:rFonts w:hint="eastAsia"/>
        </w:rPr>
        <w:t>革命之观念，要有</w:t>
      </w:r>
      <w:proofErr w:type="gramStart"/>
      <w:r w:rsidRPr="00C61C25">
        <w:rPr>
          <w:rFonts w:hint="eastAsia"/>
        </w:rPr>
        <w:t>理念论做思想</w:t>
      </w:r>
      <w:proofErr w:type="gramEnd"/>
      <w:r w:rsidRPr="00C61C25">
        <w:rPr>
          <w:rFonts w:hint="eastAsia"/>
        </w:rPr>
        <w:t>，把这个思想揭</w:t>
      </w:r>
      <w:r w:rsidRPr="00C61C25">
        <w:rPr>
          <w:rFonts w:hint="eastAsia"/>
        </w:rPr>
        <w:lastRenderedPageBreak/>
        <w:t>示出来是哲学的任务，西方人有革命的信念</w:t>
      </w:r>
      <w:r w:rsidRPr="00965710">
        <w:rPr>
          <w:rFonts w:ascii="微软雅黑" w:hAnsi="微软雅黑" w:hint="eastAsia"/>
        </w:rPr>
        <w:t>是因为它有柏拉图主义的原则</w:t>
      </w:r>
      <w:r w:rsidR="00911C04" w:rsidRPr="00965710">
        <w:rPr>
          <w:rFonts w:ascii="微软雅黑" w:hAnsi="微软雅黑" w:hint="eastAsia"/>
        </w:rPr>
        <w:t>，</w:t>
      </w:r>
      <w:r w:rsidRPr="00965710">
        <w:rPr>
          <w:rFonts w:ascii="微软雅黑" w:hAnsi="微软雅黑" w:hint="eastAsia"/>
        </w:rPr>
        <w:t>柏拉图主义的传统是古希腊形成起来的理解世界的一个基本态度，区分两个世界，理念世界和感性现实世界。所以这就是我们讲哲学与世界观的关系</w:t>
      </w:r>
      <w:r w:rsidR="003C2A39" w:rsidRPr="00965710">
        <w:rPr>
          <w:rFonts w:ascii="微软雅黑" w:hAnsi="微软雅黑" w:hint="eastAsia"/>
        </w:rPr>
        <w:t>，</w:t>
      </w:r>
      <w:r w:rsidRPr="00965710">
        <w:rPr>
          <w:rFonts w:ascii="微软雅黑" w:hAnsi="微软雅黑" w:hint="eastAsia"/>
        </w:rPr>
        <w:t>要从信念的基础中寻找出它的基本思想来讨论、来思辨，它的道理在哪里</w:t>
      </w:r>
      <w:r w:rsidR="003C2A39" w:rsidRPr="00965710">
        <w:rPr>
          <w:rFonts w:ascii="微软雅黑" w:hAnsi="微软雅黑" w:hint="eastAsia"/>
        </w:rPr>
        <w:t>。</w:t>
      </w:r>
    </w:p>
    <w:p w14:paraId="1E28FFD2" w14:textId="77777777" w:rsidR="00965710" w:rsidRDefault="00C61C25" w:rsidP="00116B2E">
      <w:pPr>
        <w:ind w:firstLine="540"/>
        <w:rPr>
          <w:rFonts w:ascii="微软雅黑" w:hAnsi="微软雅黑"/>
        </w:rPr>
      </w:pPr>
      <w:r w:rsidRPr="00965710">
        <w:rPr>
          <w:rFonts w:ascii="微软雅黑" w:hAnsi="微软雅黑" w:hint="eastAsia"/>
        </w:rPr>
        <w:t>那么讨论这个基本思想，这是哲学的任务</w:t>
      </w:r>
      <w:r w:rsidR="003C2A39" w:rsidRPr="00965710">
        <w:rPr>
          <w:rFonts w:ascii="微软雅黑" w:hAnsi="微软雅黑" w:hint="eastAsia"/>
        </w:rPr>
        <w:t>，</w:t>
      </w:r>
      <w:r w:rsidRPr="00965710">
        <w:rPr>
          <w:rFonts w:ascii="微软雅黑" w:hAnsi="微软雅黑" w:hint="eastAsia"/>
        </w:rPr>
        <w:t>让信念成其为信念的思想。经验不是偶然的，不是主观喜恶，它依据一些基本思想，这个基本思想被单独的突出的引出来加以讨论是哲学的工作</w:t>
      </w:r>
      <w:r w:rsidR="00965710">
        <w:rPr>
          <w:rFonts w:ascii="微软雅黑" w:hAnsi="微软雅黑" w:hint="eastAsia"/>
        </w:rPr>
        <w:t>，而</w:t>
      </w:r>
      <w:r w:rsidRPr="00965710">
        <w:rPr>
          <w:rFonts w:ascii="微软雅黑" w:hAnsi="微软雅黑" w:hint="eastAsia"/>
        </w:rPr>
        <w:t>工作有目标的，那就是证明人性的理想。因为最后要把truth找出来，truth真实就是在人性中有根据。哲学既要证明人性的理想，通过</w:t>
      </w:r>
      <w:proofErr w:type="gramStart"/>
      <w:r w:rsidRPr="00965710">
        <w:rPr>
          <w:rFonts w:ascii="微软雅黑" w:hAnsi="微软雅黑" w:hint="eastAsia"/>
        </w:rPr>
        <w:t>思想</w:t>
      </w:r>
      <w:r w:rsidR="003C2A39" w:rsidRPr="00965710">
        <w:rPr>
          <w:rFonts w:ascii="微软雅黑" w:hAnsi="微软雅黑" w:hint="eastAsia"/>
        </w:rPr>
        <w:t>思想</w:t>
      </w:r>
      <w:proofErr w:type="gramEnd"/>
      <w:r w:rsidRPr="00965710">
        <w:rPr>
          <w:rFonts w:ascii="微软雅黑" w:hAnsi="微软雅黑" w:hint="eastAsia"/>
        </w:rPr>
        <w:t>这种活动。</w:t>
      </w:r>
    </w:p>
    <w:p w14:paraId="522C11BC" w14:textId="7FB13B60" w:rsidR="006D3150" w:rsidRDefault="00C61C25" w:rsidP="00116B2E">
      <w:pPr>
        <w:ind w:firstLine="540"/>
        <w:rPr>
          <w:rFonts w:ascii="微软雅黑" w:hAnsi="微软雅黑"/>
        </w:rPr>
      </w:pPr>
      <w:r w:rsidRPr="00965710">
        <w:rPr>
          <w:rFonts w:ascii="微软雅黑" w:hAnsi="微软雅黑" w:hint="eastAsia"/>
        </w:rPr>
        <w:t>那么我们就这样自然的过渡到第二讲</w:t>
      </w:r>
      <w:r w:rsidR="00965710">
        <w:rPr>
          <w:rFonts w:ascii="微软雅黑" w:hAnsi="微软雅黑" w:hint="eastAsia"/>
        </w:rPr>
        <w:t>，</w:t>
      </w:r>
      <w:r w:rsidRPr="00965710">
        <w:rPr>
          <w:rFonts w:ascii="微软雅黑" w:hAnsi="微软雅黑" w:hint="eastAsia"/>
        </w:rPr>
        <w:t>哲学证明人性的理想。凡学问都要证明到底，道理平时散漫的存于各个人心的领悟当中，但</w:t>
      </w:r>
      <w:r w:rsidRPr="00C61C25">
        <w:rPr>
          <w:rFonts w:hint="eastAsia"/>
        </w:rPr>
        <w:t>是作为用一个比较完整的理论体系来证明它，这是哲学的工作。</w:t>
      </w:r>
      <w:r w:rsidRPr="006D3150">
        <w:rPr>
          <w:rFonts w:ascii="微软雅黑" w:hAnsi="微软雅黑" w:hint="eastAsia"/>
        </w:rPr>
        <w:t>任何学问都要证明某一个领域中的道。计算机系也要证明CPU这个逻辑电路</w:t>
      </w:r>
      <w:r w:rsidR="003C2A39" w:rsidRPr="006D3150">
        <w:rPr>
          <w:rFonts w:ascii="微软雅黑" w:hAnsi="微软雅黑" w:hint="eastAsia"/>
        </w:rPr>
        <w:t>，</w:t>
      </w:r>
      <w:r w:rsidRPr="006D3150">
        <w:rPr>
          <w:rFonts w:ascii="微软雅黑" w:hAnsi="微软雅黑" w:hint="eastAsia"/>
        </w:rPr>
        <w:t>中央处理单元。</w:t>
      </w:r>
    </w:p>
    <w:p w14:paraId="23150A54" w14:textId="77777777" w:rsidR="006D3150" w:rsidRDefault="00C61C25" w:rsidP="00116B2E">
      <w:pPr>
        <w:ind w:firstLine="540"/>
        <w:rPr>
          <w:rFonts w:ascii="微软雅黑" w:hAnsi="微软雅黑"/>
        </w:rPr>
      </w:pPr>
      <w:r w:rsidRPr="006D3150">
        <w:rPr>
          <w:rFonts w:ascii="微软雅黑" w:hAnsi="微软雅黑" w:hint="eastAsia"/>
        </w:rPr>
        <w:t>人们误解哲学是因为哲学表面上是无休无止的争论，每个人都有自己的哲学。然后一个哲学问题拿出来一讨论，觉得很简单，又不需要预先的训练和准备。比如说你认为人性是善的还是恶的，好，这个问题</w:t>
      </w:r>
      <w:proofErr w:type="gramStart"/>
      <w:r w:rsidRPr="006D3150">
        <w:rPr>
          <w:rFonts w:ascii="微软雅黑" w:hAnsi="微软雅黑" w:hint="eastAsia"/>
        </w:rPr>
        <w:t>一</w:t>
      </w:r>
      <w:proofErr w:type="gramEnd"/>
      <w:r w:rsidRPr="006D3150">
        <w:rPr>
          <w:rFonts w:ascii="微软雅黑" w:hAnsi="微软雅黑" w:hint="eastAsia"/>
        </w:rPr>
        <w:t>拿出来，大家都有权利发表意见，哲学就显得是一个每个人都可以讨论的一个问题，而这个问题讨论到最后又是没有结果的，于是哲学也就掉了身价了，哲学就被看低了。</w:t>
      </w:r>
    </w:p>
    <w:p w14:paraId="6E084D35" w14:textId="77777777" w:rsidR="006D3150" w:rsidRDefault="00C61C25" w:rsidP="00116B2E">
      <w:pPr>
        <w:ind w:firstLine="540"/>
        <w:rPr>
          <w:rFonts w:ascii="微软雅黑" w:hAnsi="微软雅黑"/>
        </w:rPr>
      </w:pPr>
      <w:r w:rsidRPr="006D3150">
        <w:rPr>
          <w:rFonts w:ascii="微软雅黑" w:hAnsi="微软雅黑" w:hint="eastAsia"/>
        </w:rPr>
        <w:t>我一直喜欢举这个例子</w:t>
      </w:r>
      <w:r w:rsidR="003C2A39" w:rsidRPr="006D3150">
        <w:rPr>
          <w:rFonts w:ascii="微软雅黑" w:hAnsi="微软雅黑" w:hint="eastAsia"/>
        </w:rPr>
        <w:t>。</w:t>
      </w:r>
      <w:r w:rsidRPr="006D3150">
        <w:rPr>
          <w:rFonts w:ascii="微软雅黑" w:hAnsi="微软雅黑" w:hint="eastAsia"/>
        </w:rPr>
        <w:t>我在做研究生的时候，和计算</w:t>
      </w:r>
      <w:r w:rsidRPr="00C61C25">
        <w:rPr>
          <w:rFonts w:hint="eastAsia"/>
        </w:rPr>
        <w:t>机系的研究生们住在同一幢楼里面，他们在楼上，我们在楼下</w:t>
      </w:r>
      <w:r w:rsidR="006D3150">
        <w:rPr>
          <w:rFonts w:hint="eastAsia"/>
        </w:rPr>
        <w:t>。</w:t>
      </w:r>
      <w:r w:rsidRPr="00C61C25">
        <w:rPr>
          <w:rFonts w:hint="eastAsia"/>
        </w:rPr>
        <w:t>然后我们每天晚上吃完晚饭以后又不去到图书馆或者实验室去，喜欢在那里讨论和争辩。弄到他们上面就是说，研究生在宿舍里自修的人觉得很痛苦，你们</w:t>
      </w:r>
      <w:r w:rsidR="006D3150">
        <w:rPr>
          <w:rFonts w:hint="eastAsia"/>
        </w:rPr>
        <w:t>这么</w:t>
      </w:r>
      <w:r w:rsidRPr="00C61C25">
        <w:rPr>
          <w:rFonts w:hint="eastAsia"/>
        </w:rPr>
        <w:t>吵闹，天天晚上要吵</w:t>
      </w:r>
      <w:r w:rsidR="003C2A39">
        <w:rPr>
          <w:rFonts w:hint="eastAsia"/>
        </w:rPr>
        <w:t>。</w:t>
      </w:r>
      <w:r w:rsidRPr="00C61C25">
        <w:rPr>
          <w:rFonts w:hint="eastAsia"/>
        </w:rPr>
        <w:t>那么一开始吵了以后，他们也聆听一下</w:t>
      </w:r>
      <w:r w:rsidR="003C2A39">
        <w:rPr>
          <w:rFonts w:hint="eastAsia"/>
        </w:rPr>
        <w:t>，</w:t>
      </w:r>
      <w:r w:rsidRPr="00C61C25">
        <w:rPr>
          <w:rFonts w:hint="eastAsia"/>
        </w:rPr>
        <w:t>聆听你们在吵什么，哲学问题，把这些问题吵出什么，结果来一个礼拜下来发现没结果，没结果他们就下来跟我们打招呼了。他说你们搞哲学的人</w:t>
      </w:r>
      <w:r w:rsidRPr="006D3150">
        <w:rPr>
          <w:rFonts w:ascii="微软雅黑" w:hAnsi="微软雅黑" w:hint="eastAsia"/>
        </w:rPr>
        <w:t>有一个毛病，不去看书，不去做实验，却在家里吵</w:t>
      </w:r>
      <w:r w:rsidR="006D3150">
        <w:rPr>
          <w:rFonts w:ascii="微软雅黑" w:hAnsi="微软雅黑" w:hint="eastAsia"/>
        </w:rPr>
        <w:t>，</w:t>
      </w:r>
      <w:r w:rsidRPr="006D3150">
        <w:rPr>
          <w:rFonts w:ascii="微软雅黑" w:hAnsi="微软雅黑" w:hint="eastAsia"/>
        </w:rPr>
        <w:t>所以我一听出来你们没吵出什么名堂，哲学原来就是这种东西</w:t>
      </w:r>
      <w:r w:rsidR="006D3150">
        <w:rPr>
          <w:rFonts w:ascii="微软雅黑" w:hAnsi="微软雅黑" w:hint="eastAsia"/>
        </w:rPr>
        <w:t>，</w:t>
      </w:r>
      <w:r w:rsidRPr="006D3150">
        <w:rPr>
          <w:rFonts w:ascii="微软雅黑" w:hAnsi="微软雅黑" w:hint="eastAsia"/>
        </w:rPr>
        <w:t>所以他说这算学问吗？</w:t>
      </w:r>
    </w:p>
    <w:p w14:paraId="73744DFF" w14:textId="77777777" w:rsidR="006D3150" w:rsidRDefault="00C61C25" w:rsidP="00116B2E">
      <w:pPr>
        <w:ind w:firstLine="540"/>
        <w:rPr>
          <w:rFonts w:ascii="微软雅黑" w:hAnsi="微软雅黑"/>
        </w:rPr>
      </w:pPr>
      <w:r w:rsidRPr="006D3150">
        <w:rPr>
          <w:rFonts w:ascii="微软雅黑" w:hAnsi="微软雅黑" w:hint="eastAsia"/>
        </w:rPr>
        <w:lastRenderedPageBreak/>
        <w:t>那么这个问题提的比较尖锐，算学问吗？那么我就要回答他</w:t>
      </w:r>
      <w:r w:rsidR="003C2A39" w:rsidRPr="006D3150">
        <w:rPr>
          <w:rFonts w:ascii="微软雅黑" w:hAnsi="微软雅黑" w:hint="eastAsia"/>
        </w:rPr>
        <w:t>，</w:t>
      </w:r>
      <w:r w:rsidRPr="006D3150">
        <w:rPr>
          <w:rFonts w:ascii="微软雅黑" w:hAnsi="微软雅黑" w:hint="eastAsia"/>
        </w:rPr>
        <w:t>我说学问当然是的</w:t>
      </w:r>
      <w:r w:rsidR="003C2A39" w:rsidRPr="006D3150">
        <w:rPr>
          <w:rFonts w:ascii="微软雅黑" w:hAnsi="微软雅黑" w:hint="eastAsia"/>
        </w:rPr>
        <w:t>。</w:t>
      </w:r>
      <w:r w:rsidRPr="006D3150">
        <w:rPr>
          <w:rFonts w:ascii="微软雅黑" w:hAnsi="微软雅黑" w:hint="eastAsia"/>
        </w:rPr>
        <w:t>他说学问要证明道理，道理弄到后来证明不出来了，只是张三李四各有不同的意见，哪里有学问的？我说你这个批评倒是对的，因为哲学在古希腊的时候，通过巴门尼德已经明确的区分了什么叫意见，什么叫真理，区分opinion和truth。我们平时所谈的种种自以为是真理的观点，大体属于意见。所以你们是意见之间的争论，所以不叫学问。我说如果我们是停留在这个水平上，我们</w:t>
      </w:r>
      <w:r w:rsidR="006D3150">
        <w:rPr>
          <w:rFonts w:ascii="微软雅黑" w:hAnsi="微软雅黑" w:hint="eastAsia"/>
        </w:rPr>
        <w:t>就</w:t>
      </w:r>
      <w:r w:rsidRPr="006D3150">
        <w:rPr>
          <w:rFonts w:ascii="微软雅黑" w:hAnsi="微软雅黑" w:hint="eastAsia"/>
        </w:rPr>
        <w:t>非常汗颜，但是你们也不要先下结论说整个哲学因为我们的无能而变得没有意义</w:t>
      </w:r>
      <w:r w:rsidR="003C2A39" w:rsidRPr="006D3150">
        <w:rPr>
          <w:rFonts w:ascii="微软雅黑" w:hAnsi="微软雅黑" w:hint="eastAsia"/>
        </w:rPr>
        <w:t>。</w:t>
      </w:r>
      <w:r w:rsidRPr="006D3150">
        <w:rPr>
          <w:rFonts w:ascii="微软雅黑" w:hAnsi="微软雅黑" w:hint="eastAsia"/>
        </w:rPr>
        <w:t>对待中医</w:t>
      </w:r>
      <w:r w:rsidR="003C2A39" w:rsidRPr="006D3150">
        <w:rPr>
          <w:rFonts w:ascii="微软雅黑" w:hAnsi="微软雅黑" w:hint="eastAsia"/>
        </w:rPr>
        <w:t>，</w:t>
      </w:r>
      <w:r w:rsidRPr="006D3150">
        <w:rPr>
          <w:rFonts w:ascii="微软雅黑" w:hAnsi="微软雅黑" w:hint="eastAsia"/>
        </w:rPr>
        <w:t>比如说我们正确的态度不是因为看到许多江湖郎中，那么就把中医本身给贬低掉了，这不对</w:t>
      </w:r>
      <w:r w:rsidR="003C2A39" w:rsidRPr="006D3150">
        <w:rPr>
          <w:rFonts w:ascii="微软雅黑" w:hAnsi="微软雅黑" w:hint="eastAsia"/>
        </w:rPr>
        <w:t>。</w:t>
      </w:r>
      <w:r w:rsidRPr="006D3150">
        <w:rPr>
          <w:rFonts w:ascii="微软雅黑" w:hAnsi="微软雅黑" w:hint="eastAsia"/>
        </w:rPr>
        <w:t>我们在哲学上都是江湖郎中，但是哲学还是有意义的。然后他们就说你向我说明哲学的意义究竟在哪里？</w:t>
      </w:r>
    </w:p>
    <w:p w14:paraId="61A83DBA" w14:textId="77777777" w:rsidR="006D3150" w:rsidRDefault="00C61C25" w:rsidP="00116B2E">
      <w:pPr>
        <w:ind w:firstLine="540"/>
        <w:rPr>
          <w:rFonts w:ascii="微软雅黑" w:hAnsi="微软雅黑"/>
        </w:rPr>
      </w:pPr>
      <w:r w:rsidRPr="006D3150">
        <w:rPr>
          <w:rFonts w:ascii="微软雅黑" w:hAnsi="微软雅黑" w:hint="eastAsia"/>
        </w:rPr>
        <w:t>后来我说你说明你的意义在哪里？计算机科学，他说我证明CPU，然后他得意，他说他们的老板从美国刚刚回来，那么就导师了，从美国刚刚回来，说现在美国人计算机科学有一个很大的重要的进展，就是能够一种理论上证明成功，这样一种超大规模的集成线路，它在逻辑上证明成功，可以把发射火箭所需要的那么</w:t>
      </w:r>
      <w:proofErr w:type="gramStart"/>
      <w:r w:rsidRPr="006D3150">
        <w:rPr>
          <w:rFonts w:ascii="微软雅黑" w:hAnsi="微软雅黑" w:hint="eastAsia"/>
        </w:rPr>
        <w:t>多电脑</w:t>
      </w:r>
      <w:proofErr w:type="gramEnd"/>
      <w:r w:rsidRPr="006D3150">
        <w:rPr>
          <w:rFonts w:ascii="微软雅黑" w:hAnsi="微软雅黑" w:hint="eastAsia"/>
        </w:rPr>
        <w:t>集中在一个CPU上面来处理</w:t>
      </w:r>
      <w:r w:rsidR="005C6972" w:rsidRPr="006D3150">
        <w:rPr>
          <w:rFonts w:ascii="微软雅黑" w:hAnsi="微软雅黑" w:hint="eastAsia"/>
        </w:rPr>
        <w:t>，</w:t>
      </w:r>
      <w:r w:rsidRPr="006D3150">
        <w:rPr>
          <w:rFonts w:ascii="微软雅黑" w:hAnsi="微软雅黑" w:hint="eastAsia"/>
        </w:rPr>
        <w:t>所以你以后看发射火箭都没有那么很大的一个控制房，太慢了</w:t>
      </w:r>
      <w:r w:rsidR="005C6972" w:rsidRPr="006D3150">
        <w:rPr>
          <w:rFonts w:ascii="微软雅黑" w:hAnsi="微软雅黑" w:hint="eastAsia"/>
        </w:rPr>
        <w:t>点着以后</w:t>
      </w:r>
      <w:r w:rsidRPr="006D3150">
        <w:rPr>
          <w:rFonts w:ascii="微软雅黑" w:hAnsi="微软雅黑" w:hint="eastAsia"/>
        </w:rPr>
        <w:t>，他说就那么一块</w:t>
      </w:r>
      <w:r w:rsidR="005C6972" w:rsidRPr="006D3150">
        <w:rPr>
          <w:rFonts w:ascii="微软雅黑" w:hAnsi="微软雅黑" w:hint="eastAsia"/>
        </w:rPr>
        <w:t>C</w:t>
      </w:r>
      <w:r w:rsidR="005C6972" w:rsidRPr="006D3150">
        <w:rPr>
          <w:rFonts w:ascii="微软雅黑" w:hAnsi="微软雅黑"/>
        </w:rPr>
        <w:t>PU</w:t>
      </w:r>
      <w:r w:rsidRPr="006D3150">
        <w:rPr>
          <w:rFonts w:ascii="微软雅黑" w:hAnsi="微软雅黑" w:hint="eastAsia"/>
        </w:rPr>
        <w:t>，你看厉害不厉害？还有旁边还有生物学系的研究生也来说，他</w:t>
      </w:r>
      <w:r w:rsidR="006D3150">
        <w:rPr>
          <w:rFonts w:ascii="微软雅黑" w:hAnsi="微软雅黑" w:hint="eastAsia"/>
        </w:rPr>
        <w:t>那个</w:t>
      </w:r>
      <w:r w:rsidRPr="006D3150">
        <w:rPr>
          <w:rFonts w:ascii="微软雅黑" w:hAnsi="微软雅黑" w:hint="eastAsia"/>
        </w:rPr>
        <w:t>学问多么了不起，他说现在遗传学你知道吗？我说当然知道。遗传学现在已经发明可以发明一种生物枪</w:t>
      </w:r>
      <w:r w:rsidR="005C6972" w:rsidRPr="006D3150">
        <w:rPr>
          <w:rFonts w:ascii="微软雅黑" w:hAnsi="微软雅黑" w:hint="eastAsia"/>
        </w:rPr>
        <w:t>。</w:t>
      </w:r>
      <w:r w:rsidRPr="006D3150">
        <w:rPr>
          <w:rFonts w:ascii="微软雅黑" w:hAnsi="微软雅黑" w:hint="eastAsia"/>
        </w:rPr>
        <w:t>什么叫生物枪</w:t>
      </w:r>
      <w:r w:rsidR="005C6972" w:rsidRPr="006D3150">
        <w:rPr>
          <w:rFonts w:ascii="微软雅黑" w:hAnsi="微软雅黑" w:hint="eastAsia"/>
        </w:rPr>
        <w:t>，</w:t>
      </w:r>
      <w:r w:rsidRPr="006D3150">
        <w:rPr>
          <w:rFonts w:ascii="微软雅黑" w:hAnsi="微软雅黑" w:hint="eastAsia"/>
        </w:rPr>
        <w:t>对正在成长中的植物开一枪，然后基因就变了</w:t>
      </w:r>
      <w:r w:rsidR="006D3150">
        <w:rPr>
          <w:rFonts w:ascii="微软雅黑" w:hAnsi="微软雅黑" w:hint="eastAsia"/>
        </w:rPr>
        <w:t>。</w:t>
      </w:r>
      <w:r w:rsidRPr="006D3150">
        <w:rPr>
          <w:rFonts w:ascii="微软雅黑" w:hAnsi="微软雅黑" w:hint="eastAsia"/>
        </w:rPr>
        <w:t>总而言之他们都很得意的。</w:t>
      </w:r>
    </w:p>
    <w:p w14:paraId="458AB357" w14:textId="77777777" w:rsidR="00603659" w:rsidRDefault="00C61C25" w:rsidP="00116B2E">
      <w:pPr>
        <w:ind w:firstLine="540"/>
        <w:rPr>
          <w:rFonts w:ascii="微软雅黑" w:hAnsi="微软雅黑"/>
        </w:rPr>
      </w:pPr>
      <w:r w:rsidRPr="006D3150">
        <w:rPr>
          <w:rFonts w:ascii="微软雅黑" w:hAnsi="微软雅黑" w:hint="eastAsia"/>
        </w:rPr>
        <w:t>然后他们问哲学证明什么？我说哲学这门学问证明善的可能性</w:t>
      </w:r>
      <w:r w:rsidR="006D3150">
        <w:rPr>
          <w:rFonts w:ascii="微软雅黑" w:hAnsi="微软雅黑" w:hint="eastAsia"/>
        </w:rPr>
        <w:t>；</w:t>
      </w:r>
      <w:r w:rsidRPr="006D3150">
        <w:rPr>
          <w:rFonts w:ascii="微软雅黑" w:hAnsi="微软雅黑" w:hint="eastAsia"/>
        </w:rPr>
        <w:t>善良的善，善的可能性。他一听这样一个说法就觉得非常惊讶，他说这个问题能证明吗？善也能证明</w:t>
      </w:r>
      <w:r w:rsidR="005C6972" w:rsidRPr="006D3150">
        <w:rPr>
          <w:rFonts w:ascii="微软雅黑" w:hAnsi="微软雅黑" w:hint="eastAsia"/>
        </w:rPr>
        <w:t>吗？</w:t>
      </w:r>
      <w:r w:rsidRPr="006D3150">
        <w:rPr>
          <w:rFonts w:ascii="微软雅黑" w:hAnsi="微软雅黑" w:hint="eastAsia"/>
        </w:rPr>
        <w:t>我说当然。我说正因为这个问题，让那些伟大的哲学家</w:t>
      </w:r>
      <w:r w:rsidR="00603659">
        <w:rPr>
          <w:rFonts w:ascii="微软雅黑" w:hAnsi="微软雅黑" w:hint="eastAsia"/>
        </w:rPr>
        <w:t>成</w:t>
      </w:r>
      <w:r w:rsidRPr="006D3150">
        <w:rPr>
          <w:rFonts w:ascii="微软雅黑" w:hAnsi="微软雅黑" w:hint="eastAsia"/>
        </w:rPr>
        <w:t>其为伟大的哲学家</w:t>
      </w:r>
      <w:r w:rsidR="005C6972" w:rsidRPr="006D3150">
        <w:rPr>
          <w:rFonts w:ascii="微软雅黑" w:hAnsi="微软雅黑" w:hint="eastAsia"/>
        </w:rPr>
        <w:t>。</w:t>
      </w:r>
      <w:r w:rsidRPr="006D3150">
        <w:rPr>
          <w:rFonts w:ascii="微软雅黑" w:hAnsi="微软雅黑" w:hint="eastAsia"/>
        </w:rPr>
        <w:t>他说你说说看有谁？我说比如说康德，康德三大批判当中第二大批判，实践理性批判，证明什么？善。善是需要证明的，否则我们人类是不安的。他说为什么不安？我说你想想看，证明CPU这种道理和证明善的道理，哪一个更重要</w:t>
      </w:r>
      <w:r w:rsidR="00603659">
        <w:rPr>
          <w:rFonts w:ascii="微软雅黑" w:hAnsi="微软雅黑" w:hint="eastAsia"/>
        </w:rPr>
        <w:t>，</w:t>
      </w:r>
      <w:r w:rsidRPr="006D3150">
        <w:rPr>
          <w:rFonts w:ascii="微软雅黑" w:hAnsi="微软雅黑" w:hint="eastAsia"/>
        </w:rPr>
        <w:t>哪一个更根本</w:t>
      </w:r>
      <w:r w:rsidR="00603659">
        <w:rPr>
          <w:rFonts w:ascii="微软雅黑" w:hAnsi="微软雅黑" w:hint="eastAsia"/>
        </w:rPr>
        <w:t>、</w:t>
      </w:r>
      <w:r w:rsidRPr="006D3150">
        <w:rPr>
          <w:rFonts w:ascii="微软雅黑" w:hAnsi="微软雅黑" w:hint="eastAsia"/>
        </w:rPr>
        <w:t>更要紧？他想了一想说，证明善的道理是更要紧的。好，我说你有悟性</w:t>
      </w:r>
      <w:r w:rsidR="00603659">
        <w:rPr>
          <w:rFonts w:ascii="微软雅黑" w:hAnsi="微软雅黑" w:hint="eastAsia"/>
        </w:rPr>
        <w:t>，</w:t>
      </w:r>
      <w:r w:rsidRPr="006D3150">
        <w:rPr>
          <w:rFonts w:ascii="微软雅黑" w:hAnsi="微软雅黑" w:hint="eastAsia"/>
        </w:rPr>
        <w:t>能学哲学。</w:t>
      </w:r>
    </w:p>
    <w:p w14:paraId="2AAA0FA2" w14:textId="516DED3A" w:rsidR="00C61C25" w:rsidRPr="00C61C25" w:rsidRDefault="00C61C25" w:rsidP="00116B2E">
      <w:pPr>
        <w:ind w:firstLine="540"/>
      </w:pPr>
      <w:r w:rsidRPr="006D3150">
        <w:rPr>
          <w:rFonts w:ascii="微软雅黑" w:hAnsi="微软雅黑" w:hint="eastAsia"/>
        </w:rPr>
        <w:t>因为他清楚的，计算机最终是要人来掌握的，用计算机可以发射火箭，也可以用计算机发射杀人的核武器，</w:t>
      </w:r>
      <w:proofErr w:type="gramStart"/>
      <w:r w:rsidRPr="006D3150">
        <w:rPr>
          <w:rFonts w:ascii="微软雅黑" w:hAnsi="微软雅黑" w:hint="eastAsia"/>
        </w:rPr>
        <w:t>究竟人</w:t>
      </w:r>
      <w:proofErr w:type="gramEnd"/>
      <w:r w:rsidRPr="006D3150">
        <w:rPr>
          <w:rFonts w:ascii="微软雅黑" w:hAnsi="微软雅黑" w:hint="eastAsia"/>
        </w:rPr>
        <w:t>用计算机做自相残杀的事情，还是造福人类的事情，取决于善，人心</w:t>
      </w:r>
      <w:r w:rsidR="00603659">
        <w:rPr>
          <w:rFonts w:ascii="微软雅黑" w:hAnsi="微软雅黑" w:hint="eastAsia"/>
        </w:rPr>
        <w:t>；</w:t>
      </w:r>
      <w:r w:rsidRPr="006D3150">
        <w:rPr>
          <w:rFonts w:ascii="微软雅黑" w:hAnsi="微软雅黑" w:hint="eastAsia"/>
        </w:rPr>
        <w:t>而人心可靠还是不可靠？人类的历史世界中的命运它</w:t>
      </w:r>
      <w:r w:rsidRPr="006D3150">
        <w:rPr>
          <w:rFonts w:ascii="微软雅黑" w:hAnsi="微软雅黑" w:hint="eastAsia"/>
        </w:rPr>
        <w:lastRenderedPageBreak/>
        <w:t>是偶然的还是必然的？这一切是不是要证明？所以这是一个伟大的学问，叫哲学。所以他</w:t>
      </w:r>
      <w:r w:rsidR="00603659">
        <w:rPr>
          <w:rFonts w:ascii="微软雅黑" w:hAnsi="微软雅黑" w:hint="eastAsia"/>
        </w:rPr>
        <w:t>从此</w:t>
      </w:r>
      <w:r w:rsidRPr="006D3150">
        <w:rPr>
          <w:rFonts w:ascii="微软雅黑" w:hAnsi="微软雅黑" w:hint="eastAsia"/>
        </w:rPr>
        <w:t>对我们就采取一种</w:t>
      </w:r>
      <w:r w:rsidRPr="00C61C25">
        <w:rPr>
          <w:rFonts w:hint="eastAsia"/>
        </w:rPr>
        <w:t>敬重的态度。</w:t>
      </w:r>
    </w:p>
    <w:p w14:paraId="116A74EE" w14:textId="77777777" w:rsidR="00603659" w:rsidRDefault="00C61C25" w:rsidP="00116B2E">
      <w:pPr>
        <w:ind w:firstLine="540"/>
      </w:pPr>
      <w:r w:rsidRPr="00C61C25">
        <w:rPr>
          <w:rFonts w:hint="eastAsia"/>
        </w:rPr>
        <w:t>好，我们来休息一下。好，各位同学，我们抓紧时间。</w:t>
      </w:r>
    </w:p>
    <w:p w14:paraId="7851224D" w14:textId="77777777" w:rsidR="00603659" w:rsidRDefault="00C61C25" w:rsidP="00116B2E">
      <w:pPr>
        <w:ind w:firstLine="540"/>
      </w:pPr>
      <w:r w:rsidRPr="00C61C25">
        <w:rPr>
          <w:rFonts w:hint="eastAsia"/>
        </w:rPr>
        <w:t>我们刚才解释了一下哲学这门学问要证明什么道理，证明善的可能性，也就是证明人性的理想。我们知道这门学问如果是证明善的可能性的学问的话，那么它是非常重要和非常根本的。</w:t>
      </w:r>
    </w:p>
    <w:p w14:paraId="7B85650A" w14:textId="77777777" w:rsidR="00603659" w:rsidRDefault="00C61C25" w:rsidP="00116B2E">
      <w:pPr>
        <w:ind w:firstLine="540"/>
      </w:pPr>
      <w:r w:rsidRPr="00C61C25">
        <w:rPr>
          <w:rFonts w:hint="eastAsia"/>
        </w:rPr>
        <w:t>大自然没有安排好人应当成为什么样子，</w:t>
      </w:r>
      <w:r w:rsidR="00603659">
        <w:rPr>
          <w:rFonts w:hint="eastAsia"/>
        </w:rPr>
        <w:t>它</w:t>
      </w:r>
      <w:r w:rsidRPr="00C61C25">
        <w:rPr>
          <w:rFonts w:hint="eastAsia"/>
        </w:rPr>
        <w:t>应当采取哪一种文化类型</w:t>
      </w:r>
      <w:r w:rsidR="00CF189C">
        <w:rPr>
          <w:rFonts w:hint="eastAsia"/>
        </w:rPr>
        <w:t>，</w:t>
      </w:r>
      <w:r w:rsidRPr="00C61C25">
        <w:rPr>
          <w:rFonts w:hint="eastAsia"/>
        </w:rPr>
        <w:t>这不是自然界的事情。自然界把人造到一半就推</w:t>
      </w:r>
      <w:r w:rsidR="00603659">
        <w:rPr>
          <w:rFonts w:hint="eastAsia"/>
        </w:rPr>
        <w:t>它</w:t>
      </w:r>
      <w:r w:rsidRPr="00C61C25">
        <w:rPr>
          <w:rFonts w:hint="eastAsia"/>
        </w:rPr>
        <w:t>上路了，让</w:t>
      </w:r>
      <w:r w:rsidR="00603659">
        <w:rPr>
          <w:rFonts w:hint="eastAsia"/>
        </w:rPr>
        <w:t>它</w:t>
      </w:r>
      <w:r w:rsidRPr="00C61C25">
        <w:rPr>
          <w:rFonts w:hint="eastAsia"/>
        </w:rPr>
        <w:t>自己去完成另一半。为什么说把它造到一半？</w:t>
      </w:r>
      <w:r w:rsidR="00603659">
        <w:rPr>
          <w:rFonts w:hint="eastAsia"/>
        </w:rPr>
        <w:t>它</w:t>
      </w:r>
      <w:r w:rsidRPr="00C61C25">
        <w:rPr>
          <w:rFonts w:hint="eastAsia"/>
        </w:rPr>
        <w:t>是高级灵长类动物，为什么只是造到一半？就是说它不是本能齐备的</w:t>
      </w:r>
      <w:r w:rsidR="00603659">
        <w:rPr>
          <w:rFonts w:hint="eastAsia"/>
        </w:rPr>
        <w:t>，</w:t>
      </w:r>
      <w:r w:rsidRPr="00C61C25">
        <w:rPr>
          <w:rFonts w:hint="eastAsia"/>
        </w:rPr>
        <w:t>本能非常完备的一种</w:t>
      </w:r>
      <w:r w:rsidR="00CF189C">
        <w:rPr>
          <w:rFonts w:hint="eastAsia"/>
        </w:rPr>
        <w:t>，</w:t>
      </w:r>
      <w:r w:rsidRPr="00C61C25">
        <w:rPr>
          <w:rFonts w:hint="eastAsia"/>
        </w:rPr>
        <w:t>很能按照自己的器官的本能来适应外部环境的那样一种物种。</w:t>
      </w:r>
    </w:p>
    <w:p w14:paraId="4DBA4A85" w14:textId="001F2C99" w:rsidR="00603659" w:rsidRDefault="00C61C25" w:rsidP="00116B2E">
      <w:pPr>
        <w:ind w:firstLine="540"/>
      </w:pPr>
      <w:r w:rsidRPr="00C61C25">
        <w:rPr>
          <w:rFonts w:hint="eastAsia"/>
        </w:rPr>
        <w:t>按照生物学的角度来考察人的话，这种物种的话，我们发现它是不完善的。大自然的各种物种都有适应特定的自然环境的一整套本能系统和专门化的器官。我们别的不说，比如说寒冷降临，那么就有不同的对付方法</w:t>
      </w:r>
      <w:r w:rsidR="00CF189C">
        <w:rPr>
          <w:rFonts w:hint="eastAsia"/>
        </w:rPr>
        <w:t>，</w:t>
      </w:r>
      <w:r w:rsidRPr="00C61C25">
        <w:rPr>
          <w:rFonts w:hint="eastAsia"/>
        </w:rPr>
        <w:t>都出自本能和</w:t>
      </w:r>
      <w:r w:rsidR="00CF189C">
        <w:rPr>
          <w:rFonts w:hint="eastAsia"/>
        </w:rPr>
        <w:t>它</w:t>
      </w:r>
      <w:r w:rsidRPr="00C61C25">
        <w:rPr>
          <w:rFonts w:hint="eastAsia"/>
        </w:rPr>
        <w:t>的器官特征。你比如说恒温动物，那就通过什么</w:t>
      </w:r>
      <w:r w:rsidR="00CF189C">
        <w:rPr>
          <w:rFonts w:hint="eastAsia"/>
        </w:rPr>
        <w:t>，</w:t>
      </w:r>
      <w:r w:rsidRPr="00C61C25">
        <w:rPr>
          <w:rFonts w:hint="eastAsia"/>
        </w:rPr>
        <w:t>通过长出厚厚的毛发，那就是自己有一个天然的衣裳、服装来御寒</w:t>
      </w:r>
      <w:r w:rsidR="00603659">
        <w:rPr>
          <w:rFonts w:hint="eastAsia"/>
        </w:rPr>
        <w:t>；</w:t>
      </w:r>
      <w:r w:rsidRPr="00C61C25">
        <w:rPr>
          <w:rFonts w:hint="eastAsia"/>
        </w:rPr>
        <w:t>还有一些动物它是冬眠</w:t>
      </w:r>
      <w:r w:rsidR="00603659">
        <w:rPr>
          <w:rFonts w:hint="eastAsia"/>
        </w:rPr>
        <w:t>；</w:t>
      </w:r>
      <w:r w:rsidRPr="00C61C25">
        <w:rPr>
          <w:rFonts w:hint="eastAsia"/>
        </w:rPr>
        <w:t>还有一些动物干脆死掉，反正也算是一种方法，就大自然安排好每一种动物去适应</w:t>
      </w:r>
      <w:r w:rsidR="001D6176">
        <w:rPr>
          <w:rFonts w:hint="eastAsia"/>
        </w:rPr>
        <w:t>它</w:t>
      </w:r>
      <w:r w:rsidRPr="00C61C25">
        <w:rPr>
          <w:rFonts w:hint="eastAsia"/>
        </w:rPr>
        <w:t>所处的特定的环境的一套完备的本能系统和装置</w:t>
      </w:r>
      <w:r w:rsidR="00CF189C">
        <w:rPr>
          <w:rFonts w:hint="eastAsia"/>
        </w:rPr>
        <w:t>。</w:t>
      </w:r>
    </w:p>
    <w:p w14:paraId="12EE4998" w14:textId="77777777" w:rsidR="009E3086" w:rsidRDefault="00C61C25" w:rsidP="00116B2E">
      <w:pPr>
        <w:ind w:firstLine="540"/>
      </w:pPr>
      <w:r w:rsidRPr="00C61C25">
        <w:rPr>
          <w:rFonts w:hint="eastAsia"/>
        </w:rPr>
        <w:t>而人呢，我们给</w:t>
      </w:r>
      <w:r w:rsidR="00603659">
        <w:rPr>
          <w:rFonts w:hint="eastAsia"/>
        </w:rPr>
        <w:t>它</w:t>
      </w:r>
      <w:r w:rsidRPr="00C61C25">
        <w:rPr>
          <w:rFonts w:hint="eastAsia"/>
        </w:rPr>
        <w:t>下个定义叫怕冷的动物，</w:t>
      </w:r>
      <w:r w:rsidR="00603659">
        <w:rPr>
          <w:rFonts w:hint="eastAsia"/>
        </w:rPr>
        <w:t>它</w:t>
      </w:r>
      <w:r w:rsidRPr="00C61C25">
        <w:rPr>
          <w:rFonts w:hint="eastAsia"/>
        </w:rPr>
        <w:t>没有大自然安排好的方法来对付寒冷，这是一个方面的例子。</w:t>
      </w:r>
      <w:r w:rsidR="00603659">
        <w:rPr>
          <w:rFonts w:hint="eastAsia"/>
        </w:rPr>
        <w:t>就</w:t>
      </w:r>
      <w:r w:rsidRPr="00C61C25">
        <w:rPr>
          <w:rFonts w:hint="eastAsia"/>
        </w:rPr>
        <w:t>说从生物学的角度来考察，人</w:t>
      </w:r>
      <w:r w:rsidR="001D6176">
        <w:rPr>
          <w:rFonts w:hint="eastAsia"/>
        </w:rPr>
        <w:t>这个</w:t>
      </w:r>
      <w:r w:rsidRPr="00C61C25">
        <w:rPr>
          <w:rFonts w:hint="eastAsia"/>
        </w:rPr>
        <w:t>物种是不完善的</w:t>
      </w:r>
      <w:r w:rsidR="001D6176">
        <w:rPr>
          <w:rFonts w:hint="eastAsia"/>
        </w:rPr>
        <w:t>；</w:t>
      </w:r>
      <w:r w:rsidR="001D6176" w:rsidRPr="00C61C25">
        <w:rPr>
          <w:rFonts w:hint="eastAsia"/>
        </w:rPr>
        <w:t>不完善的</w:t>
      </w:r>
      <w:r w:rsidR="001D6176">
        <w:rPr>
          <w:rFonts w:hint="eastAsia"/>
        </w:rPr>
        <w:t>，</w:t>
      </w:r>
      <w:r w:rsidRPr="00C61C25">
        <w:rPr>
          <w:rFonts w:hint="eastAsia"/>
        </w:rPr>
        <w:t>按照达尔文的进化论它就是不适合</w:t>
      </w:r>
      <w:r w:rsidR="00CF189C">
        <w:rPr>
          <w:rFonts w:hint="eastAsia"/>
        </w:rPr>
        <w:t>，而不是适合</w:t>
      </w:r>
      <w:r w:rsidR="009E3086">
        <w:rPr>
          <w:rFonts w:hint="eastAsia"/>
        </w:rPr>
        <w:t>，</w:t>
      </w:r>
      <w:r w:rsidRPr="00C61C25">
        <w:rPr>
          <w:rFonts w:hint="eastAsia"/>
        </w:rPr>
        <w:t>不适合就是要被淘汰的</w:t>
      </w:r>
      <w:r w:rsidR="009E3086">
        <w:rPr>
          <w:rFonts w:hint="eastAsia"/>
        </w:rPr>
        <w:t>。</w:t>
      </w:r>
      <w:r w:rsidRPr="00C61C25">
        <w:rPr>
          <w:rFonts w:hint="eastAsia"/>
        </w:rPr>
        <w:t>在自然选择面前不够完善的，没有进化成功的物种应当被淘汰掉</w:t>
      </w:r>
      <w:r w:rsidR="00CF189C">
        <w:rPr>
          <w:rFonts w:hint="eastAsia"/>
        </w:rPr>
        <w:t>。</w:t>
      </w:r>
      <w:r w:rsidRPr="00C61C25">
        <w:rPr>
          <w:rFonts w:hint="eastAsia"/>
        </w:rPr>
        <w:t>但是</w:t>
      </w:r>
      <w:r w:rsidR="00CF189C">
        <w:rPr>
          <w:rFonts w:hint="eastAsia"/>
        </w:rPr>
        <w:t>它</w:t>
      </w:r>
      <w:r w:rsidRPr="00C61C25">
        <w:rPr>
          <w:rFonts w:hint="eastAsia"/>
        </w:rPr>
        <w:t>却没有被淘汰掉</w:t>
      </w:r>
      <w:r w:rsidR="00CF189C">
        <w:rPr>
          <w:rFonts w:hint="eastAsia"/>
        </w:rPr>
        <w:t>，</w:t>
      </w:r>
      <w:r w:rsidRPr="00C61C25">
        <w:rPr>
          <w:rFonts w:hint="eastAsia"/>
        </w:rPr>
        <w:t>它靠了另外一种力量，</w:t>
      </w:r>
      <w:r w:rsidR="001D6176">
        <w:rPr>
          <w:rFonts w:hint="eastAsia"/>
        </w:rPr>
        <w:t>它</w:t>
      </w:r>
      <w:r w:rsidRPr="00C61C25">
        <w:rPr>
          <w:rFonts w:hint="eastAsia"/>
        </w:rPr>
        <w:t>赢得了另外一种超越自然界的力量，即文化创造的力量来存活于自然界。</w:t>
      </w:r>
    </w:p>
    <w:p w14:paraId="087BD59A" w14:textId="77777777" w:rsidR="009E3086" w:rsidRDefault="00C61C25" w:rsidP="00116B2E">
      <w:pPr>
        <w:ind w:firstLine="540"/>
      </w:pPr>
      <w:r w:rsidRPr="00C61C25">
        <w:rPr>
          <w:rFonts w:hint="eastAsia"/>
        </w:rPr>
        <w:t>然后我们就问，那种文化创造是不是也可以把它纳入自然界的规律</w:t>
      </w:r>
      <w:r w:rsidR="00CF189C">
        <w:rPr>
          <w:rFonts w:hint="eastAsia"/>
        </w:rPr>
        <w:t>，</w:t>
      </w:r>
      <w:r w:rsidRPr="00C61C25">
        <w:rPr>
          <w:rFonts w:hint="eastAsia"/>
        </w:rPr>
        <w:t>说是自然界有一种更高的形态，</w:t>
      </w:r>
      <w:proofErr w:type="gramStart"/>
      <w:r w:rsidRPr="00C61C25">
        <w:rPr>
          <w:rFonts w:hint="eastAsia"/>
        </w:rPr>
        <w:t>叫创造</w:t>
      </w:r>
      <w:proofErr w:type="gramEnd"/>
      <w:r w:rsidRPr="00C61C25">
        <w:rPr>
          <w:rFonts w:hint="eastAsia"/>
        </w:rPr>
        <w:t>文化。我们</w:t>
      </w:r>
      <w:r w:rsidR="009E3086">
        <w:rPr>
          <w:rFonts w:hint="eastAsia"/>
        </w:rPr>
        <w:t>倘若</w:t>
      </w:r>
      <w:r w:rsidRPr="00C61C25">
        <w:rPr>
          <w:rFonts w:hint="eastAsia"/>
        </w:rPr>
        <w:t>这样想的话肯定是不对的。假如是这样想的话，我们就无法理解人有历史，文化就不会有历史，也不会有各种不同</w:t>
      </w:r>
      <w:r w:rsidRPr="00C61C25">
        <w:rPr>
          <w:rFonts w:hint="eastAsia"/>
        </w:rPr>
        <w:lastRenderedPageBreak/>
        <w:t>的民族的文化多元的现象。印第安部落的文化和欧洲大陆</w:t>
      </w:r>
      <w:r w:rsidR="00CF189C">
        <w:rPr>
          <w:rFonts w:hint="eastAsia"/>
        </w:rPr>
        <w:t>的</w:t>
      </w:r>
      <w:r w:rsidRPr="00C61C25">
        <w:rPr>
          <w:rFonts w:hint="eastAsia"/>
        </w:rPr>
        <w:t>文化，哪怕在同一个时期也不一样</w:t>
      </w:r>
      <w:r w:rsidR="009E3086">
        <w:rPr>
          <w:rFonts w:hint="eastAsia"/>
        </w:rPr>
        <w:t>；</w:t>
      </w:r>
      <w:r w:rsidRPr="00C61C25">
        <w:rPr>
          <w:rFonts w:hint="eastAsia"/>
        </w:rPr>
        <w:t>爱斯基摩人的文化和地球上另外一个地方的文化差距也非常大。</w:t>
      </w:r>
    </w:p>
    <w:p w14:paraId="2660B2D0" w14:textId="77777777" w:rsidR="009E3086" w:rsidRDefault="00C61C25" w:rsidP="00116B2E">
      <w:pPr>
        <w:ind w:firstLine="540"/>
      </w:pPr>
      <w:r w:rsidRPr="00C61C25">
        <w:rPr>
          <w:rFonts w:hint="eastAsia"/>
        </w:rPr>
        <w:t>为什么有文化类型的多元现象，以及文化本身会形成一个历史的过程，这一切都不能用自然界的天然规律来解释。工蜂制造蜂房，世世代代总是如此，总是制造如此这般的蜂房，它没有历史</w:t>
      </w:r>
      <w:r w:rsidR="009E3086">
        <w:rPr>
          <w:rFonts w:hint="eastAsia"/>
        </w:rPr>
        <w:t>，</w:t>
      </w:r>
      <w:r w:rsidRPr="00C61C25">
        <w:rPr>
          <w:rFonts w:hint="eastAsia"/>
        </w:rPr>
        <w:t>对不对</w:t>
      </w:r>
      <w:r w:rsidR="00CF189C">
        <w:rPr>
          <w:rFonts w:hint="eastAsia"/>
        </w:rPr>
        <w:t>，</w:t>
      </w:r>
      <w:r w:rsidRPr="00C61C25">
        <w:rPr>
          <w:rFonts w:hint="eastAsia"/>
        </w:rPr>
        <w:t>没有历史的演变和所谓进化，它也没有</w:t>
      </w:r>
      <w:r w:rsidR="009E3086">
        <w:rPr>
          <w:rFonts w:hint="eastAsia"/>
        </w:rPr>
        <w:t>；也没有</w:t>
      </w:r>
      <w:r w:rsidRPr="00C61C25">
        <w:rPr>
          <w:rFonts w:hint="eastAsia"/>
        </w:rPr>
        <w:t>多元的，欧洲的蜜蜂和亚洲的蜜蜂就造成了不同的蜂房，不是这样。</w:t>
      </w:r>
    </w:p>
    <w:p w14:paraId="0E36B7E9" w14:textId="66B88BE2" w:rsidR="00C66522" w:rsidRDefault="00C61C25" w:rsidP="00116B2E">
      <w:pPr>
        <w:ind w:firstLine="540"/>
      </w:pPr>
      <w:r w:rsidRPr="00C61C25">
        <w:rPr>
          <w:rFonts w:hint="eastAsia"/>
        </w:rPr>
        <w:t>所以我们不能把文化现象看成是一种高级的自然现象，这一点是确凿无疑的。所以对人类这样一种存在物，你怎么解释它？达尔文的进化论突然从生物学的角度说，人是从猿猴变来的，进化而来的，它只是说明了人这样一种高级灵长类动物的物种，在一个进化的链条当中有它一个位置，但</w:t>
      </w:r>
      <w:r w:rsidR="00CF189C">
        <w:rPr>
          <w:rFonts w:hint="eastAsia"/>
        </w:rPr>
        <w:t>它</w:t>
      </w:r>
      <w:r w:rsidRPr="00C61C25">
        <w:rPr>
          <w:rFonts w:hint="eastAsia"/>
        </w:rPr>
        <w:t>还只是属于高级灵长类动物，它不能叫真</w:t>
      </w:r>
      <w:proofErr w:type="gramStart"/>
      <w:r w:rsidRPr="00C61C25">
        <w:rPr>
          <w:rFonts w:hint="eastAsia"/>
        </w:rPr>
        <w:t>正意义</w:t>
      </w:r>
      <w:proofErr w:type="gramEnd"/>
      <w:r w:rsidRPr="00C61C25">
        <w:rPr>
          <w:rFonts w:hint="eastAsia"/>
        </w:rPr>
        <w:t>上的人。至于有文化创造力的人，即人的文化创造能力也不是简单的可以用达尔文的进化论来说。因为它超越自然界，文化创造是一种超越自然界的现象，所以这一点我们开宗明义要讲清楚。</w:t>
      </w:r>
    </w:p>
    <w:p w14:paraId="08CE3F93" w14:textId="77777777" w:rsidR="009E3086" w:rsidRDefault="00C61C25" w:rsidP="00116B2E">
      <w:pPr>
        <w:ind w:firstLine="540"/>
      </w:pPr>
      <w:r w:rsidRPr="00C61C25">
        <w:rPr>
          <w:rFonts w:hint="eastAsia"/>
        </w:rPr>
        <w:t>所以第一</w:t>
      </w:r>
      <w:r w:rsidR="00C66522">
        <w:rPr>
          <w:rFonts w:hint="eastAsia"/>
        </w:rPr>
        <w:t>节</w:t>
      </w:r>
      <w:r w:rsidRPr="00C61C25">
        <w:rPr>
          <w:rFonts w:hint="eastAsia"/>
        </w:rPr>
        <w:t>讲劳动者的本体论意义，就是这个缘故。</w:t>
      </w:r>
    </w:p>
    <w:p w14:paraId="34E5B087" w14:textId="77777777" w:rsidR="004D632D" w:rsidRDefault="00C61C25" w:rsidP="00116B2E">
      <w:pPr>
        <w:ind w:firstLine="540"/>
      </w:pPr>
      <w:r w:rsidRPr="00C61C25">
        <w:rPr>
          <w:rFonts w:hint="eastAsia"/>
        </w:rPr>
        <w:t>那么就是说人没有</w:t>
      </w:r>
      <w:r w:rsidR="00C66522">
        <w:rPr>
          <w:rFonts w:hint="eastAsia"/>
        </w:rPr>
        <w:t>过</w:t>
      </w:r>
      <w:r w:rsidRPr="00C61C25">
        <w:rPr>
          <w:rFonts w:hint="eastAsia"/>
        </w:rPr>
        <w:t>上大自然安排好的生活方式和生活类型，那么这件事情人自己去做，人必须自我诞生和自我创造，那么这样就意味着人怎样理解自己和认识自己变成一个休戚相关的大事情。你怎样构造自己的自我形象，你就有怎样的文明</w:t>
      </w:r>
      <w:r w:rsidR="00C64662">
        <w:rPr>
          <w:rFonts w:hint="eastAsia"/>
        </w:rPr>
        <w:t>；</w:t>
      </w:r>
      <w:r w:rsidRPr="00C61C25">
        <w:rPr>
          <w:rFonts w:hint="eastAsia"/>
        </w:rPr>
        <w:t>文明</w:t>
      </w:r>
      <w:proofErr w:type="gramStart"/>
      <w:r w:rsidRPr="00C61C25">
        <w:rPr>
          <w:rFonts w:hint="eastAsia"/>
        </w:rPr>
        <w:t>最</w:t>
      </w:r>
      <w:proofErr w:type="gramEnd"/>
      <w:r w:rsidRPr="00C61C25">
        <w:rPr>
          <w:rFonts w:hint="eastAsia"/>
        </w:rPr>
        <w:t>根基的东西是自我形象</w:t>
      </w:r>
      <w:r w:rsidR="009E3086">
        <w:rPr>
          <w:rFonts w:hint="eastAsia"/>
        </w:rPr>
        <w:t>，</w:t>
      </w:r>
      <w:r w:rsidRPr="00C61C25">
        <w:rPr>
          <w:rFonts w:hint="eastAsia"/>
        </w:rPr>
        <w:t>人的自我形象</w:t>
      </w:r>
      <w:r w:rsidR="00C64662">
        <w:rPr>
          <w:rFonts w:hint="eastAsia"/>
        </w:rPr>
        <w:t>。</w:t>
      </w:r>
      <w:r w:rsidRPr="00C61C25">
        <w:rPr>
          <w:rFonts w:hint="eastAsia"/>
        </w:rPr>
        <w:t>而这件事情不是大自然给予你的</w:t>
      </w:r>
      <w:r w:rsidR="00C64662">
        <w:rPr>
          <w:rFonts w:hint="eastAsia"/>
        </w:rPr>
        <w:t>。</w:t>
      </w:r>
      <w:r w:rsidRPr="00C61C25">
        <w:rPr>
          <w:rFonts w:hint="eastAsia"/>
        </w:rPr>
        <w:t>所以人是被罚为自由的</w:t>
      </w:r>
      <w:r w:rsidR="00C64662">
        <w:rPr>
          <w:rFonts w:hint="eastAsia"/>
        </w:rPr>
        <w:t>，</w:t>
      </w:r>
      <w:r w:rsidRPr="00C61C25">
        <w:rPr>
          <w:rFonts w:hint="eastAsia"/>
        </w:rPr>
        <w:t>它既</w:t>
      </w:r>
      <w:r w:rsidR="00C66522">
        <w:rPr>
          <w:rFonts w:hint="eastAsia"/>
        </w:rPr>
        <w:t>有</w:t>
      </w:r>
      <w:r w:rsidRPr="00C61C25">
        <w:rPr>
          <w:rFonts w:hint="eastAsia"/>
        </w:rPr>
        <w:t>一个高于动物的尊严</w:t>
      </w:r>
      <w:r w:rsidR="00C64662">
        <w:rPr>
          <w:rFonts w:hint="eastAsia"/>
        </w:rPr>
        <w:t>——</w:t>
      </w:r>
      <w:r w:rsidRPr="00C61C25">
        <w:rPr>
          <w:rFonts w:hint="eastAsia"/>
        </w:rPr>
        <w:t>就是说人必须通过自我认识、自我形象的构造来生活</w:t>
      </w:r>
      <w:r w:rsidR="00C64662">
        <w:rPr>
          <w:rFonts w:hint="eastAsia"/>
        </w:rPr>
        <w:t>；</w:t>
      </w:r>
      <w:r w:rsidRPr="00C61C25">
        <w:rPr>
          <w:rFonts w:hint="eastAsia"/>
        </w:rPr>
        <w:t>同时也是人的不幸</w:t>
      </w:r>
      <w:r w:rsidR="004D632D">
        <w:rPr>
          <w:rFonts w:hint="eastAsia"/>
        </w:rPr>
        <w:t>——</w:t>
      </w:r>
      <w:r w:rsidRPr="00C61C25">
        <w:rPr>
          <w:rFonts w:hint="eastAsia"/>
        </w:rPr>
        <w:t>于是</w:t>
      </w:r>
      <w:r w:rsidR="004D632D">
        <w:rPr>
          <w:rFonts w:hint="eastAsia"/>
        </w:rPr>
        <w:t>各</w:t>
      </w:r>
      <w:r w:rsidRPr="00C61C25">
        <w:rPr>
          <w:rFonts w:hint="eastAsia"/>
        </w:rPr>
        <w:t>种争斗的可能性，不同的理想在那里竞争</w:t>
      </w:r>
      <w:r w:rsidR="004D632D">
        <w:rPr>
          <w:rFonts w:hint="eastAsia"/>
        </w:rPr>
        <w:t>，</w:t>
      </w:r>
      <w:r w:rsidRPr="00C61C25">
        <w:rPr>
          <w:rFonts w:hint="eastAsia"/>
        </w:rPr>
        <w:t>等等历史上的各种冲突都会源于这个东西</w:t>
      </w:r>
      <w:r w:rsidR="00C66522">
        <w:rPr>
          <w:rFonts w:hint="eastAsia"/>
        </w:rPr>
        <w:t>。</w:t>
      </w:r>
      <w:r w:rsidRPr="00C61C25">
        <w:rPr>
          <w:rFonts w:hint="eastAsia"/>
        </w:rPr>
        <w:t>所以</w:t>
      </w:r>
      <w:r w:rsidR="00C66522" w:rsidRPr="00C66522">
        <w:rPr>
          <w:rFonts w:hint="eastAsia"/>
        </w:rPr>
        <w:t>萨特</w:t>
      </w:r>
      <w:r w:rsidR="00C66522">
        <w:rPr>
          <w:rFonts w:hint="eastAsia"/>
        </w:rPr>
        <w:t>讲</w:t>
      </w:r>
      <w:r w:rsidRPr="00C61C25">
        <w:rPr>
          <w:rFonts w:hint="eastAsia"/>
        </w:rPr>
        <w:t>人是被罚为自由的</w:t>
      </w:r>
      <w:r w:rsidR="00C66522">
        <w:rPr>
          <w:rFonts w:hint="eastAsia"/>
        </w:rPr>
        <w:t>，</w:t>
      </w:r>
      <w:r w:rsidRPr="00C61C25">
        <w:rPr>
          <w:rFonts w:hint="eastAsia"/>
        </w:rPr>
        <w:t>一个我们具有超自然界的文化创造的自由，但是我们也因为</w:t>
      </w:r>
      <w:r w:rsidR="004D632D">
        <w:rPr>
          <w:rFonts w:hint="eastAsia"/>
        </w:rPr>
        <w:t>这个</w:t>
      </w:r>
      <w:r w:rsidRPr="00C61C25">
        <w:rPr>
          <w:rFonts w:hint="eastAsia"/>
        </w:rPr>
        <w:t>自由陷入许多动物不会有的痛苦</w:t>
      </w:r>
      <w:r w:rsidR="00C66522">
        <w:rPr>
          <w:rFonts w:hint="eastAsia"/>
        </w:rPr>
        <w:t>。</w:t>
      </w:r>
    </w:p>
    <w:p w14:paraId="726F063C" w14:textId="77777777" w:rsidR="006B4EC8" w:rsidRDefault="00C61C25" w:rsidP="00116B2E">
      <w:pPr>
        <w:ind w:firstLine="540"/>
      </w:pPr>
      <w:r w:rsidRPr="00C61C25">
        <w:rPr>
          <w:rFonts w:hint="eastAsia"/>
        </w:rPr>
        <w:t>所以证明人性的理想</w:t>
      </w:r>
      <w:r w:rsidR="004D632D">
        <w:rPr>
          <w:rFonts w:hint="eastAsia"/>
        </w:rPr>
        <w:t>实在</w:t>
      </w:r>
      <w:r w:rsidRPr="00C61C25">
        <w:rPr>
          <w:rFonts w:hint="eastAsia"/>
        </w:rPr>
        <w:t>是</w:t>
      </w:r>
      <w:r w:rsidR="00C66522">
        <w:rPr>
          <w:rFonts w:hint="eastAsia"/>
        </w:rPr>
        <w:t>一个</w:t>
      </w:r>
      <w:r w:rsidRPr="00C61C25">
        <w:rPr>
          <w:rFonts w:hint="eastAsia"/>
        </w:rPr>
        <w:t>最根本的学问</w:t>
      </w:r>
      <w:r w:rsidR="004D632D">
        <w:rPr>
          <w:rFonts w:hint="eastAsia"/>
        </w:rPr>
        <w:t>。</w:t>
      </w:r>
      <w:r w:rsidRPr="00C61C25">
        <w:rPr>
          <w:rFonts w:hint="eastAsia"/>
        </w:rPr>
        <w:t>我们没办法回避它</w:t>
      </w:r>
      <w:r w:rsidR="004D632D">
        <w:rPr>
          <w:rFonts w:hint="eastAsia"/>
        </w:rPr>
        <w:t>，</w:t>
      </w:r>
      <w:r w:rsidRPr="00C61C25">
        <w:rPr>
          <w:rFonts w:hint="eastAsia"/>
        </w:rPr>
        <w:t>即使在今天一个实证主义的时代里面</w:t>
      </w:r>
      <w:r w:rsidR="004D632D">
        <w:rPr>
          <w:rFonts w:hint="eastAsia"/>
        </w:rPr>
        <w:t>；</w:t>
      </w:r>
      <w:r w:rsidRPr="00C61C25">
        <w:rPr>
          <w:rFonts w:hint="eastAsia"/>
        </w:rPr>
        <w:t>一个科学主义和资本原则的世界里面，我们也是按照一定的自我形象来构造这个世界</w:t>
      </w:r>
      <w:r w:rsidR="004D632D">
        <w:rPr>
          <w:rFonts w:hint="eastAsia"/>
        </w:rPr>
        <w:t>。</w:t>
      </w:r>
      <w:r w:rsidRPr="00C61C25">
        <w:rPr>
          <w:rFonts w:hint="eastAsia"/>
        </w:rPr>
        <w:t>然后现在发现人的自我形象</w:t>
      </w:r>
      <w:r w:rsidR="004D632D">
        <w:rPr>
          <w:rFonts w:hint="eastAsia"/>
        </w:rPr>
        <w:t>，即</w:t>
      </w:r>
      <w:r w:rsidRPr="00C61C25">
        <w:rPr>
          <w:rFonts w:hint="eastAsia"/>
        </w:rPr>
        <w:t>资本这个世</w:t>
      </w:r>
      <w:r w:rsidRPr="00C61C25">
        <w:rPr>
          <w:rFonts w:hint="eastAsia"/>
        </w:rPr>
        <w:lastRenderedPageBreak/>
        <w:t>界本身表明了人的一种自我形象，这种自我形象出问题了。所以这个世界当今文明的最深刻的危机表现为不是经济的危机核心或者是政治的危机，实际上根基上是哲学的危机。</w:t>
      </w:r>
    </w:p>
    <w:p w14:paraId="5B1F153E" w14:textId="09C70F51" w:rsidR="00C61C25" w:rsidRPr="00C61C25" w:rsidRDefault="00C61C25" w:rsidP="00116B2E">
      <w:pPr>
        <w:ind w:firstLine="540"/>
      </w:pPr>
      <w:r w:rsidRPr="00C61C25">
        <w:rPr>
          <w:rFonts w:hint="eastAsia"/>
        </w:rPr>
        <w:t>哲学的问题就是要引起哲学的进一步的努力，来重现人性的理想，来证明它</w:t>
      </w:r>
      <w:r w:rsidR="006B4EC8">
        <w:rPr>
          <w:rFonts w:hint="eastAsia"/>
        </w:rPr>
        <w:t>，</w:t>
      </w:r>
      <w:r w:rsidRPr="00C61C25">
        <w:rPr>
          <w:rFonts w:hint="eastAsia"/>
        </w:rPr>
        <w:t>所以这就是我讲第二讲的一个主题就是人性理想之证明</w:t>
      </w:r>
      <w:r w:rsidR="006B4EC8">
        <w:rPr>
          <w:rFonts w:hint="eastAsia"/>
        </w:rPr>
        <w:t>。</w:t>
      </w:r>
      <w:r w:rsidRPr="00C61C25">
        <w:rPr>
          <w:rFonts w:hint="eastAsia"/>
        </w:rPr>
        <w:t>它是来说明哲学政治学问的基本旨趣，它的根本目标，寻找人类安身立命的根本</w:t>
      </w:r>
      <w:r w:rsidR="006B4EC8">
        <w:rPr>
          <w:rFonts w:hint="eastAsia"/>
        </w:rPr>
        <w:t>。</w:t>
      </w:r>
      <w:r w:rsidRPr="00C61C25">
        <w:rPr>
          <w:rFonts w:hint="eastAsia"/>
        </w:rPr>
        <w:t>所以哲学在今天被表达为这样一种学问，它是怀着乡愁寻找家园，表明哲学的危机体现为人的无家可归状态。所以这就是说我们哲学在今天的重要性。</w:t>
      </w:r>
    </w:p>
    <w:p w14:paraId="30FAE4FE" w14:textId="77777777" w:rsidR="006B4EC8" w:rsidRDefault="00C61C25" w:rsidP="00116B2E">
      <w:pPr>
        <w:ind w:firstLine="540"/>
        <w:rPr>
          <w:rFonts w:ascii="微软雅黑" w:hAnsi="微软雅黑"/>
        </w:rPr>
      </w:pPr>
      <w:r w:rsidRPr="00C61C25">
        <w:rPr>
          <w:rFonts w:hint="eastAsia"/>
        </w:rPr>
        <w:t>那么</w:t>
      </w:r>
      <w:r w:rsidRPr="006B4EC8">
        <w:rPr>
          <w:rFonts w:ascii="微软雅黑" w:hAnsi="微软雅黑" w:hint="eastAsia"/>
        </w:rPr>
        <w:t>还要谈一个问题，就是你如果对哲学感兴趣，并且去学习它，那你要过一个哲学的关，这个关过起来也不是那么容易</w:t>
      </w:r>
      <w:r w:rsidR="000C6679" w:rsidRPr="006B4EC8">
        <w:rPr>
          <w:rFonts w:ascii="微软雅黑" w:hAnsi="微软雅黑" w:hint="eastAsia"/>
        </w:rPr>
        <w:t>。</w:t>
      </w:r>
      <w:r w:rsidRPr="006B4EC8">
        <w:rPr>
          <w:rFonts w:ascii="微软雅黑" w:hAnsi="微软雅黑" w:hint="eastAsia"/>
        </w:rPr>
        <w:t>我好像前几堂课不知道讲过这个问题了，比如说你学数学要过，高等数学要过一个极限概念的关</w:t>
      </w:r>
      <w:r w:rsidR="000C6679" w:rsidRPr="006B4EC8">
        <w:rPr>
          <w:rFonts w:ascii="微软雅黑" w:hAnsi="微软雅黑" w:hint="eastAsia"/>
        </w:rPr>
        <w:t>。</w:t>
      </w:r>
      <w:r w:rsidRPr="006B4EC8">
        <w:rPr>
          <w:rFonts w:ascii="微软雅黑" w:hAnsi="微软雅黑" w:hint="eastAsia"/>
        </w:rPr>
        <w:t>你在小学的时候学</w:t>
      </w:r>
      <w:r w:rsidR="006B4EC8">
        <w:rPr>
          <w:rFonts w:ascii="微软雅黑" w:hAnsi="微软雅黑" w:hint="eastAsia"/>
        </w:rPr>
        <w:t>，</w:t>
      </w:r>
      <w:r w:rsidRPr="006B4EC8">
        <w:rPr>
          <w:rFonts w:ascii="微软雅黑" w:hAnsi="微软雅黑" w:hint="eastAsia"/>
        </w:rPr>
        <w:t>最初一个重要的数论思想怎么会来到你心中</w:t>
      </w:r>
      <w:r w:rsidR="000C6679" w:rsidRPr="006B4EC8">
        <w:rPr>
          <w:rFonts w:ascii="微软雅黑" w:hAnsi="微软雅黑" w:hint="eastAsia"/>
        </w:rPr>
        <w:t>，</w:t>
      </w:r>
      <w:r w:rsidRPr="006B4EC8">
        <w:rPr>
          <w:rFonts w:ascii="微软雅黑" w:hAnsi="微软雅黑" w:hint="eastAsia"/>
        </w:rPr>
        <w:t>分数</w:t>
      </w:r>
      <w:r w:rsidR="006B4EC8" w:rsidRPr="006B4EC8">
        <w:rPr>
          <w:rFonts w:ascii="微软雅黑" w:hAnsi="微软雅黑" w:hint="eastAsia"/>
        </w:rPr>
        <w:t>引</w:t>
      </w:r>
      <w:r w:rsidRPr="006B4EC8">
        <w:rPr>
          <w:rFonts w:ascii="微软雅黑" w:hAnsi="微软雅黑" w:hint="eastAsia"/>
        </w:rPr>
        <w:t>进来，分数的运算法则引进来</w:t>
      </w:r>
      <w:r w:rsidR="006B4EC8">
        <w:rPr>
          <w:rFonts w:ascii="微软雅黑" w:hAnsi="微软雅黑" w:hint="eastAsia"/>
        </w:rPr>
        <w:t>；</w:t>
      </w:r>
      <w:r w:rsidRPr="006B4EC8">
        <w:rPr>
          <w:rFonts w:ascii="微软雅黑" w:hAnsi="微软雅黑" w:hint="eastAsia"/>
        </w:rPr>
        <w:t>分数是这样运算的，它先需要通分母是吧？两</w:t>
      </w:r>
      <w:proofErr w:type="gramStart"/>
      <w:r w:rsidRPr="006B4EC8">
        <w:rPr>
          <w:rFonts w:ascii="微软雅黑" w:hAnsi="微软雅黑" w:hint="eastAsia"/>
        </w:rPr>
        <w:t>1/2</w:t>
      </w:r>
      <w:proofErr w:type="gramEnd"/>
      <w:r w:rsidRPr="006B4EC8">
        <w:rPr>
          <w:rFonts w:ascii="微软雅黑" w:hAnsi="微软雅黑" w:hint="eastAsia"/>
        </w:rPr>
        <w:t>+1/3不是2/5，先要把两个三的公分母找出来，然后再把分子进行</w:t>
      </w:r>
      <w:proofErr w:type="gramStart"/>
      <w:r w:rsidRPr="006B4EC8">
        <w:rPr>
          <w:rFonts w:ascii="微软雅黑" w:hAnsi="微软雅黑" w:hint="eastAsia"/>
        </w:rPr>
        <w:t>加或者减</w:t>
      </w:r>
      <w:proofErr w:type="gramEnd"/>
      <w:r w:rsidRPr="006B4EC8">
        <w:rPr>
          <w:rFonts w:ascii="微软雅黑" w:hAnsi="微软雅黑" w:hint="eastAsia"/>
        </w:rPr>
        <w:t>的运算。那么</w:t>
      </w:r>
      <w:r w:rsidR="00435E28" w:rsidRPr="006B4EC8">
        <w:rPr>
          <w:rFonts w:ascii="微软雅黑" w:hAnsi="微软雅黑" w:hint="eastAsia"/>
        </w:rPr>
        <w:t>这个</w:t>
      </w:r>
      <w:r w:rsidRPr="006B4EC8">
        <w:rPr>
          <w:rFonts w:ascii="微软雅黑" w:hAnsi="微软雅黑" w:hint="eastAsia"/>
        </w:rPr>
        <w:t>运算法则，当小学的数学教师给予你的时候，如果</w:t>
      </w:r>
      <w:r w:rsidR="006B4EC8" w:rsidRPr="006B4EC8">
        <w:rPr>
          <w:rFonts w:ascii="微软雅黑" w:hAnsi="微软雅黑" w:hint="eastAsia"/>
        </w:rPr>
        <w:t>它</w:t>
      </w:r>
      <w:r w:rsidRPr="006B4EC8">
        <w:rPr>
          <w:rFonts w:ascii="微软雅黑" w:hAnsi="微软雅黑" w:hint="eastAsia"/>
        </w:rPr>
        <w:t>仅仅是一个外部规则，你是通过这种方法来习得它的话，那么你错失了一个将来你就有可能成为数学家的机缘。</w:t>
      </w:r>
    </w:p>
    <w:p w14:paraId="57393EE0" w14:textId="003DB9E8" w:rsidR="00435E28" w:rsidRPr="006B4EC8" w:rsidRDefault="00C61C25" w:rsidP="00116B2E">
      <w:pPr>
        <w:ind w:firstLine="540"/>
        <w:rPr>
          <w:rFonts w:ascii="微软雅黑" w:hAnsi="微软雅黑"/>
        </w:rPr>
      </w:pPr>
      <w:r w:rsidRPr="006B4EC8">
        <w:rPr>
          <w:rFonts w:ascii="微软雅黑" w:hAnsi="微软雅黑" w:hint="eastAsia"/>
        </w:rPr>
        <w:t>所以小学的数学老师在最初引进分数观念的时候，是应当小心谨慎的，应当让一个孩子能够理解为什么要通分母。因为真正理解了</w:t>
      </w:r>
      <w:r w:rsidR="00435E28" w:rsidRPr="006B4EC8">
        <w:rPr>
          <w:rFonts w:ascii="微软雅黑" w:hAnsi="微软雅黑" w:hint="eastAsia"/>
        </w:rPr>
        <w:t>它</w:t>
      </w:r>
      <w:r w:rsidRPr="006B4EC8">
        <w:rPr>
          <w:rFonts w:ascii="微软雅黑" w:hAnsi="微软雅黑" w:hint="eastAsia"/>
        </w:rPr>
        <w:t>的时候，他就开始对数论有感觉</w:t>
      </w:r>
      <w:r w:rsidR="00435E28" w:rsidRPr="006B4EC8">
        <w:rPr>
          <w:rFonts w:ascii="微软雅黑" w:hAnsi="微软雅黑" w:hint="eastAsia"/>
        </w:rPr>
        <w:t>。</w:t>
      </w:r>
      <w:r w:rsidRPr="006B4EC8">
        <w:rPr>
          <w:rFonts w:ascii="微软雅黑" w:hAnsi="微软雅黑" w:hint="eastAsia"/>
        </w:rPr>
        <w:t>在这之前我们进行理解加减乘除的运算法则，我们</w:t>
      </w:r>
      <w:r w:rsidR="00435E28" w:rsidRPr="006B4EC8">
        <w:rPr>
          <w:rFonts w:ascii="微软雅黑" w:hAnsi="微软雅黑" w:hint="eastAsia"/>
        </w:rPr>
        <w:t>凭</w:t>
      </w:r>
      <w:r w:rsidRPr="006B4EC8">
        <w:rPr>
          <w:rFonts w:ascii="微软雅黑" w:hAnsi="微软雅黑" w:hint="eastAsia"/>
        </w:rPr>
        <w:t>的是一个自然观念，自然数，我们小时候数</w:t>
      </w:r>
      <w:r w:rsidR="006B4EC8" w:rsidRPr="006B4EC8">
        <w:rPr>
          <w:rFonts w:ascii="微软雅黑" w:hAnsi="微软雅黑" w:hint="eastAsia"/>
        </w:rPr>
        <w:t>数</w:t>
      </w:r>
      <w:r w:rsidRPr="006B4EC8">
        <w:rPr>
          <w:rFonts w:ascii="微软雅黑" w:hAnsi="微软雅黑" w:hint="eastAsia"/>
        </w:rPr>
        <w:t>字</w:t>
      </w:r>
      <w:r w:rsidR="006B4EC8">
        <w:rPr>
          <w:rFonts w:ascii="微软雅黑" w:hAnsi="微软雅黑" w:hint="eastAsia"/>
        </w:rPr>
        <w:t>就是从手指</w:t>
      </w:r>
      <w:r w:rsidRPr="006B4EC8">
        <w:rPr>
          <w:rFonts w:ascii="微软雅黑" w:hAnsi="微软雅黑" w:hint="eastAsia"/>
        </w:rPr>
        <w:t>开始的</w:t>
      </w:r>
      <w:r w:rsidR="006B4EC8">
        <w:rPr>
          <w:rFonts w:ascii="微软雅黑" w:hAnsi="微软雅黑" w:hint="eastAsia"/>
        </w:rPr>
        <w:t>，</w:t>
      </w:r>
      <w:r w:rsidRPr="006B4EC8">
        <w:rPr>
          <w:rFonts w:ascii="微软雅黑" w:hAnsi="微软雅黑" w:hint="eastAsia"/>
        </w:rPr>
        <w:t>1</w:t>
      </w:r>
      <w:r w:rsidR="006B4EC8">
        <w:rPr>
          <w:rFonts w:ascii="微软雅黑" w:hAnsi="微软雅黑" w:hint="eastAsia"/>
        </w:rPr>
        <w:t>、</w:t>
      </w:r>
      <w:r w:rsidRPr="006B4EC8">
        <w:rPr>
          <w:rFonts w:ascii="微软雅黑" w:hAnsi="微软雅黑" w:hint="eastAsia"/>
        </w:rPr>
        <w:t>2</w:t>
      </w:r>
      <w:r w:rsidR="006B4EC8">
        <w:rPr>
          <w:rFonts w:ascii="微软雅黑" w:hAnsi="微软雅黑" w:hint="eastAsia"/>
        </w:rPr>
        <w:t>、</w:t>
      </w:r>
      <w:r w:rsidRPr="006B4EC8">
        <w:rPr>
          <w:rFonts w:ascii="微软雅黑" w:hAnsi="微软雅黑" w:hint="eastAsia"/>
        </w:rPr>
        <w:t>3</w:t>
      </w:r>
      <w:r w:rsidR="006B4EC8">
        <w:rPr>
          <w:rFonts w:ascii="微软雅黑" w:hAnsi="微软雅黑" w:hint="eastAsia"/>
        </w:rPr>
        <w:t>、</w:t>
      </w:r>
      <w:r w:rsidRPr="006B4EC8">
        <w:rPr>
          <w:rFonts w:ascii="微软雅黑" w:hAnsi="微软雅黑" w:hint="eastAsia"/>
        </w:rPr>
        <w:t>4</w:t>
      </w:r>
      <w:r w:rsidR="006B4EC8">
        <w:rPr>
          <w:rFonts w:ascii="微软雅黑" w:hAnsi="微软雅黑" w:hint="eastAsia"/>
        </w:rPr>
        <w:t>、</w:t>
      </w:r>
      <w:r w:rsidR="006B4EC8">
        <w:rPr>
          <w:rFonts w:ascii="微软雅黑" w:hAnsi="微软雅黑"/>
        </w:rPr>
        <w:t>5</w:t>
      </w:r>
      <w:r w:rsidRPr="006B4EC8">
        <w:rPr>
          <w:rFonts w:ascii="微软雅黑" w:hAnsi="微软雅黑" w:hint="eastAsia"/>
        </w:rPr>
        <w:t>。那么自然数观念很自然，然后这时候我们还没有把自然数看成是一种数论当中的一个重要的概念。到了分数的时候，我们实际上最初接触数论的思想，这一个关一定要过</w:t>
      </w:r>
      <w:r w:rsidR="006B4EC8">
        <w:rPr>
          <w:rFonts w:ascii="微软雅黑" w:hAnsi="微软雅黑" w:hint="eastAsia"/>
        </w:rPr>
        <w:t>的</w:t>
      </w:r>
      <w:r w:rsidRPr="006B4EC8">
        <w:rPr>
          <w:rFonts w:ascii="微软雅黑" w:hAnsi="微软雅黑" w:hint="eastAsia"/>
        </w:rPr>
        <w:t>。有许多人实际上大多数没过这个关，没过这个关终生能够进行分数的运算，但不知其所以然。所以这是一个关键点。那么然后高等数学的时候碰到极限的时候，也是这样，过不了这个关</w:t>
      </w:r>
      <w:r w:rsidR="00435E28" w:rsidRPr="006B4EC8">
        <w:rPr>
          <w:rFonts w:ascii="微软雅黑" w:hAnsi="微软雅黑" w:hint="eastAsia"/>
        </w:rPr>
        <w:t>，</w:t>
      </w:r>
      <w:r w:rsidRPr="006B4EC8">
        <w:rPr>
          <w:rFonts w:ascii="微软雅黑" w:hAnsi="微软雅黑" w:hint="eastAsia"/>
        </w:rPr>
        <w:t>或者匆匆过去</w:t>
      </w:r>
      <w:r w:rsidR="006B4EC8">
        <w:rPr>
          <w:rFonts w:ascii="微软雅黑" w:hAnsi="微软雅黑" w:hint="eastAsia"/>
        </w:rPr>
        <w:t>，</w:t>
      </w:r>
      <w:r w:rsidRPr="006B4EC8">
        <w:rPr>
          <w:rFonts w:ascii="微软雅黑" w:hAnsi="微软雅黑" w:hint="eastAsia"/>
        </w:rPr>
        <w:t>实际没过关。于是你可以学会高等数学的运算，但是你不会有成就。我王德峰就不会有成就，是因为我当初在数学上面，在做本科的时候，碰到极限的时候，我用了</w:t>
      </w:r>
      <w:r w:rsidRPr="006B4EC8">
        <w:rPr>
          <w:rFonts w:ascii="微软雅黑" w:hAnsi="微软雅黑" w:hint="eastAsia"/>
        </w:rPr>
        <w:lastRenderedPageBreak/>
        <w:t>三个月来对付它，累得很。我现在还不知道真懂还是不懂。我想这样</w:t>
      </w:r>
      <w:proofErr w:type="gramStart"/>
      <w:r w:rsidRPr="006B4EC8">
        <w:rPr>
          <w:rFonts w:ascii="微软雅黑" w:hAnsi="微软雅黑" w:hint="eastAsia"/>
        </w:rPr>
        <w:t>一</w:t>
      </w:r>
      <w:proofErr w:type="gramEnd"/>
      <w:r w:rsidRPr="006B4EC8">
        <w:rPr>
          <w:rFonts w:ascii="微软雅黑" w:hAnsi="微软雅黑" w:hint="eastAsia"/>
        </w:rPr>
        <w:t>个数</w:t>
      </w:r>
      <w:r w:rsidR="006B4EC8">
        <w:rPr>
          <w:rFonts w:ascii="微软雅黑" w:hAnsi="微软雅黑" w:hint="eastAsia"/>
        </w:rPr>
        <w:t>，</w:t>
      </w:r>
      <w:r w:rsidRPr="006B4EC8">
        <w:rPr>
          <w:rFonts w:ascii="微软雅黑" w:hAnsi="微软雅黑" w:hint="eastAsia"/>
        </w:rPr>
        <w:t>它无限趋向于</w:t>
      </w:r>
      <w:r w:rsidR="006B4EC8">
        <w:rPr>
          <w:rFonts w:ascii="微软雅黑" w:hAnsi="微软雅黑" w:hint="eastAsia"/>
        </w:rPr>
        <w:t>零</w:t>
      </w:r>
      <w:r w:rsidRPr="006B4EC8">
        <w:rPr>
          <w:rFonts w:ascii="微软雅黑" w:hAnsi="微软雅黑" w:hint="eastAsia"/>
        </w:rPr>
        <w:t>，但是它又是一个确定的数，我怎么理解它</w:t>
      </w:r>
      <w:r w:rsidR="00435E28" w:rsidRPr="006B4EC8">
        <w:rPr>
          <w:rFonts w:ascii="微软雅黑" w:hAnsi="微软雅黑" w:hint="eastAsia"/>
        </w:rPr>
        <w:t>，</w:t>
      </w:r>
      <w:r w:rsidRPr="006B4EC8">
        <w:rPr>
          <w:rFonts w:ascii="微软雅黑" w:hAnsi="微软雅黑" w:hint="eastAsia"/>
        </w:rPr>
        <w:t>极为困难</w:t>
      </w:r>
      <w:r w:rsidR="00435E28" w:rsidRPr="006B4EC8">
        <w:rPr>
          <w:rFonts w:ascii="微软雅黑" w:hAnsi="微软雅黑" w:hint="eastAsia"/>
        </w:rPr>
        <w:t>，</w:t>
      </w:r>
      <w:r w:rsidRPr="006B4EC8">
        <w:rPr>
          <w:rFonts w:ascii="微软雅黑" w:hAnsi="微软雅黑" w:hint="eastAsia"/>
        </w:rPr>
        <w:t>我挣扎</w:t>
      </w:r>
      <w:r w:rsidR="00435E28" w:rsidRPr="006B4EC8">
        <w:rPr>
          <w:rFonts w:ascii="微软雅黑" w:hAnsi="微软雅黑" w:hint="eastAsia"/>
        </w:rPr>
        <w:t>，</w:t>
      </w:r>
      <w:r w:rsidRPr="006B4EC8">
        <w:rPr>
          <w:rFonts w:ascii="微软雅黑" w:hAnsi="微软雅黑" w:hint="eastAsia"/>
        </w:rPr>
        <w:t>第一表明我没有数学的天赋</w:t>
      </w:r>
      <w:r w:rsidR="00435E28" w:rsidRPr="006B4EC8">
        <w:rPr>
          <w:rFonts w:ascii="微软雅黑" w:hAnsi="微软雅黑" w:hint="eastAsia"/>
        </w:rPr>
        <w:t>；</w:t>
      </w:r>
      <w:r w:rsidRPr="006B4EC8">
        <w:rPr>
          <w:rFonts w:ascii="微软雅黑" w:hAnsi="微软雅黑" w:hint="eastAsia"/>
        </w:rPr>
        <w:t>第二表明就是说假定我没过好的话，我不能从事数学。</w:t>
      </w:r>
    </w:p>
    <w:p w14:paraId="5BB1A41D" w14:textId="5A08DF6E" w:rsidR="00435E28" w:rsidRPr="006B4EC8" w:rsidRDefault="00C61C25" w:rsidP="00116B2E">
      <w:pPr>
        <w:ind w:firstLine="540"/>
        <w:rPr>
          <w:rFonts w:ascii="微软雅黑" w:hAnsi="微软雅黑"/>
        </w:rPr>
      </w:pPr>
      <w:r w:rsidRPr="00C61C25">
        <w:rPr>
          <w:rFonts w:hint="eastAsia"/>
        </w:rPr>
        <w:t>所以哲学也是这样的，实际上它要过一个关，</w:t>
      </w:r>
      <w:proofErr w:type="gramStart"/>
      <w:r w:rsidRPr="00C61C25">
        <w:rPr>
          <w:rFonts w:hint="eastAsia"/>
        </w:rPr>
        <w:t>大抵过</w:t>
      </w:r>
      <w:proofErr w:type="gramEnd"/>
      <w:r w:rsidRPr="00C61C25">
        <w:rPr>
          <w:rFonts w:hint="eastAsia"/>
        </w:rPr>
        <w:t>这关的意思，我前几堂课包括今天都开始讲到了。比如说我举一个例子讲常识框架，我们怎么把它拆除掉，这是一个很困难的。因为常识框架是牢固的，它让我们错失哲学境界，所以这个关要过。那么哲学这关是个什么关呢？我的见解：认</w:t>
      </w:r>
      <w:r w:rsidRPr="006B4EC8">
        <w:rPr>
          <w:rFonts w:ascii="微软雅黑" w:hAnsi="微软雅黑" w:hint="eastAsia"/>
        </w:rPr>
        <w:t>为要区分自然意识和精神，要做这种区分。自然意识与精神，这两者的</w:t>
      </w:r>
      <w:proofErr w:type="gramStart"/>
      <w:r w:rsidRPr="006B4EC8">
        <w:rPr>
          <w:rFonts w:ascii="微软雅黑" w:hAnsi="微软雅黑" w:hint="eastAsia"/>
        </w:rPr>
        <w:t>区分搞</w:t>
      </w:r>
      <w:proofErr w:type="gramEnd"/>
      <w:r w:rsidRPr="006B4EC8">
        <w:rPr>
          <w:rFonts w:ascii="微软雅黑" w:hAnsi="微软雅黑" w:hint="eastAsia"/>
        </w:rPr>
        <w:t>清楚了，</w:t>
      </w:r>
      <w:r w:rsidR="00435E28" w:rsidRPr="006B4EC8">
        <w:rPr>
          <w:rFonts w:ascii="微软雅黑" w:hAnsi="微软雅黑" w:hint="eastAsia"/>
        </w:rPr>
        <w:t>恐怕是过哲学关，就是</w:t>
      </w:r>
      <w:r w:rsidRPr="006B4EC8">
        <w:rPr>
          <w:rFonts w:ascii="微软雅黑" w:hAnsi="微软雅黑" w:hint="eastAsia"/>
        </w:rPr>
        <w:t>成功</w:t>
      </w:r>
      <w:r w:rsidR="00B6665D">
        <w:rPr>
          <w:rFonts w:ascii="微软雅黑" w:hAnsi="微软雅黑" w:hint="eastAsia"/>
        </w:rPr>
        <w:t>地</w:t>
      </w:r>
      <w:r w:rsidRPr="006B4EC8">
        <w:rPr>
          <w:rFonts w:ascii="微软雅黑" w:hAnsi="微软雅黑" w:hint="eastAsia"/>
        </w:rPr>
        <w:t>过了哲学的关。</w:t>
      </w:r>
    </w:p>
    <w:p w14:paraId="6E6A5DE0" w14:textId="77777777" w:rsidR="00B6665D" w:rsidRDefault="00C61C25" w:rsidP="00116B2E">
      <w:pPr>
        <w:ind w:firstLine="540"/>
        <w:rPr>
          <w:rFonts w:ascii="微软雅黑" w:hAnsi="微软雅黑"/>
        </w:rPr>
      </w:pPr>
      <w:r w:rsidRPr="006B4EC8">
        <w:rPr>
          <w:rFonts w:ascii="微软雅黑" w:hAnsi="微软雅黑" w:hint="eastAsia"/>
        </w:rPr>
        <w:t>那么要区分自然意志与精神，那么先要讲劳动，在这里我们对劳动的讨论不是一种人类学的讨论，而是哲学的讨论</w:t>
      </w:r>
      <w:r w:rsidR="00435E28" w:rsidRPr="006B4EC8">
        <w:rPr>
          <w:rFonts w:ascii="微软雅黑" w:hAnsi="微软雅黑" w:hint="eastAsia"/>
        </w:rPr>
        <w:t>，</w:t>
      </w:r>
      <w:r w:rsidRPr="006B4EC8">
        <w:rPr>
          <w:rFonts w:ascii="微软雅黑" w:hAnsi="微软雅黑" w:hint="eastAsia"/>
        </w:rPr>
        <w:t>所以说劳动的本体论意义。</w:t>
      </w:r>
    </w:p>
    <w:p w14:paraId="19674E82" w14:textId="77777777" w:rsidR="00B6665D" w:rsidRDefault="00C61C25" w:rsidP="00116B2E">
      <w:pPr>
        <w:ind w:firstLine="540"/>
        <w:rPr>
          <w:rFonts w:ascii="微软雅黑" w:hAnsi="微软雅黑"/>
        </w:rPr>
      </w:pPr>
      <w:r w:rsidRPr="006B4EC8">
        <w:rPr>
          <w:rFonts w:ascii="微软雅黑" w:hAnsi="微软雅黑" w:hint="eastAsia"/>
        </w:rPr>
        <w:t>那么我们说人是怎么回事情</w:t>
      </w:r>
      <w:r w:rsidR="00435E28" w:rsidRPr="006B4EC8">
        <w:rPr>
          <w:rFonts w:ascii="微软雅黑" w:hAnsi="微软雅黑" w:hint="eastAsia"/>
        </w:rPr>
        <w:t>，</w:t>
      </w:r>
      <w:r w:rsidRPr="006B4EC8">
        <w:rPr>
          <w:rFonts w:ascii="微软雅黑" w:hAnsi="微软雅黑" w:hint="eastAsia"/>
        </w:rPr>
        <w:t>为什么在这样一个按照生物学原理的</w:t>
      </w:r>
      <w:r w:rsidR="00435E28" w:rsidRPr="006B4EC8">
        <w:rPr>
          <w:rFonts w:ascii="微软雅黑" w:hAnsi="微软雅黑" w:hint="eastAsia"/>
        </w:rPr>
        <w:t>、</w:t>
      </w:r>
      <w:r w:rsidRPr="006B4EC8">
        <w:rPr>
          <w:rFonts w:ascii="微软雅黑" w:hAnsi="微软雅黑" w:hint="eastAsia"/>
        </w:rPr>
        <w:t>一些生物学的价值尺度来衡量</w:t>
      </w:r>
      <w:r w:rsidR="00B6665D">
        <w:rPr>
          <w:rFonts w:ascii="微软雅黑" w:hAnsi="微软雅黑" w:hint="eastAsia"/>
        </w:rPr>
        <w:t>，</w:t>
      </w:r>
      <w:r w:rsidRPr="006B4EC8">
        <w:rPr>
          <w:rFonts w:ascii="微软雅黑" w:hAnsi="微软雅黑" w:hint="eastAsia"/>
        </w:rPr>
        <w:t>是一个不太优秀的物种，甚至应当被淘汰的物种，却能够有一种文化创造的能力来赢得在自然界中的生存</w:t>
      </w:r>
      <w:r w:rsidR="00B6665D">
        <w:rPr>
          <w:rFonts w:ascii="微软雅黑" w:hAnsi="微软雅黑" w:hint="eastAsia"/>
        </w:rPr>
        <w:t>，</w:t>
      </w:r>
      <w:r w:rsidRPr="006B4EC8">
        <w:rPr>
          <w:rFonts w:ascii="微软雅黑" w:hAnsi="微软雅黑" w:hint="eastAsia"/>
        </w:rPr>
        <w:t>这一种文化创造的能力的性质是什么？以及它来自什么？</w:t>
      </w:r>
    </w:p>
    <w:p w14:paraId="2FDBB14A" w14:textId="77777777" w:rsidR="00CB426B" w:rsidRDefault="00C61C25" w:rsidP="00116B2E">
      <w:pPr>
        <w:ind w:firstLine="540"/>
        <w:rPr>
          <w:rFonts w:ascii="微软雅黑" w:hAnsi="微软雅黑"/>
        </w:rPr>
      </w:pPr>
      <w:r w:rsidRPr="006B4EC8">
        <w:rPr>
          <w:rFonts w:ascii="微软雅黑" w:hAnsi="微软雅黑" w:hint="eastAsia"/>
        </w:rPr>
        <w:t>我们刚才强调一点</w:t>
      </w:r>
      <w:r w:rsidR="00B6665D">
        <w:rPr>
          <w:rFonts w:ascii="微软雅黑" w:hAnsi="微软雅黑" w:hint="eastAsia"/>
        </w:rPr>
        <w:t>，</w:t>
      </w:r>
      <w:r w:rsidRPr="006B4EC8">
        <w:rPr>
          <w:rFonts w:ascii="微软雅黑" w:hAnsi="微软雅黑" w:hint="eastAsia"/>
        </w:rPr>
        <w:t>就是达尔文的进化论只是说出一个道理，就是说人不是</w:t>
      </w:r>
      <w:r w:rsidR="00B6665D">
        <w:rPr>
          <w:rFonts w:ascii="微软雅黑" w:hAnsi="微软雅黑" w:hint="eastAsia"/>
        </w:rPr>
        <w:t>唯灵</w:t>
      </w:r>
      <w:r w:rsidRPr="006B4EC8">
        <w:rPr>
          <w:rFonts w:ascii="微软雅黑" w:hAnsi="微软雅黑" w:hint="eastAsia"/>
        </w:rPr>
        <w:t>论的存在，不是天使下降到人的世界，它就是自然物种的天然进化的一个结果。这一点我们当然可以同意，可以同意</w:t>
      </w:r>
      <w:r w:rsidR="00B6665D">
        <w:rPr>
          <w:rFonts w:ascii="微软雅黑" w:hAnsi="微软雅黑" w:hint="eastAsia"/>
        </w:rPr>
        <w:t>，</w:t>
      </w:r>
      <w:r w:rsidRPr="006B4EC8">
        <w:rPr>
          <w:rFonts w:ascii="微软雅黑" w:hAnsi="微软雅黑" w:hint="eastAsia"/>
        </w:rPr>
        <w:t>但是</w:t>
      </w:r>
      <w:r w:rsidR="00B6665D">
        <w:rPr>
          <w:rFonts w:ascii="微软雅黑" w:hAnsi="微软雅黑" w:hint="eastAsia"/>
        </w:rPr>
        <w:t>它</w:t>
      </w:r>
      <w:r w:rsidRPr="006B4EC8">
        <w:rPr>
          <w:rFonts w:ascii="微软雅黑" w:hAnsi="微软雅黑" w:hint="eastAsia"/>
        </w:rPr>
        <w:t>还只是物种不是人</w:t>
      </w:r>
      <w:r w:rsidR="00CB426B">
        <w:rPr>
          <w:rFonts w:ascii="微软雅黑" w:hAnsi="微软雅黑" w:hint="eastAsia"/>
        </w:rPr>
        <w:t>。</w:t>
      </w:r>
      <w:r w:rsidRPr="006B4EC8">
        <w:rPr>
          <w:rFonts w:ascii="微软雅黑" w:hAnsi="微软雅黑" w:hint="eastAsia"/>
        </w:rPr>
        <w:t>人有高出于动物的一面，告别动物界的那一面，这一点是无法用任何科学，包括你的达尔文进化论的生物学原理来解释。那么20世纪人类学家的一些重要的研究表明，其实人不是一个完成了进化了的物种</w:t>
      </w:r>
      <w:r w:rsidR="00A17998" w:rsidRPr="006B4EC8">
        <w:rPr>
          <w:rFonts w:ascii="微软雅黑" w:hAnsi="微软雅黑" w:hint="eastAsia"/>
        </w:rPr>
        <w:t>。</w:t>
      </w:r>
    </w:p>
    <w:p w14:paraId="115A3C51" w14:textId="77777777" w:rsidR="001742ED" w:rsidRDefault="00C61C25" w:rsidP="00116B2E">
      <w:pPr>
        <w:ind w:firstLine="540"/>
      </w:pPr>
      <w:r w:rsidRPr="006B4EC8">
        <w:rPr>
          <w:rFonts w:ascii="微软雅黑" w:hAnsi="微软雅黑" w:hint="eastAsia"/>
        </w:rPr>
        <w:t>他们做一种比较，发现人是不完善的，人类和猿猴是有血缘关系</w:t>
      </w:r>
      <w:r w:rsidR="00CB426B">
        <w:rPr>
          <w:rFonts w:ascii="微软雅黑" w:hAnsi="微软雅黑" w:hint="eastAsia"/>
        </w:rPr>
        <w:t>、</w:t>
      </w:r>
      <w:r w:rsidRPr="006B4EC8">
        <w:rPr>
          <w:rFonts w:ascii="微软雅黑" w:hAnsi="微软雅黑" w:hint="eastAsia"/>
        </w:rPr>
        <w:t>亲缘关系</w:t>
      </w:r>
      <w:r w:rsidR="00A17998" w:rsidRPr="006B4EC8">
        <w:rPr>
          <w:rFonts w:ascii="微软雅黑" w:hAnsi="微软雅黑" w:hint="eastAsia"/>
        </w:rPr>
        <w:t>，</w:t>
      </w:r>
      <w:r w:rsidRPr="006B4EC8">
        <w:rPr>
          <w:rFonts w:ascii="微软雅黑" w:hAnsi="微软雅黑" w:hint="eastAsia"/>
        </w:rPr>
        <w:t>所以</w:t>
      </w:r>
      <w:r w:rsidR="00CB426B">
        <w:rPr>
          <w:rFonts w:ascii="微软雅黑" w:hAnsi="微软雅黑" w:hint="eastAsia"/>
        </w:rPr>
        <w:t>它</w:t>
      </w:r>
      <w:r w:rsidRPr="006B4EC8">
        <w:rPr>
          <w:rFonts w:ascii="微软雅黑" w:hAnsi="微软雅黑" w:hint="eastAsia"/>
        </w:rPr>
        <w:t>属于高级灵长类</w:t>
      </w:r>
      <w:r w:rsidR="00A17998" w:rsidRPr="006B4EC8">
        <w:rPr>
          <w:rFonts w:ascii="微软雅黑" w:hAnsi="微软雅黑" w:hint="eastAsia"/>
        </w:rPr>
        <w:t>。</w:t>
      </w:r>
      <w:r w:rsidRPr="006B4EC8">
        <w:rPr>
          <w:rFonts w:ascii="微软雅黑" w:hAnsi="微软雅黑" w:hint="eastAsia"/>
        </w:rPr>
        <w:t>但是</w:t>
      </w:r>
      <w:r w:rsidR="00CB426B">
        <w:rPr>
          <w:rFonts w:ascii="微软雅黑" w:hAnsi="微软雅黑" w:hint="eastAsia"/>
        </w:rPr>
        <w:t>它</w:t>
      </w:r>
      <w:r w:rsidRPr="006B4EC8">
        <w:rPr>
          <w:rFonts w:ascii="微软雅黑" w:hAnsi="微软雅黑" w:hint="eastAsia"/>
        </w:rPr>
        <w:t>和谁是最相像的，</w:t>
      </w:r>
      <w:r w:rsidR="00CB426B">
        <w:rPr>
          <w:rFonts w:ascii="微软雅黑" w:hAnsi="微软雅黑" w:hint="eastAsia"/>
        </w:rPr>
        <w:t>人</w:t>
      </w:r>
      <w:r w:rsidRPr="006B4EC8">
        <w:rPr>
          <w:rFonts w:ascii="微软雅黑" w:hAnsi="微软雅黑" w:hint="eastAsia"/>
        </w:rPr>
        <w:t>类学家发现人是和幼体的类人猿最相近，幼体的类人猿</w:t>
      </w:r>
      <w:r w:rsidR="00CB426B">
        <w:rPr>
          <w:rFonts w:ascii="微软雅黑" w:hAnsi="微软雅黑" w:hint="eastAsia"/>
        </w:rPr>
        <w:t>就是说类人猿</w:t>
      </w:r>
      <w:r w:rsidRPr="006B4EC8">
        <w:rPr>
          <w:rFonts w:ascii="微软雅黑" w:hAnsi="微软雅黑" w:hint="eastAsia"/>
        </w:rPr>
        <w:t>它在成长当中</w:t>
      </w:r>
      <w:r w:rsidRPr="00C61C25">
        <w:rPr>
          <w:rFonts w:hint="eastAsia"/>
        </w:rPr>
        <w:t>有一个幼年阶段，这个阶段上的类人猿也更像人，它的头盖骨</w:t>
      </w:r>
      <w:r w:rsidR="00CB426B">
        <w:rPr>
          <w:rFonts w:hint="eastAsia"/>
        </w:rPr>
        <w:t>、</w:t>
      </w:r>
      <w:r w:rsidRPr="00C61C25">
        <w:rPr>
          <w:rFonts w:hint="eastAsia"/>
        </w:rPr>
        <w:t>它的前肢和后肢的结构更像人</w:t>
      </w:r>
      <w:r w:rsidR="00CB426B">
        <w:rPr>
          <w:rFonts w:hint="eastAsia"/>
        </w:rPr>
        <w:t>，</w:t>
      </w:r>
      <w:r w:rsidRPr="00C61C25">
        <w:rPr>
          <w:rFonts w:hint="eastAsia"/>
        </w:rPr>
        <w:t>它的毛发和色素也比较少</w:t>
      </w:r>
      <w:r w:rsidR="00CB426B">
        <w:rPr>
          <w:rFonts w:hint="eastAsia"/>
        </w:rPr>
        <w:t>，</w:t>
      </w:r>
      <w:r w:rsidRPr="00C61C25">
        <w:rPr>
          <w:rFonts w:hint="eastAsia"/>
        </w:rPr>
        <w:t>另外还有一点就是说你去观察未成年的幼体的类人猿，它特别的具备学习和尝试的兴趣和能力，然后它慢慢成长</w:t>
      </w:r>
      <w:r w:rsidR="001742ED">
        <w:rPr>
          <w:rFonts w:hint="eastAsia"/>
        </w:rPr>
        <w:t>，</w:t>
      </w:r>
      <w:r w:rsidRPr="00C61C25">
        <w:rPr>
          <w:rFonts w:hint="eastAsia"/>
        </w:rPr>
        <w:t>成一个成年的类人猿以后它就保守，学习和学习的兴趣和能力都大大下降。</w:t>
      </w:r>
    </w:p>
    <w:p w14:paraId="7294D2E3" w14:textId="63959712" w:rsidR="00C61C25" w:rsidRPr="00C61C25" w:rsidRDefault="00C61C25" w:rsidP="00116B2E">
      <w:pPr>
        <w:ind w:firstLine="540"/>
      </w:pPr>
      <w:r w:rsidRPr="00C61C25">
        <w:rPr>
          <w:rFonts w:hint="eastAsia"/>
        </w:rPr>
        <w:lastRenderedPageBreak/>
        <w:t>那么这种观察就暗示人类学家，启发人类学家就体会了，实际上在类人猿</w:t>
      </w:r>
      <w:r w:rsidR="001742ED">
        <w:rPr>
          <w:rFonts w:hint="eastAsia"/>
        </w:rPr>
        <w:t>这个</w:t>
      </w:r>
      <w:r w:rsidRPr="00C61C25">
        <w:rPr>
          <w:rFonts w:hint="eastAsia"/>
        </w:rPr>
        <w:t>进化的路线当中出现一个分叉，可以这样推想</w:t>
      </w:r>
      <w:r w:rsidR="001742ED">
        <w:rPr>
          <w:rFonts w:hint="eastAsia"/>
        </w:rPr>
        <w:t>，</w:t>
      </w:r>
      <w:r w:rsidRPr="00C61C25">
        <w:rPr>
          <w:rFonts w:hint="eastAsia"/>
        </w:rPr>
        <w:t>按照达尔文的进化论</w:t>
      </w:r>
      <w:r w:rsidR="001742ED">
        <w:rPr>
          <w:rFonts w:hint="eastAsia"/>
        </w:rPr>
        <w:t>，</w:t>
      </w:r>
      <w:r w:rsidRPr="00C61C25">
        <w:rPr>
          <w:rFonts w:hint="eastAsia"/>
        </w:rPr>
        <w:t>物种进化</w:t>
      </w:r>
      <w:r w:rsidR="001742ED">
        <w:rPr>
          <w:rFonts w:hint="eastAsia"/>
        </w:rPr>
        <w:t>到</w:t>
      </w:r>
      <w:r w:rsidRPr="00C61C25">
        <w:rPr>
          <w:rFonts w:hint="eastAsia"/>
        </w:rPr>
        <w:t>类人猿这个阶段的时候有一次分叉，一路继续推进它的进化，终于成功为类人猿</w:t>
      </w:r>
      <w:r w:rsidR="00A17998">
        <w:rPr>
          <w:rFonts w:hint="eastAsia"/>
        </w:rPr>
        <w:t>；</w:t>
      </w:r>
      <w:r w:rsidRPr="00C61C25">
        <w:rPr>
          <w:rFonts w:hint="eastAsia"/>
        </w:rPr>
        <w:t>还有一</w:t>
      </w:r>
      <w:r w:rsidR="001742ED">
        <w:rPr>
          <w:rFonts w:hint="eastAsia"/>
        </w:rPr>
        <w:t>类</w:t>
      </w:r>
      <w:r w:rsidRPr="00C61C25">
        <w:rPr>
          <w:rFonts w:hint="eastAsia"/>
        </w:rPr>
        <w:t>它的进化没有完成，</w:t>
      </w:r>
      <w:r w:rsidR="001742ED">
        <w:rPr>
          <w:rFonts w:hint="eastAsia"/>
        </w:rPr>
        <w:t>它</w:t>
      </w:r>
      <w:r w:rsidRPr="00C61C25">
        <w:rPr>
          <w:rFonts w:hint="eastAsia"/>
        </w:rPr>
        <w:t>停止在比如说像幼体的类人猿构造的阶段上，这一类后来就叫人了</w:t>
      </w:r>
      <w:r w:rsidR="001742ED">
        <w:rPr>
          <w:rFonts w:hint="eastAsia"/>
        </w:rPr>
        <w:t>，</w:t>
      </w:r>
      <w:r w:rsidRPr="00C61C25">
        <w:rPr>
          <w:rFonts w:hint="eastAsia"/>
        </w:rPr>
        <w:t>它没完成进化没成功，但是它活下来了。那么从这个意义上解释，我们又不能完全说人是猿猴来的</w:t>
      </w:r>
      <w:r w:rsidR="00A17998">
        <w:rPr>
          <w:rFonts w:hint="eastAsia"/>
        </w:rPr>
        <w:t>，</w:t>
      </w:r>
      <w:r w:rsidRPr="00C61C25">
        <w:rPr>
          <w:rFonts w:hint="eastAsia"/>
        </w:rPr>
        <w:t>是从一个向猿猴进化的路途当中半路分叉出来，不是说成功了类人猿以后，再从类人猿里边进化出来。这一种推想很有说服力。因为我们采取生物学的标准来比较，从</w:t>
      </w:r>
      <w:r w:rsidR="001742ED">
        <w:rPr>
          <w:rFonts w:hint="eastAsia"/>
        </w:rPr>
        <w:t>体质人类学上</w:t>
      </w:r>
      <w:r w:rsidRPr="00C61C25">
        <w:rPr>
          <w:rFonts w:hint="eastAsia"/>
        </w:rPr>
        <w:t>来比较这个人与动物，</w:t>
      </w:r>
      <w:r w:rsidR="00A17998">
        <w:rPr>
          <w:rFonts w:hint="eastAsia"/>
        </w:rPr>
        <w:t>与</w:t>
      </w:r>
      <w:r w:rsidR="001742ED">
        <w:rPr>
          <w:rFonts w:hint="eastAsia"/>
        </w:rPr>
        <w:t>它</w:t>
      </w:r>
      <w:r w:rsidRPr="00C61C25">
        <w:rPr>
          <w:rFonts w:hint="eastAsia"/>
        </w:rPr>
        <w:t>那个近亲</w:t>
      </w:r>
      <w:r w:rsidR="001742ED">
        <w:rPr>
          <w:rFonts w:hint="eastAsia"/>
        </w:rPr>
        <w:t>——</w:t>
      </w:r>
      <w:r w:rsidRPr="00C61C25">
        <w:rPr>
          <w:rFonts w:hint="eastAsia"/>
        </w:rPr>
        <w:t>其他类人猿</w:t>
      </w:r>
      <w:r w:rsidR="001742ED">
        <w:rPr>
          <w:rFonts w:hint="eastAsia"/>
        </w:rPr>
        <w:t>嘛</w:t>
      </w:r>
      <w:r w:rsidR="00A17998">
        <w:rPr>
          <w:rFonts w:hint="eastAsia"/>
        </w:rPr>
        <w:t>，</w:t>
      </w:r>
      <w:r w:rsidRPr="00C61C25">
        <w:rPr>
          <w:rFonts w:hint="eastAsia"/>
        </w:rPr>
        <w:t>那么也许这种推想是有道理的，那么这当然是我们引出话题来。</w:t>
      </w:r>
    </w:p>
    <w:p w14:paraId="776DFA45" w14:textId="77777777" w:rsidR="00F45126" w:rsidRDefault="00C61C25" w:rsidP="00116B2E">
      <w:pPr>
        <w:ind w:firstLine="540"/>
      </w:pPr>
      <w:r w:rsidRPr="00C61C25">
        <w:rPr>
          <w:rFonts w:hint="eastAsia"/>
        </w:rPr>
        <w:t>那么人究竟是怎么被创造出来的？我们说自然界创造人这句话说得通吗？很难。是自然界创造出一个奇怪的这种灵长类动物的一种不完善</w:t>
      </w:r>
      <w:r w:rsidR="00F45126">
        <w:rPr>
          <w:rFonts w:hint="eastAsia"/>
        </w:rPr>
        <w:t>。</w:t>
      </w:r>
      <w:r w:rsidRPr="00C61C25">
        <w:rPr>
          <w:rFonts w:hint="eastAsia"/>
        </w:rPr>
        <w:t>然后就由恩格斯出来说劳动创造人，那么他有一篇很著名的论文叫《论劳动在从猿到人转变中的作用》，我们一般都接受这个理论了，就劳动创造人。劳动创造人的思想倒是来自马克思，但是恩格斯把它做了科学的解释，但是马克思的原理是哲学的原理，那么这里边就会发生一个误差。</w:t>
      </w:r>
    </w:p>
    <w:p w14:paraId="6C74AB01" w14:textId="77777777" w:rsidR="00F45126" w:rsidRDefault="00C61C25" w:rsidP="00116B2E">
      <w:pPr>
        <w:ind w:firstLine="540"/>
      </w:pPr>
      <w:r w:rsidRPr="00C61C25">
        <w:rPr>
          <w:rFonts w:hint="eastAsia"/>
        </w:rPr>
        <w:t>说劳动创造人的意思，你们看过这篇论文的话就会知道恩格斯是这样来论证的</w:t>
      </w:r>
      <w:r w:rsidR="00A17998">
        <w:rPr>
          <w:rFonts w:hint="eastAsia"/>
        </w:rPr>
        <w:t>，</w:t>
      </w:r>
      <w:r w:rsidRPr="00C61C25">
        <w:rPr>
          <w:rFonts w:hint="eastAsia"/>
        </w:rPr>
        <w:t>就是说由于一种大自然的环境的突然的巨大的变化，迫使一部分原先在树上活动着采集果子的猴子不得不到底下来，因为森林</w:t>
      </w:r>
      <w:proofErr w:type="gramStart"/>
      <w:r w:rsidRPr="00C61C25">
        <w:rPr>
          <w:rFonts w:hint="eastAsia"/>
        </w:rPr>
        <w:t>成片</w:t>
      </w:r>
      <w:r w:rsidR="003079BD" w:rsidRPr="003079BD">
        <w:rPr>
          <w:rFonts w:hint="eastAsia"/>
        </w:rPr>
        <w:t>成片</w:t>
      </w:r>
      <w:proofErr w:type="gramEnd"/>
      <w:r w:rsidR="003079BD">
        <w:rPr>
          <w:rFonts w:hint="eastAsia"/>
        </w:rPr>
        <w:t>地</w:t>
      </w:r>
      <w:r w:rsidRPr="00C61C25">
        <w:rPr>
          <w:rFonts w:hint="eastAsia"/>
        </w:rPr>
        <w:t>消失。由于自然环境发生这种重大的转变，使得猴子从树上下来，下来以后它就不得不经常的需要直立起来，来观看周围</w:t>
      </w:r>
      <w:r w:rsidR="003079BD">
        <w:rPr>
          <w:rFonts w:hint="eastAsia"/>
        </w:rPr>
        <w:t>，</w:t>
      </w:r>
      <w:r w:rsidRPr="00C61C25">
        <w:rPr>
          <w:rFonts w:hint="eastAsia"/>
        </w:rPr>
        <w:t>来寻找它的食物。它在直立的过程当中，它会初步形成前肢和后肢的分工。前肢是经常的用来抓取它的对象</w:t>
      </w:r>
      <w:r w:rsidR="003079BD">
        <w:rPr>
          <w:rFonts w:hint="eastAsia"/>
        </w:rPr>
        <w:t>、</w:t>
      </w:r>
      <w:r w:rsidRPr="00C61C25">
        <w:rPr>
          <w:rFonts w:hint="eastAsia"/>
        </w:rPr>
        <w:t>食物，后肢用来支撑身体，这样久而久之是前肢变成人手，后肢变成人脚。这个前肢它因为灵活了，然后开始甚至要打一些最简单的工具了</w:t>
      </w:r>
      <w:r w:rsidR="00F45126">
        <w:rPr>
          <w:rFonts w:hint="eastAsia"/>
        </w:rPr>
        <w:t>，</w:t>
      </w:r>
      <w:r w:rsidRPr="00C61C25">
        <w:rPr>
          <w:rFonts w:hint="eastAsia"/>
        </w:rPr>
        <w:t>那么</w:t>
      </w:r>
      <w:r w:rsidR="00F45126">
        <w:rPr>
          <w:rFonts w:hint="eastAsia"/>
        </w:rPr>
        <w:t>这样</w:t>
      </w:r>
      <w:r w:rsidRPr="00C61C25">
        <w:rPr>
          <w:rFonts w:hint="eastAsia"/>
        </w:rPr>
        <w:t>就是劳动。这种劳动使得前肢灵活了以后就变成人手</w:t>
      </w:r>
      <w:r w:rsidR="00F45126">
        <w:rPr>
          <w:rFonts w:hint="eastAsia"/>
        </w:rPr>
        <w:t>，</w:t>
      </w:r>
      <w:r w:rsidRPr="00C61C25">
        <w:rPr>
          <w:rFonts w:hint="eastAsia"/>
        </w:rPr>
        <w:t>然后直立行走还开阔了人类的视野，人类的视野促进了大脑的发达。还有一个重要的问题是因为人类通过火的发明吃烤熟了的动物的肉</w:t>
      </w:r>
      <w:r w:rsidR="00F45126">
        <w:rPr>
          <w:rFonts w:hint="eastAsia"/>
        </w:rPr>
        <w:t>，</w:t>
      </w:r>
      <w:r w:rsidRPr="00C61C25">
        <w:rPr>
          <w:rFonts w:hint="eastAsia"/>
        </w:rPr>
        <w:t>烤熟了的动物就是蛋白质的营养是更有利于吸收和利用，于是为大脑细胞的成熟和发达准备好了物质基础</w:t>
      </w:r>
      <w:r w:rsidR="00F45126">
        <w:rPr>
          <w:rFonts w:hint="eastAsia"/>
        </w:rPr>
        <w:t>，</w:t>
      </w:r>
      <w:r w:rsidRPr="00C61C25">
        <w:rPr>
          <w:rFonts w:hint="eastAsia"/>
        </w:rPr>
        <w:t>从猿</w:t>
      </w:r>
      <w:proofErr w:type="gramStart"/>
      <w:r w:rsidRPr="00C61C25">
        <w:rPr>
          <w:rFonts w:hint="eastAsia"/>
        </w:rPr>
        <w:t>脑变成</w:t>
      </w:r>
      <w:proofErr w:type="gramEnd"/>
      <w:r w:rsidRPr="00C61C25">
        <w:rPr>
          <w:rFonts w:hint="eastAsia"/>
        </w:rPr>
        <w:t>人脑有各种因素，大致大体的意思就是这个意思。</w:t>
      </w:r>
    </w:p>
    <w:p w14:paraId="383A4F7A" w14:textId="77777777" w:rsidR="005148B7" w:rsidRDefault="00C61C25" w:rsidP="00116B2E">
      <w:pPr>
        <w:ind w:firstLine="540"/>
      </w:pPr>
      <w:r w:rsidRPr="00C61C25">
        <w:rPr>
          <w:rFonts w:hint="eastAsia"/>
        </w:rPr>
        <w:lastRenderedPageBreak/>
        <w:t>当初我们看，按照科学</w:t>
      </w:r>
      <w:proofErr w:type="gramStart"/>
      <w:r w:rsidRPr="00C61C25">
        <w:rPr>
          <w:rFonts w:hint="eastAsia"/>
        </w:rPr>
        <w:t>观点读</w:t>
      </w:r>
      <w:proofErr w:type="gramEnd"/>
      <w:r w:rsidR="003079BD" w:rsidRPr="003079BD">
        <w:rPr>
          <w:rFonts w:hint="eastAsia"/>
        </w:rPr>
        <w:t>得</w:t>
      </w:r>
      <w:r w:rsidRPr="00C61C25">
        <w:rPr>
          <w:rFonts w:hint="eastAsia"/>
        </w:rPr>
        <w:t>话</w:t>
      </w:r>
      <w:r w:rsidR="003079BD">
        <w:rPr>
          <w:rFonts w:hint="eastAsia"/>
        </w:rPr>
        <w:t>、</w:t>
      </w:r>
      <w:r w:rsidRPr="00C61C25">
        <w:rPr>
          <w:rFonts w:hint="eastAsia"/>
        </w:rPr>
        <w:t>读</w:t>
      </w:r>
      <w:r w:rsidR="003079BD">
        <w:rPr>
          <w:rFonts w:hint="eastAsia"/>
        </w:rPr>
        <w:t>得</w:t>
      </w:r>
      <w:r w:rsidRPr="00C61C25">
        <w:rPr>
          <w:rFonts w:hint="eastAsia"/>
        </w:rPr>
        <w:t>也觉得很顺的，后来想想不对</w:t>
      </w:r>
      <w:r w:rsidR="00F45126">
        <w:rPr>
          <w:rFonts w:hint="eastAsia"/>
        </w:rPr>
        <w:t>的</w:t>
      </w:r>
      <w:r w:rsidR="003079BD">
        <w:rPr>
          <w:rFonts w:hint="eastAsia"/>
        </w:rPr>
        <w:t>，</w:t>
      </w:r>
      <w:r w:rsidRPr="00C61C25">
        <w:rPr>
          <w:rFonts w:hint="eastAsia"/>
        </w:rPr>
        <w:t>他这个进化论还不是达尔文的水平，是拉马克。达尔文之前有一个进化论思想家，进化论原理的提出来叫拉马克</w:t>
      </w:r>
      <w:r w:rsidR="003079BD">
        <w:rPr>
          <w:rFonts w:hint="eastAsia"/>
        </w:rPr>
        <w:t>。</w:t>
      </w:r>
      <w:r w:rsidRPr="00C61C25">
        <w:rPr>
          <w:rFonts w:hint="eastAsia"/>
        </w:rPr>
        <w:t>他也主张物种不是孤立存在的，上帝造了世界的时候造了那么多物种，他说物种之间实际上是后面高级的物种，是前面低级的物种里面进化出来的</w:t>
      </w:r>
      <w:r w:rsidR="003079BD">
        <w:rPr>
          <w:rFonts w:hint="eastAsia"/>
        </w:rPr>
        <w:t>。</w:t>
      </w:r>
      <w:r w:rsidRPr="00C61C25">
        <w:rPr>
          <w:rFonts w:hint="eastAsia"/>
        </w:rPr>
        <w:t>这个思想在达尔文之前就有拉马克提出来，但是它怎么解释这个进化过程的</w:t>
      </w:r>
      <w:r w:rsidR="003079BD">
        <w:rPr>
          <w:rFonts w:hint="eastAsia"/>
        </w:rPr>
        <w:t>，</w:t>
      </w:r>
      <w:r w:rsidRPr="00C61C25">
        <w:rPr>
          <w:rFonts w:hint="eastAsia"/>
        </w:rPr>
        <w:t>他认为是因为环境的改变造成了某一种物种必须在后天的生活当中适应新的环境，造成它的机体的改变。比如说长颈鹿怎么头型那么长的，因为</w:t>
      </w:r>
      <w:r w:rsidR="003079BD">
        <w:rPr>
          <w:rFonts w:hint="eastAsia"/>
        </w:rPr>
        <w:t>它</w:t>
      </w:r>
      <w:r w:rsidRPr="00C61C25">
        <w:rPr>
          <w:rFonts w:hint="eastAsia"/>
        </w:rPr>
        <w:t>在矮处的食物它没了，它不得不不断地努力</w:t>
      </w:r>
      <w:r w:rsidR="00F45126">
        <w:rPr>
          <w:rFonts w:hint="eastAsia"/>
        </w:rPr>
        <w:t>地</w:t>
      </w:r>
      <w:r w:rsidRPr="00C61C25">
        <w:rPr>
          <w:rFonts w:hint="eastAsia"/>
        </w:rPr>
        <w:t>伸长脖子去吃高处的食物，久而久之的锻炼</w:t>
      </w:r>
      <w:r w:rsidR="003079BD">
        <w:rPr>
          <w:rFonts w:hint="eastAsia"/>
        </w:rPr>
        <w:t>，</w:t>
      </w:r>
      <w:r w:rsidRPr="00C61C25">
        <w:rPr>
          <w:rFonts w:hint="eastAsia"/>
        </w:rPr>
        <w:t>然后它稍微提高一点了，它生长出来的后代</w:t>
      </w:r>
      <w:r w:rsidR="005148B7">
        <w:rPr>
          <w:rFonts w:hint="eastAsia"/>
        </w:rPr>
        <w:t>脖子</w:t>
      </w:r>
      <w:r w:rsidRPr="00C61C25">
        <w:rPr>
          <w:rFonts w:hint="eastAsia"/>
        </w:rPr>
        <w:t>就长一点，后代还在这个环境里面，脖子再更努力</w:t>
      </w:r>
      <w:r w:rsidR="005148B7">
        <w:rPr>
          <w:rFonts w:hint="eastAsia"/>
        </w:rPr>
        <w:t>地</w:t>
      </w:r>
      <w:r w:rsidRPr="00C61C25">
        <w:rPr>
          <w:rFonts w:hint="eastAsia"/>
        </w:rPr>
        <w:t>锻炼一下，再生出来的后代脖子就更长。</w:t>
      </w:r>
    </w:p>
    <w:p w14:paraId="1326DA1D" w14:textId="29372647" w:rsidR="005148B7" w:rsidRDefault="00C61C25" w:rsidP="00116B2E">
      <w:pPr>
        <w:ind w:firstLine="540"/>
      </w:pPr>
      <w:r w:rsidRPr="00C61C25">
        <w:rPr>
          <w:rFonts w:hint="eastAsia"/>
        </w:rPr>
        <w:t>这是达尔文</w:t>
      </w:r>
      <w:r w:rsidR="005148B7">
        <w:rPr>
          <w:rFonts w:hint="eastAsia"/>
        </w:rPr>
        <w:t>（口误，</w:t>
      </w:r>
      <w:r w:rsidR="005148B7" w:rsidRPr="00C61C25">
        <w:rPr>
          <w:rFonts w:hint="eastAsia"/>
        </w:rPr>
        <w:t>拉马克</w:t>
      </w:r>
      <w:r w:rsidR="005148B7">
        <w:rPr>
          <w:rFonts w:hint="eastAsia"/>
        </w:rPr>
        <w:t>）</w:t>
      </w:r>
      <w:r w:rsidRPr="00C61C25">
        <w:rPr>
          <w:rFonts w:hint="eastAsia"/>
        </w:rPr>
        <w:t>的进化论，就是环境让人们后天获得的身体的性状遗传下去，这个原理叫后天获得性状的可遗传性</w:t>
      </w:r>
      <w:r w:rsidR="005148B7">
        <w:rPr>
          <w:rFonts w:hint="eastAsia"/>
        </w:rPr>
        <w:t>。</w:t>
      </w:r>
      <w:r w:rsidRPr="00C61C25">
        <w:rPr>
          <w:rFonts w:hint="eastAsia"/>
        </w:rPr>
        <w:t>后天获得的性状</w:t>
      </w:r>
      <w:r w:rsidR="005148B7">
        <w:rPr>
          <w:rFonts w:hint="eastAsia"/>
        </w:rPr>
        <w:t>，</w:t>
      </w:r>
      <w:r w:rsidRPr="00C61C25">
        <w:rPr>
          <w:rFonts w:hint="eastAsia"/>
        </w:rPr>
        <w:t>我们人有两种性状</w:t>
      </w:r>
      <w:r w:rsidR="003079BD">
        <w:rPr>
          <w:rFonts w:hint="eastAsia"/>
        </w:rPr>
        <w:t>，</w:t>
      </w:r>
      <w:r w:rsidRPr="00C61C25">
        <w:rPr>
          <w:rFonts w:hint="eastAsia"/>
        </w:rPr>
        <w:t>一类性状是先天获得的，比如说我生出来就最多</w:t>
      </w:r>
      <w:r w:rsidR="00A2418A">
        <w:rPr>
          <w:rFonts w:hint="eastAsia"/>
        </w:rPr>
        <w:t>长</w:t>
      </w:r>
      <w:r w:rsidRPr="00C61C25">
        <w:rPr>
          <w:rFonts w:hint="eastAsia"/>
        </w:rPr>
        <w:t>到</w:t>
      </w:r>
      <w:r w:rsidR="00A2418A">
        <w:rPr>
          <w:rFonts w:hint="eastAsia"/>
        </w:rPr>
        <w:t>一米七</w:t>
      </w:r>
      <w:r w:rsidRPr="00C61C25">
        <w:rPr>
          <w:rFonts w:hint="eastAsia"/>
        </w:rPr>
        <w:t>的</w:t>
      </w:r>
      <w:r w:rsidR="00A2418A">
        <w:rPr>
          <w:rFonts w:hint="eastAsia"/>
        </w:rPr>
        <w:t>，</w:t>
      </w:r>
      <w:r w:rsidRPr="00C61C25">
        <w:rPr>
          <w:rFonts w:hint="eastAsia"/>
        </w:rPr>
        <w:t>再长长不上去了，那么这里边肯定有一个先天因素在里边，先天因素在里面。我们后来才知道这叫基因。那么先天</w:t>
      </w:r>
      <w:r w:rsidR="005148B7">
        <w:rPr>
          <w:rFonts w:hint="eastAsia"/>
        </w:rPr>
        <w:t>，</w:t>
      </w:r>
      <w:r w:rsidRPr="00C61C25">
        <w:rPr>
          <w:rFonts w:hint="eastAsia"/>
        </w:rPr>
        <w:t>比如说我是男的不是女的，这个性状也是先天的</w:t>
      </w:r>
      <w:r w:rsidR="005148B7">
        <w:rPr>
          <w:rFonts w:hint="eastAsia"/>
        </w:rPr>
        <w:t>。</w:t>
      </w:r>
      <w:r w:rsidRPr="00C61C25">
        <w:rPr>
          <w:rFonts w:hint="eastAsia"/>
        </w:rPr>
        <w:t>然后后天性状是什么意思？比如说我王德峰就喜欢晒太阳，总是把自己晒得黝黑的，这是后天获得的性状</w:t>
      </w:r>
      <w:r w:rsidR="005148B7">
        <w:rPr>
          <w:rFonts w:hint="eastAsia"/>
        </w:rPr>
        <w:t>；我老是</w:t>
      </w:r>
      <w:r w:rsidRPr="00C61C25">
        <w:rPr>
          <w:rFonts w:hint="eastAsia"/>
        </w:rPr>
        <w:t>这么晒，那么按照拉马克的进化原理，我生出来的儿子就黑一点，那么然后我传统给他，就是我们家族的人必须晒，这是一种传统，不晒还要打你</w:t>
      </w:r>
      <w:r w:rsidR="003079BD">
        <w:rPr>
          <w:rFonts w:hint="eastAsia"/>
        </w:rPr>
        <w:t>，</w:t>
      </w:r>
      <w:r w:rsidRPr="00C61C25">
        <w:rPr>
          <w:rFonts w:hint="eastAsia"/>
        </w:rPr>
        <w:t>然后我儿子也晒得</w:t>
      </w:r>
      <w:proofErr w:type="gramStart"/>
      <w:r w:rsidRPr="00C61C25">
        <w:rPr>
          <w:rFonts w:hint="eastAsia"/>
        </w:rPr>
        <w:t>黝黑黝黑</w:t>
      </w:r>
      <w:proofErr w:type="gramEnd"/>
      <w:r w:rsidRPr="00C61C25">
        <w:rPr>
          <w:rFonts w:hint="eastAsia"/>
        </w:rPr>
        <w:t>的，然后我的孙子就更黑了，然后几代积累之后终于成为黑人。这叫拉马克进化论。</w:t>
      </w:r>
    </w:p>
    <w:p w14:paraId="44A6713E" w14:textId="69F1D90B" w:rsidR="00A2418A" w:rsidRDefault="00C61C25" w:rsidP="00116B2E">
      <w:pPr>
        <w:ind w:firstLine="540"/>
      </w:pPr>
      <w:r w:rsidRPr="00C61C25">
        <w:rPr>
          <w:rFonts w:hint="eastAsia"/>
        </w:rPr>
        <w:t>前肢和后肢的分工成为人手和脚</w:t>
      </w:r>
      <w:r w:rsidR="005148B7">
        <w:rPr>
          <w:rFonts w:hint="eastAsia"/>
        </w:rPr>
        <w:t>，就是</w:t>
      </w:r>
      <w:r w:rsidRPr="00C61C25">
        <w:rPr>
          <w:rFonts w:hint="eastAsia"/>
        </w:rPr>
        <w:t>在劳动</w:t>
      </w:r>
      <w:r w:rsidR="005148B7">
        <w:rPr>
          <w:rFonts w:hint="eastAsia"/>
        </w:rPr>
        <w:t>这种</w:t>
      </w:r>
      <w:r w:rsidRPr="00C61C25">
        <w:rPr>
          <w:rFonts w:hint="eastAsia"/>
        </w:rPr>
        <w:t>后天的努力当中获得的性状再遗传下去</w:t>
      </w:r>
      <w:r w:rsidR="003079BD">
        <w:rPr>
          <w:rFonts w:hint="eastAsia"/>
        </w:rPr>
        <w:t>，</w:t>
      </w:r>
      <w:r w:rsidRPr="00C61C25">
        <w:rPr>
          <w:rFonts w:hint="eastAsia"/>
        </w:rPr>
        <w:t>经过多少世代的积累，人成功了，这叫劳动创造人。是不是拉马克原理？是的</w:t>
      </w:r>
      <w:r w:rsidR="005148B7">
        <w:rPr>
          <w:rFonts w:hint="eastAsia"/>
        </w:rPr>
        <w:t>！</w:t>
      </w:r>
      <w:r w:rsidRPr="00C61C25">
        <w:rPr>
          <w:rFonts w:hint="eastAsia"/>
        </w:rPr>
        <w:t>所以他</w:t>
      </w:r>
      <w:r w:rsidR="000C6233">
        <w:rPr>
          <w:rFonts w:hint="eastAsia"/>
        </w:rPr>
        <w:t>（恩格斯）</w:t>
      </w:r>
      <w:r w:rsidRPr="00C61C25">
        <w:rPr>
          <w:rFonts w:hint="eastAsia"/>
        </w:rPr>
        <w:t>是前达尔文的进化论。于是我们开始怀疑了，因为拉马克的进化论是假说，而达尔文的进化至少是科学的。</w:t>
      </w:r>
    </w:p>
    <w:p w14:paraId="384DFA49" w14:textId="77777777" w:rsidR="00255223" w:rsidRDefault="00C61C25" w:rsidP="00116B2E">
      <w:pPr>
        <w:ind w:firstLine="540"/>
      </w:pPr>
      <w:r w:rsidRPr="00C61C25">
        <w:rPr>
          <w:rFonts w:hint="eastAsia"/>
        </w:rPr>
        <w:t>还有一个逻辑悖论在里面，说劳动创造人</w:t>
      </w:r>
      <w:r w:rsidR="000C6233">
        <w:rPr>
          <w:rFonts w:hint="eastAsia"/>
        </w:rPr>
        <w:t>，</w:t>
      </w:r>
      <w:r w:rsidRPr="00C61C25">
        <w:rPr>
          <w:rFonts w:hint="eastAsia"/>
        </w:rPr>
        <w:t>如果它劳动的话</w:t>
      </w:r>
      <w:r w:rsidR="00A2418A">
        <w:rPr>
          <w:rFonts w:hint="eastAsia"/>
        </w:rPr>
        <w:t>它</w:t>
      </w:r>
      <w:r w:rsidRPr="00C61C25">
        <w:rPr>
          <w:rFonts w:hint="eastAsia"/>
        </w:rPr>
        <w:t>已经不能叫猿猴了</w:t>
      </w:r>
      <w:r w:rsidR="000C6233">
        <w:rPr>
          <w:rFonts w:hint="eastAsia"/>
        </w:rPr>
        <w:t>；</w:t>
      </w:r>
      <w:r w:rsidRPr="00C61C25">
        <w:rPr>
          <w:rFonts w:hint="eastAsia"/>
        </w:rPr>
        <w:t>就是说他要把他自己证明的结论先已放到前提里去</w:t>
      </w:r>
      <w:r w:rsidR="000C6233">
        <w:rPr>
          <w:rFonts w:hint="eastAsia"/>
        </w:rPr>
        <w:t>。</w:t>
      </w:r>
      <w:r w:rsidRPr="00C61C25">
        <w:rPr>
          <w:rFonts w:hint="eastAsia"/>
        </w:rPr>
        <w:t>因为人才劳动，劳动的存在物就叫人，然后怎么说劳动创造人</w:t>
      </w:r>
      <w:r w:rsidR="00A2418A">
        <w:rPr>
          <w:rFonts w:hint="eastAsia"/>
        </w:rPr>
        <w:t>？</w:t>
      </w:r>
      <w:r w:rsidRPr="00C61C25">
        <w:rPr>
          <w:rFonts w:hint="eastAsia"/>
        </w:rPr>
        <w:t>那为了帮助恩格斯摆脱这个困境，就有一些学者提出恩格斯讲的劳动创造人的劳动是什么？发生于猿猴当中的前劳动</w:t>
      </w:r>
      <w:r w:rsidR="00A2418A">
        <w:rPr>
          <w:rFonts w:hint="eastAsia"/>
        </w:rPr>
        <w:t>。</w:t>
      </w:r>
      <w:r w:rsidRPr="00C61C25">
        <w:rPr>
          <w:rFonts w:hint="eastAsia"/>
        </w:rPr>
        <w:t>那么我就要问</w:t>
      </w:r>
      <w:proofErr w:type="gramStart"/>
      <w:r w:rsidRPr="00C61C25">
        <w:rPr>
          <w:rFonts w:hint="eastAsia"/>
        </w:rPr>
        <w:t>前劳动</w:t>
      </w:r>
      <w:proofErr w:type="gramEnd"/>
      <w:r w:rsidRPr="00C61C25">
        <w:rPr>
          <w:rFonts w:hint="eastAsia"/>
        </w:rPr>
        <w:t>还有前</w:t>
      </w:r>
      <w:proofErr w:type="gramStart"/>
      <w:r w:rsidRPr="00C61C25">
        <w:rPr>
          <w:rFonts w:hint="eastAsia"/>
        </w:rPr>
        <w:t>前</w:t>
      </w:r>
      <w:proofErr w:type="gramEnd"/>
      <w:r w:rsidRPr="00C61C25">
        <w:rPr>
          <w:rFonts w:hint="eastAsia"/>
        </w:rPr>
        <w:t>劳动吗？这</w:t>
      </w:r>
      <w:r w:rsidRPr="00C61C25">
        <w:rPr>
          <w:rFonts w:hint="eastAsia"/>
        </w:rPr>
        <w:lastRenderedPageBreak/>
        <w:t>个事情是逻辑上一个无限可以往前推的，</w:t>
      </w:r>
      <w:proofErr w:type="gramStart"/>
      <w:r w:rsidRPr="00C61C25">
        <w:rPr>
          <w:rFonts w:hint="eastAsia"/>
        </w:rPr>
        <w:t>前劳动</w:t>
      </w:r>
      <w:proofErr w:type="gramEnd"/>
      <w:r w:rsidRPr="00C61C25">
        <w:rPr>
          <w:rFonts w:hint="eastAsia"/>
        </w:rPr>
        <w:t>是如何可能的</w:t>
      </w:r>
      <w:r w:rsidR="000C6233">
        <w:rPr>
          <w:rFonts w:hint="eastAsia"/>
        </w:rPr>
        <w:t>？</w:t>
      </w:r>
      <w:r w:rsidRPr="00C61C25">
        <w:rPr>
          <w:rFonts w:hint="eastAsia"/>
        </w:rPr>
        <w:t>什么叫</w:t>
      </w:r>
      <w:proofErr w:type="gramStart"/>
      <w:r w:rsidRPr="00C61C25">
        <w:rPr>
          <w:rFonts w:hint="eastAsia"/>
        </w:rPr>
        <w:t>前劳动</w:t>
      </w:r>
      <w:proofErr w:type="gramEnd"/>
      <w:r w:rsidRPr="00C61C25">
        <w:rPr>
          <w:rFonts w:hint="eastAsia"/>
        </w:rPr>
        <w:t>和真正的劳动？于是在这个问题上我们陷入一种无穷的追溯，一无所获。</w:t>
      </w:r>
    </w:p>
    <w:p w14:paraId="1B2D5F00" w14:textId="77777777" w:rsidR="00255223" w:rsidRDefault="00C61C25" w:rsidP="00116B2E">
      <w:pPr>
        <w:ind w:firstLine="540"/>
      </w:pPr>
      <w:r w:rsidRPr="00C61C25">
        <w:rPr>
          <w:rFonts w:hint="eastAsia"/>
        </w:rPr>
        <w:t>于是我们不得不这样想，人之为人的诞生，即</w:t>
      </w:r>
      <w:r w:rsidR="000C6233">
        <w:rPr>
          <w:rFonts w:hint="eastAsia"/>
        </w:rPr>
        <w:t>它</w:t>
      </w:r>
      <w:r w:rsidRPr="00C61C25">
        <w:rPr>
          <w:rFonts w:hint="eastAsia"/>
        </w:rPr>
        <w:t>有一种劳动的能力，劳动是文化创造的能力</w:t>
      </w:r>
      <w:r w:rsidR="00255223">
        <w:rPr>
          <w:rFonts w:hint="eastAsia"/>
        </w:rPr>
        <w:t>。</w:t>
      </w:r>
      <w:r w:rsidRPr="00C61C25">
        <w:rPr>
          <w:rFonts w:hint="eastAsia"/>
        </w:rPr>
        <w:t>劳动的能力不是来自哪里的</w:t>
      </w:r>
      <w:r w:rsidR="00255223">
        <w:rPr>
          <w:rFonts w:hint="eastAsia"/>
        </w:rPr>
        <w:t>，</w:t>
      </w:r>
      <w:r w:rsidRPr="00C61C25">
        <w:rPr>
          <w:rFonts w:hint="eastAsia"/>
        </w:rPr>
        <w:t>你不能从人的生物特性当中把它推论出来</w:t>
      </w:r>
      <w:r w:rsidR="00255223">
        <w:rPr>
          <w:rFonts w:hint="eastAsia"/>
        </w:rPr>
        <w:t>；</w:t>
      </w:r>
      <w:r w:rsidRPr="00C61C25">
        <w:rPr>
          <w:rFonts w:hint="eastAsia"/>
        </w:rPr>
        <w:t>生物学再怎么研究，也推论不出一个物种它一定按照这种肉体构造一定就会劳动</w:t>
      </w:r>
      <w:r w:rsidR="00255223">
        <w:rPr>
          <w:rFonts w:hint="eastAsia"/>
        </w:rPr>
        <w:t>，</w:t>
      </w:r>
      <w:r w:rsidRPr="00C61C25">
        <w:rPr>
          <w:rFonts w:hint="eastAsia"/>
        </w:rPr>
        <w:t>劳动不是这种生物的特性的一个结果。</w:t>
      </w:r>
    </w:p>
    <w:p w14:paraId="04A4B000" w14:textId="77777777" w:rsidR="00255223" w:rsidRDefault="00C61C25" w:rsidP="00116B2E">
      <w:pPr>
        <w:ind w:firstLine="540"/>
      </w:pPr>
      <w:r w:rsidRPr="00C61C25">
        <w:rPr>
          <w:rFonts w:hint="eastAsia"/>
        </w:rPr>
        <w:t>于是我们无奈了，我们对人类做一种发生学上的溯源是没有结果的</w:t>
      </w:r>
      <w:r w:rsidR="00255223">
        <w:rPr>
          <w:rFonts w:hint="eastAsia"/>
        </w:rPr>
        <w:t>，</w:t>
      </w:r>
      <w:r w:rsidRPr="00C61C25">
        <w:rPr>
          <w:rFonts w:hint="eastAsia"/>
        </w:rPr>
        <w:t>哲学对人的解释不是一种发生学上的追溯</w:t>
      </w:r>
      <w:r w:rsidR="00255223">
        <w:rPr>
          <w:rFonts w:hint="eastAsia"/>
        </w:rPr>
        <w:t>，</w:t>
      </w:r>
      <w:r w:rsidR="00A2418A">
        <w:rPr>
          <w:rFonts w:hint="eastAsia"/>
        </w:rPr>
        <w:t>它</w:t>
      </w:r>
      <w:r w:rsidRPr="00C61C25">
        <w:rPr>
          <w:rFonts w:hint="eastAsia"/>
        </w:rPr>
        <w:t>陷入在无限的黑暗之中追问起点。于是这种无限的黑暗只能用一种解释来解释，这种解释就是说，上帝突然在一个奇怪的物种，一个不完善的物种，未进化完成的物种身上，点燃了创造文化的神火</w:t>
      </w:r>
      <w:r w:rsidR="00255223">
        <w:rPr>
          <w:rFonts w:hint="eastAsia"/>
        </w:rPr>
        <w:t>。</w:t>
      </w:r>
      <w:r w:rsidRPr="00C61C25">
        <w:rPr>
          <w:rFonts w:hint="eastAsia"/>
        </w:rPr>
        <w:t>大家对这个解释肯定不会满意，因为</w:t>
      </w:r>
      <w:r w:rsidR="00251EAD">
        <w:rPr>
          <w:rFonts w:hint="eastAsia"/>
        </w:rPr>
        <w:t>它</w:t>
      </w:r>
      <w:r w:rsidRPr="00C61C25">
        <w:rPr>
          <w:rFonts w:hint="eastAsia"/>
        </w:rPr>
        <w:t>已经开始变成神学了，一种宗教的解释。</w:t>
      </w:r>
    </w:p>
    <w:p w14:paraId="5BAEEF3D" w14:textId="7E415C13" w:rsidR="00C61C25" w:rsidRPr="00C61C25" w:rsidRDefault="00C61C25" w:rsidP="00116B2E">
      <w:pPr>
        <w:ind w:firstLine="540"/>
      </w:pPr>
      <w:r w:rsidRPr="00C61C25">
        <w:rPr>
          <w:rFonts w:hint="eastAsia"/>
        </w:rPr>
        <w:t>但是这个问题我告诉诸位</w:t>
      </w:r>
      <w:r w:rsidR="00255223">
        <w:rPr>
          <w:rFonts w:hint="eastAsia"/>
        </w:rPr>
        <w:t>，</w:t>
      </w:r>
      <w:r w:rsidRPr="00C61C25">
        <w:rPr>
          <w:rFonts w:hint="eastAsia"/>
        </w:rPr>
        <w:t>实际上是无法解决</w:t>
      </w:r>
      <w:r w:rsidR="00255223">
        <w:rPr>
          <w:rFonts w:hint="eastAsia"/>
        </w:rPr>
        <w:t>。</w:t>
      </w:r>
      <w:r w:rsidRPr="00C61C25">
        <w:rPr>
          <w:rFonts w:hint="eastAsia"/>
        </w:rPr>
        <w:t>所以哲学从来不是去追问人的起点在科学上如何说明，因果的链条当中找到一个起点，哲学不是这样</w:t>
      </w:r>
      <w:r w:rsidR="00255223">
        <w:rPr>
          <w:rFonts w:hint="eastAsia"/>
        </w:rPr>
        <w:t>；</w:t>
      </w:r>
      <w:r w:rsidRPr="00C61C25">
        <w:rPr>
          <w:rFonts w:hint="eastAsia"/>
        </w:rPr>
        <w:t>而是哲学承认人劳动，而对劳动的本质做哲学的分析，这就是哲学的讨论。它不是发生学的无穷追溯，这一点我也写在我的</w:t>
      </w:r>
      <w:r w:rsidR="00255223">
        <w:rPr>
          <w:rFonts w:hint="eastAsia"/>
        </w:rPr>
        <w:t>《</w:t>
      </w:r>
      <w:r w:rsidR="00255223" w:rsidRPr="00C61C25">
        <w:rPr>
          <w:rFonts w:hint="eastAsia"/>
        </w:rPr>
        <w:t>哲学导论</w:t>
      </w:r>
      <w:r w:rsidR="00255223">
        <w:rPr>
          <w:rFonts w:hint="eastAsia"/>
        </w:rPr>
        <w:t>》</w:t>
      </w:r>
      <w:r w:rsidRPr="00C61C25">
        <w:rPr>
          <w:rFonts w:hint="eastAsia"/>
        </w:rPr>
        <w:t>里</w:t>
      </w:r>
      <w:r w:rsidR="00255223">
        <w:rPr>
          <w:rFonts w:hint="eastAsia"/>
        </w:rPr>
        <w:t>，</w:t>
      </w:r>
      <w:r w:rsidRPr="00C61C25">
        <w:rPr>
          <w:rFonts w:hint="eastAsia"/>
        </w:rPr>
        <w:t>就是说一定要想清楚这个问题</w:t>
      </w:r>
      <w:r w:rsidR="00255223">
        <w:rPr>
          <w:rFonts w:hint="eastAsia"/>
        </w:rPr>
        <w:t>。</w:t>
      </w:r>
      <w:r w:rsidRPr="00C61C25">
        <w:rPr>
          <w:rFonts w:hint="eastAsia"/>
        </w:rPr>
        <w:t>我们不能徒劳无力</w:t>
      </w:r>
      <w:r w:rsidR="00255223">
        <w:rPr>
          <w:rFonts w:hint="eastAsia"/>
        </w:rPr>
        <w:t>地</w:t>
      </w:r>
      <w:r w:rsidRPr="00C61C25">
        <w:rPr>
          <w:rFonts w:hint="eastAsia"/>
        </w:rPr>
        <w:t>去问</w:t>
      </w:r>
      <w:r w:rsidR="00255223">
        <w:rPr>
          <w:rFonts w:hint="eastAsia"/>
        </w:rPr>
        <w:t>，</w:t>
      </w:r>
      <w:r w:rsidRPr="00C61C25">
        <w:rPr>
          <w:rFonts w:hint="eastAsia"/>
        </w:rPr>
        <w:t>突然为什么有一个物种它劳动</w:t>
      </w:r>
      <w:r w:rsidR="00255223">
        <w:rPr>
          <w:rFonts w:hint="eastAsia"/>
        </w:rPr>
        <w:t>，</w:t>
      </w:r>
      <w:r w:rsidRPr="00C61C25">
        <w:rPr>
          <w:rFonts w:hint="eastAsia"/>
        </w:rPr>
        <w:t>我们无法从</w:t>
      </w:r>
      <w:r w:rsidR="00255223">
        <w:rPr>
          <w:rFonts w:hint="eastAsia"/>
        </w:rPr>
        <w:t>它</w:t>
      </w:r>
      <w:r w:rsidRPr="00C61C25">
        <w:rPr>
          <w:rFonts w:hint="eastAsia"/>
        </w:rPr>
        <w:t>的肉体组织和生理构造当中把劳动推论出来，因为劳动不是这样一种生物的本能的活动。</w:t>
      </w:r>
    </w:p>
    <w:p w14:paraId="40828187" w14:textId="77777777" w:rsidR="00641F3D" w:rsidRDefault="00C61C25" w:rsidP="00116B2E">
      <w:pPr>
        <w:ind w:firstLine="540"/>
      </w:pPr>
      <w:r w:rsidRPr="00C61C25">
        <w:rPr>
          <w:rFonts w:hint="eastAsia"/>
        </w:rPr>
        <w:t>马克思曾经这样讲过，他说撇脚的人类建筑师，人类建筑师并不是个个都很优秀，有些非常撇脚的人类建筑师</w:t>
      </w:r>
      <w:r w:rsidR="00B756BD">
        <w:rPr>
          <w:rFonts w:hint="eastAsia"/>
        </w:rPr>
        <w:t>。</w:t>
      </w:r>
      <w:r w:rsidRPr="00C61C25">
        <w:rPr>
          <w:rFonts w:hint="eastAsia"/>
        </w:rPr>
        <w:t>他说</w:t>
      </w:r>
      <w:r w:rsidR="00B756BD">
        <w:rPr>
          <w:rFonts w:hint="eastAsia"/>
        </w:rPr>
        <w:t>，</w:t>
      </w:r>
      <w:r w:rsidRPr="00C61C25">
        <w:rPr>
          <w:rFonts w:hint="eastAsia"/>
        </w:rPr>
        <w:t>他如果看到工蜂所制造的蜂房是如此精妙的符合几何学的原理和力学的规则的时候，他会感到汗颜，其实我还是比不上工蜂。但是他说实际上不必感到汗颜</w:t>
      </w:r>
      <w:r w:rsidR="00B756BD">
        <w:rPr>
          <w:rFonts w:hint="eastAsia"/>
        </w:rPr>
        <w:t>。</w:t>
      </w:r>
      <w:r w:rsidRPr="00C61C25">
        <w:rPr>
          <w:rFonts w:hint="eastAsia"/>
        </w:rPr>
        <w:t>为什么</w:t>
      </w:r>
      <w:r w:rsidR="00251EAD">
        <w:rPr>
          <w:rFonts w:hint="eastAsia"/>
        </w:rPr>
        <w:t>呢</w:t>
      </w:r>
      <w:r w:rsidR="00B756BD">
        <w:rPr>
          <w:rFonts w:hint="eastAsia"/>
        </w:rPr>
        <w:t>？</w:t>
      </w:r>
      <w:r w:rsidRPr="00C61C25">
        <w:rPr>
          <w:rFonts w:hint="eastAsia"/>
        </w:rPr>
        <w:t>哪怕再撇脚的人类建筑师，他构造房屋和工蜂的原则区别是什么呢</w:t>
      </w:r>
      <w:r w:rsidR="00B756BD">
        <w:rPr>
          <w:rFonts w:hint="eastAsia"/>
        </w:rPr>
        <w:t>？</w:t>
      </w:r>
      <w:r w:rsidRPr="00C61C25">
        <w:rPr>
          <w:rFonts w:hint="eastAsia"/>
        </w:rPr>
        <w:t>对人类建筑师来说，房屋还没有建成之前已经在概念上建好了</w:t>
      </w:r>
      <w:r w:rsidR="00B756BD">
        <w:rPr>
          <w:rFonts w:hint="eastAsia"/>
        </w:rPr>
        <w:t>；</w:t>
      </w:r>
      <w:r w:rsidRPr="00C61C25">
        <w:rPr>
          <w:rFonts w:hint="eastAsia"/>
        </w:rPr>
        <w:t>而工蜂从来不是这样。</w:t>
      </w:r>
    </w:p>
    <w:p w14:paraId="4FB37B96" w14:textId="77777777" w:rsidR="00641F3D" w:rsidRPr="00641F3D" w:rsidRDefault="00C61C25" w:rsidP="00116B2E">
      <w:pPr>
        <w:ind w:firstLine="540"/>
        <w:rPr>
          <w:rFonts w:ascii="微软雅黑" w:hAnsi="微软雅黑"/>
        </w:rPr>
      </w:pPr>
      <w:r w:rsidRPr="00C61C25">
        <w:rPr>
          <w:rFonts w:hint="eastAsia"/>
        </w:rPr>
        <w:t>所以这件事情按照我们跟着马克思的指引来理解劳动创造人。这个人不是指生物学意义上的物种被劳动创造，而是作为文化存在物、精神存在物的人是被劳动建构起来。人作为这种有精神能力的存在物，</w:t>
      </w:r>
      <w:r w:rsidR="00641F3D">
        <w:rPr>
          <w:rFonts w:hint="eastAsia"/>
        </w:rPr>
        <w:t>它</w:t>
      </w:r>
      <w:r w:rsidRPr="00C61C25">
        <w:rPr>
          <w:rFonts w:hint="eastAsia"/>
        </w:rPr>
        <w:t>是劳动的结果</w:t>
      </w:r>
      <w:r w:rsidR="00251EAD">
        <w:rPr>
          <w:rFonts w:hint="eastAsia"/>
        </w:rPr>
        <w:t>，</w:t>
      </w:r>
      <w:r w:rsidRPr="00C61C25">
        <w:rPr>
          <w:rFonts w:hint="eastAsia"/>
        </w:rPr>
        <w:t>他</w:t>
      </w:r>
      <w:r w:rsidR="00641F3D">
        <w:rPr>
          <w:rFonts w:hint="eastAsia"/>
        </w:rPr>
        <w:t>（马克思）</w:t>
      </w:r>
      <w:r w:rsidRPr="00C61C25">
        <w:rPr>
          <w:rFonts w:hint="eastAsia"/>
        </w:rPr>
        <w:t>是</w:t>
      </w:r>
      <w:r w:rsidRPr="00C61C25">
        <w:rPr>
          <w:rFonts w:hint="eastAsia"/>
        </w:rPr>
        <w:lastRenderedPageBreak/>
        <w:t>在这个意义</w:t>
      </w:r>
      <w:r w:rsidRPr="00641F3D">
        <w:rPr>
          <w:rFonts w:ascii="微软雅黑" w:hAnsi="微软雅黑" w:hint="eastAsia"/>
        </w:rPr>
        <w:t>上讲劳动创造人。于是这个命题实际上等于人是自我诞生的，通过劳动而自我创造</w:t>
      </w:r>
      <w:r w:rsidR="00641F3D" w:rsidRPr="00641F3D">
        <w:rPr>
          <w:rFonts w:ascii="微软雅黑" w:hAnsi="微软雅黑" w:hint="eastAsia"/>
        </w:rPr>
        <w:t>，</w:t>
      </w:r>
      <w:r w:rsidRPr="00641F3D">
        <w:rPr>
          <w:rFonts w:ascii="微软雅黑" w:hAnsi="微软雅黑" w:hint="eastAsia"/>
        </w:rPr>
        <w:t>它</w:t>
      </w:r>
      <w:r w:rsidR="00641F3D" w:rsidRPr="00641F3D">
        <w:rPr>
          <w:rFonts w:ascii="微软雅黑" w:hAnsi="微软雅黑" w:hint="eastAsia"/>
        </w:rPr>
        <w:t>（人）</w:t>
      </w:r>
      <w:r w:rsidRPr="00641F3D">
        <w:rPr>
          <w:rFonts w:ascii="微软雅黑" w:hAnsi="微软雅黑" w:hint="eastAsia"/>
        </w:rPr>
        <w:t>不是一个自然规律的起作用的结果。所以这一切都清楚了，我们才来讨论劳动的本体论的意义。</w:t>
      </w:r>
    </w:p>
    <w:p w14:paraId="2364A04B" w14:textId="77777777" w:rsidR="00641F3D" w:rsidRDefault="00C61C25" w:rsidP="00116B2E">
      <w:pPr>
        <w:ind w:firstLine="540"/>
        <w:rPr>
          <w:rFonts w:ascii="微软雅黑" w:hAnsi="微软雅黑"/>
        </w:rPr>
      </w:pPr>
      <w:r w:rsidRPr="00641F3D">
        <w:rPr>
          <w:rFonts w:ascii="微软雅黑" w:hAnsi="微软雅黑" w:hint="eastAsia"/>
        </w:rPr>
        <w:t>那么对劳动的本体论意义的讨论，我们请大家来尝试</w:t>
      </w:r>
      <w:r w:rsidR="00641F3D" w:rsidRPr="00641F3D">
        <w:rPr>
          <w:rFonts w:ascii="微软雅黑" w:hAnsi="微软雅黑" w:hint="eastAsia"/>
        </w:rPr>
        <w:t>读</w:t>
      </w:r>
      <w:r w:rsidRPr="00641F3D">
        <w:rPr>
          <w:rFonts w:ascii="微软雅黑" w:hAnsi="微软雅黑" w:hint="eastAsia"/>
        </w:rPr>
        <w:t>一段黑格尔的原话。各位手中如果有导论这本书，那么就翻到第13页</w:t>
      </w:r>
      <w:r w:rsidR="00641F3D">
        <w:rPr>
          <w:rFonts w:ascii="微软雅黑" w:hAnsi="微软雅黑" w:hint="eastAsia"/>
        </w:rPr>
        <w:t>，</w:t>
      </w:r>
      <w:r w:rsidRPr="00641F3D">
        <w:rPr>
          <w:rFonts w:ascii="微软雅黑" w:hAnsi="微软雅黑" w:hint="eastAsia"/>
        </w:rPr>
        <w:t>我们来看看那种哲学的语言是多么的有意思</w:t>
      </w:r>
      <w:r w:rsidR="00641F3D">
        <w:rPr>
          <w:rFonts w:ascii="微软雅黑" w:hAnsi="微软雅黑" w:hint="eastAsia"/>
        </w:rPr>
        <w:t>。</w:t>
      </w:r>
      <w:r w:rsidRPr="00641F3D">
        <w:rPr>
          <w:rFonts w:ascii="微软雅黑" w:hAnsi="微软雅黑" w:hint="eastAsia"/>
        </w:rPr>
        <w:t>原著当中截取其中的一段，《精神现象学》是黑格尔的代表作，也是黑格尔所有著作当中最难读的一</w:t>
      </w:r>
      <w:r w:rsidR="00641F3D">
        <w:rPr>
          <w:rFonts w:ascii="微软雅黑" w:hAnsi="微软雅黑" w:hint="eastAsia"/>
        </w:rPr>
        <w:t>本</w:t>
      </w:r>
      <w:r w:rsidRPr="00641F3D">
        <w:rPr>
          <w:rFonts w:ascii="微软雅黑" w:hAnsi="微软雅黑" w:hint="eastAsia"/>
        </w:rPr>
        <w:t>。</w:t>
      </w:r>
    </w:p>
    <w:p w14:paraId="7AC5F9AE" w14:textId="77777777" w:rsidR="004E6D9B" w:rsidRDefault="00C61C25" w:rsidP="00116B2E">
      <w:pPr>
        <w:ind w:firstLine="540"/>
      </w:pPr>
      <w:r w:rsidRPr="00641F3D">
        <w:rPr>
          <w:rFonts w:ascii="微软雅黑" w:hAnsi="微软雅黑" w:hint="eastAsia"/>
        </w:rPr>
        <w:t>我们看哲学家怎样说话，他的说话方式和日常的说话方式好像区别非常大</w:t>
      </w:r>
      <w:r w:rsidR="00641F3D">
        <w:rPr>
          <w:rFonts w:ascii="微软雅黑" w:hAnsi="微软雅黑" w:hint="eastAsia"/>
        </w:rPr>
        <w:t>，</w:t>
      </w:r>
      <w:proofErr w:type="gramStart"/>
      <w:r w:rsidRPr="00641F3D">
        <w:rPr>
          <w:rFonts w:ascii="微软雅黑" w:hAnsi="微软雅黑" w:hint="eastAsia"/>
        </w:rPr>
        <w:t>你看第一句话</w:t>
      </w:r>
      <w:proofErr w:type="gramEnd"/>
      <w:r w:rsidRPr="00641F3D">
        <w:rPr>
          <w:rFonts w:ascii="微软雅黑" w:hAnsi="微软雅黑" w:hint="eastAsia"/>
        </w:rPr>
        <w:t>开头是这样说的，“劳动是受到限制或节制的欲望，</w:t>
      </w:r>
      <w:r w:rsidRPr="00C61C25">
        <w:rPr>
          <w:rFonts w:hint="eastAsia"/>
        </w:rPr>
        <w:t>亦即延迟了的满足的消逝。换句话说，劳动陶冶事物。”先看一看这句话能不能听懂</w:t>
      </w:r>
      <w:r w:rsidR="00641F3D">
        <w:rPr>
          <w:rFonts w:hint="eastAsia"/>
        </w:rPr>
        <w:t>，</w:t>
      </w:r>
      <w:r w:rsidRPr="00C61C25">
        <w:rPr>
          <w:rFonts w:hint="eastAsia"/>
        </w:rPr>
        <w:t>“劳动是受到限制或节制的欲望，亦即延迟了的满足的消逝”</w:t>
      </w:r>
      <w:r w:rsidR="00641F3D">
        <w:rPr>
          <w:rFonts w:hint="eastAsia"/>
        </w:rPr>
        <w:t>。</w:t>
      </w:r>
      <w:r w:rsidRPr="00C61C25">
        <w:rPr>
          <w:rFonts w:hint="eastAsia"/>
        </w:rPr>
        <w:t>为什么哲学家说话总是怪里怪气的，但是它是纯粹的哲学语言，它是如此必要，以至于把那些非常深刻的思想都包含在里面</w:t>
      </w:r>
      <w:r w:rsidR="00CB571C">
        <w:rPr>
          <w:rFonts w:hint="eastAsia"/>
        </w:rPr>
        <w:t>。</w:t>
      </w:r>
    </w:p>
    <w:p w14:paraId="5F73789B" w14:textId="7FA458DD" w:rsidR="00523A15" w:rsidRDefault="00C61C25" w:rsidP="00116B2E">
      <w:pPr>
        <w:ind w:firstLine="540"/>
      </w:pPr>
      <w:r w:rsidRPr="00C61C25">
        <w:rPr>
          <w:rFonts w:hint="eastAsia"/>
        </w:rPr>
        <w:t>第一，他承认我们劳动的动力来自我们必须生存于自然界</w:t>
      </w:r>
      <w:r w:rsidR="007B6CA5">
        <w:rPr>
          <w:rFonts w:hint="eastAsia"/>
        </w:rPr>
        <w:t>，</w:t>
      </w:r>
      <w:r w:rsidRPr="00C61C25">
        <w:rPr>
          <w:rFonts w:hint="eastAsia"/>
        </w:rPr>
        <w:t>我要果腹，我还要御寒，这是我有欲望。但是他说劳动当然和欲望联系在一起，不过它</w:t>
      </w:r>
      <w:r w:rsidR="004E6D9B">
        <w:rPr>
          <w:rFonts w:hint="eastAsia"/>
        </w:rPr>
        <w:t>却是</w:t>
      </w:r>
      <w:r w:rsidRPr="00C61C25">
        <w:rPr>
          <w:rFonts w:hint="eastAsia"/>
        </w:rPr>
        <w:t>受到节制或限制的欲望</w:t>
      </w:r>
      <w:r w:rsidR="007B6CA5">
        <w:rPr>
          <w:rFonts w:hint="eastAsia"/>
        </w:rPr>
        <w:t>，</w:t>
      </w:r>
      <w:r w:rsidRPr="00C61C25">
        <w:rPr>
          <w:rFonts w:hint="eastAsia"/>
        </w:rPr>
        <w:t>这怎么回事？假如说你肚子饿了</w:t>
      </w:r>
      <w:r w:rsidR="007B6CA5">
        <w:rPr>
          <w:rFonts w:hint="eastAsia"/>
        </w:rPr>
        <w:t>，</w:t>
      </w:r>
      <w:r w:rsidRPr="00C61C25">
        <w:rPr>
          <w:rFonts w:hint="eastAsia"/>
        </w:rPr>
        <w:t>你现成</w:t>
      </w:r>
      <w:r w:rsidR="00CB571C">
        <w:rPr>
          <w:rFonts w:hint="eastAsia"/>
        </w:rPr>
        <w:t>地</w:t>
      </w:r>
      <w:r w:rsidRPr="00C61C25">
        <w:rPr>
          <w:rFonts w:hint="eastAsia"/>
        </w:rPr>
        <w:t>采到一个苹果，你就拿来吃下去</w:t>
      </w:r>
      <w:r w:rsidR="004E6D9B">
        <w:rPr>
          <w:rFonts w:hint="eastAsia"/>
        </w:rPr>
        <w:t>，</w:t>
      </w:r>
      <w:r w:rsidRPr="00C61C25">
        <w:rPr>
          <w:rFonts w:hint="eastAsia"/>
        </w:rPr>
        <w:t>这是不是劳动</w:t>
      </w:r>
      <w:r w:rsidR="004E6D9B">
        <w:rPr>
          <w:rFonts w:hint="eastAsia"/>
        </w:rPr>
        <w:t>？</w:t>
      </w:r>
      <w:r w:rsidRPr="00C61C25">
        <w:rPr>
          <w:rFonts w:hint="eastAsia"/>
        </w:rPr>
        <w:t>不</w:t>
      </w:r>
      <w:r w:rsidR="007B6CA5">
        <w:rPr>
          <w:rFonts w:hint="eastAsia"/>
        </w:rPr>
        <w:t>叫</w:t>
      </w:r>
      <w:r w:rsidRPr="00C61C25">
        <w:rPr>
          <w:rFonts w:hint="eastAsia"/>
        </w:rPr>
        <w:t>劳动。这种单纯的果腹的行为不是欲望的节制和限制，而是欲望的当下满足</w:t>
      </w:r>
      <w:r w:rsidR="007B6CA5">
        <w:rPr>
          <w:rFonts w:hint="eastAsia"/>
        </w:rPr>
        <w:t>。</w:t>
      </w:r>
      <w:r w:rsidRPr="00C61C25">
        <w:rPr>
          <w:rFonts w:hint="eastAsia"/>
        </w:rPr>
        <w:t>那么劳动不是这样的，</w:t>
      </w:r>
      <w:r w:rsidR="007B6CA5">
        <w:rPr>
          <w:rFonts w:hint="eastAsia"/>
        </w:rPr>
        <w:t>他</w:t>
      </w:r>
      <w:r w:rsidRPr="00C61C25">
        <w:rPr>
          <w:rFonts w:hint="eastAsia"/>
        </w:rPr>
        <w:t>本来想要得到那个果实，但他却没有</w:t>
      </w:r>
      <w:r w:rsidR="007B6CA5">
        <w:rPr>
          <w:rFonts w:hint="eastAsia"/>
        </w:rPr>
        <w:t>先</w:t>
      </w:r>
      <w:r w:rsidRPr="00C61C25">
        <w:rPr>
          <w:rFonts w:hint="eastAsia"/>
        </w:rPr>
        <w:t>去做这件事情，伸手去抓他的食物，而是去制造一个获取</w:t>
      </w:r>
      <w:r w:rsidR="004E6D9B">
        <w:rPr>
          <w:rFonts w:hint="eastAsia"/>
        </w:rPr>
        <w:t>食物</w:t>
      </w:r>
      <w:r w:rsidRPr="00C61C25">
        <w:rPr>
          <w:rFonts w:hint="eastAsia"/>
        </w:rPr>
        <w:t>的工具。比如说他打制一个石斧的话，他拿</w:t>
      </w:r>
      <w:proofErr w:type="gramStart"/>
      <w:r w:rsidRPr="00C61C25">
        <w:rPr>
          <w:rFonts w:hint="eastAsia"/>
        </w:rPr>
        <w:t>石斧去劈野兽</w:t>
      </w:r>
      <w:proofErr w:type="gramEnd"/>
      <w:r w:rsidRPr="00C61C25">
        <w:rPr>
          <w:rFonts w:hint="eastAsia"/>
        </w:rPr>
        <w:t>，以便把野兽的肉拿来吃，茹毛饮血。但是他一开始不是去抓取野兽，而是怎么去打造一个石斧</w:t>
      </w:r>
      <w:r w:rsidR="004E6D9B">
        <w:rPr>
          <w:rFonts w:hint="eastAsia"/>
        </w:rPr>
        <w:t>，</w:t>
      </w:r>
      <w:r w:rsidRPr="00C61C25">
        <w:rPr>
          <w:rFonts w:hint="eastAsia"/>
        </w:rPr>
        <w:t>打造石斧的目的当然是要满足愿望，但是在打造石斧的时候，石斧本身是不能吃不能喝的。所以我们不得不说，当他这样做的时候，它在限制和</w:t>
      </w:r>
      <w:proofErr w:type="gramStart"/>
      <w:r w:rsidRPr="00C61C25">
        <w:rPr>
          <w:rFonts w:hint="eastAsia"/>
        </w:rPr>
        <w:t>节制</w:t>
      </w:r>
      <w:r w:rsidR="00523A15">
        <w:rPr>
          <w:rFonts w:hint="eastAsia"/>
        </w:rPr>
        <w:t>着</w:t>
      </w:r>
      <w:proofErr w:type="gramEnd"/>
      <w:r w:rsidRPr="00C61C25">
        <w:rPr>
          <w:rFonts w:hint="eastAsia"/>
        </w:rPr>
        <w:t>欲望，是</w:t>
      </w:r>
      <w:r w:rsidR="00523A15">
        <w:rPr>
          <w:rFonts w:hint="eastAsia"/>
        </w:rPr>
        <w:t>那个</w:t>
      </w:r>
      <w:r w:rsidRPr="00C61C25">
        <w:rPr>
          <w:rFonts w:hint="eastAsia"/>
        </w:rPr>
        <w:t>欲望满足的消失</w:t>
      </w:r>
      <w:r w:rsidR="00CB571C">
        <w:rPr>
          <w:rFonts w:hint="eastAsia"/>
        </w:rPr>
        <w:t>，</w:t>
      </w:r>
      <w:r w:rsidRPr="00C61C25">
        <w:rPr>
          <w:rFonts w:hint="eastAsia"/>
        </w:rPr>
        <w:t>要延迟它。于是他说劳动陶冶事物</w:t>
      </w:r>
      <w:r w:rsidR="00CB571C">
        <w:rPr>
          <w:rFonts w:hint="eastAsia"/>
        </w:rPr>
        <w:t>。</w:t>
      </w:r>
      <w:r w:rsidRPr="00C61C25">
        <w:rPr>
          <w:rFonts w:hint="eastAsia"/>
        </w:rPr>
        <w:t>我把苹果吃下去，我没陶冶它。我把天然的石块打制成石斧的时候，我在陶冶它，而陶冶它又不能直接满足我的欲望，虽然是为了欲望，所以它代表着欲望的限制和节制</w:t>
      </w:r>
      <w:r w:rsidR="001F7DBD">
        <w:rPr>
          <w:rFonts w:hint="eastAsia"/>
        </w:rPr>
        <w:t>。</w:t>
      </w:r>
      <w:r w:rsidRPr="00C61C25">
        <w:rPr>
          <w:rFonts w:hint="eastAsia"/>
        </w:rPr>
        <w:t>清楚吧？</w:t>
      </w:r>
      <w:r w:rsidR="00CB571C">
        <w:rPr>
          <w:rFonts w:hint="eastAsia"/>
        </w:rPr>
        <w:t>非常清楚。</w:t>
      </w:r>
    </w:p>
    <w:p w14:paraId="43AA6F9D" w14:textId="570B8EA5" w:rsidR="001F7DBD" w:rsidRDefault="00C61C25" w:rsidP="00116B2E">
      <w:pPr>
        <w:ind w:firstLine="540"/>
      </w:pPr>
      <w:r w:rsidRPr="00C61C25">
        <w:rPr>
          <w:rFonts w:hint="eastAsia"/>
        </w:rPr>
        <w:lastRenderedPageBreak/>
        <w:t>底下就全看得懂了，底下我们来念下去</w:t>
      </w:r>
      <w:r w:rsidR="00CB571C">
        <w:rPr>
          <w:rFonts w:hint="eastAsia"/>
        </w:rPr>
        <w:t>。</w:t>
      </w:r>
      <w:r w:rsidRPr="00C61C25">
        <w:rPr>
          <w:rFonts w:hint="eastAsia"/>
        </w:rPr>
        <w:t>“</w:t>
      </w:r>
      <w:bookmarkStart w:id="18" w:name="_Hlk93742177"/>
      <w:r w:rsidR="00BD2CC7">
        <w:rPr>
          <w:rFonts w:hint="eastAsia"/>
        </w:rPr>
        <w:t>对于</w:t>
      </w:r>
      <w:r w:rsidRPr="00C61C25">
        <w:rPr>
          <w:rFonts w:hint="eastAsia"/>
        </w:rPr>
        <w:t>对象的否定关系成为对象的形式并且成为一种有持久性的东西</w:t>
      </w:r>
      <w:r w:rsidR="005D0819">
        <w:rPr>
          <w:rFonts w:hint="eastAsia"/>
        </w:rPr>
        <w:t>，</w:t>
      </w:r>
      <w:r w:rsidRPr="00C61C25">
        <w:rPr>
          <w:rFonts w:hint="eastAsia"/>
        </w:rPr>
        <w:t>这正是因为对象对于劳动者来说是有独立性的。</w:t>
      </w:r>
      <w:bookmarkEnd w:id="18"/>
      <w:r w:rsidRPr="00C61C25">
        <w:rPr>
          <w:rFonts w:hint="eastAsia"/>
        </w:rPr>
        <w:t>”先在这里停一停，这句话能理解吧？“</w:t>
      </w:r>
      <w:r w:rsidR="005D0819" w:rsidRPr="005D0819">
        <w:rPr>
          <w:rFonts w:hint="eastAsia"/>
        </w:rPr>
        <w:t>对于对象的否定关系成为对象的形式并且成为一种有持久性的东西，这正是因为对象对于劳动者来说是有独立性的。</w:t>
      </w:r>
      <w:r w:rsidRPr="00C61C25">
        <w:rPr>
          <w:rFonts w:hint="eastAsia"/>
        </w:rPr>
        <w:t>”</w:t>
      </w:r>
    </w:p>
    <w:p w14:paraId="2B0472B8" w14:textId="77777777" w:rsidR="001F7DBD" w:rsidRDefault="00C61C25" w:rsidP="001F7DBD">
      <w:pPr>
        <w:ind w:firstLine="540"/>
      </w:pPr>
      <w:r w:rsidRPr="00C61C25">
        <w:rPr>
          <w:rFonts w:hint="eastAsia"/>
        </w:rPr>
        <w:t>我们说黑格尔为什么要说的这么抽象？说的简单一点好不好？不，必须这样</w:t>
      </w:r>
      <w:r w:rsidR="00523A15">
        <w:rPr>
          <w:rFonts w:hint="eastAsia"/>
        </w:rPr>
        <w:t>说</w:t>
      </w:r>
      <w:r w:rsidRPr="00C61C25">
        <w:rPr>
          <w:rFonts w:hint="eastAsia"/>
        </w:rPr>
        <w:t>。我们来读哲学原著的话，我们</w:t>
      </w:r>
      <w:r w:rsidR="001F7DBD">
        <w:rPr>
          <w:rFonts w:hint="eastAsia"/>
        </w:rPr>
        <w:t>就是</w:t>
      </w:r>
      <w:r w:rsidRPr="00C61C25">
        <w:rPr>
          <w:rFonts w:hint="eastAsia"/>
        </w:rPr>
        <w:t>要读这种话，这种话在思想上是那样的纯粹。什么叫对对象的否定关系</w:t>
      </w:r>
      <w:r w:rsidR="00CB571C">
        <w:rPr>
          <w:rFonts w:hint="eastAsia"/>
        </w:rPr>
        <w:t>，</w:t>
      </w:r>
      <w:r w:rsidRPr="00C61C25">
        <w:rPr>
          <w:rFonts w:hint="eastAsia"/>
        </w:rPr>
        <w:t>成为对象的形式</w:t>
      </w:r>
      <w:r w:rsidR="00CB571C">
        <w:rPr>
          <w:rFonts w:hint="eastAsia"/>
        </w:rPr>
        <w:t>呢？</w:t>
      </w:r>
      <w:r w:rsidRPr="00C61C25">
        <w:rPr>
          <w:rFonts w:hint="eastAsia"/>
        </w:rPr>
        <w:t>我把一个苹果吃下去，苹果到了胃里，先经过我口腔的咀嚼之后，然后在胃里被各种化学的试剂加以消化</w:t>
      </w:r>
      <w:r w:rsidR="007B6CA5">
        <w:rPr>
          <w:rFonts w:hint="eastAsia"/>
        </w:rPr>
        <w:t>，完了，</w:t>
      </w:r>
      <w:r w:rsidRPr="00C61C25">
        <w:rPr>
          <w:rFonts w:hint="eastAsia"/>
        </w:rPr>
        <w:t>苹果已经被我否定掉了</w:t>
      </w:r>
      <w:r w:rsidR="00CB571C">
        <w:rPr>
          <w:rFonts w:hint="eastAsia"/>
        </w:rPr>
        <w:t>，</w:t>
      </w:r>
      <w:r w:rsidRPr="00C61C25">
        <w:rPr>
          <w:rFonts w:hint="eastAsia"/>
        </w:rPr>
        <w:t>它最彻底的状态就是变成我血液当中的养分和最后排泄出来的渣</w:t>
      </w:r>
      <w:r w:rsidR="001F7DBD">
        <w:rPr>
          <w:rFonts w:hint="eastAsia"/>
        </w:rPr>
        <w:t>子</w:t>
      </w:r>
      <w:r w:rsidRPr="00C61C25">
        <w:rPr>
          <w:rFonts w:hint="eastAsia"/>
        </w:rPr>
        <w:t>，它已经不能叫苹果了</w:t>
      </w:r>
      <w:r w:rsidR="007B6CA5">
        <w:rPr>
          <w:rFonts w:hint="eastAsia"/>
        </w:rPr>
        <w:t>，</w:t>
      </w:r>
      <w:r w:rsidRPr="00C61C25">
        <w:rPr>
          <w:rFonts w:hint="eastAsia"/>
        </w:rPr>
        <w:t>所以苹果在我吃它的一个行为当中被否定了，可以这样讲吧。一个天然的石块，在我对它打制的过程当中，天然的石块也被我否定</w:t>
      </w:r>
      <w:r w:rsidR="007B6CA5">
        <w:rPr>
          <w:rFonts w:hint="eastAsia"/>
        </w:rPr>
        <w:t>，</w:t>
      </w:r>
      <w:r w:rsidRPr="00C61C25">
        <w:rPr>
          <w:rFonts w:hint="eastAsia"/>
        </w:rPr>
        <w:t>但是石块并没有完全消失。我对天然石块的打制的否定关系，</w:t>
      </w:r>
      <w:r w:rsidR="00523A15">
        <w:rPr>
          <w:rFonts w:hint="eastAsia"/>
        </w:rPr>
        <w:t>倒</w:t>
      </w:r>
      <w:r w:rsidRPr="00C61C25">
        <w:rPr>
          <w:rFonts w:hint="eastAsia"/>
        </w:rPr>
        <w:t>成了这个对象的</w:t>
      </w:r>
      <w:r w:rsidR="007B6CA5">
        <w:rPr>
          <w:rFonts w:hint="eastAsia"/>
        </w:rPr>
        <w:t>形式</w:t>
      </w:r>
      <w:r w:rsidR="001F7DBD">
        <w:rPr>
          <w:rFonts w:hint="eastAsia"/>
        </w:rPr>
        <w:t>，</w:t>
      </w:r>
      <w:r w:rsidRPr="00C61C25">
        <w:rPr>
          <w:rFonts w:hint="eastAsia"/>
        </w:rPr>
        <w:t>那叫石斧。它没有被我吞下去，被彻底消灭掉</w:t>
      </w:r>
      <w:r w:rsidR="00A26D5E">
        <w:rPr>
          <w:rFonts w:hint="eastAsia"/>
        </w:rPr>
        <w:t>、</w:t>
      </w:r>
      <w:r w:rsidRPr="00C61C25">
        <w:rPr>
          <w:rFonts w:hint="eastAsia"/>
        </w:rPr>
        <w:t>彻底否定掉，而是我对它的否定关系成功为它的一个形式，并且它是独立的持久的在我面前。这个话的意思就是这样。</w:t>
      </w:r>
    </w:p>
    <w:p w14:paraId="6B09F467" w14:textId="7144F361" w:rsidR="005F19BD" w:rsidRDefault="00C61C25" w:rsidP="00116B2E">
      <w:pPr>
        <w:ind w:firstLine="540"/>
      </w:pPr>
      <w:r w:rsidRPr="00C61C25">
        <w:rPr>
          <w:rFonts w:hint="eastAsia"/>
        </w:rPr>
        <w:t>然后说“否定的中介过程或陶冶的行动同时就是意识的个别性或意识的纯粹自为存在，这种意识现在</w:t>
      </w:r>
      <w:proofErr w:type="gramStart"/>
      <w:r w:rsidRPr="00C61C25">
        <w:rPr>
          <w:rFonts w:hint="eastAsia"/>
        </w:rPr>
        <w:t>在</w:t>
      </w:r>
      <w:proofErr w:type="gramEnd"/>
      <w:r w:rsidRPr="00C61C25">
        <w:rPr>
          <w:rFonts w:hint="eastAsia"/>
        </w:rPr>
        <w:t>劳动中外在化</w:t>
      </w:r>
      <w:r w:rsidR="005D0819">
        <w:rPr>
          <w:rFonts w:hint="eastAsia"/>
        </w:rPr>
        <w:t>自己，</w:t>
      </w:r>
      <w:r w:rsidRPr="00C61C25">
        <w:rPr>
          <w:rFonts w:hint="eastAsia"/>
        </w:rPr>
        <w:t>进入到持久的状态</w:t>
      </w:r>
      <w:r w:rsidR="005D0819">
        <w:rPr>
          <w:rFonts w:hint="eastAsia"/>
        </w:rPr>
        <w:t>。</w:t>
      </w:r>
      <w:r w:rsidRPr="00C61C25">
        <w:rPr>
          <w:rFonts w:hint="eastAsia"/>
        </w:rPr>
        <w:t>”这句</w:t>
      </w:r>
      <w:proofErr w:type="gramStart"/>
      <w:r w:rsidRPr="00C61C25">
        <w:rPr>
          <w:rFonts w:hint="eastAsia"/>
        </w:rPr>
        <w:t>话有点</w:t>
      </w:r>
      <w:proofErr w:type="gramEnd"/>
      <w:r w:rsidRPr="00C61C25">
        <w:rPr>
          <w:rFonts w:hint="eastAsia"/>
        </w:rPr>
        <w:t>费解了</w:t>
      </w:r>
      <w:r w:rsidR="00954928">
        <w:rPr>
          <w:rFonts w:hint="eastAsia"/>
        </w:rPr>
        <w:t>，</w:t>
      </w:r>
      <w:r w:rsidRPr="00C61C25">
        <w:rPr>
          <w:rFonts w:hint="eastAsia"/>
        </w:rPr>
        <w:t>我们在这里看到黑格尔讨论精神</w:t>
      </w:r>
      <w:r w:rsidR="00954928">
        <w:rPr>
          <w:rFonts w:hint="eastAsia"/>
        </w:rPr>
        <w:t>。</w:t>
      </w:r>
      <w:r w:rsidRPr="00C61C25">
        <w:rPr>
          <w:rFonts w:hint="eastAsia"/>
        </w:rPr>
        <w:t>自然意识动物都有</w:t>
      </w:r>
      <w:r w:rsidR="001F7DBD">
        <w:rPr>
          <w:rFonts w:hint="eastAsia"/>
        </w:rPr>
        <w:t>，</w:t>
      </w:r>
      <w:r w:rsidRPr="00C61C25">
        <w:rPr>
          <w:rFonts w:hint="eastAsia"/>
        </w:rPr>
        <w:t>猫狗也有它的心理</w:t>
      </w:r>
      <w:r w:rsidR="00954928">
        <w:rPr>
          <w:rFonts w:hint="eastAsia"/>
        </w:rPr>
        <w:t>。</w:t>
      </w:r>
      <w:r w:rsidRPr="00C61C25">
        <w:rPr>
          <w:rFonts w:hint="eastAsia"/>
        </w:rPr>
        <w:t>所谓动物心理，一种自然意识，猫和狗能区分它的对象，还能区分它的主人或者</w:t>
      </w:r>
      <w:r w:rsidR="00954928">
        <w:rPr>
          <w:rFonts w:hint="eastAsia"/>
        </w:rPr>
        <w:t>是邻居</w:t>
      </w:r>
      <w:r w:rsidRPr="00C61C25">
        <w:rPr>
          <w:rFonts w:hint="eastAsia"/>
        </w:rPr>
        <w:t>，反正诸如此类都是有自然意识的。一份欲望就是一种自然意识，这种自然意识指向在</w:t>
      </w:r>
      <w:r w:rsidR="00F74B2D">
        <w:rPr>
          <w:rFonts w:hint="eastAsia"/>
        </w:rPr>
        <w:t>它</w:t>
      </w:r>
      <w:r w:rsidRPr="00C61C25">
        <w:rPr>
          <w:rFonts w:hint="eastAsia"/>
        </w:rPr>
        <w:t>外面的对象。我喜欢吃巧克力，我就要获取它，我是一个小孩，然后我获取它、满足了，这个自然意识就完成自己</w:t>
      </w:r>
      <w:r w:rsidR="00F74B2D">
        <w:rPr>
          <w:rFonts w:hint="eastAsia"/>
        </w:rPr>
        <w:t>，</w:t>
      </w:r>
      <w:r w:rsidRPr="00C61C25">
        <w:rPr>
          <w:rFonts w:hint="eastAsia"/>
        </w:rPr>
        <w:t>但这个自然意识却不知道自己，所以它不是自为的存在，自在的存在</w:t>
      </w:r>
      <w:r w:rsidR="00F74B2D">
        <w:rPr>
          <w:rFonts w:hint="eastAsia"/>
        </w:rPr>
        <w:t>。</w:t>
      </w:r>
    </w:p>
    <w:p w14:paraId="30235619" w14:textId="726014C6" w:rsidR="005F19BD" w:rsidRDefault="00C61C25" w:rsidP="00116B2E">
      <w:pPr>
        <w:ind w:firstLine="540"/>
      </w:pPr>
      <w:r w:rsidRPr="00C61C25">
        <w:rPr>
          <w:rFonts w:hint="eastAsia"/>
        </w:rPr>
        <w:t>自为的就是自己知道自己。所以黑格尔在这里讲否定的中介过程，陶冶的行动表明了意识的自为存在。这种意识作为天然意识，本来是自然意识</w:t>
      </w:r>
      <w:r w:rsidR="00F74B2D">
        <w:rPr>
          <w:rFonts w:hint="eastAsia"/>
        </w:rPr>
        <w:t>，</w:t>
      </w:r>
      <w:r w:rsidRPr="00C61C25">
        <w:rPr>
          <w:rFonts w:hint="eastAsia"/>
        </w:rPr>
        <w:t>就是我要果腹</w:t>
      </w:r>
      <w:r w:rsidR="00F74B2D">
        <w:rPr>
          <w:rFonts w:hint="eastAsia"/>
        </w:rPr>
        <w:t>，</w:t>
      </w:r>
      <w:r w:rsidRPr="00C61C25">
        <w:rPr>
          <w:rFonts w:hint="eastAsia"/>
        </w:rPr>
        <w:t>我有欲望并且我找到了我的对象，这是自然意识。但是人类的烹调意味着什么？是对这份饮食的需要的这种自然意识的构造，把我们满足食欲的这样一个自然需要，</w:t>
      </w:r>
      <w:r w:rsidR="00F74B2D">
        <w:rPr>
          <w:rFonts w:hint="eastAsia"/>
        </w:rPr>
        <w:t>这个</w:t>
      </w:r>
      <w:r w:rsidRPr="00C61C25">
        <w:rPr>
          <w:rFonts w:hint="eastAsia"/>
        </w:rPr>
        <w:t>满足的方式和过程建构起来。你吃广东菜还是湖南的湘菜，还是法国大菜，在烹调当中，我们加工的食物实际上是把我们饮食的方式和活动构造好了</w:t>
      </w:r>
      <w:r w:rsidR="00F74B2D">
        <w:rPr>
          <w:rFonts w:hint="eastAsia"/>
        </w:rPr>
        <w:t>，</w:t>
      </w:r>
      <w:r w:rsidRPr="00C61C25">
        <w:rPr>
          <w:rFonts w:hint="eastAsia"/>
        </w:rPr>
        <w:lastRenderedPageBreak/>
        <w:t>所以这是一种饮食的自然意识的</w:t>
      </w:r>
      <w:r w:rsidR="00F74B2D">
        <w:rPr>
          <w:rFonts w:hint="eastAsia"/>
        </w:rPr>
        <w:t>自为</w:t>
      </w:r>
      <w:r w:rsidRPr="00C61C25">
        <w:rPr>
          <w:rFonts w:hint="eastAsia"/>
        </w:rPr>
        <w:t>化，所以我们不能怎么伸手去抓，我们不是</w:t>
      </w:r>
      <w:r w:rsidR="00F74B2D">
        <w:rPr>
          <w:rFonts w:hint="eastAsia"/>
        </w:rPr>
        <w:t>茹毛饮血</w:t>
      </w:r>
      <w:r w:rsidRPr="00C61C25">
        <w:rPr>
          <w:rFonts w:hint="eastAsia"/>
        </w:rPr>
        <w:t>，我们有餐具</w:t>
      </w:r>
      <w:r w:rsidR="00F74B2D">
        <w:rPr>
          <w:rFonts w:hint="eastAsia"/>
        </w:rPr>
        <w:t>。</w:t>
      </w:r>
      <w:r w:rsidRPr="00C61C25">
        <w:rPr>
          <w:rFonts w:hint="eastAsia"/>
        </w:rPr>
        <w:t>我们吃广东</w:t>
      </w:r>
      <w:proofErr w:type="gramStart"/>
      <w:r w:rsidRPr="00C61C25">
        <w:rPr>
          <w:rFonts w:hint="eastAsia"/>
        </w:rPr>
        <w:t>菜或者</w:t>
      </w:r>
      <w:proofErr w:type="gramEnd"/>
      <w:r w:rsidRPr="00C61C25">
        <w:rPr>
          <w:rFonts w:hint="eastAsia"/>
        </w:rPr>
        <w:t>是法国大菜还有一套程序</w:t>
      </w:r>
      <w:r w:rsidR="00F74B2D">
        <w:rPr>
          <w:rFonts w:hint="eastAsia"/>
        </w:rPr>
        <w:t>，</w:t>
      </w:r>
      <w:r w:rsidRPr="00C61C25">
        <w:rPr>
          <w:rFonts w:hint="eastAsia"/>
        </w:rPr>
        <w:t>汤勺是在加工食物的时候，是把我们与食物的对象的那种关系建构好</w:t>
      </w:r>
      <w:r w:rsidR="00F74B2D">
        <w:rPr>
          <w:rFonts w:hint="eastAsia"/>
        </w:rPr>
        <w:t>了</w:t>
      </w:r>
      <w:r w:rsidRPr="00C61C25">
        <w:rPr>
          <w:rFonts w:hint="eastAsia"/>
        </w:rPr>
        <w:t>。</w:t>
      </w:r>
    </w:p>
    <w:p w14:paraId="17F6C56A" w14:textId="77777777" w:rsidR="005F19BD" w:rsidRDefault="00C61C25" w:rsidP="00116B2E">
      <w:pPr>
        <w:ind w:firstLine="540"/>
      </w:pPr>
      <w:r w:rsidRPr="00C61C25">
        <w:rPr>
          <w:rFonts w:hint="eastAsia"/>
        </w:rPr>
        <w:t>那么我们回到劳动上来讲，烹调当然也是一种劳动的活动，那么劳动就制出生产工具，哪怕是最原始的旧石器，它这种打制的活动叫陶冶</w:t>
      </w:r>
      <w:r w:rsidR="00F74B2D">
        <w:rPr>
          <w:rFonts w:hint="eastAsia"/>
        </w:rPr>
        <w:t>，</w:t>
      </w:r>
      <w:r w:rsidRPr="00C61C25">
        <w:rPr>
          <w:rFonts w:hint="eastAsia"/>
        </w:rPr>
        <w:t>叫否定的中介过程，本质表明了意识的个别性和它的纯粹</w:t>
      </w:r>
      <w:r w:rsidR="00F74B2D" w:rsidRPr="00C61C25">
        <w:rPr>
          <w:rFonts w:hint="eastAsia"/>
        </w:rPr>
        <w:t>自为存在</w:t>
      </w:r>
      <w:r w:rsidRPr="00C61C25">
        <w:rPr>
          <w:rFonts w:hint="eastAsia"/>
        </w:rPr>
        <w:t>，就是它意识到自己。</w:t>
      </w:r>
      <w:r w:rsidR="005F19BD">
        <w:rPr>
          <w:rFonts w:hint="eastAsia"/>
        </w:rPr>
        <w:t>他说</w:t>
      </w:r>
      <w:r w:rsidRPr="00C61C25">
        <w:rPr>
          <w:rFonts w:hint="eastAsia"/>
        </w:rPr>
        <w:t>这种意识现在劳动</w:t>
      </w:r>
      <w:proofErr w:type="gramStart"/>
      <w:r w:rsidRPr="00C61C25">
        <w:rPr>
          <w:rFonts w:hint="eastAsia"/>
        </w:rPr>
        <w:t>中外化自己</w:t>
      </w:r>
      <w:proofErr w:type="gramEnd"/>
      <w:r w:rsidRPr="00C61C25">
        <w:rPr>
          <w:rFonts w:hint="eastAsia"/>
        </w:rPr>
        <w:t>，劳动所外化的意识不是自然意识，</w:t>
      </w:r>
      <w:r w:rsidR="005F19BD">
        <w:rPr>
          <w:rFonts w:hint="eastAsia"/>
        </w:rPr>
        <w:t>而</w:t>
      </w:r>
      <w:r w:rsidRPr="00C61C25">
        <w:rPr>
          <w:rFonts w:hint="eastAsia"/>
        </w:rPr>
        <w:t>是自为的意识。而这个外化还有一个特别重要的结果，这个意识并没有随着劳动过程的结束而消失，而是持久地变成劳动产品，放在里面去。</w:t>
      </w:r>
    </w:p>
    <w:p w14:paraId="34F1292E" w14:textId="72EC335C" w:rsidR="00C61C25" w:rsidRPr="00C61C25" w:rsidRDefault="00C61C25" w:rsidP="00116B2E">
      <w:pPr>
        <w:ind w:firstLine="540"/>
      </w:pPr>
      <w:r w:rsidRPr="00C61C25">
        <w:rPr>
          <w:rFonts w:hint="eastAsia"/>
        </w:rPr>
        <w:t>所以最后一句话就能够理解了。“因此</w:t>
      </w:r>
      <w:r w:rsidR="005D0819">
        <w:rPr>
          <w:rFonts w:hint="eastAsia"/>
        </w:rPr>
        <w:t>那</w:t>
      </w:r>
      <w:r w:rsidRPr="00C61C25">
        <w:rPr>
          <w:rFonts w:hint="eastAsia"/>
        </w:rPr>
        <w:t>劳动</w:t>
      </w:r>
      <w:r w:rsidR="005D0819">
        <w:rPr>
          <w:rFonts w:hint="eastAsia"/>
        </w:rPr>
        <w:t>着</w:t>
      </w:r>
      <w:r w:rsidRPr="00C61C25">
        <w:rPr>
          <w:rFonts w:hint="eastAsia"/>
        </w:rPr>
        <w:t>的意识便达到了以独立存在为自己本身的直观</w:t>
      </w:r>
      <w:r w:rsidR="005D0819">
        <w:rPr>
          <w:rFonts w:hint="eastAsia"/>
        </w:rPr>
        <w:t>。</w:t>
      </w:r>
      <w:r w:rsidRPr="00C61C25">
        <w:rPr>
          <w:rFonts w:hint="eastAsia"/>
        </w:rPr>
        <w:t>”意识看到自己了。意识怎么看到自己的，通过成功了的劳动产品，看到自己。你造好了手表</w:t>
      </w:r>
      <w:r w:rsidR="005F19BD">
        <w:rPr>
          <w:rFonts w:hint="eastAsia"/>
        </w:rPr>
        <w:t>，</w:t>
      </w:r>
      <w:r w:rsidRPr="00C61C25">
        <w:rPr>
          <w:rFonts w:hint="eastAsia"/>
        </w:rPr>
        <w:t>然后你看到了</w:t>
      </w:r>
      <w:r w:rsidR="005F19BD">
        <w:rPr>
          <w:rFonts w:hint="eastAsia"/>
        </w:rPr>
        <w:t>。</w:t>
      </w:r>
      <w:r w:rsidRPr="00C61C25">
        <w:rPr>
          <w:rFonts w:hint="eastAsia"/>
        </w:rPr>
        <w:t>我给大家看这个手表，你们看到</w:t>
      </w:r>
      <w:r w:rsidR="005F19BD">
        <w:rPr>
          <w:rFonts w:hint="eastAsia"/>
        </w:rPr>
        <w:t>的</w:t>
      </w:r>
      <w:r w:rsidRPr="00C61C25">
        <w:rPr>
          <w:rFonts w:hint="eastAsia"/>
        </w:rPr>
        <w:t>是意识，你们不能说看到是看到的是一个物质的东西，你们知道这只手表，你们看到它</w:t>
      </w:r>
      <w:r w:rsidR="005F19BD">
        <w:rPr>
          <w:rFonts w:hint="eastAsia"/>
        </w:rPr>
        <w:t>，</w:t>
      </w:r>
      <w:r w:rsidRPr="00C61C25">
        <w:rPr>
          <w:rFonts w:hint="eastAsia"/>
        </w:rPr>
        <w:t>看到的是意识</w:t>
      </w:r>
      <w:r w:rsidR="005F19BD">
        <w:rPr>
          <w:rFonts w:hint="eastAsia"/>
        </w:rPr>
        <w:t>。</w:t>
      </w:r>
      <w:r w:rsidRPr="00C61C25">
        <w:rPr>
          <w:rFonts w:hint="eastAsia"/>
        </w:rPr>
        <w:t>所以我打制了一个旧石器，我然后在直观它的时候，我就在看到了意识的自为存在，我看到</w:t>
      </w:r>
      <w:r w:rsidR="005F19BD">
        <w:rPr>
          <w:rFonts w:hint="eastAsia"/>
        </w:rPr>
        <w:t>意识</w:t>
      </w:r>
      <w:r w:rsidRPr="00C61C25">
        <w:rPr>
          <w:rFonts w:hint="eastAsia"/>
        </w:rPr>
        <w:t>就是看到自己，意识本身达到了自我直观，听得</w:t>
      </w:r>
      <w:proofErr w:type="gramStart"/>
      <w:r w:rsidRPr="00C61C25">
        <w:rPr>
          <w:rFonts w:hint="eastAsia"/>
        </w:rPr>
        <w:t>懂这样</w:t>
      </w:r>
      <w:proofErr w:type="gramEnd"/>
      <w:r w:rsidRPr="00C61C25">
        <w:rPr>
          <w:rFonts w:hint="eastAsia"/>
        </w:rPr>
        <w:t>的话吧。</w:t>
      </w:r>
    </w:p>
    <w:p w14:paraId="1A248726" w14:textId="77777777" w:rsidR="007B24DB" w:rsidRDefault="00C61C25" w:rsidP="00116B2E">
      <w:pPr>
        <w:ind w:firstLine="540"/>
      </w:pPr>
      <w:r w:rsidRPr="00C61C25">
        <w:rPr>
          <w:rFonts w:hint="eastAsia"/>
        </w:rPr>
        <w:t>我们讲起人工产品，我们对它的观察和感知，我们说是意识在看自己，意识对自己本身进行直观，很容易理解，因为这是人工自然</w:t>
      </w:r>
      <w:r w:rsidR="007B24DB">
        <w:rPr>
          <w:rFonts w:hint="eastAsia"/>
        </w:rPr>
        <w:t>。</w:t>
      </w:r>
      <w:r w:rsidRPr="00C61C25">
        <w:rPr>
          <w:rFonts w:hint="eastAsia"/>
        </w:rPr>
        <w:t>那么我们说非人工、自在的自然，你看它的时候难道也是</w:t>
      </w:r>
      <w:proofErr w:type="gramStart"/>
      <w:r w:rsidRPr="00C61C25">
        <w:rPr>
          <w:rFonts w:hint="eastAsia"/>
        </w:rPr>
        <w:t>看意识</w:t>
      </w:r>
      <w:proofErr w:type="gramEnd"/>
      <w:r w:rsidRPr="00C61C25">
        <w:rPr>
          <w:rFonts w:hint="eastAsia"/>
        </w:rPr>
        <w:t>自身吗？我告诉诸位也是</w:t>
      </w:r>
      <w:r w:rsidR="007B24DB">
        <w:rPr>
          <w:rFonts w:hint="eastAsia"/>
        </w:rPr>
        <w:t>看</w:t>
      </w:r>
      <w:r w:rsidRPr="00C61C25">
        <w:rPr>
          <w:rFonts w:hint="eastAsia"/>
        </w:rPr>
        <w:t>意识。</w:t>
      </w:r>
    </w:p>
    <w:p w14:paraId="25AB47AB" w14:textId="53CD379F" w:rsidR="007B24DB" w:rsidRDefault="00C61C25" w:rsidP="00116B2E">
      <w:pPr>
        <w:ind w:firstLine="540"/>
      </w:pPr>
      <w:r w:rsidRPr="00C61C25">
        <w:rPr>
          <w:rFonts w:hint="eastAsia"/>
        </w:rPr>
        <w:t>什么叫河流？什么叫山川？什么叫树？种种这一些未经人加工的自然物，我们看到它、领会它</w:t>
      </w:r>
      <w:r w:rsidR="007B24DB">
        <w:rPr>
          <w:rFonts w:hint="eastAsia"/>
        </w:rPr>
        <w:t>、</w:t>
      </w:r>
      <w:r w:rsidRPr="00C61C25">
        <w:rPr>
          <w:rFonts w:hint="eastAsia"/>
        </w:rPr>
        <w:t>直观它的时候，我们就是说领会</w:t>
      </w:r>
      <w:r w:rsidR="007B24DB">
        <w:rPr>
          <w:rFonts w:hint="eastAsia"/>
        </w:rPr>
        <w:t>它、</w:t>
      </w:r>
      <w:r w:rsidRPr="00C61C25">
        <w:rPr>
          <w:rFonts w:hint="eastAsia"/>
        </w:rPr>
        <w:t>理解它的时候，并且用语言来命名它的时候，实际上我们在命名意识自身</w:t>
      </w:r>
      <w:r w:rsidR="007B24DB">
        <w:rPr>
          <w:rFonts w:hint="eastAsia"/>
        </w:rPr>
        <w:t>。</w:t>
      </w:r>
      <w:r w:rsidRPr="00C61C25">
        <w:rPr>
          <w:rFonts w:hint="eastAsia"/>
        </w:rPr>
        <w:t>这种命名的基础在于我们和这些东西打交道，它是我们生存场中的存在，河流之为河流就是我的生存和我的世界的一部分，它甚至是充满诗意的或者魅力的或者神奇的力量的</w:t>
      </w:r>
      <w:r w:rsidR="007B24DB">
        <w:rPr>
          <w:rFonts w:hint="eastAsia"/>
        </w:rPr>
        <w:t>，</w:t>
      </w:r>
      <w:r w:rsidRPr="00C61C25">
        <w:rPr>
          <w:rFonts w:hint="eastAsia"/>
        </w:rPr>
        <w:t>在原始阶段参天大树里边躲着树精</w:t>
      </w:r>
      <w:r w:rsidR="00556089">
        <w:rPr>
          <w:rFonts w:hint="eastAsia"/>
        </w:rPr>
        <w:t>。</w:t>
      </w:r>
      <w:r w:rsidRPr="00C61C25">
        <w:rPr>
          <w:rFonts w:hint="eastAsia"/>
        </w:rPr>
        <w:t>树之为树</w:t>
      </w:r>
      <w:r w:rsidR="00556089">
        <w:rPr>
          <w:rFonts w:hint="eastAsia"/>
        </w:rPr>
        <w:t>，</w:t>
      </w:r>
      <w:r w:rsidRPr="00C61C25">
        <w:rPr>
          <w:rFonts w:hint="eastAsia"/>
        </w:rPr>
        <w:t>大家现在想起科学的时候，用科学的头脑来理解的话，树就是一种植物，</w:t>
      </w:r>
      <w:r w:rsidR="007B24DB">
        <w:rPr>
          <w:rFonts w:hint="eastAsia"/>
        </w:rPr>
        <w:t>植物</w:t>
      </w:r>
      <w:r w:rsidRPr="00C61C25">
        <w:rPr>
          <w:rFonts w:hint="eastAsia"/>
        </w:rPr>
        <w:t>就是一个概念。实际上你在科学思考世界的时候，你也是意识在看自己</w:t>
      </w:r>
      <w:r w:rsidR="007B24DB">
        <w:rPr>
          <w:rFonts w:hint="eastAsia"/>
        </w:rPr>
        <w:t>。</w:t>
      </w:r>
    </w:p>
    <w:p w14:paraId="6A0BD073" w14:textId="77777777" w:rsidR="00DA3881" w:rsidRDefault="00C61C25" w:rsidP="00116B2E">
      <w:pPr>
        <w:ind w:firstLine="540"/>
      </w:pPr>
      <w:r w:rsidRPr="00C61C25">
        <w:rPr>
          <w:rFonts w:hint="eastAsia"/>
        </w:rPr>
        <w:t>你如果说存在是意识在看一个与意识毫无关系的外物，这是旧唯物主义的抽象。什么叫月亮？你把它月亮说成是地球的一个卫星，这是一个科学意识</w:t>
      </w:r>
      <w:r w:rsidR="007B24DB">
        <w:rPr>
          <w:rFonts w:hint="eastAsia"/>
        </w:rPr>
        <w:t>，</w:t>
      </w:r>
      <w:r w:rsidRPr="00C61C25">
        <w:rPr>
          <w:rFonts w:hint="eastAsia"/>
        </w:rPr>
        <w:t>你把月亮看成是嫦娥</w:t>
      </w:r>
      <w:r w:rsidR="007B24DB">
        <w:rPr>
          <w:rFonts w:hint="eastAsia"/>
        </w:rPr>
        <w:t>居住</w:t>
      </w:r>
      <w:r w:rsidRPr="00C61C25">
        <w:rPr>
          <w:rFonts w:hint="eastAsia"/>
        </w:rPr>
        <w:t>的地方是神话意识</w:t>
      </w:r>
      <w:r w:rsidR="007B24DB">
        <w:rPr>
          <w:rFonts w:hint="eastAsia"/>
        </w:rPr>
        <w:t>。</w:t>
      </w:r>
      <w:r w:rsidRPr="00C61C25">
        <w:rPr>
          <w:rFonts w:hint="eastAsia"/>
        </w:rPr>
        <w:t>你把这一切的各种意识</w:t>
      </w:r>
      <w:r w:rsidR="007B24DB">
        <w:rPr>
          <w:rFonts w:hint="eastAsia"/>
        </w:rPr>
        <w:t>，</w:t>
      </w:r>
      <w:r w:rsidRPr="00C61C25">
        <w:rPr>
          <w:rFonts w:hint="eastAsia"/>
        </w:rPr>
        <w:t>神话意识</w:t>
      </w:r>
      <w:r w:rsidR="007B24DB">
        <w:rPr>
          <w:rFonts w:hint="eastAsia"/>
        </w:rPr>
        <w:t>、</w:t>
      </w:r>
      <w:r w:rsidRPr="00C61C25">
        <w:rPr>
          <w:rFonts w:hint="eastAsia"/>
        </w:rPr>
        <w:t>科学</w:t>
      </w:r>
      <w:r w:rsidRPr="00C61C25">
        <w:rPr>
          <w:rFonts w:hint="eastAsia"/>
        </w:rPr>
        <w:lastRenderedPageBreak/>
        <w:t>意识统统取消掉，有月亮本身吗？没有的，所以这就叫精神。精神所谓认识万物，和万物打交道，都是通过万物回到自己，从他物出发返回自己，这叫精神。</w:t>
      </w:r>
    </w:p>
    <w:p w14:paraId="4888FBF5" w14:textId="77777777" w:rsidR="009918FB" w:rsidRDefault="00C61C25" w:rsidP="00116B2E">
      <w:pPr>
        <w:ind w:firstLine="540"/>
      </w:pPr>
      <w:r w:rsidRPr="00C61C25">
        <w:rPr>
          <w:rFonts w:hint="eastAsia"/>
        </w:rPr>
        <w:t>哲学讨论物质和精神的关系，千万不要把精神先下降为自然意识，然后说物质第一性，精神第二性。当然了你把精神理解成自然意识，就是第一必要性的东西</w:t>
      </w:r>
      <w:r w:rsidR="00DA3881">
        <w:rPr>
          <w:rFonts w:hint="eastAsia"/>
        </w:rPr>
        <w:t>，</w:t>
      </w:r>
      <w:r w:rsidRPr="00C61C25">
        <w:rPr>
          <w:rFonts w:hint="eastAsia"/>
        </w:rPr>
        <w:t>因为自然意识变成某种高度发展的物质的一种基本功能和状态，这种才是自然意识。动物有意识，它是自然意识，它实际有它的物质的构造所规定，它是这种构造的功能，但精神不是</w:t>
      </w:r>
      <w:r w:rsidR="009918FB">
        <w:rPr>
          <w:rFonts w:hint="eastAsia"/>
        </w:rPr>
        <w:t>这种东西</w:t>
      </w:r>
      <w:r w:rsidRPr="00C61C25">
        <w:rPr>
          <w:rFonts w:hint="eastAsia"/>
        </w:rPr>
        <w:t>。精神</w:t>
      </w:r>
      <w:r w:rsidR="009918FB">
        <w:rPr>
          <w:rFonts w:hint="eastAsia"/>
        </w:rPr>
        <w:t>如何</w:t>
      </w:r>
      <w:r w:rsidRPr="00C61C25">
        <w:rPr>
          <w:rFonts w:hint="eastAsia"/>
        </w:rPr>
        <w:t>发生</w:t>
      </w:r>
      <w:r w:rsidR="009918FB">
        <w:rPr>
          <w:rFonts w:hint="eastAsia"/>
        </w:rPr>
        <w:t>，</w:t>
      </w:r>
      <w:r w:rsidRPr="00C61C25">
        <w:rPr>
          <w:rFonts w:hint="eastAsia"/>
        </w:rPr>
        <w:t>从劳动来讲，劳动在实际的改变外物的同时意识发现了自己，达到对自己本身的自为性的领会，这一步叫教化。</w:t>
      </w:r>
    </w:p>
    <w:p w14:paraId="372DD8C7" w14:textId="77777777" w:rsidR="00BD2CC7" w:rsidRDefault="00C61C25" w:rsidP="00116B2E">
      <w:pPr>
        <w:ind w:firstLine="540"/>
      </w:pPr>
      <w:r w:rsidRPr="00C61C25">
        <w:rPr>
          <w:rFonts w:hint="eastAsia"/>
        </w:rPr>
        <w:t>所以劳动有双重结果，第一个实际的和供使用的物质资料的产品被生产出来了，同时它把生产这个产品的人的自我意识建立起来</w:t>
      </w:r>
      <w:r w:rsidR="00BD2CC7">
        <w:rPr>
          <w:rFonts w:hint="eastAsia"/>
        </w:rPr>
        <w:t>；</w:t>
      </w:r>
      <w:r w:rsidRPr="00C61C25">
        <w:rPr>
          <w:rFonts w:hint="eastAsia"/>
        </w:rPr>
        <w:t>因为我在产品当中看到了自己意识的自为性，我成为主体</w:t>
      </w:r>
      <w:r w:rsidR="00BD2CC7">
        <w:rPr>
          <w:rFonts w:hint="eastAsia"/>
        </w:rPr>
        <w:t>。</w:t>
      </w:r>
      <w:r w:rsidRPr="00C61C25">
        <w:rPr>
          <w:rFonts w:hint="eastAsia"/>
        </w:rPr>
        <w:t>所以劳动有两个产品，一个产品就是物质的人工产品，另外一个就是人作为主体成立了。</w:t>
      </w:r>
    </w:p>
    <w:p w14:paraId="1B73669C" w14:textId="48992BB0" w:rsidR="00AE4403" w:rsidRDefault="00C61C25" w:rsidP="00116B2E">
      <w:pPr>
        <w:ind w:firstLine="540"/>
      </w:pPr>
      <w:r w:rsidRPr="00C61C25">
        <w:rPr>
          <w:rFonts w:hint="eastAsia"/>
        </w:rPr>
        <w:t>人作为主体层面</w:t>
      </w:r>
      <w:r w:rsidR="009918FB">
        <w:rPr>
          <w:rFonts w:hint="eastAsia"/>
        </w:rPr>
        <w:t>乃</w:t>
      </w:r>
      <w:r w:rsidRPr="00C61C25">
        <w:rPr>
          <w:rFonts w:hint="eastAsia"/>
        </w:rPr>
        <w:t>是一种精神存在，所以这就是我们要过的哲学关，要区分自然意识和精神。</w:t>
      </w:r>
    </w:p>
    <w:p w14:paraId="327351D6" w14:textId="5EF21656" w:rsidR="00A94CE0" w:rsidRPr="00EE6F7F" w:rsidRDefault="00A94CE0" w:rsidP="000054CD">
      <w:pPr>
        <w:ind w:firstLineChars="41" w:firstLine="197"/>
        <w:rPr>
          <w:rFonts w:ascii="微软雅黑" w:hAnsi="微软雅黑"/>
          <w:sz w:val="48"/>
          <w:szCs w:val="48"/>
        </w:rPr>
      </w:pPr>
      <w:bookmarkStart w:id="19" w:name="_Toc75158452"/>
      <w:r w:rsidRPr="00EE6F7F">
        <w:rPr>
          <w:rFonts w:ascii="微软雅黑" w:hAnsi="微软雅黑" w:hint="eastAsia"/>
          <w:sz w:val="48"/>
          <w:szCs w:val="48"/>
        </w:rPr>
        <w:t>07</w:t>
      </w:r>
      <w:bookmarkEnd w:id="17"/>
      <w:bookmarkEnd w:id="19"/>
      <w:r w:rsidR="001F7DBD" w:rsidRPr="00EE6F7F">
        <w:rPr>
          <w:rFonts w:ascii="微软雅黑" w:hAnsi="微软雅黑"/>
          <w:sz w:val="48"/>
          <w:szCs w:val="48"/>
        </w:rPr>
        <w:t>.</w:t>
      </w:r>
    </w:p>
    <w:p w14:paraId="14CB9EBD" w14:textId="77777777" w:rsidR="005D0819" w:rsidRDefault="00835CD4" w:rsidP="00116B2E">
      <w:pPr>
        <w:ind w:firstLine="540"/>
      </w:pPr>
      <w:r w:rsidRPr="001F7DBD">
        <w:rPr>
          <w:rFonts w:ascii="微软雅黑" w:hAnsi="微软雅黑" w:hint="eastAsia"/>
        </w:rPr>
        <w:t>今天的</w:t>
      </w:r>
      <w:r w:rsidRPr="00835CD4">
        <w:rPr>
          <w:rFonts w:hint="eastAsia"/>
        </w:rPr>
        <w:t>课我们现在开始啊，今天要争取把这个第二讲讲完。</w:t>
      </w:r>
    </w:p>
    <w:p w14:paraId="5E145A4B" w14:textId="77777777" w:rsidR="005D0819" w:rsidRDefault="00835CD4" w:rsidP="00116B2E">
      <w:pPr>
        <w:ind w:firstLine="540"/>
      </w:pPr>
      <w:r w:rsidRPr="00835CD4">
        <w:rPr>
          <w:rFonts w:hint="eastAsia"/>
        </w:rPr>
        <w:t>我们上一堂课</w:t>
      </w:r>
      <w:r w:rsidR="005D0819">
        <w:rPr>
          <w:rFonts w:hint="eastAsia"/>
        </w:rPr>
        <w:t>、</w:t>
      </w:r>
      <w:r w:rsidRPr="00835CD4">
        <w:rPr>
          <w:rFonts w:hint="eastAsia"/>
        </w:rPr>
        <w:t>上个礼拜的课，我们谈到一个过</w:t>
      </w:r>
      <w:proofErr w:type="gramStart"/>
      <w:r w:rsidRPr="00835CD4">
        <w:rPr>
          <w:rFonts w:hint="eastAsia"/>
        </w:rPr>
        <w:t>哲学关</w:t>
      </w:r>
      <w:proofErr w:type="gramEnd"/>
      <w:r w:rsidRPr="00835CD4">
        <w:rPr>
          <w:rFonts w:hint="eastAsia"/>
        </w:rPr>
        <w:t>的问题，在我看来呢这个所谓的</w:t>
      </w:r>
      <w:proofErr w:type="gramStart"/>
      <w:r w:rsidRPr="00835CD4">
        <w:rPr>
          <w:rFonts w:hint="eastAsia"/>
        </w:rPr>
        <w:t>哲学关</w:t>
      </w:r>
      <w:proofErr w:type="gramEnd"/>
      <w:r w:rsidRPr="00835CD4">
        <w:rPr>
          <w:rFonts w:hint="eastAsia"/>
        </w:rPr>
        <w:t>就是要能够把握自然意识和精神之间的区分，把握这种区别</w:t>
      </w:r>
      <w:r w:rsidR="005D0819">
        <w:rPr>
          <w:rFonts w:hint="eastAsia"/>
        </w:rPr>
        <w:t>，</w:t>
      </w:r>
      <w:r w:rsidRPr="00835CD4">
        <w:rPr>
          <w:rFonts w:hint="eastAsia"/>
        </w:rPr>
        <w:t>我们从这个意义上来过哲学的关</w:t>
      </w:r>
      <w:r w:rsidR="005D0819">
        <w:rPr>
          <w:rFonts w:hint="eastAsia"/>
        </w:rPr>
        <w:t>，</w:t>
      </w:r>
      <w:r w:rsidRPr="00835CD4">
        <w:rPr>
          <w:rFonts w:hint="eastAsia"/>
        </w:rPr>
        <w:t>我们讨论劳动的本体论意义，讨论人和动物界的</w:t>
      </w:r>
      <w:r>
        <w:rPr>
          <w:rFonts w:hint="eastAsia"/>
        </w:rPr>
        <w:t>分野</w:t>
      </w:r>
      <w:r w:rsidR="005D0819">
        <w:rPr>
          <w:rFonts w:hint="eastAsia"/>
        </w:rPr>
        <w:t>。</w:t>
      </w:r>
    </w:p>
    <w:p w14:paraId="624668F1" w14:textId="77777777" w:rsidR="00AF0B85" w:rsidRDefault="00835CD4" w:rsidP="00116B2E">
      <w:pPr>
        <w:ind w:firstLine="540"/>
      </w:pPr>
      <w:r w:rsidRPr="00835CD4">
        <w:rPr>
          <w:rFonts w:hint="eastAsia"/>
        </w:rPr>
        <w:t>在谈论劳动的本体论意义的时候呢，我们引用了黑格尔在《精神现象学》当中的一段话，谈到劳动和那个动物的欲望的、直接满足的那种本能活动之间的区别。那么从劳动的本体论意义的讨论引出来了精神存在，所谓精神存在是达到自为的意识，达到自为的意识，所以精神是意识的自为的状态。那么这在劳动的这个本体论性质当中得到了阐明。</w:t>
      </w:r>
    </w:p>
    <w:p w14:paraId="54D477C4" w14:textId="4C9E926B" w:rsidR="00835CD4" w:rsidRDefault="00835CD4" w:rsidP="00116B2E">
      <w:pPr>
        <w:ind w:firstLine="540"/>
      </w:pPr>
      <w:r w:rsidRPr="00835CD4">
        <w:rPr>
          <w:rFonts w:hint="eastAsia"/>
        </w:rPr>
        <w:lastRenderedPageBreak/>
        <w:t>所以马克思讲劳动创造人啊，这个被创造的人不是指一种</w:t>
      </w:r>
      <w:r w:rsidR="00AF0B85">
        <w:rPr>
          <w:rFonts w:hint="eastAsia"/>
        </w:rPr>
        <w:t>物种</w:t>
      </w:r>
      <w:r w:rsidRPr="00835CD4">
        <w:rPr>
          <w:rFonts w:hint="eastAsia"/>
        </w:rPr>
        <w:t>，而是作为人的人，是劳动的产物。那么实际上马克思还是承认人是一种精神存在，至于这个精神存在究竟是怎么回事</w:t>
      </w:r>
      <w:r w:rsidR="00AF0B85">
        <w:rPr>
          <w:rFonts w:hint="eastAsia"/>
        </w:rPr>
        <w:t>，</w:t>
      </w:r>
      <w:r w:rsidRPr="00835CD4">
        <w:rPr>
          <w:rFonts w:hint="eastAsia"/>
        </w:rPr>
        <w:t>马克思在这一点上和在他之前的唯心主义哲学的区别是什么</w:t>
      </w:r>
      <w:r>
        <w:rPr>
          <w:rFonts w:hint="eastAsia"/>
        </w:rPr>
        <w:t>，</w:t>
      </w:r>
      <w:r w:rsidRPr="00835CD4">
        <w:rPr>
          <w:rFonts w:hint="eastAsia"/>
        </w:rPr>
        <w:t>这是要说好多话，要通过哲学史来了解，在这里没办法展开。但是我们要理解一点，就是自然意识与精神的区分。</w:t>
      </w:r>
    </w:p>
    <w:p w14:paraId="2C1A4942" w14:textId="77777777" w:rsidR="00223AD5" w:rsidRDefault="00D03F4E" w:rsidP="00116B2E">
      <w:pPr>
        <w:ind w:firstLine="540"/>
      </w:pPr>
      <w:r>
        <w:rPr>
          <w:rFonts w:hint="eastAsia"/>
        </w:rPr>
        <w:t>那么在劳动当中，我们获得两个结果，第一个，劳动确实有它的一个实际的物质的产品，但是劳动不仅是产生一个物质产品的这样一个活动，它还有另外一个结果，就是把劳动者作为主体创造出来。所以我们当时说，我们上一堂课就讲这个我们在完成了劳动之后，对这个劳动产品进行直观的时候，实际上是意识在看它自己。那么这对于人工产品来说是容易理解的，但是对于那些未经人工改造的纯粹的自然存在物来说，这一点似乎很难理解的。</w:t>
      </w:r>
    </w:p>
    <w:p w14:paraId="355239E4" w14:textId="77777777" w:rsidR="00223AD5" w:rsidRDefault="00D03F4E" w:rsidP="00116B2E">
      <w:pPr>
        <w:ind w:firstLine="540"/>
        <w:rPr>
          <w:rFonts w:ascii="微软雅黑" w:hAnsi="微软雅黑"/>
        </w:rPr>
      </w:pPr>
      <w:r>
        <w:rPr>
          <w:rFonts w:hint="eastAsia"/>
        </w:rPr>
        <w:t>就是说我们在看太阳，看月亮看河流，看森林的时候，其实我们也是意识在看自己，那么这一点不容易被接受，不容易被接受。这就是和我们的常识信念有冲突</w:t>
      </w:r>
      <w:r w:rsidR="00AF0B85">
        <w:rPr>
          <w:rFonts w:hint="eastAsia"/>
        </w:rPr>
        <w:t>。</w:t>
      </w:r>
      <w:r>
        <w:rPr>
          <w:rFonts w:hint="eastAsia"/>
        </w:rPr>
        <w:t>但实在来说，我们无论如何都看不到那个物质的事物本身。就像我们曾经把月亮看作是嫦娥居住的地方，我们现在也可以从科学的角度把月亮看成仅仅是地球的卫星，一个星体。这两种看法严格来说，只用一种科学的标准来去衡量的话，</w:t>
      </w:r>
      <w:r w:rsidR="00AF0B85">
        <w:rPr>
          <w:rFonts w:hint="eastAsia"/>
        </w:rPr>
        <w:t>才有</w:t>
      </w:r>
      <w:r>
        <w:rPr>
          <w:rFonts w:hint="eastAsia"/>
        </w:rPr>
        <w:t>所谓真理和谬误的区分</w:t>
      </w:r>
      <w:r w:rsidR="00AF0B85">
        <w:rPr>
          <w:rFonts w:hint="eastAsia"/>
        </w:rPr>
        <w:t>。</w:t>
      </w:r>
      <w:r>
        <w:rPr>
          <w:rFonts w:hint="eastAsia"/>
        </w:rPr>
        <w:t>月亮仍</w:t>
      </w:r>
      <w:r w:rsidRPr="00AF0B85">
        <w:rPr>
          <w:rFonts w:ascii="微软雅黑" w:hAnsi="微软雅黑" w:hint="eastAsia"/>
        </w:rPr>
        <w:t>然是这样一种</w:t>
      </w:r>
      <w:r w:rsidR="00223AD5">
        <w:rPr>
          <w:rFonts w:ascii="微软雅黑" w:hAnsi="微软雅黑" w:hint="eastAsia"/>
        </w:rPr>
        <w:t>、</w:t>
      </w:r>
      <w:r w:rsidRPr="00AF0B85">
        <w:rPr>
          <w:rFonts w:ascii="微软雅黑" w:hAnsi="微软雅黑" w:hint="eastAsia"/>
        </w:rPr>
        <w:t>这个</w:t>
      </w:r>
      <w:proofErr w:type="gramStart"/>
      <w:r w:rsidRPr="00AF0B85">
        <w:rPr>
          <w:rFonts w:ascii="微软雅黑" w:hAnsi="微软雅黑" w:hint="eastAsia"/>
        </w:rPr>
        <w:t>虚妄对</w:t>
      </w:r>
      <w:proofErr w:type="gramEnd"/>
      <w:r w:rsidRPr="00AF0B85">
        <w:rPr>
          <w:rFonts w:ascii="微软雅黑" w:hAnsi="微软雅黑" w:hint="eastAsia"/>
        </w:rPr>
        <w:t>生命感受的一种寄托，它尽管在科学当中，在天文学当中只是一个卫星，我们说这个卫星才是纯粹的月亮自身吗</w:t>
      </w:r>
      <w:r w:rsidR="00223AD5">
        <w:rPr>
          <w:rFonts w:ascii="微软雅黑" w:hAnsi="微软雅黑" w:hint="eastAsia"/>
        </w:rPr>
        <w:t>，</w:t>
      </w:r>
      <w:r w:rsidRPr="00AF0B85">
        <w:rPr>
          <w:rFonts w:ascii="微软雅黑" w:hAnsi="微软雅黑" w:hint="eastAsia"/>
        </w:rPr>
        <w:t>它只是一个对月亮的一个科学的阐明罢了。所以这一点呢，当然要说也比较难，那也比较难。</w:t>
      </w:r>
    </w:p>
    <w:p w14:paraId="5445BA79" w14:textId="3B64D53B" w:rsidR="00D03F4E" w:rsidRDefault="00D03F4E" w:rsidP="00116B2E">
      <w:pPr>
        <w:ind w:firstLine="540"/>
      </w:pPr>
      <w:r w:rsidRPr="00AF0B85">
        <w:rPr>
          <w:rFonts w:ascii="微软雅黑" w:hAnsi="微软雅黑" w:hint="eastAsia"/>
        </w:rPr>
        <w:t>比如说一块石头，这块石</w:t>
      </w:r>
      <w:proofErr w:type="gramStart"/>
      <w:r w:rsidRPr="00AF0B85">
        <w:rPr>
          <w:rFonts w:ascii="微软雅黑" w:hAnsi="微软雅黑" w:hint="eastAsia"/>
        </w:rPr>
        <w:t>头本身</w:t>
      </w:r>
      <w:proofErr w:type="gramEnd"/>
      <w:r w:rsidRPr="00AF0B85">
        <w:rPr>
          <w:rFonts w:ascii="微软雅黑" w:hAnsi="微软雅黑" w:hint="eastAsia"/>
        </w:rPr>
        <w:t>究竟是什么？科学进展了，说这块石头有确定的晶体结构并且把它描述出来，那么我们就抓到了stone</w:t>
      </w:r>
      <w:r w:rsidR="00AF0B85" w:rsidRPr="00AF0B85">
        <w:rPr>
          <w:rFonts w:ascii="微软雅黑" w:hAnsi="微软雅黑"/>
        </w:rPr>
        <w:t xml:space="preserve"> </w:t>
      </w:r>
      <w:r w:rsidRPr="00AF0B85">
        <w:rPr>
          <w:rFonts w:ascii="微软雅黑" w:hAnsi="微软雅黑" w:hint="eastAsia"/>
        </w:rPr>
        <w:t>in</w:t>
      </w:r>
      <w:r w:rsidR="00AF0B85" w:rsidRPr="00AF0B85">
        <w:rPr>
          <w:rFonts w:ascii="微软雅黑" w:hAnsi="微软雅黑"/>
        </w:rPr>
        <w:t xml:space="preserve"> </w:t>
      </w:r>
      <w:r w:rsidRPr="00AF0B85">
        <w:rPr>
          <w:rFonts w:ascii="微软雅黑" w:hAnsi="微软雅黑" w:hint="eastAsia"/>
        </w:rPr>
        <w:t>itself，是不是这样呢</w:t>
      </w:r>
      <w:r w:rsidR="00223AD5">
        <w:rPr>
          <w:rFonts w:ascii="微软雅黑" w:hAnsi="微软雅黑" w:hint="eastAsia"/>
        </w:rPr>
        <w:t>，</w:t>
      </w:r>
      <w:r w:rsidRPr="00AF0B85">
        <w:rPr>
          <w:rFonts w:ascii="微软雅黑" w:hAnsi="微软雅黑" w:hint="eastAsia"/>
        </w:rPr>
        <w:t>石头本身</w:t>
      </w:r>
      <w:r w:rsidR="00223AD5">
        <w:rPr>
          <w:rFonts w:ascii="微软雅黑" w:hAnsi="微软雅黑" w:hint="eastAsia"/>
        </w:rPr>
        <w:t>。</w:t>
      </w:r>
      <w:r w:rsidRPr="00AF0B85">
        <w:rPr>
          <w:rFonts w:ascii="微软雅黑" w:hAnsi="微软雅黑" w:hint="eastAsia"/>
        </w:rPr>
        <w:t>其实这也是石头对人的一种存在方式，它作为晶体结构来说。它作为原始民族部落居民挂在脖</w:t>
      </w:r>
      <w:r>
        <w:rPr>
          <w:rFonts w:hint="eastAsia"/>
        </w:rPr>
        <w:t>子上的一个祭品、器物，从事原始的巫术活动的时候一个祭品，或者挂在脖子上装点自己的一个装饰物，这些都是石头</w:t>
      </w:r>
      <w:r w:rsidR="00223AD5">
        <w:rPr>
          <w:rFonts w:hint="eastAsia"/>
        </w:rPr>
        <w:t>，</w:t>
      </w:r>
      <w:r>
        <w:rPr>
          <w:rFonts w:hint="eastAsia"/>
        </w:rPr>
        <w:t>从来没有石头自身</w:t>
      </w:r>
      <w:r w:rsidR="00223AD5">
        <w:rPr>
          <w:rFonts w:hint="eastAsia"/>
        </w:rPr>
        <w:t>。</w:t>
      </w:r>
      <w:r>
        <w:rPr>
          <w:rFonts w:hint="eastAsia"/>
        </w:rPr>
        <w:t>石头如何向人呈现出来是一个历史过程，每一种呈现的方式并不被后面一个呈现的方式所否定点掉。所以当我们进行这样的讨论的时候，我们就不要再寄希望于说通过科学，我们才能抓住了事物本身，物自身，这实际上也是一种迷信。</w:t>
      </w:r>
    </w:p>
    <w:p w14:paraId="35A0F516" w14:textId="77777777" w:rsidR="00223AD5" w:rsidRDefault="00D03F4E" w:rsidP="00116B2E">
      <w:pPr>
        <w:ind w:firstLine="540"/>
      </w:pPr>
      <w:r>
        <w:rPr>
          <w:rFonts w:hint="eastAsia"/>
        </w:rPr>
        <w:lastRenderedPageBreak/>
        <w:t>那么实际上科学的基础也是人的精神存在。科学之所以有可能，我们以科学的方法去认知世界这一点之所以可能，是因为我们已经是一种自为的意识，也就是说我们是精神。精神是这样一种活动，它从一个非精神的他物出发了，但是它又返回自身</w:t>
      </w:r>
      <w:r w:rsidR="00223AD5">
        <w:rPr>
          <w:rFonts w:hint="eastAsia"/>
        </w:rPr>
        <w:t>；</w:t>
      </w:r>
      <w:r>
        <w:rPr>
          <w:rFonts w:hint="eastAsia"/>
        </w:rPr>
        <w:t>从他物出发，扬弃那个他物的绝对的他在性，而返回到自己本身。所以认识这个活动归根到底是在外物上面建立精神自己的家园。</w:t>
      </w:r>
    </w:p>
    <w:p w14:paraId="120FA015" w14:textId="16D562FF" w:rsidR="00D03F4E" w:rsidRPr="00223AD5" w:rsidRDefault="00D03F4E" w:rsidP="00116B2E">
      <w:pPr>
        <w:ind w:firstLine="540"/>
        <w:rPr>
          <w:rFonts w:ascii="微软雅黑" w:hAnsi="微软雅黑"/>
        </w:rPr>
      </w:pPr>
      <w:r>
        <w:rPr>
          <w:rFonts w:hint="eastAsia"/>
        </w:rPr>
        <w:t>建立自己的精神家园的建立方法有种种，有宗教的，有艺术的，也有科学的，但是我们今天只相信科学的才是真实的。这里边有这样一个信念，我们把这种信念</w:t>
      </w:r>
      <w:proofErr w:type="gramStart"/>
      <w:r w:rsidRPr="00223AD5">
        <w:rPr>
          <w:rFonts w:ascii="微软雅黑" w:hAnsi="微软雅黑" w:hint="eastAsia"/>
        </w:rPr>
        <w:t>叫科学</w:t>
      </w:r>
      <w:proofErr w:type="gramEnd"/>
      <w:r w:rsidRPr="00223AD5">
        <w:rPr>
          <w:rFonts w:ascii="微软雅黑" w:hAnsi="微软雅黑" w:hint="eastAsia"/>
        </w:rPr>
        <w:t>主义</w:t>
      </w:r>
      <w:r w:rsidR="00223AD5">
        <w:rPr>
          <w:rFonts w:ascii="微软雅黑" w:hAnsi="微软雅黑" w:hint="eastAsia"/>
        </w:rPr>
        <w:t>。</w:t>
      </w:r>
      <w:r w:rsidRPr="00223AD5">
        <w:rPr>
          <w:rFonts w:ascii="微软雅黑" w:hAnsi="微软雅黑" w:hint="eastAsia"/>
        </w:rPr>
        <w:t>科学主义是一种信念</w:t>
      </w:r>
      <w:r w:rsidR="00223AD5">
        <w:rPr>
          <w:rFonts w:ascii="微软雅黑" w:hAnsi="微软雅黑" w:hint="eastAsia"/>
        </w:rPr>
        <w:t>，</w:t>
      </w:r>
      <w:r w:rsidRPr="00223AD5">
        <w:rPr>
          <w:rFonts w:ascii="微软雅黑" w:hAnsi="微软雅黑" w:hint="eastAsia"/>
        </w:rPr>
        <w:t>我们批评的不是科学，而是批评了科学主义。那么这一切都是有意思的讨论啊。</w:t>
      </w:r>
    </w:p>
    <w:p w14:paraId="7C7CFD39" w14:textId="4AD15354" w:rsidR="00D03F4E" w:rsidRPr="00223AD5" w:rsidRDefault="00D03F4E" w:rsidP="00E26BE5">
      <w:pPr>
        <w:ind w:firstLine="540"/>
        <w:rPr>
          <w:rFonts w:ascii="微软雅黑" w:hAnsi="微软雅黑"/>
        </w:rPr>
      </w:pPr>
      <w:r w:rsidRPr="00223AD5">
        <w:rPr>
          <w:rFonts w:ascii="微软雅黑" w:hAnsi="微软雅黑" w:hint="eastAsia"/>
        </w:rPr>
        <w:t>那么我们上一堂课还没有来得及讲这个劳动对主体的塑造，怎么来理解？劳动陶冶事物</w:t>
      </w:r>
      <w:r w:rsidR="00223AD5">
        <w:rPr>
          <w:rFonts w:ascii="微软雅黑" w:hAnsi="微软雅黑" w:hint="eastAsia"/>
        </w:rPr>
        <w:t>，</w:t>
      </w:r>
      <w:r w:rsidRPr="00223AD5">
        <w:rPr>
          <w:rFonts w:ascii="微软雅黑" w:hAnsi="微软雅黑" w:hint="eastAsia"/>
        </w:rPr>
        <w:t>同时塑造主体。塑造主体的活动，我们应当把它叫成什么呢？</w:t>
      </w:r>
      <w:r w:rsidR="00223AD5">
        <w:rPr>
          <w:rFonts w:ascii="微软雅黑" w:hAnsi="微软雅黑" w:hint="eastAsia"/>
        </w:rPr>
        <w:t>用</w:t>
      </w:r>
      <w:r w:rsidRPr="00223AD5">
        <w:rPr>
          <w:rFonts w:ascii="微软雅黑" w:hAnsi="微软雅黑" w:hint="eastAsia"/>
        </w:rPr>
        <w:t>德语来讲是这样一个词</w:t>
      </w:r>
      <w:proofErr w:type="spellStart"/>
      <w:r w:rsidR="00223AD5">
        <w:rPr>
          <w:rFonts w:ascii="微软雅黑" w:hAnsi="微软雅黑"/>
        </w:rPr>
        <w:t>B</w:t>
      </w:r>
      <w:r w:rsidRPr="00223AD5">
        <w:rPr>
          <w:rFonts w:ascii="微软雅黑" w:hAnsi="微软雅黑" w:hint="eastAsia"/>
        </w:rPr>
        <w:t>ildung</w:t>
      </w:r>
      <w:proofErr w:type="spellEnd"/>
      <w:r w:rsidRPr="00223AD5">
        <w:rPr>
          <w:rFonts w:ascii="微软雅黑" w:hAnsi="微软雅黑" w:hint="eastAsia"/>
        </w:rPr>
        <w:t>。</w:t>
      </w:r>
      <w:proofErr w:type="spellStart"/>
      <w:r w:rsidR="00223AD5">
        <w:rPr>
          <w:rFonts w:ascii="微软雅黑" w:hAnsi="微软雅黑"/>
        </w:rPr>
        <w:t>B</w:t>
      </w:r>
      <w:r w:rsidRPr="00223AD5">
        <w:rPr>
          <w:rFonts w:ascii="微软雅黑" w:hAnsi="微软雅黑" w:hint="eastAsia"/>
        </w:rPr>
        <w:t>ildung</w:t>
      </w:r>
      <w:proofErr w:type="spellEnd"/>
      <w:r w:rsidRPr="00223AD5">
        <w:rPr>
          <w:rFonts w:ascii="微软雅黑" w:hAnsi="微软雅黑" w:hint="eastAsia"/>
        </w:rPr>
        <w:t>这个</w:t>
      </w:r>
      <w:proofErr w:type="gramStart"/>
      <w:r w:rsidRPr="00223AD5">
        <w:rPr>
          <w:rFonts w:ascii="微软雅黑" w:hAnsi="微软雅黑" w:hint="eastAsia"/>
        </w:rPr>
        <w:t>词很难</w:t>
      </w:r>
      <w:proofErr w:type="gramEnd"/>
      <w:r w:rsidRPr="00223AD5">
        <w:rPr>
          <w:rFonts w:ascii="微软雅黑" w:hAnsi="微软雅黑" w:hint="eastAsia"/>
        </w:rPr>
        <w:t>翻译，在英语当中没有对应词</w:t>
      </w:r>
      <w:r w:rsidR="00223AD5">
        <w:rPr>
          <w:rFonts w:ascii="微软雅黑" w:hAnsi="微软雅黑" w:hint="eastAsia"/>
        </w:rPr>
        <w:t>，</w:t>
      </w:r>
      <w:r w:rsidRPr="00223AD5">
        <w:rPr>
          <w:rFonts w:ascii="微软雅黑" w:hAnsi="微软雅黑" w:hint="eastAsia"/>
        </w:rPr>
        <w:t>但是总得翻译，然后翻译者就采用了英语当中一个</w:t>
      </w:r>
      <w:r w:rsidR="00E26BE5">
        <w:rPr>
          <w:rFonts w:ascii="微软雅黑" w:hAnsi="微软雅黑" w:hint="eastAsia"/>
        </w:rPr>
        <w:t>“</w:t>
      </w:r>
      <w:r w:rsidR="00E26BE5" w:rsidRPr="00223AD5">
        <w:rPr>
          <w:rFonts w:ascii="微软雅黑" w:hAnsi="微软雅黑" w:hint="eastAsia"/>
        </w:rPr>
        <w:t>culture</w:t>
      </w:r>
      <w:r w:rsidR="00E26BE5">
        <w:rPr>
          <w:rFonts w:ascii="微软雅黑" w:hAnsi="微软雅黑" w:hint="eastAsia"/>
        </w:rPr>
        <w:t>”</w:t>
      </w:r>
      <w:r w:rsidRPr="00223AD5">
        <w:rPr>
          <w:rFonts w:ascii="微软雅黑" w:hAnsi="微软雅黑" w:hint="eastAsia"/>
        </w:rPr>
        <w:t>来翻译这个</w:t>
      </w:r>
      <w:proofErr w:type="spellStart"/>
      <w:r w:rsidR="00223AD5">
        <w:rPr>
          <w:rFonts w:ascii="微软雅黑" w:hAnsi="微软雅黑"/>
        </w:rPr>
        <w:t>B</w:t>
      </w:r>
      <w:r w:rsidRPr="00223AD5">
        <w:rPr>
          <w:rFonts w:ascii="微软雅黑" w:hAnsi="微软雅黑" w:hint="eastAsia"/>
        </w:rPr>
        <w:t>ildung</w:t>
      </w:r>
      <w:proofErr w:type="spellEnd"/>
      <w:r w:rsidRPr="00223AD5">
        <w:rPr>
          <w:rFonts w:ascii="微软雅黑" w:hAnsi="微软雅黑" w:hint="eastAsia"/>
        </w:rPr>
        <w:t>，于是</w:t>
      </w:r>
      <w:proofErr w:type="spellStart"/>
      <w:r w:rsidR="00223AD5">
        <w:rPr>
          <w:rFonts w:ascii="微软雅黑" w:hAnsi="微软雅黑"/>
        </w:rPr>
        <w:t>B</w:t>
      </w:r>
      <w:r w:rsidRPr="00223AD5">
        <w:rPr>
          <w:rFonts w:ascii="微软雅黑" w:hAnsi="微软雅黑" w:hint="eastAsia"/>
        </w:rPr>
        <w:t>ildung</w:t>
      </w:r>
      <w:proofErr w:type="spellEnd"/>
      <w:r w:rsidRPr="00223AD5">
        <w:rPr>
          <w:rFonts w:ascii="微软雅黑" w:hAnsi="微软雅黑" w:hint="eastAsia"/>
        </w:rPr>
        <w:t>就是</w:t>
      </w:r>
      <w:r w:rsidR="00223AD5">
        <w:rPr>
          <w:rFonts w:ascii="微软雅黑" w:hAnsi="微软雅黑" w:hint="eastAsia"/>
        </w:rPr>
        <w:t>“文化”</w:t>
      </w:r>
      <w:r w:rsidRPr="00223AD5">
        <w:rPr>
          <w:rFonts w:ascii="微软雅黑" w:hAnsi="微软雅黑" w:hint="eastAsia"/>
        </w:rPr>
        <w:t>，但是这种翻译当中就把这个德语这个词的一个本意给遮蔽掉了。劳动把人塑造成主体，这一件事情不是文化而是</w:t>
      </w:r>
      <w:r w:rsidR="00E26BE5">
        <w:rPr>
          <w:rFonts w:ascii="微软雅黑" w:hAnsi="微软雅黑" w:hint="eastAsia"/>
        </w:rPr>
        <w:t>“</w:t>
      </w:r>
      <w:r w:rsidR="00E26BE5" w:rsidRPr="00223AD5">
        <w:rPr>
          <w:rFonts w:ascii="微软雅黑" w:hAnsi="微软雅黑" w:hint="eastAsia"/>
        </w:rPr>
        <w:t>教化</w:t>
      </w:r>
      <w:r w:rsidR="00E26BE5">
        <w:rPr>
          <w:rFonts w:ascii="微软雅黑" w:hAnsi="微软雅黑" w:hint="eastAsia"/>
        </w:rPr>
        <w:t>”</w:t>
      </w:r>
      <w:r w:rsidRPr="00223AD5">
        <w:rPr>
          <w:rFonts w:ascii="微软雅黑" w:hAnsi="微软雅黑" w:hint="eastAsia"/>
        </w:rPr>
        <w:t>。culture是什么意思呢？我们看英语这个词</w:t>
      </w:r>
      <w:r w:rsidR="00E26BE5">
        <w:rPr>
          <w:rFonts w:ascii="微软雅黑" w:hAnsi="微软雅黑" w:hint="eastAsia"/>
        </w:rPr>
        <w:t>，</w:t>
      </w:r>
      <w:r w:rsidRPr="00223AD5">
        <w:rPr>
          <w:rFonts w:ascii="微软雅黑" w:hAnsi="微软雅黑" w:hint="eastAsia"/>
        </w:rPr>
        <w:t>从词根</w:t>
      </w:r>
      <w:r w:rsidR="00E26BE5">
        <w:rPr>
          <w:rFonts w:ascii="微软雅黑" w:hAnsi="微软雅黑" w:hint="eastAsia"/>
        </w:rPr>
        <w:t>，</w:t>
      </w:r>
      <w:r w:rsidRPr="00223AD5">
        <w:rPr>
          <w:rFonts w:ascii="微软雅黑" w:hAnsi="微软雅黑" w:hint="eastAsia"/>
        </w:rPr>
        <w:t>它的同源词，比如说cultivate，cultivate是</w:t>
      </w:r>
      <w:r w:rsidR="00E26BE5">
        <w:rPr>
          <w:rFonts w:ascii="微软雅黑" w:hAnsi="微软雅黑" w:hint="eastAsia"/>
        </w:rPr>
        <w:t>“</w:t>
      </w:r>
      <w:r w:rsidR="00E26BE5" w:rsidRPr="00223AD5">
        <w:rPr>
          <w:rFonts w:ascii="微软雅黑" w:hAnsi="微软雅黑" w:hint="eastAsia"/>
        </w:rPr>
        <w:t>耕作</w:t>
      </w:r>
      <w:r w:rsidR="00E26BE5">
        <w:rPr>
          <w:rFonts w:ascii="微软雅黑" w:hAnsi="微软雅黑" w:hint="eastAsia"/>
        </w:rPr>
        <w:t>”</w:t>
      </w:r>
      <w:r w:rsidRPr="00223AD5">
        <w:rPr>
          <w:rFonts w:ascii="微软雅黑" w:hAnsi="微软雅黑" w:hint="eastAsia"/>
        </w:rPr>
        <w:t>的意思，在土地上耕作。耕作是这样一种活动，是把土壤固有的、潜在的肥力发掘出来、发挥出来。所以耕作这种文化的活动</w:t>
      </w:r>
      <w:r w:rsidR="00E26BE5">
        <w:rPr>
          <w:rFonts w:ascii="微软雅黑" w:hAnsi="微软雅黑" w:hint="eastAsia"/>
        </w:rPr>
        <w:t>，</w:t>
      </w:r>
      <w:r w:rsidRPr="00223AD5">
        <w:rPr>
          <w:rFonts w:ascii="微软雅黑" w:hAnsi="微软雅黑" w:hint="eastAsia"/>
        </w:rPr>
        <w:t>凡是文化本指这样一种意</w:t>
      </w:r>
      <w:r w:rsidR="00E26BE5" w:rsidRPr="00E26BE5">
        <w:rPr>
          <w:rFonts w:ascii="微软雅黑" w:hAnsi="微软雅黑" w:hint="eastAsia"/>
        </w:rPr>
        <w:t>思</w:t>
      </w:r>
      <w:r w:rsidRPr="00223AD5">
        <w:rPr>
          <w:rFonts w:ascii="微软雅黑" w:hAnsi="微软雅黑" w:hint="eastAsia"/>
        </w:rPr>
        <w:t>，就是把一种潜在的能力由隐到显的展开出来</w:t>
      </w:r>
      <w:r w:rsidR="00E26BE5">
        <w:rPr>
          <w:rFonts w:ascii="微软雅黑" w:hAnsi="微软雅黑" w:hint="eastAsia"/>
        </w:rPr>
        <w:t>，</w:t>
      </w:r>
      <w:r w:rsidRPr="00223AD5">
        <w:rPr>
          <w:rFonts w:ascii="微软雅黑" w:hAnsi="微软雅黑" w:hint="eastAsia"/>
        </w:rPr>
        <w:t>culture是这个意</w:t>
      </w:r>
      <w:bookmarkStart w:id="20" w:name="_Hlk93743184"/>
      <w:r w:rsidRPr="00223AD5">
        <w:rPr>
          <w:rFonts w:ascii="微软雅黑" w:hAnsi="微软雅黑" w:hint="eastAsia"/>
        </w:rPr>
        <w:t>思</w:t>
      </w:r>
      <w:bookmarkEnd w:id="20"/>
      <w:r w:rsidRPr="00223AD5">
        <w:rPr>
          <w:rFonts w:ascii="微软雅黑" w:hAnsi="微软雅黑" w:hint="eastAsia"/>
        </w:rPr>
        <w:t>。比如说你有跳高的潜质，你的弹跳力比较好，然后教练员对你进行了一系列的训练活动，就是把你身上固有的这种弹跳的潜力由隐到显的发展出来，让你成功为一个跳高运动员，这种过程叫培养，叫耕作，叫文化，culture本意是这个意思。</w:t>
      </w:r>
    </w:p>
    <w:p w14:paraId="1D6186DD" w14:textId="77777777" w:rsidR="00E26BE5" w:rsidRDefault="00D03F4E" w:rsidP="00116B2E">
      <w:pPr>
        <w:ind w:firstLine="540"/>
        <w:rPr>
          <w:rFonts w:ascii="微软雅黑" w:hAnsi="微软雅黑"/>
        </w:rPr>
      </w:pPr>
      <w:r w:rsidRPr="00223AD5">
        <w:rPr>
          <w:rFonts w:ascii="微软雅黑" w:hAnsi="微软雅黑" w:hint="eastAsia"/>
        </w:rPr>
        <w:t>那么</w:t>
      </w:r>
      <w:proofErr w:type="spellStart"/>
      <w:r w:rsidR="00E26BE5">
        <w:rPr>
          <w:rFonts w:ascii="微软雅黑" w:hAnsi="微软雅黑"/>
        </w:rPr>
        <w:t>B</w:t>
      </w:r>
      <w:r w:rsidRPr="00223AD5">
        <w:rPr>
          <w:rFonts w:ascii="微软雅黑" w:hAnsi="微软雅黑" w:hint="eastAsia"/>
        </w:rPr>
        <w:t>ildung</w:t>
      </w:r>
      <w:proofErr w:type="spellEnd"/>
      <w:r w:rsidRPr="00223AD5">
        <w:rPr>
          <w:rFonts w:ascii="微软雅黑" w:hAnsi="微软雅黑" w:hint="eastAsia"/>
        </w:rPr>
        <w:t>是什么呢</w:t>
      </w:r>
      <w:r w:rsidR="00E26BE5">
        <w:rPr>
          <w:rFonts w:ascii="微软雅黑" w:hAnsi="微软雅黑" w:hint="eastAsia"/>
        </w:rPr>
        <w:t>，</w:t>
      </w:r>
      <w:r w:rsidRPr="00223AD5">
        <w:rPr>
          <w:rFonts w:ascii="微软雅黑" w:hAnsi="微软雅黑" w:hint="eastAsia"/>
        </w:rPr>
        <w:t>我们从通过劳动使自己成为主体这件事情，不是说</w:t>
      </w:r>
      <w:proofErr w:type="gramStart"/>
      <w:r w:rsidRPr="00223AD5">
        <w:rPr>
          <w:rFonts w:ascii="微软雅黑" w:hAnsi="微软雅黑" w:hint="eastAsia"/>
        </w:rPr>
        <w:t>主体性它在人</w:t>
      </w:r>
      <w:proofErr w:type="gramEnd"/>
      <w:r w:rsidRPr="00223AD5">
        <w:rPr>
          <w:rFonts w:ascii="微软雅黑" w:hAnsi="微软雅黑" w:hint="eastAsia"/>
        </w:rPr>
        <w:t>的生物存在当中</w:t>
      </w:r>
      <w:r w:rsidR="00E26BE5">
        <w:rPr>
          <w:rFonts w:ascii="微软雅黑" w:hAnsi="微软雅黑" w:hint="eastAsia"/>
        </w:rPr>
        <w:t>，</w:t>
      </w:r>
      <w:r w:rsidRPr="00223AD5">
        <w:rPr>
          <w:rFonts w:ascii="微软雅黑" w:hAnsi="微软雅黑" w:hint="eastAsia"/>
        </w:rPr>
        <w:t>隐藏在里面，是一种潜能，没有！在我们作为生物的存在当中并不包含成为主体的那种潜在因素、潜力。所以劳动把这个劳动者塑造为主体，这件事情是无中生有的，不是由隐到现的展开，不是那个英文词develop。那develop这种发展的意思是什么，就像底片已经拍了这个影像，然后通过显影剂，把它由隐到显，所以develop也可以叫冲印照片那个意思，显影。那么</w:t>
      </w:r>
      <w:proofErr w:type="spellStart"/>
      <w:r w:rsidR="00E26BE5">
        <w:rPr>
          <w:rFonts w:ascii="微软雅黑" w:hAnsi="微软雅黑" w:hint="eastAsia"/>
        </w:rPr>
        <w:lastRenderedPageBreak/>
        <w:t>B</w:t>
      </w:r>
      <w:r w:rsidRPr="00223AD5">
        <w:rPr>
          <w:rFonts w:ascii="微软雅黑" w:hAnsi="微软雅黑" w:hint="eastAsia"/>
        </w:rPr>
        <w:t>ildung</w:t>
      </w:r>
      <w:proofErr w:type="spellEnd"/>
      <w:r w:rsidRPr="00223AD5">
        <w:rPr>
          <w:rFonts w:ascii="微软雅黑" w:hAnsi="微软雅黑" w:hint="eastAsia"/>
        </w:rPr>
        <w:t>不是这个过程。我们如果是作为自然界的一个单纯的物种的话，我们在这里面不包含任何精神存在的一个生物前提、生物性基础，并不包含，这一点一定要搞</w:t>
      </w:r>
      <w:r w:rsidRPr="00E26BE5">
        <w:rPr>
          <w:rFonts w:ascii="微软雅黑" w:hAnsi="微软雅黑" w:hint="eastAsia"/>
        </w:rPr>
        <w:t>清楚。</w:t>
      </w:r>
    </w:p>
    <w:p w14:paraId="620B6B5E" w14:textId="159C0466" w:rsidR="00D03F4E" w:rsidRPr="00E26BE5" w:rsidRDefault="00D03F4E" w:rsidP="00116B2E">
      <w:pPr>
        <w:ind w:firstLine="540"/>
        <w:rPr>
          <w:rFonts w:ascii="微软雅黑" w:hAnsi="微软雅黑"/>
        </w:rPr>
      </w:pPr>
      <w:r w:rsidRPr="00E26BE5">
        <w:rPr>
          <w:rFonts w:ascii="微软雅黑" w:hAnsi="微软雅黑" w:hint="eastAsia"/>
        </w:rPr>
        <w:t>我们的常识让我们经常把精神存在，精神世界的种种要素力图把它还原为自然的、生物的品质、生物的潜质，然后把它发展出来。所以我们就说</w:t>
      </w:r>
      <w:r w:rsidR="00E26BE5">
        <w:rPr>
          <w:rFonts w:ascii="微软雅黑" w:hAnsi="微软雅黑" w:hint="eastAsia"/>
        </w:rPr>
        <w:t>，</w:t>
      </w:r>
      <w:r w:rsidRPr="00E26BE5">
        <w:rPr>
          <w:rFonts w:ascii="微软雅黑" w:hAnsi="微软雅黑" w:hint="eastAsia"/>
        </w:rPr>
        <w:t>哪怕是高级的精神活动</w:t>
      </w:r>
      <w:r w:rsidR="00E26BE5">
        <w:rPr>
          <w:rFonts w:ascii="微软雅黑" w:hAnsi="微软雅黑" w:hint="eastAsia"/>
        </w:rPr>
        <w:t>、</w:t>
      </w:r>
      <w:r w:rsidRPr="00E26BE5">
        <w:rPr>
          <w:rFonts w:ascii="微软雅黑" w:hAnsi="微软雅黑" w:hint="eastAsia"/>
        </w:rPr>
        <w:t>那种社会存在都属于物质的表现形态。物质的最高级形态叫什么，叫社会，叫精神。这样的一来就完了。我们就有还是没有理解哲学在探讨什么，所以我说过哲学关。</w:t>
      </w:r>
    </w:p>
    <w:p w14:paraId="05168E8B" w14:textId="77777777" w:rsidR="00AE5297" w:rsidRDefault="00D03F4E" w:rsidP="00116B2E">
      <w:pPr>
        <w:ind w:firstLine="540"/>
      </w:pPr>
      <w:r w:rsidRPr="00E26BE5">
        <w:rPr>
          <w:rFonts w:ascii="微软雅黑" w:hAnsi="微软雅黑" w:hint="eastAsia"/>
        </w:rPr>
        <w:t>那么</w:t>
      </w:r>
      <w:proofErr w:type="spellStart"/>
      <w:r w:rsidR="00E26BE5">
        <w:rPr>
          <w:rFonts w:ascii="微软雅黑" w:hAnsi="微软雅黑"/>
        </w:rPr>
        <w:t>B</w:t>
      </w:r>
      <w:r w:rsidRPr="00E26BE5">
        <w:rPr>
          <w:rFonts w:ascii="微软雅黑" w:hAnsi="微软雅黑" w:hint="eastAsia"/>
        </w:rPr>
        <w:t>ildung</w:t>
      </w:r>
      <w:proofErr w:type="spellEnd"/>
      <w:r w:rsidRPr="00E26BE5">
        <w:rPr>
          <w:rFonts w:ascii="微软雅黑" w:hAnsi="微软雅黑" w:hint="eastAsia"/>
        </w:rPr>
        <w:t>这个词汉语</w:t>
      </w:r>
      <w:r w:rsidR="00AE5297">
        <w:rPr>
          <w:rFonts w:ascii="微软雅黑" w:hAnsi="微软雅黑" w:hint="eastAsia"/>
        </w:rPr>
        <w:t>译，</w:t>
      </w:r>
      <w:proofErr w:type="gramStart"/>
      <w:r w:rsidRPr="00E26BE5">
        <w:rPr>
          <w:rFonts w:ascii="微软雅黑" w:hAnsi="微软雅黑" w:hint="eastAsia"/>
        </w:rPr>
        <w:t>就</w:t>
      </w:r>
      <w:r w:rsidR="00AE5297">
        <w:rPr>
          <w:rFonts w:ascii="微软雅黑" w:hAnsi="微软雅黑" w:hint="eastAsia"/>
        </w:rPr>
        <w:t>译“</w:t>
      </w:r>
      <w:r w:rsidR="00AE5297" w:rsidRPr="00E26BE5">
        <w:rPr>
          <w:rFonts w:ascii="微软雅黑" w:hAnsi="微软雅黑" w:hint="eastAsia"/>
        </w:rPr>
        <w:t>教化</w:t>
      </w:r>
      <w:r w:rsidR="00AE5297">
        <w:rPr>
          <w:rFonts w:ascii="微软雅黑" w:hAnsi="微软雅黑" w:hint="eastAsia"/>
        </w:rPr>
        <w:t>”</w:t>
      </w:r>
      <w:proofErr w:type="gramEnd"/>
      <w:r w:rsidR="00AE5297">
        <w:rPr>
          <w:rFonts w:ascii="微软雅黑" w:hAnsi="微软雅黑" w:hint="eastAsia"/>
        </w:rPr>
        <w:t>；</w:t>
      </w:r>
      <w:r w:rsidRPr="00E26BE5">
        <w:rPr>
          <w:rFonts w:ascii="微软雅黑" w:hAnsi="微软雅黑" w:hint="eastAsia"/>
        </w:rPr>
        <w:t>劳动把人教化为主体</w:t>
      </w:r>
      <w:r w:rsidR="00AE5297">
        <w:rPr>
          <w:rFonts w:ascii="微软雅黑" w:hAnsi="微软雅黑" w:hint="eastAsia"/>
        </w:rPr>
        <w:t>。</w:t>
      </w:r>
      <w:r w:rsidRPr="00E26BE5">
        <w:rPr>
          <w:rFonts w:ascii="微软雅黑" w:hAnsi="微软雅黑" w:hint="eastAsia"/>
        </w:rPr>
        <w:t>所以劳动存在的第一天，也就是人存在的第一天</w:t>
      </w:r>
      <w:r w:rsidR="00AE5297">
        <w:rPr>
          <w:rFonts w:ascii="微软雅黑" w:hAnsi="微软雅黑" w:hint="eastAsia"/>
        </w:rPr>
        <w:t>，</w:t>
      </w:r>
      <w:r w:rsidRPr="00E26BE5">
        <w:rPr>
          <w:rFonts w:ascii="微软雅黑" w:hAnsi="微软雅黑" w:hint="eastAsia"/>
        </w:rPr>
        <w:t>这是同一件事情。人作为主体，作为精神存在，是劳动这个的过程的一个产物</w:t>
      </w:r>
      <w:r w:rsidR="00AE5297">
        <w:rPr>
          <w:rFonts w:ascii="微软雅黑" w:hAnsi="微软雅黑" w:hint="eastAsia"/>
        </w:rPr>
        <w:t>。</w:t>
      </w:r>
      <w:r w:rsidRPr="00E26BE5">
        <w:rPr>
          <w:rFonts w:ascii="微软雅黑" w:hAnsi="微软雅黑" w:hint="eastAsia"/>
        </w:rPr>
        <w:t>劳动者在他的劳动产品当中，达到了对自己意识本身的直观，这个直观就是自己意识到自己是主体，摆脱了感性的个别性，以及对欲望对象的一个受制的关系</w:t>
      </w:r>
      <w:r w:rsidR="00AE5297">
        <w:rPr>
          <w:rFonts w:ascii="微软雅黑" w:hAnsi="微软雅黑" w:hint="eastAsia"/>
        </w:rPr>
        <w:t>——</w:t>
      </w:r>
      <w:r w:rsidRPr="00E26BE5">
        <w:rPr>
          <w:rFonts w:ascii="微软雅黑" w:hAnsi="微软雅黑" w:hint="eastAsia"/>
        </w:rPr>
        <w:t>我受制于这个对象，这种关系被打破，所以这一步叫精神的</w:t>
      </w:r>
      <w:r w:rsidR="00AE5297">
        <w:rPr>
          <w:rFonts w:ascii="微软雅黑" w:hAnsi="微软雅黑" w:hint="eastAsia"/>
        </w:rPr>
        <w:t>成立</w:t>
      </w:r>
      <w:r w:rsidRPr="00E26BE5">
        <w:rPr>
          <w:rFonts w:ascii="微软雅黑" w:hAnsi="微软雅黑" w:hint="eastAsia"/>
        </w:rPr>
        <w:t>，精神的</w:t>
      </w:r>
      <w:r w:rsidR="00AE5297">
        <w:rPr>
          <w:rFonts w:ascii="微软雅黑" w:hAnsi="微软雅黑" w:hint="eastAsia"/>
        </w:rPr>
        <w:t>成立</w:t>
      </w:r>
      <w:r>
        <w:rPr>
          <w:rFonts w:hint="eastAsia"/>
        </w:rPr>
        <w:t>。</w:t>
      </w:r>
    </w:p>
    <w:p w14:paraId="6B22D222" w14:textId="0E513680" w:rsidR="00D03F4E" w:rsidRDefault="00D03F4E" w:rsidP="00116B2E">
      <w:pPr>
        <w:ind w:firstLine="540"/>
      </w:pPr>
      <w:r>
        <w:rPr>
          <w:rFonts w:hint="eastAsia"/>
        </w:rPr>
        <w:t>自为的意识当然要有物质基础，比如说我们用通常的这种说法来讲，我们有大脑神经组织，也就是说大脑神经组织的一个最重要的功能是自然意识，自然意识，高级动物也分享，但是从自然意识到自为的意识</w:t>
      </w:r>
      <w:r w:rsidR="00AE5297">
        <w:rPr>
          <w:rFonts w:hint="eastAsia"/>
        </w:rPr>
        <w:t>、</w:t>
      </w:r>
      <w:r>
        <w:rPr>
          <w:rFonts w:hint="eastAsia"/>
        </w:rPr>
        <w:t>就精神当中有一个飞跃，我们把这种飞跃叫教化，是劳动的结果</w:t>
      </w:r>
      <w:r w:rsidR="00AE5297">
        <w:rPr>
          <w:rFonts w:hint="eastAsia"/>
        </w:rPr>
        <w:t>，</w:t>
      </w:r>
      <w:r>
        <w:rPr>
          <w:rFonts w:hint="eastAsia"/>
        </w:rPr>
        <w:t>因为它无中生有</w:t>
      </w:r>
      <w:r w:rsidR="00AE5297">
        <w:rPr>
          <w:rFonts w:hint="eastAsia"/>
        </w:rPr>
        <w:t>；</w:t>
      </w:r>
      <w:r>
        <w:rPr>
          <w:rFonts w:hint="eastAsia"/>
        </w:rPr>
        <w:t>我们作为主体，</w:t>
      </w:r>
      <w:r w:rsidR="00AE5297">
        <w:rPr>
          <w:rFonts w:hint="eastAsia"/>
        </w:rPr>
        <w:t>这件事情</w:t>
      </w:r>
      <w:r>
        <w:rPr>
          <w:rFonts w:hint="eastAsia"/>
        </w:rPr>
        <w:t>是无中生有的</w:t>
      </w:r>
      <w:r w:rsidR="00AE5297">
        <w:rPr>
          <w:rFonts w:hint="eastAsia"/>
        </w:rPr>
        <w:t>。</w:t>
      </w:r>
      <w:r>
        <w:rPr>
          <w:rFonts w:hint="eastAsia"/>
        </w:rPr>
        <w:t>要理解这一点。</w:t>
      </w:r>
    </w:p>
    <w:p w14:paraId="79B1BA5F" w14:textId="77777777" w:rsidR="00940EEA" w:rsidRDefault="00D03F4E" w:rsidP="00116B2E">
      <w:pPr>
        <w:ind w:firstLine="540"/>
      </w:pPr>
      <w:r>
        <w:rPr>
          <w:rFonts w:hint="eastAsia"/>
        </w:rPr>
        <w:t>我们再举一个例子，这个教化把我教化成主体，劳动把我们的教化成主体，这件事情在一个儿童身上也得重新演绎一遍。并不是说儿童通过劳动使自己作为主体，他不需要如此这般的重演人类开端的历史，而是这样的重演着，在一个家庭里边</w:t>
      </w:r>
      <w:r w:rsidR="000A2BF0">
        <w:rPr>
          <w:rFonts w:hint="eastAsia"/>
        </w:rPr>
        <w:t>。</w:t>
      </w:r>
      <w:r>
        <w:rPr>
          <w:rFonts w:hint="eastAsia"/>
        </w:rPr>
        <w:t>一个刚刚出生的孩子，出生不久的孩子，他实际上就是一个小动物，他当然身上有许多天然的欲望，因为他是生物嘛，然后这种欲望他总是希望得到满足，得不到满足，他要哭</w:t>
      </w:r>
      <w:r w:rsidR="00C9503C">
        <w:rPr>
          <w:rFonts w:hint="eastAsia"/>
        </w:rPr>
        <w:t>，</w:t>
      </w:r>
      <w:r>
        <w:rPr>
          <w:rFonts w:hint="eastAsia"/>
        </w:rPr>
        <w:t>发出信号，这一切都是很简单的一件事情。然后这个小孩慢慢的要长大，直至他到哪一天成为主体呢，是在这种情况下，他会成为的主体。比如说</w:t>
      </w:r>
      <w:r w:rsidR="00C9503C">
        <w:rPr>
          <w:rFonts w:hint="eastAsia"/>
        </w:rPr>
        <w:t>，</w:t>
      </w:r>
      <w:r>
        <w:rPr>
          <w:rFonts w:hint="eastAsia"/>
        </w:rPr>
        <w:t>我们开个玩笑</w:t>
      </w:r>
      <w:r w:rsidR="00C9503C">
        <w:rPr>
          <w:rFonts w:hint="eastAsia"/>
        </w:rPr>
        <w:t>的</w:t>
      </w:r>
      <w:r>
        <w:rPr>
          <w:rFonts w:hint="eastAsia"/>
        </w:rPr>
        <w:t>说，在炎热的夏天，小孩子似乎是天然</w:t>
      </w:r>
      <w:r w:rsidR="00940EEA">
        <w:rPr>
          <w:rFonts w:hint="eastAsia"/>
        </w:rPr>
        <w:t>的</w:t>
      </w:r>
      <w:r>
        <w:rPr>
          <w:rFonts w:hint="eastAsia"/>
        </w:rPr>
        <w:t>喜欢吃冷饮</w:t>
      </w:r>
      <w:r w:rsidR="00940EEA">
        <w:rPr>
          <w:rFonts w:hint="eastAsia"/>
        </w:rPr>
        <w:t>，</w:t>
      </w:r>
      <w:r>
        <w:rPr>
          <w:rFonts w:hint="eastAsia"/>
        </w:rPr>
        <w:t>这是从他的生物性质所规定的，冷饮好吃啊。然后父母亲在上班之前就在这个家里的冰箱里边买好了足以让这个孩子吃一个礼拜的冷饮。当天晚上回来了，父母亲把这个冰箱打开一看，一个礼拜的那个</w:t>
      </w:r>
      <w:r>
        <w:rPr>
          <w:rFonts w:hint="eastAsia"/>
        </w:rPr>
        <w:lastRenderedPageBreak/>
        <w:t>冷饮都在一天之内被这个孩子吃掉了。那么这个父母亲就很着急，很着急</w:t>
      </w:r>
      <w:r w:rsidR="00940EEA">
        <w:rPr>
          <w:rFonts w:hint="eastAsia"/>
        </w:rPr>
        <w:t>的，</w:t>
      </w:r>
      <w:r>
        <w:rPr>
          <w:rFonts w:hint="eastAsia"/>
        </w:rPr>
        <w:t>就要教育这个孩子，怎么办呢？就要跟他讲，你怎么好这样吃冷饮呢，这样吃冷饮要把你的胃吃坏了，破坏了你的健康。提出了健康的观念，他听不懂的。</w:t>
      </w:r>
    </w:p>
    <w:p w14:paraId="322B4A92" w14:textId="77777777" w:rsidR="00940EEA" w:rsidRDefault="00D03F4E" w:rsidP="00116B2E">
      <w:pPr>
        <w:ind w:firstLine="540"/>
      </w:pPr>
      <w:r>
        <w:rPr>
          <w:rFonts w:hint="eastAsia"/>
        </w:rPr>
        <w:t>因为健康是一种原则、一种普遍的价值，他没办法感受这个东西，他只知道此刻饿了想吃巧克力，巧克力香的和</w:t>
      </w:r>
      <w:proofErr w:type="gramStart"/>
      <w:r>
        <w:rPr>
          <w:rFonts w:hint="eastAsia"/>
        </w:rPr>
        <w:t>甜的</w:t>
      </w:r>
      <w:proofErr w:type="gramEnd"/>
      <w:r>
        <w:rPr>
          <w:rFonts w:hint="eastAsia"/>
        </w:rPr>
        <w:t>，他需要它，他只知道这一些，你突然跟他讲健康，而且健康是他没有感受到的东西，他无法去感知的一个东西</w:t>
      </w:r>
      <w:r w:rsidR="00940EEA">
        <w:rPr>
          <w:rFonts w:hint="eastAsia"/>
        </w:rPr>
        <w:t>。</w:t>
      </w:r>
      <w:r>
        <w:rPr>
          <w:rFonts w:hint="eastAsia"/>
        </w:rPr>
        <w:t>他却要为了这个无法感知的普遍价值、具有普遍性的价值，为了这一份价值，这个原则来</w:t>
      </w:r>
      <w:r w:rsidR="00940EEA">
        <w:rPr>
          <w:rFonts w:hint="eastAsia"/>
        </w:rPr>
        <w:t>抑制</w:t>
      </w:r>
      <w:r>
        <w:rPr>
          <w:rFonts w:hint="eastAsia"/>
        </w:rPr>
        <w:t>具体的、真实的、真切的欲望，这件事情他怎么来做？他似乎不能接受，不能理解的。但是人类要成为主体，或者他成为主体的一个重要标志，就是能够遵从一些普遍的原则，普遍的价值来抑制个别欲望、节制个别欲望。这种能力就证明他是主体。</w:t>
      </w:r>
    </w:p>
    <w:p w14:paraId="69385D5D" w14:textId="77777777" w:rsidR="00940EEA" w:rsidRDefault="00D03F4E" w:rsidP="00116B2E">
      <w:pPr>
        <w:ind w:firstLine="540"/>
      </w:pPr>
      <w:r>
        <w:rPr>
          <w:rFonts w:hint="eastAsia"/>
        </w:rPr>
        <w:t>那么父母亲不能把这个孩子放在面前给他上生理学课，</w:t>
      </w:r>
      <w:proofErr w:type="gramStart"/>
      <w:r>
        <w:rPr>
          <w:rFonts w:hint="eastAsia"/>
        </w:rPr>
        <w:t>给他讲胃是</w:t>
      </w:r>
      <w:proofErr w:type="gramEnd"/>
      <w:r>
        <w:rPr>
          <w:rFonts w:hint="eastAsia"/>
        </w:rPr>
        <w:t>怎么构造出来的，然后吃过多的冷饮会让</w:t>
      </w:r>
      <w:proofErr w:type="gramStart"/>
      <w:r>
        <w:rPr>
          <w:rFonts w:hint="eastAsia"/>
        </w:rPr>
        <w:t>胃怎么</w:t>
      </w:r>
      <w:proofErr w:type="gramEnd"/>
      <w:r>
        <w:rPr>
          <w:rFonts w:hint="eastAsia"/>
        </w:rPr>
        <w:t>生病，这些知识性的课毫无作用。现在的问题是要把一种原则注入他内心，然后让他自己能够遵守普遍的原则而节制每一次、有节制的对待自己的欲望，能够有限制自己欲望的能力，这种能力是无中生有的，不是他天然的生物能力。这种能力怎么给他，我们说教化。</w:t>
      </w:r>
      <w:r w:rsidR="00940EEA">
        <w:rPr>
          <w:rFonts w:hint="eastAsia"/>
        </w:rPr>
        <w:t>怎么</w:t>
      </w:r>
      <w:r>
        <w:rPr>
          <w:rFonts w:hint="eastAsia"/>
        </w:rPr>
        <w:t>教化？奖励或惩罚。没有别的办法。你跟他讲</w:t>
      </w:r>
      <w:proofErr w:type="gramStart"/>
      <w:r>
        <w:rPr>
          <w:rFonts w:hint="eastAsia"/>
        </w:rPr>
        <w:t>生理学课很没用</w:t>
      </w:r>
      <w:proofErr w:type="gramEnd"/>
      <w:r>
        <w:rPr>
          <w:rFonts w:hint="eastAsia"/>
        </w:rPr>
        <w:t>，好，你把一个礼拜的冷饮全吃掉了，那么我这一个礼拜里边，后面余下的所有的每一天都不可能再吃到冷饮了，这是一种惩罚。假如他按照某种普遍的原则做事情了，父母亲给他奖励，给他一份</w:t>
      </w:r>
      <w:r w:rsidR="00940EEA">
        <w:rPr>
          <w:rFonts w:hint="eastAsia"/>
        </w:rPr>
        <w:t>幸福</w:t>
      </w:r>
      <w:r w:rsidR="00365816">
        <w:rPr>
          <w:rFonts w:hint="eastAsia"/>
        </w:rPr>
        <w:t>，</w:t>
      </w:r>
      <w:r>
        <w:rPr>
          <w:rFonts w:hint="eastAsia"/>
        </w:rPr>
        <w:t>久而久之，也许不要太久啊，这个小孩就变成一个理性的存在者。</w:t>
      </w:r>
    </w:p>
    <w:p w14:paraId="0F0C2040" w14:textId="4D60744B" w:rsidR="00164C15" w:rsidRDefault="00D03F4E" w:rsidP="00116B2E">
      <w:pPr>
        <w:ind w:firstLine="540"/>
      </w:pPr>
      <w:r>
        <w:rPr>
          <w:rFonts w:hint="eastAsia"/>
        </w:rPr>
        <w:t>因为在这之前，他每一天的生活的境况，他不知道是怎么造成的</w:t>
      </w:r>
      <w:r w:rsidR="00940EEA">
        <w:rPr>
          <w:rFonts w:hint="eastAsia"/>
        </w:rPr>
        <w:t>。</w:t>
      </w:r>
      <w:r>
        <w:rPr>
          <w:rFonts w:hint="eastAsia"/>
        </w:rPr>
        <w:t>他以为他今天快乐或者不快，都是他这个小环境的某一个具体事物引起的</w:t>
      </w:r>
      <w:r w:rsidR="00940EEA">
        <w:rPr>
          <w:rFonts w:hint="eastAsia"/>
        </w:rPr>
        <w:t>，</w:t>
      </w:r>
      <w:r>
        <w:rPr>
          <w:rFonts w:hint="eastAsia"/>
        </w:rPr>
        <w:t>突然在那里有一块巧克力，哎，这个具体的事物</w:t>
      </w:r>
      <w:r w:rsidR="00164C15">
        <w:rPr>
          <w:rFonts w:hint="eastAsia"/>
        </w:rPr>
        <w:t>、</w:t>
      </w:r>
      <w:r>
        <w:rPr>
          <w:rFonts w:hint="eastAsia"/>
        </w:rPr>
        <w:t>可感知的事物，让他有一份快乐</w:t>
      </w:r>
      <w:r w:rsidR="00164C15">
        <w:rPr>
          <w:rFonts w:hint="eastAsia"/>
        </w:rPr>
        <w:t>，</w:t>
      </w:r>
      <w:r>
        <w:rPr>
          <w:rFonts w:hint="eastAsia"/>
        </w:rPr>
        <w:t>口腹之欲的满足</w:t>
      </w:r>
      <w:r w:rsidR="00164C15">
        <w:rPr>
          <w:rFonts w:hint="eastAsia"/>
        </w:rPr>
        <w:t>；</w:t>
      </w:r>
      <w:r>
        <w:rPr>
          <w:rFonts w:hint="eastAsia"/>
        </w:rPr>
        <w:t>突然在他走路不小心撞到那个桌子了，这是一个让他不快的东西、不幸的东西，所以他的幸福或者不幸全是由周围环境当中的具体的感性事务所造成的，这个时候他还是</w:t>
      </w:r>
      <w:r w:rsidR="00164C15">
        <w:rPr>
          <w:rFonts w:hint="eastAsia"/>
        </w:rPr>
        <w:t>一个动物</w:t>
      </w:r>
      <w:r>
        <w:rPr>
          <w:rFonts w:hint="eastAsia"/>
        </w:rPr>
        <w:t>。那么一开始父母亲会迁就他</w:t>
      </w:r>
      <w:r w:rsidR="00164C15">
        <w:rPr>
          <w:rFonts w:hint="eastAsia"/>
        </w:rPr>
        <w:t>，</w:t>
      </w:r>
      <w:r>
        <w:rPr>
          <w:rFonts w:hint="eastAsia"/>
        </w:rPr>
        <w:t>走路不当心是他自己走得没好，摔跤了，然后呢父母亲就打那个桌子、椅子或者地板，这不好，打它，然后让他别哭，那么这个什么意思呢</w:t>
      </w:r>
      <w:r w:rsidR="00940EEA">
        <w:rPr>
          <w:rFonts w:hint="eastAsia"/>
        </w:rPr>
        <w:t>，</w:t>
      </w:r>
      <w:r>
        <w:rPr>
          <w:rFonts w:hint="eastAsia"/>
        </w:rPr>
        <w:t>就是顺从他那个非主体的状态。</w:t>
      </w:r>
    </w:p>
    <w:p w14:paraId="220623AE" w14:textId="1AB8DC05" w:rsidR="000079A2" w:rsidRDefault="00D03F4E" w:rsidP="000079A2">
      <w:pPr>
        <w:ind w:firstLine="540"/>
      </w:pPr>
      <w:r>
        <w:rPr>
          <w:rFonts w:hint="eastAsia"/>
        </w:rPr>
        <w:lastRenderedPageBreak/>
        <w:t>但是如果父母亲是为了贯彻一种普遍的价值和原则，束缚他内心这种要求的时候呢</w:t>
      </w:r>
      <w:r w:rsidR="000079A2">
        <w:rPr>
          <w:rFonts w:hint="eastAsia"/>
        </w:rPr>
        <w:t>，</w:t>
      </w:r>
      <w:r>
        <w:rPr>
          <w:rFonts w:hint="eastAsia"/>
        </w:rPr>
        <w:t>父母亲通过对他的奖励或者惩罚，慢慢让他体会到我今天这一天过得幸福还是不幸，原来有一个超验的力量在决定着这一切。他竟然不知道为什么原因今天父亲奖励了他，为什么原因现在父亲惩罚了他，他还并不是很清楚的话，但是他已经知道了一点：决定他的命运的，每一天命运的是有一个看不见</w:t>
      </w:r>
      <w:r w:rsidR="00160D50">
        <w:rPr>
          <w:rFonts w:hint="eastAsia"/>
        </w:rPr>
        <w:t>、</w:t>
      </w:r>
      <w:r>
        <w:rPr>
          <w:rFonts w:hint="eastAsia"/>
        </w:rPr>
        <w:t>摸不到的东西</w:t>
      </w:r>
      <w:r w:rsidR="00164C15">
        <w:rPr>
          <w:rFonts w:hint="eastAsia"/>
        </w:rPr>
        <w:t>在支配着</w:t>
      </w:r>
      <w:r>
        <w:rPr>
          <w:rFonts w:hint="eastAsia"/>
        </w:rPr>
        <w:t>，那叫父亲的意志。父亲的意志看不到</w:t>
      </w:r>
      <w:r w:rsidR="00160D50">
        <w:rPr>
          <w:rFonts w:hint="eastAsia"/>
        </w:rPr>
        <w:t>、</w:t>
      </w:r>
      <w:r>
        <w:rPr>
          <w:rFonts w:hint="eastAsia"/>
        </w:rPr>
        <w:t>摸不到的，但是他终于发现这是一个绝对的东西，它让每一天相对的变化着的环境受到支配，这个父亲的意志被他认识到了，这叫对一种理念的认识。一个小孩最初对理念的认识</w:t>
      </w:r>
      <w:r w:rsidR="00160D50">
        <w:rPr>
          <w:rFonts w:hint="eastAsia"/>
        </w:rPr>
        <w:t>，</w:t>
      </w:r>
      <w:r>
        <w:rPr>
          <w:rFonts w:hint="eastAsia"/>
        </w:rPr>
        <w:t>就是认识到有一种绝对无条件的事物，在他那个阶段，这个绝对无条件的事物是父亲的意志。这个绝对无条件的事物是超感性的</w:t>
      </w:r>
      <w:r w:rsidR="000079A2">
        <w:rPr>
          <w:rFonts w:hint="eastAsia"/>
        </w:rPr>
        <w:t>，</w:t>
      </w:r>
      <w:r>
        <w:rPr>
          <w:rFonts w:hint="eastAsia"/>
        </w:rPr>
        <w:t>他怎么会认识到这个超感性的东西的，是因为他的幸福或者不幸是有一个源泉的，这一点被他发现。这个源泉不在感性世界的具体事物中，这一点被他发现了，他就变成一个对理念有</w:t>
      </w:r>
      <w:r w:rsidR="000079A2">
        <w:rPr>
          <w:rFonts w:hint="eastAsia"/>
        </w:rPr>
        <w:t>认识</w:t>
      </w:r>
      <w:r>
        <w:rPr>
          <w:rFonts w:hint="eastAsia"/>
        </w:rPr>
        <w:t>能力的存在。</w:t>
      </w:r>
    </w:p>
    <w:p w14:paraId="1E4A39EE" w14:textId="0EE1C9B7" w:rsidR="00D03F4E" w:rsidRDefault="00D03F4E" w:rsidP="000079A2">
      <w:pPr>
        <w:ind w:firstLine="540"/>
      </w:pPr>
      <w:r>
        <w:rPr>
          <w:rFonts w:hint="eastAsia"/>
        </w:rPr>
        <w:t>什么叫理念？就是绝对的、无条件的事，它规定其他事物的意义，这叫理念。国家是理念。假如我们过一种国家生活，即我们在一种国家当中作为公民的存在，这首先就意味着我们是理性的存在者，因为我们的认识到国家这样一个理念。宪法是一种意志，当一个公民以宪法来规定自己的意志的时候，就是以国家的意志为意志的时候，他是公民</w:t>
      </w:r>
      <w:r w:rsidR="000079A2">
        <w:rPr>
          <w:rFonts w:hint="eastAsia"/>
        </w:rPr>
        <w:t>。</w:t>
      </w:r>
      <w:r>
        <w:rPr>
          <w:rFonts w:hint="eastAsia"/>
        </w:rPr>
        <w:t>国家是不可捉摸、触摸的东西</w:t>
      </w:r>
      <w:r w:rsidR="00160D50">
        <w:rPr>
          <w:rFonts w:hint="eastAsia"/>
        </w:rPr>
        <w:t>，</w:t>
      </w:r>
      <w:r>
        <w:rPr>
          <w:rFonts w:hint="eastAsia"/>
        </w:rPr>
        <w:t>我们从来没有一伸手碰到一个叫国家的东西</w:t>
      </w:r>
      <w:r w:rsidR="000079A2">
        <w:rPr>
          <w:rFonts w:hint="eastAsia"/>
        </w:rPr>
        <w:t>，</w:t>
      </w:r>
      <w:r>
        <w:rPr>
          <w:rFonts w:hint="eastAsia"/>
        </w:rPr>
        <w:t>或者看见一个叫国家的东西，但是国家在人的心中</w:t>
      </w:r>
      <w:r w:rsidR="00160D50">
        <w:rPr>
          <w:rFonts w:hint="eastAsia"/>
        </w:rPr>
        <w:t>，</w:t>
      </w:r>
      <w:r>
        <w:rPr>
          <w:rFonts w:hint="eastAsia"/>
        </w:rPr>
        <w:t>因为我们是公民而不是印第安人</w:t>
      </w:r>
      <w:r w:rsidR="00160D50">
        <w:rPr>
          <w:rFonts w:hint="eastAsia"/>
        </w:rPr>
        <w:t>。</w:t>
      </w:r>
      <w:r>
        <w:rPr>
          <w:rFonts w:hint="eastAsia"/>
        </w:rPr>
        <w:t>所以意味着我们对国家这个理念有认识，它是绝对的、无条件的事物</w:t>
      </w:r>
      <w:r w:rsidR="00160D50">
        <w:rPr>
          <w:rFonts w:hint="eastAsia"/>
        </w:rPr>
        <w:t>，</w:t>
      </w:r>
      <w:r>
        <w:rPr>
          <w:rFonts w:hint="eastAsia"/>
        </w:rPr>
        <w:t>它规定着这个民族的命运。</w:t>
      </w:r>
    </w:p>
    <w:p w14:paraId="458A6BBF" w14:textId="04E8FA51" w:rsidR="00D03F4E" w:rsidRDefault="00D03F4E" w:rsidP="00116B2E">
      <w:pPr>
        <w:ind w:firstLine="540"/>
      </w:pPr>
      <w:r>
        <w:rPr>
          <w:rFonts w:hint="eastAsia"/>
        </w:rPr>
        <w:t>这一些讨论已经是黑格尔哲学的讨论，至于理念本身究竟如何，它怎样起源，它的本质来历是什么？还要继续的讨论，并且超越黑格尔哲学，那是哲学史上的后</w:t>
      </w:r>
      <w:r w:rsidRPr="00F02E8B">
        <w:rPr>
          <w:rFonts w:ascii="微软雅黑" w:hAnsi="微软雅黑" w:hint="eastAsia"/>
        </w:rPr>
        <w:t>话啊，我们在这个导论里边不会来讨论。但是我们现在知道一点，就是教化，</w:t>
      </w:r>
      <w:r w:rsidR="000079A2" w:rsidRPr="00F02E8B">
        <w:rPr>
          <w:rFonts w:ascii="微软雅黑" w:hAnsi="微软雅黑" w:hint="eastAsia"/>
        </w:rPr>
        <w:t xml:space="preserve"> </w:t>
      </w:r>
      <w:proofErr w:type="spellStart"/>
      <w:r w:rsidR="00F02E8B">
        <w:rPr>
          <w:rFonts w:ascii="微软雅黑" w:hAnsi="微软雅黑"/>
        </w:rPr>
        <w:t>B</w:t>
      </w:r>
      <w:r w:rsidRPr="00F02E8B">
        <w:rPr>
          <w:rFonts w:ascii="微软雅黑" w:hAnsi="微软雅黑" w:hint="eastAsia"/>
        </w:rPr>
        <w:t>ildung</w:t>
      </w:r>
      <w:proofErr w:type="spellEnd"/>
      <w:r w:rsidRPr="00F02E8B">
        <w:rPr>
          <w:rFonts w:ascii="微软雅黑" w:hAnsi="微软雅黑" w:hint="eastAsia"/>
        </w:rPr>
        <w:t>的意思，就是把我们教化成主体，教化</w:t>
      </w:r>
      <w:proofErr w:type="gramStart"/>
      <w:r w:rsidRPr="00F02E8B">
        <w:rPr>
          <w:rFonts w:ascii="微软雅黑" w:hAnsi="微软雅黑" w:hint="eastAsia"/>
        </w:rPr>
        <w:t>成主体</w:t>
      </w:r>
      <w:proofErr w:type="gramEnd"/>
      <w:r w:rsidRPr="00F02E8B">
        <w:rPr>
          <w:rFonts w:ascii="微软雅黑" w:hAnsi="微软雅黑" w:hint="eastAsia"/>
        </w:rPr>
        <w:t>就是让人们进入一个叫摆脱感性的个别的</w:t>
      </w:r>
      <w:r w:rsidR="00F02E8B">
        <w:rPr>
          <w:rFonts w:ascii="微软雅黑" w:hAnsi="微软雅黑" w:hint="eastAsia"/>
        </w:rPr>
        <w:t>世界</w:t>
      </w:r>
      <w:r w:rsidRPr="00F02E8B">
        <w:rPr>
          <w:rFonts w:ascii="微软雅黑" w:hAnsi="微软雅黑" w:hint="eastAsia"/>
        </w:rPr>
        <w:t>而进入一个普遍的价值王国中去。健</w:t>
      </w:r>
      <w:r>
        <w:rPr>
          <w:rFonts w:hint="eastAsia"/>
        </w:rPr>
        <w:t>康就在这个普遍的价值的王国当中是一个成员</w:t>
      </w:r>
      <w:r w:rsidR="00F02E8B">
        <w:rPr>
          <w:rFonts w:hint="eastAsia"/>
        </w:rPr>
        <w:t>，</w:t>
      </w:r>
      <w:r>
        <w:rPr>
          <w:rFonts w:hint="eastAsia"/>
        </w:rPr>
        <w:t>比如说国家利益也是普遍价值王国当中的一个成员。我们是这样一种存在物，因为我们是主体，我们能够认识这一切，这种认识这一切的能力是通过教化。所以我们再度的从这一个方面来区分了自然意识与精神，自然意识与精神。</w:t>
      </w:r>
    </w:p>
    <w:p w14:paraId="54487A37" w14:textId="77777777" w:rsidR="00BD78B1" w:rsidRDefault="00BD78B1" w:rsidP="00116B2E">
      <w:pPr>
        <w:ind w:firstLine="540"/>
      </w:pPr>
      <w:r>
        <w:rPr>
          <w:rFonts w:hint="eastAsia"/>
        </w:rPr>
        <w:lastRenderedPageBreak/>
        <w:t>即使</w:t>
      </w:r>
      <w:r w:rsidR="00D03F4E">
        <w:rPr>
          <w:rFonts w:hint="eastAsia"/>
        </w:rPr>
        <w:t>在学习简单的科学或者甚至是算数的时候，我们也需要精神的态度。如果算数老师出一道题，问其中一个孩子，他说现在用两块美元可以买一桶</w:t>
      </w:r>
      <w:r>
        <w:rPr>
          <w:rFonts w:hint="eastAsia"/>
        </w:rPr>
        <w:t>苹果</w:t>
      </w:r>
      <w:r w:rsidR="00D03F4E">
        <w:rPr>
          <w:rFonts w:hint="eastAsia"/>
        </w:rPr>
        <w:t>汁，那么十块美元可以买多少桶苹果汁？一个叫布里奇曼的孩子回答说我绝不会去买那么多苹果汁，因为它太酸了。那么这就意味着什么，面对一个算数的应用题，这个孩子本应当明白苹果汁在这里只不过是一个举例的需要</w:t>
      </w:r>
      <w:r w:rsidR="00160D50">
        <w:rPr>
          <w:rFonts w:hint="eastAsia"/>
        </w:rPr>
        <w:t>，</w:t>
      </w:r>
      <w:r w:rsidR="00D03F4E">
        <w:rPr>
          <w:rFonts w:hint="eastAsia"/>
        </w:rPr>
        <w:t>这种感性事物的感性特征在这里就是一个例证而已</w:t>
      </w:r>
      <w:r>
        <w:rPr>
          <w:rFonts w:hint="eastAsia"/>
        </w:rPr>
        <w:t>，</w:t>
      </w:r>
      <w:r w:rsidR="00D03F4E">
        <w:rPr>
          <w:rFonts w:hint="eastAsia"/>
        </w:rPr>
        <w:t>我们现在要运算的是一个超感性的东西，就是那个数量关系</w:t>
      </w:r>
      <w:r>
        <w:rPr>
          <w:rFonts w:hint="eastAsia"/>
        </w:rPr>
        <w:t>，</w:t>
      </w:r>
      <w:r w:rsidR="00D03F4E">
        <w:rPr>
          <w:rFonts w:hint="eastAsia"/>
        </w:rPr>
        <w:t>他应当有这样的精神态度，他才会去回答那个算数应用题</w:t>
      </w:r>
      <w:r>
        <w:rPr>
          <w:rFonts w:hint="eastAsia"/>
        </w:rPr>
        <w:t>。</w:t>
      </w:r>
      <w:r w:rsidR="00D03F4E">
        <w:rPr>
          <w:rFonts w:hint="eastAsia"/>
        </w:rPr>
        <w:t>所以理论的态度也以人的精神存在做前提。</w:t>
      </w:r>
    </w:p>
    <w:p w14:paraId="56331269" w14:textId="77777777" w:rsidR="00F64AE0" w:rsidRDefault="00D03F4E" w:rsidP="00116B2E">
      <w:pPr>
        <w:ind w:firstLine="540"/>
      </w:pPr>
      <w:r>
        <w:rPr>
          <w:rFonts w:hint="eastAsia"/>
        </w:rPr>
        <w:t>理论的认识外物先已要求我们摆脱对这个对象的这个欲望的或者躲避的那样一个利害关系，已经超越它了</w:t>
      </w:r>
      <w:r w:rsidR="00BD78B1">
        <w:rPr>
          <w:rFonts w:hint="eastAsia"/>
        </w:rPr>
        <w:t>，</w:t>
      </w:r>
      <w:r>
        <w:rPr>
          <w:rFonts w:hint="eastAsia"/>
        </w:rPr>
        <w:t>所以哪里有一种自然意识本身具有</w:t>
      </w:r>
      <w:r w:rsidR="00505E02">
        <w:rPr>
          <w:rFonts w:hint="eastAsia"/>
        </w:rPr>
        <w:t>的</w:t>
      </w:r>
      <w:r>
        <w:rPr>
          <w:rFonts w:hint="eastAsia"/>
        </w:rPr>
        <w:t>认识</w:t>
      </w:r>
      <w:r w:rsidR="00505E02">
        <w:rPr>
          <w:rFonts w:hint="eastAsia"/>
        </w:rPr>
        <w:t>能力？</w:t>
      </w:r>
      <w:r>
        <w:rPr>
          <w:rFonts w:hint="eastAsia"/>
        </w:rPr>
        <w:t>这种认识</w:t>
      </w:r>
      <w:r w:rsidR="00505E02">
        <w:rPr>
          <w:rFonts w:hint="eastAsia"/>
        </w:rPr>
        <w:t>能力</w:t>
      </w:r>
      <w:r>
        <w:rPr>
          <w:rFonts w:hint="eastAsia"/>
        </w:rPr>
        <w:t>如果</w:t>
      </w:r>
      <w:r w:rsidR="00505E02">
        <w:rPr>
          <w:rFonts w:hint="eastAsia"/>
        </w:rPr>
        <w:t>最初</w:t>
      </w:r>
      <w:r>
        <w:rPr>
          <w:rFonts w:hint="eastAsia"/>
        </w:rPr>
        <w:t>一定要说有这种认识能力，或者</w:t>
      </w:r>
      <w:r w:rsidR="00BD78B1">
        <w:rPr>
          <w:rFonts w:hint="eastAsia"/>
        </w:rPr>
        <w:t>说</w:t>
      </w:r>
      <w:r>
        <w:rPr>
          <w:rFonts w:hint="eastAsia"/>
        </w:rPr>
        <w:t>猫和狗有这种认识能力，它至多是辨别</w:t>
      </w:r>
      <w:r w:rsidR="00505E02">
        <w:rPr>
          <w:rFonts w:hint="eastAsia"/>
        </w:rPr>
        <w:t>它</w:t>
      </w:r>
      <w:r>
        <w:rPr>
          <w:rFonts w:hint="eastAsia"/>
        </w:rPr>
        <w:t>的敌人和朋友，它的食物和危害它的因素的那种辨别力</w:t>
      </w:r>
      <w:r w:rsidR="00BD78B1">
        <w:rPr>
          <w:rFonts w:hint="eastAsia"/>
        </w:rPr>
        <w:t>，</w:t>
      </w:r>
      <w:r>
        <w:rPr>
          <w:rFonts w:hint="eastAsia"/>
        </w:rPr>
        <w:t>但是我们谈论人类问题不是指这种最初级的辨别能力，一谈到人类认识，特别是谈到科学认识，我们都已经以人是精神存在做前提。我们已经摆脱了对</w:t>
      </w:r>
      <w:r w:rsidR="00BD78B1">
        <w:rPr>
          <w:rFonts w:hint="eastAsia"/>
        </w:rPr>
        <w:t>个别</w:t>
      </w:r>
      <w:r>
        <w:rPr>
          <w:rFonts w:hint="eastAsia"/>
        </w:rPr>
        <w:t>对象欲望</w:t>
      </w:r>
      <w:r w:rsidR="00BD78B1">
        <w:rPr>
          <w:rFonts w:hint="eastAsia"/>
        </w:rPr>
        <w:t>的</w:t>
      </w:r>
      <w:r>
        <w:rPr>
          <w:rFonts w:hint="eastAsia"/>
        </w:rPr>
        <w:t>与被欲望之间的这样一个有限联系，我们超越了感性</w:t>
      </w:r>
      <w:proofErr w:type="gramStart"/>
      <w:r>
        <w:rPr>
          <w:rFonts w:hint="eastAsia"/>
        </w:rPr>
        <w:t>个</w:t>
      </w:r>
      <w:proofErr w:type="gramEnd"/>
      <w:r>
        <w:rPr>
          <w:rFonts w:hint="eastAsia"/>
        </w:rPr>
        <w:t>例的世界，我们进入一个普遍价值世界</w:t>
      </w:r>
      <w:r w:rsidR="00F64AE0">
        <w:rPr>
          <w:rFonts w:hint="eastAsia"/>
        </w:rPr>
        <w:t>；</w:t>
      </w:r>
      <w:r>
        <w:rPr>
          <w:rFonts w:hint="eastAsia"/>
        </w:rPr>
        <w:t>我们已经进去</w:t>
      </w:r>
      <w:r w:rsidR="00F64AE0">
        <w:rPr>
          <w:rFonts w:hint="eastAsia"/>
        </w:rPr>
        <w:t>了</w:t>
      </w:r>
      <w:r>
        <w:rPr>
          <w:rFonts w:hint="eastAsia"/>
        </w:rPr>
        <w:t>，我们才认识外物。</w:t>
      </w:r>
    </w:p>
    <w:p w14:paraId="6A545B4C" w14:textId="44AA595D" w:rsidR="00D03F4E" w:rsidRDefault="00D03F4E" w:rsidP="00116B2E">
      <w:pPr>
        <w:ind w:firstLine="540"/>
      </w:pPr>
      <w:r>
        <w:rPr>
          <w:rFonts w:hint="eastAsia"/>
        </w:rPr>
        <w:t>于是认识在其本性上是什么？不是获得事物自在的真相，而是在他物上面建立精神自己的家园。人类还没有登上月球之前，月球已经是人类精神的家园。它在远古的时候，作为古代神话当中的一个事物的话，它已经是人类精神家园的所在，这就是认识。认识是扬弃一个绝对的他物，让这个他物变成精神自身的家园，所以叫从他物出发，返回自身。这个从他物出发返回自身，是劳动奠定它基础。所以在劳动的产品当中，精神恰好就是从这个产品、从这个他物上返回了自身，因为它恰好在看到自己本身。</w:t>
      </w:r>
    </w:p>
    <w:p w14:paraId="3D761CEA" w14:textId="77777777" w:rsidR="00DD363D" w:rsidRPr="00DD363D" w:rsidRDefault="00D03F4E" w:rsidP="00116B2E">
      <w:pPr>
        <w:ind w:firstLine="540"/>
        <w:rPr>
          <w:rFonts w:ascii="微软雅黑" w:hAnsi="微软雅黑"/>
        </w:rPr>
      </w:pPr>
      <w:r>
        <w:rPr>
          <w:rFonts w:hint="eastAsia"/>
        </w:rPr>
        <w:t>这样我们对劳动的本体论意义已经做了一个比较充分的讨论</w:t>
      </w:r>
      <w:r w:rsidR="00DD363D">
        <w:rPr>
          <w:rFonts w:hint="eastAsia"/>
        </w:rPr>
        <w:t>，</w:t>
      </w:r>
      <w:r>
        <w:rPr>
          <w:rFonts w:hint="eastAsia"/>
        </w:rPr>
        <w:t>然后在这个基础上，我们区分了自然意识与精神，然后我们接下去谈第三节</w:t>
      </w:r>
      <w:r w:rsidR="00DD363D">
        <w:rPr>
          <w:rFonts w:hint="eastAsia"/>
        </w:rPr>
        <w:t>，</w:t>
      </w:r>
      <w:r>
        <w:rPr>
          <w:rFonts w:hint="eastAsia"/>
        </w:rPr>
        <w:t>观念的真实性。这个问题恐怕我已经在这里</w:t>
      </w:r>
      <w:r w:rsidRPr="00DD363D">
        <w:rPr>
          <w:rFonts w:ascii="微软雅黑" w:hAnsi="微软雅黑" w:hint="eastAsia"/>
        </w:rPr>
        <w:t>讨论过</w:t>
      </w:r>
      <w:r w:rsidR="00DA4BA4" w:rsidRPr="00DD363D">
        <w:rPr>
          <w:rFonts w:ascii="微软雅黑" w:hAnsi="微软雅黑" w:hint="eastAsia"/>
        </w:rPr>
        <w:t>，</w:t>
      </w:r>
      <w:r w:rsidRPr="00DD363D">
        <w:rPr>
          <w:rFonts w:ascii="微软雅黑" w:hAnsi="微软雅黑" w:hint="eastAsia"/>
        </w:rPr>
        <w:t>我不记得了啊</w:t>
      </w:r>
      <w:r w:rsidR="00DA4BA4" w:rsidRPr="00DD363D">
        <w:rPr>
          <w:rFonts w:ascii="微软雅黑" w:hAnsi="微软雅黑" w:hint="eastAsia"/>
        </w:rPr>
        <w:t>。</w:t>
      </w:r>
    </w:p>
    <w:p w14:paraId="35BD99EE" w14:textId="1E4EF3E2" w:rsidR="00D03F4E" w:rsidRDefault="00D03F4E" w:rsidP="00116B2E">
      <w:pPr>
        <w:ind w:firstLine="540"/>
      </w:pPr>
      <w:r w:rsidRPr="00DD363D">
        <w:rPr>
          <w:rFonts w:ascii="微软雅黑" w:hAnsi="微软雅黑" w:hint="eastAsia"/>
        </w:rPr>
        <w:t>就是说我们讨论人和动物的区别经常有一条定义</w:t>
      </w:r>
      <w:r w:rsidR="00DA4BA4" w:rsidRPr="00DD363D">
        <w:rPr>
          <w:rFonts w:ascii="微软雅黑" w:hAnsi="微软雅黑" w:hint="eastAsia"/>
        </w:rPr>
        <w:t>，</w:t>
      </w:r>
      <w:r w:rsidRPr="00DD363D">
        <w:rPr>
          <w:rFonts w:ascii="微软雅黑" w:hAnsi="微软雅黑" w:hint="eastAsia"/>
        </w:rPr>
        <w:t>这条定义说人是能够制造和使用工具的动物，我谈过这个问题</w:t>
      </w:r>
      <w:r w:rsidR="00DA4BA4" w:rsidRPr="00DD363D">
        <w:rPr>
          <w:rFonts w:ascii="微软雅黑" w:hAnsi="微软雅黑" w:hint="eastAsia"/>
        </w:rPr>
        <w:t>吧</w:t>
      </w:r>
      <w:r w:rsidR="00DD363D" w:rsidRPr="00DD363D">
        <w:rPr>
          <w:rFonts w:ascii="微软雅黑" w:hAnsi="微软雅黑" w:hint="eastAsia"/>
        </w:rPr>
        <w:t>，</w:t>
      </w:r>
      <w:r w:rsidRPr="00DD363D">
        <w:rPr>
          <w:rFonts w:ascii="微软雅黑" w:hAnsi="微软雅黑" w:hint="eastAsia"/>
        </w:rPr>
        <w:t>不知道谈过没有，我们再谈一遍好了，如果谈过的话</w:t>
      </w:r>
      <w:r w:rsidR="00DD363D" w:rsidRPr="00DD363D">
        <w:rPr>
          <w:rFonts w:ascii="微软雅黑" w:hAnsi="微软雅黑" w:hint="eastAsia"/>
        </w:rPr>
        <w:t>。</w:t>
      </w:r>
      <w:r w:rsidRPr="00DD363D">
        <w:rPr>
          <w:rFonts w:ascii="微软雅黑" w:hAnsi="微软雅黑" w:hint="eastAsia"/>
        </w:rPr>
        <w:t>就是说这个20世纪的人类学家和动物心理的研究者们，他们后来发</w:t>
      </w:r>
      <w:r w:rsidRPr="00DD363D">
        <w:rPr>
          <w:rFonts w:ascii="微软雅黑" w:hAnsi="微软雅黑" w:hint="eastAsia"/>
        </w:rPr>
        <w:lastRenderedPageBreak/>
        <w:t>现一个重要的事实，就是说，黑猩猩高级灵长类动物吧，它偶尔也会什么，不仅使用工具，而且制造工具。我在</w:t>
      </w:r>
      <w:r w:rsidR="00DA4BA4" w:rsidRPr="00DD363D">
        <w:rPr>
          <w:rFonts w:ascii="微软雅黑" w:hAnsi="微软雅黑" w:hint="eastAsia"/>
        </w:rPr>
        <w:t>《</w:t>
      </w:r>
      <w:r w:rsidRPr="00DD363D">
        <w:rPr>
          <w:rFonts w:ascii="微软雅黑" w:hAnsi="微软雅黑" w:hint="eastAsia"/>
        </w:rPr>
        <w:t>哲学导论</w:t>
      </w:r>
      <w:r w:rsidR="00DA4BA4" w:rsidRPr="00DD363D">
        <w:rPr>
          <w:rFonts w:ascii="微软雅黑" w:hAnsi="微软雅黑" w:hint="eastAsia"/>
        </w:rPr>
        <w:t>》</w:t>
      </w:r>
      <w:r w:rsidRPr="00DD363D">
        <w:rPr>
          <w:rFonts w:ascii="微软雅黑" w:hAnsi="微软雅黑" w:hint="eastAsia"/>
        </w:rPr>
        <w:t>这个教材里边也把这一点写进去。那么面对这样一个事实，比如说要打到高处的果子，那个黑猩猩在这个特定的情景当中，环境当中突然找到了两根竹竿，其中每一根竹竿你拿起来的话，都够不到那个果子，它通过一种方法：把两根竹竿连接成一个更长的竹竿</w:t>
      </w:r>
      <w:r w:rsidR="00980EAA">
        <w:rPr>
          <w:rFonts w:ascii="微软雅黑" w:hAnsi="微软雅黑" w:hint="eastAsia"/>
        </w:rPr>
        <w:t>，</w:t>
      </w:r>
      <w:r w:rsidRPr="00DD363D">
        <w:rPr>
          <w:rFonts w:ascii="微软雅黑" w:hAnsi="微软雅黑" w:hint="eastAsia"/>
        </w:rPr>
        <w:t>于是成功的把果子打下来</w:t>
      </w:r>
      <w:r w:rsidR="00DA4BA4" w:rsidRPr="00DD363D">
        <w:rPr>
          <w:rFonts w:ascii="微软雅黑" w:hAnsi="微软雅黑" w:hint="eastAsia"/>
        </w:rPr>
        <w:t>。</w:t>
      </w:r>
      <w:r w:rsidRPr="00DD363D">
        <w:rPr>
          <w:rFonts w:ascii="微软雅黑" w:hAnsi="微软雅黑" w:hint="eastAsia"/>
        </w:rPr>
        <w:t>这样一个举动</w:t>
      </w:r>
      <w:r w:rsidR="00DA4BA4" w:rsidRPr="00DD363D">
        <w:rPr>
          <w:rFonts w:ascii="微软雅黑" w:hAnsi="微软雅黑" w:hint="eastAsia"/>
        </w:rPr>
        <w:t>，</w:t>
      </w:r>
      <w:r w:rsidRPr="00DD363D">
        <w:rPr>
          <w:rFonts w:ascii="微软雅黑" w:hAnsi="微软雅黑" w:hint="eastAsia"/>
        </w:rPr>
        <w:t>你必须承认它是制造了工具。不仅使用，而且制造了工具</w:t>
      </w:r>
      <w:r w:rsidR="00DD363D">
        <w:rPr>
          <w:rFonts w:ascii="微软雅黑" w:hAnsi="微软雅黑" w:hint="eastAsia"/>
        </w:rPr>
        <w:t>，</w:t>
      </w:r>
      <w:r w:rsidRPr="00DD363D">
        <w:rPr>
          <w:rFonts w:ascii="微软雅黑" w:hAnsi="微软雅黑" w:hint="eastAsia"/>
        </w:rPr>
        <w:t>它通过这样一个行为改变了自然物，所以工具被</w:t>
      </w:r>
      <w:r w:rsidR="00DD363D">
        <w:rPr>
          <w:rFonts w:ascii="微软雅黑" w:hAnsi="微软雅黑" w:hint="eastAsia"/>
        </w:rPr>
        <w:t>它</w:t>
      </w:r>
      <w:r w:rsidRPr="00DD363D">
        <w:rPr>
          <w:rFonts w:ascii="微软雅黑" w:hAnsi="微软雅黑" w:hint="eastAsia"/>
        </w:rPr>
        <w:t>制造出来了。那</w:t>
      </w:r>
      <w:r>
        <w:rPr>
          <w:rFonts w:hint="eastAsia"/>
        </w:rPr>
        <w:t>么人类学家突然观测到这个现象之后，就觉得非常困惑了</w:t>
      </w:r>
      <w:r w:rsidR="00980EAA">
        <w:rPr>
          <w:rFonts w:hint="eastAsia"/>
        </w:rPr>
        <w:t>，</w:t>
      </w:r>
      <w:r>
        <w:rPr>
          <w:rFonts w:hint="eastAsia"/>
        </w:rPr>
        <w:t>就是说在制造工具这一点上，也不能构成我们与动物之间区分的标准。因为动物也会制造工具，这件事情让他们感到困惑。</w:t>
      </w:r>
    </w:p>
    <w:p w14:paraId="542B5F5D" w14:textId="2278C2F1" w:rsidR="000872F1" w:rsidRDefault="00D03F4E" w:rsidP="00116B2E">
      <w:pPr>
        <w:ind w:firstLine="540"/>
      </w:pPr>
      <w:r>
        <w:rPr>
          <w:rFonts w:hint="eastAsia"/>
        </w:rPr>
        <w:t>那么实际上他们大可不必困惑，因为在这个问题上，老早就有一个思想家解决了，那就是柏拉图</w:t>
      </w:r>
      <w:r w:rsidR="00DA4BA4">
        <w:rPr>
          <w:rFonts w:hint="eastAsia"/>
        </w:rPr>
        <w:t>，</w:t>
      </w:r>
      <w:r>
        <w:rPr>
          <w:rFonts w:hint="eastAsia"/>
        </w:rPr>
        <w:t>柏拉图的理念论。以后各位恐怕会学习西方哲学史，学到古希腊哲学史。古希腊哲学史当中有一段是讨论柏拉图，然后去学习那个柏拉图的理念论，一上手觉得很奇怪</w:t>
      </w:r>
      <w:r w:rsidR="00980EAA">
        <w:rPr>
          <w:rFonts w:hint="eastAsia"/>
        </w:rPr>
        <w:t>，</w:t>
      </w:r>
      <w:r>
        <w:rPr>
          <w:rFonts w:hint="eastAsia"/>
        </w:rPr>
        <w:t>柏拉图居然这样说</w:t>
      </w:r>
      <w:r w:rsidR="00980EAA">
        <w:rPr>
          <w:rFonts w:hint="eastAsia"/>
        </w:rPr>
        <w:t>，</w:t>
      </w:r>
      <w:r>
        <w:rPr>
          <w:rFonts w:hint="eastAsia"/>
        </w:rPr>
        <w:t>现</w:t>
      </w:r>
      <w:r w:rsidR="00DA4BA4">
        <w:rPr>
          <w:rFonts w:hint="eastAsia"/>
        </w:rPr>
        <w:t>实的</w:t>
      </w:r>
      <w:r>
        <w:rPr>
          <w:rFonts w:hint="eastAsia"/>
        </w:rPr>
        <w:t>、真实的、我们感觉可知的事物其实是对理念的模仿。现实事物是对理念的不完善的模仿，原型是理念。一个事物先有了理念，它才成其为这样的一个事物。黑马之所以是马，因为</w:t>
      </w:r>
      <w:r w:rsidR="00980EAA">
        <w:rPr>
          <w:rFonts w:hint="eastAsia"/>
        </w:rPr>
        <w:t>它</w:t>
      </w:r>
      <w:r>
        <w:rPr>
          <w:rFonts w:hint="eastAsia"/>
        </w:rPr>
        <w:t>先有马的理念</w:t>
      </w:r>
      <w:r w:rsidR="00DA4BA4">
        <w:rPr>
          <w:rFonts w:hint="eastAsia"/>
        </w:rPr>
        <w:t>。</w:t>
      </w:r>
      <w:r>
        <w:rPr>
          <w:rFonts w:hint="eastAsia"/>
        </w:rPr>
        <w:t>这种话觉得很奇怪啊</w:t>
      </w:r>
      <w:r w:rsidR="00980EAA">
        <w:rPr>
          <w:rFonts w:hint="eastAsia"/>
        </w:rPr>
        <w:t>，</w:t>
      </w:r>
      <w:r>
        <w:rPr>
          <w:rFonts w:hint="eastAsia"/>
        </w:rPr>
        <w:t>感性可及的事物的真实性用倒要一个不可被感知的理念来保证和奠定基础，这话显得不能被接受</w:t>
      </w:r>
      <w:r w:rsidR="00980EAA">
        <w:rPr>
          <w:rFonts w:hint="eastAsia"/>
        </w:rPr>
        <w:t>，</w:t>
      </w:r>
      <w:r>
        <w:rPr>
          <w:rFonts w:hint="eastAsia"/>
        </w:rPr>
        <w:t>我当初读哲学的时候，读到这一段的时候，我也感到很困惑。然后再看到列宁怎么批判柏拉图的时候，我们就想啊列宁是有道理，列宁讲这个柏拉图的唯心主义是</w:t>
      </w:r>
      <w:r w:rsidR="00980EAA">
        <w:rPr>
          <w:rFonts w:hint="eastAsia"/>
        </w:rPr>
        <w:t>种</w:t>
      </w:r>
      <w:r>
        <w:rPr>
          <w:rFonts w:hint="eastAsia"/>
        </w:rPr>
        <w:t>粗野的唯心主义</w:t>
      </w:r>
      <w:r w:rsidR="00DA4BA4">
        <w:rPr>
          <w:rFonts w:hint="eastAsia"/>
        </w:rPr>
        <w:t>，</w:t>
      </w:r>
      <w:r>
        <w:rPr>
          <w:rFonts w:hint="eastAsia"/>
        </w:rPr>
        <w:t>那现在想想不能这么简单下断语啊</w:t>
      </w:r>
      <w:r w:rsidR="00DA4BA4">
        <w:rPr>
          <w:rFonts w:hint="eastAsia"/>
        </w:rPr>
        <w:t>。</w:t>
      </w:r>
    </w:p>
    <w:p w14:paraId="5948266F" w14:textId="77777777" w:rsidR="00A327AC" w:rsidRDefault="00D03F4E" w:rsidP="00116B2E">
      <w:pPr>
        <w:ind w:firstLine="540"/>
      </w:pPr>
      <w:r>
        <w:rPr>
          <w:rFonts w:hint="eastAsia"/>
        </w:rPr>
        <w:t>我们就来讨论那个问题</w:t>
      </w:r>
      <w:r w:rsidR="00DA4BA4">
        <w:rPr>
          <w:rFonts w:hint="eastAsia"/>
        </w:rPr>
        <w:t>，</w:t>
      </w:r>
      <w:r>
        <w:rPr>
          <w:rFonts w:hint="eastAsia"/>
        </w:rPr>
        <w:t>那个黑猩猩成功的制造了一次工具，把两个短竹竿连接成一个更长的竹竿，这件事情虽然显得那么重要，它就是制作工具的。但是为什么黑猩猩这样一个物种，它没有形成一部劳动的历史呢？为什么没办法把劳动看成是它生存的主要的基础性的活动呢？并且没有出现一个工具的进步呢？一个劳动所形成的</w:t>
      </w:r>
      <w:r w:rsidR="00A327AC">
        <w:rPr>
          <w:rFonts w:hint="eastAsia"/>
        </w:rPr>
        <w:t>文明</w:t>
      </w:r>
      <w:r>
        <w:rPr>
          <w:rFonts w:hint="eastAsia"/>
        </w:rPr>
        <w:t>呢？都没有呢</w:t>
      </w:r>
      <w:r w:rsidR="00A327AC">
        <w:rPr>
          <w:rFonts w:hint="eastAsia"/>
        </w:rPr>
        <w:t>？</w:t>
      </w:r>
      <w:r>
        <w:rPr>
          <w:rFonts w:hint="eastAsia"/>
        </w:rPr>
        <w:t>为什么呢？那么只有一种回答方法，那就是柏拉图的理念论可以这样来帮助我们。</w:t>
      </w:r>
    </w:p>
    <w:p w14:paraId="43FEE713" w14:textId="77777777" w:rsidR="00106D1E" w:rsidRDefault="00D03F4E" w:rsidP="00116B2E">
      <w:pPr>
        <w:ind w:firstLine="540"/>
      </w:pPr>
      <w:r>
        <w:rPr>
          <w:rFonts w:hint="eastAsia"/>
        </w:rPr>
        <w:t>就是工具对人的存在和对于那个黑猩猩的存在是完全不同的意义。两根短竹竿连接成一个更长的竹竿，对于黑猩猩来说，这个敲打果子的工具，它全部取决于这两根竹竿的个别的感性特点、感性外观，它离不开这里面。所以有一次如果它</w:t>
      </w:r>
      <w:r>
        <w:rPr>
          <w:rFonts w:hint="eastAsia"/>
        </w:rPr>
        <w:lastRenderedPageBreak/>
        <w:t>突然又来到这个地方，又需要获得那个更高的地方的果实，但是它发现不了两根竹竿，或者发现其他的两样东西，它未必就能够成功的把另外两个东西连接成更长的东西把它敲下来。因为它只有凭一种记忆，回忆起当初它做</w:t>
      </w:r>
      <w:r w:rsidR="00106D1E">
        <w:rPr>
          <w:rFonts w:hint="eastAsia"/>
        </w:rPr>
        <w:t>那</w:t>
      </w:r>
      <w:r>
        <w:rPr>
          <w:rFonts w:hint="eastAsia"/>
        </w:rPr>
        <w:t>件事情的成功的</w:t>
      </w:r>
      <w:r w:rsidR="000872F1">
        <w:rPr>
          <w:rFonts w:hint="eastAsia"/>
        </w:rPr>
        <w:t>那个</w:t>
      </w:r>
      <w:r>
        <w:rPr>
          <w:rFonts w:hint="eastAsia"/>
        </w:rPr>
        <w:t>工具的外观，它只能回忆</w:t>
      </w:r>
      <w:r w:rsidR="00106D1E">
        <w:rPr>
          <w:rFonts w:hint="eastAsia"/>
        </w:rPr>
        <w:t>；</w:t>
      </w:r>
      <w:r>
        <w:rPr>
          <w:rFonts w:hint="eastAsia"/>
        </w:rPr>
        <w:t>如果相似的外观的事物没有出现，它就没办法再做这件事情了。</w:t>
      </w:r>
    </w:p>
    <w:p w14:paraId="0808F1DE" w14:textId="76F88671" w:rsidR="00D03F4E" w:rsidRDefault="00D03F4E" w:rsidP="00116B2E">
      <w:pPr>
        <w:ind w:firstLine="540"/>
      </w:pPr>
      <w:r>
        <w:rPr>
          <w:rFonts w:hint="eastAsia"/>
        </w:rPr>
        <w:t>我再举一个例子，就是比如说表演给黑猩猩看灭火，我拿一桶水，浇灭了一堆火。然后黑猩猩看到了人类有这样一个动作表演给他看，它也记住了</w:t>
      </w:r>
      <w:r w:rsidR="000872F1">
        <w:rPr>
          <w:rFonts w:hint="eastAsia"/>
        </w:rPr>
        <w:t>，</w:t>
      </w:r>
      <w:r>
        <w:rPr>
          <w:rFonts w:hint="eastAsia"/>
        </w:rPr>
        <w:t>记住了</w:t>
      </w:r>
      <w:r w:rsidR="00106D1E">
        <w:rPr>
          <w:rFonts w:hint="eastAsia"/>
        </w:rPr>
        <w:t>，</w:t>
      </w:r>
      <w:r>
        <w:rPr>
          <w:rFonts w:hint="eastAsia"/>
        </w:rPr>
        <w:t>下一次呢你就做实验，你就也烧一堆火，旁边放一桶水，然后让黑猩猩来到这个场景。然后黑猩猩一看想起来，一桶水嘛，这样一个东西</w:t>
      </w:r>
      <w:r w:rsidR="00106D1E">
        <w:rPr>
          <w:rFonts w:hint="eastAsia"/>
        </w:rPr>
        <w:t>，</w:t>
      </w:r>
      <w:r>
        <w:rPr>
          <w:rFonts w:hint="eastAsia"/>
        </w:rPr>
        <w:t>如此这般一个外观的东西和一堆火，动物都是怕火的，看到能够成功的把它浇灭是很愉快的，然后它就把这一桶水把火浇灭了，浇灭了它很开心，成功了。然后你再继续做实验，你把这堆火烧在河边上</w:t>
      </w:r>
      <w:r w:rsidR="000872F1">
        <w:rPr>
          <w:rFonts w:hint="eastAsia"/>
        </w:rPr>
        <w:t>，</w:t>
      </w:r>
      <w:r>
        <w:rPr>
          <w:rFonts w:hint="eastAsia"/>
        </w:rPr>
        <w:t>在那个桶也放在边上，但桶里是空的，没水</w:t>
      </w:r>
      <w:r w:rsidR="000872F1">
        <w:rPr>
          <w:rFonts w:hint="eastAsia"/>
        </w:rPr>
        <w:t>，</w:t>
      </w:r>
      <w:r>
        <w:rPr>
          <w:rFonts w:hint="eastAsia"/>
        </w:rPr>
        <w:t>然后你烧一堆火，黑猩猩就来了，看到</w:t>
      </w:r>
      <w:proofErr w:type="gramStart"/>
      <w:r>
        <w:rPr>
          <w:rFonts w:hint="eastAsia"/>
        </w:rPr>
        <w:t>一个桶蛮高兴</w:t>
      </w:r>
      <w:proofErr w:type="gramEnd"/>
      <w:r w:rsidR="000872F1">
        <w:rPr>
          <w:rFonts w:hint="eastAsia"/>
        </w:rPr>
        <w:t>的</w:t>
      </w:r>
      <w:r>
        <w:rPr>
          <w:rFonts w:hint="eastAsia"/>
        </w:rPr>
        <w:t>，能够做那件事了，完成了这个动作时候，发现什么也没发生变化，火仍然在烧，然后它就在那里跺脚，很急。但是水在哪里，就在边上，河里嘛</w:t>
      </w:r>
      <w:r w:rsidR="00106D1E">
        <w:rPr>
          <w:rFonts w:hint="eastAsia"/>
        </w:rPr>
        <w:t>，</w:t>
      </w:r>
      <w:r>
        <w:rPr>
          <w:rFonts w:hint="eastAsia"/>
        </w:rPr>
        <w:t>它绝不会去用桶来把河里的水舀起来，来灭火，它不会做这件事情。那么这个实验表明一个什么问题呢？水灭火，这个水对于黑猩猩的存在是什么？那个桶里的，特定的东西。它不会知道桶里面的东西和河里的东西是同一个东西，这是一个关键的区别。</w:t>
      </w:r>
    </w:p>
    <w:p w14:paraId="5A338C3E" w14:textId="39062B1A" w:rsidR="00D03F4E" w:rsidRDefault="00D03F4E" w:rsidP="00116B2E">
      <w:pPr>
        <w:ind w:firstLine="540"/>
      </w:pPr>
      <w:r>
        <w:rPr>
          <w:rFonts w:hint="eastAsia"/>
        </w:rPr>
        <w:t>由此我们再回到工具的制造上面来，一个聪明的动物，高级灵长类动物，智商足够</w:t>
      </w:r>
      <w:r w:rsidRPr="00106D1E">
        <w:rPr>
          <w:rFonts w:ascii="微软雅黑" w:hAnsi="微软雅黑" w:hint="eastAsia"/>
        </w:rPr>
        <w:t>高的</w:t>
      </w:r>
      <w:r w:rsidR="00106D1E" w:rsidRPr="00106D1E">
        <w:rPr>
          <w:rFonts w:ascii="微软雅黑" w:hAnsi="微软雅黑" w:hint="eastAsia"/>
        </w:rPr>
        <w:t>话，</w:t>
      </w:r>
      <w:r w:rsidRPr="00106D1E">
        <w:rPr>
          <w:rFonts w:ascii="微软雅黑" w:hAnsi="微软雅黑" w:hint="eastAsia"/>
        </w:rPr>
        <w:t>天然智力比较高的话，它也会突然的发现事物之间的联系并且把这个联系付诸行动做成一个工具</w:t>
      </w:r>
      <w:r w:rsidR="000872F1" w:rsidRPr="00106D1E">
        <w:rPr>
          <w:rFonts w:ascii="微软雅黑" w:hAnsi="微软雅黑" w:hint="eastAsia"/>
        </w:rPr>
        <w:t>，</w:t>
      </w:r>
      <w:r w:rsidRPr="00106D1E">
        <w:rPr>
          <w:rFonts w:ascii="微软雅黑" w:hAnsi="微软雅黑" w:hint="eastAsia"/>
        </w:rPr>
        <w:t>但是这个被联系的事物的感性特征永远和这个联系本身纠缠在一起，它没办法区分的。所以工具对那个制造它的黑猩猩来说永远是感性的对象。所以工具对于人来说呢是观念的存在，是观念的存在。我们人类很久的使用工具，但是这个很久的意思是什么呢，并不是说一天24小时拿</w:t>
      </w:r>
      <w:r w:rsidR="00B251D7" w:rsidRPr="00106D1E">
        <w:rPr>
          <w:rFonts w:ascii="微软雅黑" w:hAnsi="微软雅黑" w:hint="eastAsia"/>
        </w:rPr>
        <w:t>着</w:t>
      </w:r>
      <w:r w:rsidRPr="00106D1E">
        <w:rPr>
          <w:rFonts w:ascii="微软雅黑" w:hAnsi="微软雅黑" w:hint="eastAsia"/>
        </w:rPr>
        <w:t>工具不肯放，</w:t>
      </w:r>
      <w:r w:rsidR="00B251D7" w:rsidRPr="00106D1E">
        <w:rPr>
          <w:rFonts w:ascii="微软雅黑" w:hAnsi="微软雅黑" w:hint="eastAsia"/>
        </w:rPr>
        <w:t>他</w:t>
      </w:r>
      <w:r w:rsidRPr="00106D1E">
        <w:rPr>
          <w:rFonts w:ascii="微软雅黑" w:hAnsi="微软雅黑" w:hint="eastAsia"/>
        </w:rPr>
        <w:t>也睡觉，也放下工具，干别的事情去了</w:t>
      </w:r>
      <w:r w:rsidR="009450B2">
        <w:rPr>
          <w:rFonts w:ascii="微软雅黑" w:hAnsi="微软雅黑" w:hint="eastAsia"/>
        </w:rPr>
        <w:t>。</w:t>
      </w:r>
      <w:r w:rsidRPr="00106D1E">
        <w:rPr>
          <w:rFonts w:ascii="微软雅黑" w:hAnsi="微软雅黑" w:hint="eastAsia"/>
        </w:rPr>
        <w:t>或者说我们</w:t>
      </w:r>
      <w:r w:rsidR="00B251D7" w:rsidRPr="00106D1E">
        <w:rPr>
          <w:rFonts w:ascii="微软雅黑" w:hAnsi="微软雅黑" w:hint="eastAsia"/>
        </w:rPr>
        <w:t>现在</w:t>
      </w:r>
      <w:r w:rsidR="000872F1" w:rsidRPr="00106D1E">
        <w:rPr>
          <w:rFonts w:ascii="微软雅黑" w:hAnsi="微软雅黑" w:hint="eastAsia"/>
        </w:rPr>
        <w:t>设定</w:t>
      </w:r>
      <w:r w:rsidR="00B251D7" w:rsidRPr="00106D1E">
        <w:rPr>
          <w:rFonts w:ascii="微软雅黑" w:hAnsi="微软雅黑" w:hint="eastAsia"/>
        </w:rPr>
        <w:t>，</w:t>
      </w:r>
      <w:r w:rsidRPr="00106D1E">
        <w:rPr>
          <w:rFonts w:ascii="微软雅黑" w:hAnsi="微软雅黑" w:hint="eastAsia"/>
        </w:rPr>
        <w:t>全世界的人约好了</w:t>
      </w:r>
      <w:r w:rsidR="00B251D7" w:rsidRPr="00106D1E">
        <w:rPr>
          <w:rFonts w:ascii="微软雅黑" w:hAnsi="微软雅黑" w:hint="eastAsia"/>
        </w:rPr>
        <w:t>，</w:t>
      </w:r>
      <w:r>
        <w:rPr>
          <w:rFonts w:hint="eastAsia"/>
        </w:rPr>
        <w:t>把所有的工具通通毁灭掉，大家再也看不到任何工具了，人类照样会把工具再生产出来。为什么</w:t>
      </w:r>
      <w:r w:rsidR="00B251D7">
        <w:rPr>
          <w:rFonts w:hint="eastAsia"/>
        </w:rPr>
        <w:t>？</w:t>
      </w:r>
      <w:r>
        <w:rPr>
          <w:rFonts w:hint="eastAsia"/>
        </w:rPr>
        <w:t>工具是在人的心灵里边，观念的存在着。工具在观念世界中是观念，用柏拉图的话叫理念。它不在现实的感性世界里边，它是不朽的</w:t>
      </w:r>
      <w:r w:rsidR="00B251D7">
        <w:rPr>
          <w:rFonts w:hint="eastAsia"/>
        </w:rPr>
        <w:t>、</w:t>
      </w:r>
      <w:r>
        <w:rPr>
          <w:rFonts w:hint="eastAsia"/>
        </w:rPr>
        <w:t>永恒的。</w:t>
      </w:r>
    </w:p>
    <w:p w14:paraId="248D64E9" w14:textId="77777777" w:rsidR="001E643C" w:rsidRDefault="00D03F4E" w:rsidP="00116B2E">
      <w:pPr>
        <w:ind w:firstLine="540"/>
      </w:pPr>
      <w:r>
        <w:rPr>
          <w:rFonts w:hint="eastAsia"/>
        </w:rPr>
        <w:lastRenderedPageBreak/>
        <w:t>我们现在，千万学哲学的时候，第一要避免的一个毛病是什么</w:t>
      </w:r>
      <w:r w:rsidR="00B251D7">
        <w:rPr>
          <w:rFonts w:hint="eastAsia"/>
        </w:rPr>
        <w:t>，</w:t>
      </w:r>
      <w:r>
        <w:rPr>
          <w:rFonts w:hint="eastAsia"/>
        </w:rPr>
        <w:t>拿常识去衡量这个哲学学说的说法，忙着去批判它</w:t>
      </w:r>
      <w:r w:rsidR="00B251D7">
        <w:rPr>
          <w:rFonts w:hint="eastAsia"/>
        </w:rPr>
        <w:t>。</w:t>
      </w:r>
      <w:r>
        <w:rPr>
          <w:rFonts w:hint="eastAsia"/>
        </w:rPr>
        <w:t>先别批判它啊，先去领会它的意思</w:t>
      </w:r>
      <w:r w:rsidR="00B251D7">
        <w:rPr>
          <w:rFonts w:hint="eastAsia"/>
        </w:rPr>
        <w:t>是什么，</w:t>
      </w:r>
      <w:r>
        <w:rPr>
          <w:rFonts w:hint="eastAsia"/>
        </w:rPr>
        <w:t>要批判一个哲学，只是领会了它的意思、它的真理性因素之后，才发现它的局限性在哪里</w:t>
      </w:r>
      <w:r w:rsidR="001E643C">
        <w:rPr>
          <w:rFonts w:hint="eastAsia"/>
        </w:rPr>
        <w:t>，</w:t>
      </w:r>
      <w:r>
        <w:rPr>
          <w:rFonts w:hint="eastAsia"/>
        </w:rPr>
        <w:t>你要突破这个局限性，你</w:t>
      </w:r>
      <w:r w:rsidR="00B251D7">
        <w:rPr>
          <w:rFonts w:hint="eastAsia"/>
        </w:rPr>
        <w:t>要</w:t>
      </w:r>
      <w:r>
        <w:rPr>
          <w:rFonts w:hint="eastAsia"/>
        </w:rPr>
        <w:t>往前走，这就是对前面柏拉图的批判。所以这是一个基本态度，一定要坚持的基本态度</w:t>
      </w:r>
      <w:r w:rsidR="001E643C">
        <w:rPr>
          <w:rFonts w:hint="eastAsia"/>
        </w:rPr>
        <w:t>。</w:t>
      </w:r>
    </w:p>
    <w:p w14:paraId="14041AE6" w14:textId="1809FAF4" w:rsidR="00D03F4E" w:rsidRDefault="00D03F4E" w:rsidP="00116B2E">
      <w:pPr>
        <w:ind w:firstLine="540"/>
      </w:pPr>
      <w:r>
        <w:rPr>
          <w:rFonts w:hint="eastAsia"/>
        </w:rPr>
        <w:t>所以我们应当虚怀若谷</w:t>
      </w:r>
      <w:r w:rsidR="00B251D7">
        <w:rPr>
          <w:rFonts w:hint="eastAsia"/>
        </w:rPr>
        <w:t>地</w:t>
      </w:r>
      <w:r>
        <w:rPr>
          <w:rFonts w:hint="eastAsia"/>
        </w:rPr>
        <w:t>想一想柏拉图理念论的真理在哪里</w:t>
      </w:r>
      <w:r w:rsidR="001E643C">
        <w:rPr>
          <w:rFonts w:hint="eastAsia"/>
        </w:rPr>
        <w:t>。</w:t>
      </w:r>
      <w:r>
        <w:rPr>
          <w:rFonts w:hint="eastAsia"/>
        </w:rPr>
        <w:t>我们比如说举一个锤子为例啊，我总是喜欢举这样的例子。一把锤子，各个民族在自己的工具生产的历史上都曾经制造过各种各样的锤子</w:t>
      </w:r>
      <w:r w:rsidR="001E643C">
        <w:rPr>
          <w:rFonts w:hint="eastAsia"/>
        </w:rPr>
        <w:t>，</w:t>
      </w:r>
      <w:r>
        <w:rPr>
          <w:rFonts w:hint="eastAsia"/>
        </w:rPr>
        <w:t>不同的民族之间锤子的外观恐怕都有差别，你用石头做、你用木头做都肯定会有种种差别。如果说有一个民族的某一个成员制造了一把锤子以后，拿起这把锤子向全世界的人喝道：“你们瞧，这才是一把真正的锤子，你们其他民族的锤子都比起这把锤子来说，都还不是真的。”他有没有这个资格和理由来说这句话？是没有的。哪里有在感性世界当中，就其感性外观而言的</w:t>
      </w:r>
      <w:r w:rsidR="001E643C">
        <w:rPr>
          <w:rFonts w:hint="eastAsia"/>
        </w:rPr>
        <w:t>那</w:t>
      </w:r>
      <w:r>
        <w:rPr>
          <w:rFonts w:hint="eastAsia"/>
        </w:rPr>
        <w:t>种标准</w:t>
      </w:r>
      <w:r w:rsidR="00B251D7">
        <w:rPr>
          <w:rFonts w:hint="eastAsia"/>
        </w:rPr>
        <w:t>锤子</w:t>
      </w:r>
      <w:r>
        <w:rPr>
          <w:rFonts w:hint="eastAsia"/>
        </w:rPr>
        <w:t>，是不存在的。所以锤子之为锤子是一个理念。我们利用锤子制造锤子，并且永远不忘记这件事情，绝不忘记劳动，不是靠对那个锤子的感性特征的记忆而是锤子是一个理念在我们心中。我们的心灵首先生活在一个不朽的理念世界里边，这就是柏拉图讲的，叫灵魂居住在理念世界</w:t>
      </w:r>
      <w:r w:rsidR="001E643C">
        <w:rPr>
          <w:rFonts w:hint="eastAsia"/>
        </w:rPr>
        <w:t>，</w:t>
      </w:r>
      <w:r>
        <w:rPr>
          <w:rFonts w:hint="eastAsia"/>
        </w:rPr>
        <w:t>那他讲这个道理，你想想他多么奇怪、荒唐、迷信、宗教、原始的。不，我们先想想看他对我们人类劳动所做的这种理念论的阐发，是有他真理性的东西。</w:t>
      </w:r>
    </w:p>
    <w:p w14:paraId="76C4B3A9" w14:textId="77777777" w:rsidR="00C65B64" w:rsidRDefault="00D03F4E" w:rsidP="00116B2E">
      <w:pPr>
        <w:ind w:firstLine="540"/>
      </w:pPr>
      <w:r>
        <w:rPr>
          <w:rFonts w:hint="eastAsia"/>
        </w:rPr>
        <w:t>所以，比如说我们现在需要一把锤子</w:t>
      </w:r>
      <w:r w:rsidR="001930DA">
        <w:rPr>
          <w:rFonts w:hint="eastAsia"/>
        </w:rPr>
        <w:t>，</w:t>
      </w:r>
      <w:r>
        <w:rPr>
          <w:rFonts w:hint="eastAsia"/>
        </w:rPr>
        <w:t>我此刻要，但是锤子没带来，在家里</w:t>
      </w:r>
      <w:r w:rsidR="00B86041">
        <w:rPr>
          <w:rFonts w:hint="eastAsia"/>
        </w:rPr>
        <w:t>。</w:t>
      </w:r>
      <w:r>
        <w:rPr>
          <w:rFonts w:hint="eastAsia"/>
        </w:rPr>
        <w:t>这里有一个图钉，我要把它敲下去，敲到桌面上去，我怎么办？我就拿起我这块手表把这个图钉敲下去，此刻这块手表马上就不叫手表，叫锤子</w:t>
      </w:r>
      <w:r w:rsidR="0063700B">
        <w:rPr>
          <w:rFonts w:hint="eastAsia"/>
        </w:rPr>
        <w:t>。</w:t>
      </w:r>
      <w:r>
        <w:rPr>
          <w:rFonts w:hint="eastAsia"/>
        </w:rPr>
        <w:t>所以锤子之为锤子是一个理念的存在</w:t>
      </w:r>
      <w:r w:rsidR="00C65B64">
        <w:rPr>
          <w:rFonts w:hint="eastAsia"/>
        </w:rPr>
        <w:t>。</w:t>
      </w:r>
      <w:r>
        <w:rPr>
          <w:rFonts w:hint="eastAsia"/>
        </w:rPr>
        <w:t>对于黑猩猩来说，锤子从来不是这样存在</w:t>
      </w:r>
      <w:r w:rsidR="001930DA">
        <w:rPr>
          <w:rFonts w:hint="eastAsia"/>
        </w:rPr>
        <w:t>的</w:t>
      </w:r>
      <w:r>
        <w:rPr>
          <w:rFonts w:hint="eastAsia"/>
        </w:rPr>
        <w:t>，是那一次成功</w:t>
      </w:r>
      <w:r w:rsidR="00C65B64">
        <w:rPr>
          <w:rFonts w:hint="eastAsia"/>
        </w:rPr>
        <w:t>地</w:t>
      </w:r>
      <w:r>
        <w:rPr>
          <w:rFonts w:hint="eastAsia"/>
        </w:rPr>
        <w:t>完成了一件事情的那个特殊的东西，具有特殊的外观，</w:t>
      </w:r>
      <w:r w:rsidR="001930DA">
        <w:rPr>
          <w:rFonts w:hint="eastAsia"/>
        </w:rPr>
        <w:t>你</w:t>
      </w:r>
      <w:r>
        <w:rPr>
          <w:rFonts w:hint="eastAsia"/>
        </w:rPr>
        <w:t>要记住它</w:t>
      </w:r>
      <w:r w:rsidR="002364FE">
        <w:rPr>
          <w:rFonts w:hint="eastAsia"/>
        </w:rPr>
        <w:t>。</w:t>
      </w:r>
      <w:r>
        <w:rPr>
          <w:rFonts w:hint="eastAsia"/>
        </w:rPr>
        <w:t>慢慢忘记了</w:t>
      </w:r>
      <w:r w:rsidR="00C65B64">
        <w:rPr>
          <w:rFonts w:hint="eastAsia"/>
        </w:rPr>
        <w:t>它</w:t>
      </w:r>
      <w:r w:rsidR="002364FE">
        <w:rPr>
          <w:rFonts w:hint="eastAsia"/>
        </w:rPr>
        <w:t>，</w:t>
      </w:r>
      <w:r>
        <w:rPr>
          <w:rFonts w:hint="eastAsia"/>
        </w:rPr>
        <w:t>它就不知道这个东西了。</w:t>
      </w:r>
    </w:p>
    <w:p w14:paraId="23640665" w14:textId="6C75F2D7" w:rsidR="00D03F4E" w:rsidRDefault="00D03F4E" w:rsidP="00116B2E">
      <w:pPr>
        <w:ind w:firstLine="540"/>
      </w:pPr>
      <w:r>
        <w:rPr>
          <w:rFonts w:hint="eastAsia"/>
        </w:rPr>
        <w:t>一把锤子从古代，从远古到今天的锤子，其外观的变化何其大也。人类后来出现了蒸汽锤，蒸汽锤和一把石槌</w:t>
      </w:r>
      <w:r w:rsidR="002364FE">
        <w:rPr>
          <w:rFonts w:hint="eastAsia"/>
        </w:rPr>
        <w:t>、</w:t>
      </w:r>
      <w:r>
        <w:rPr>
          <w:rFonts w:hint="eastAsia"/>
        </w:rPr>
        <w:t>最原始的石锤之间的外观差别多大</w:t>
      </w:r>
      <w:r w:rsidR="002364FE">
        <w:rPr>
          <w:rFonts w:hint="eastAsia"/>
        </w:rPr>
        <w:t>！</w:t>
      </w:r>
      <w:r>
        <w:rPr>
          <w:rFonts w:hint="eastAsia"/>
        </w:rPr>
        <w:t>没关系，它们都符合锤子的理念。柏拉图的理念呢，还可以进一步解释什么</w:t>
      </w:r>
      <w:r w:rsidR="001930DA">
        <w:rPr>
          <w:rFonts w:hint="eastAsia"/>
        </w:rPr>
        <w:t>——</w:t>
      </w:r>
      <w:r>
        <w:rPr>
          <w:rFonts w:hint="eastAsia"/>
        </w:rPr>
        <w:t>工具的进</w:t>
      </w:r>
      <w:r>
        <w:rPr>
          <w:rFonts w:hint="eastAsia"/>
        </w:rPr>
        <w:lastRenderedPageBreak/>
        <w:t>步。因为每一个具体的事物都是对理念的不完善的模仿</w:t>
      </w:r>
      <w:r w:rsidR="005B20D5">
        <w:rPr>
          <w:rFonts w:hint="eastAsia"/>
        </w:rPr>
        <w:t>，</w:t>
      </w:r>
      <w:r>
        <w:rPr>
          <w:rFonts w:hint="eastAsia"/>
        </w:rPr>
        <w:t>所以还有待完善</w:t>
      </w:r>
      <w:r w:rsidR="005B20D5">
        <w:rPr>
          <w:rFonts w:hint="eastAsia"/>
        </w:rPr>
        <w:t>，</w:t>
      </w:r>
      <w:r>
        <w:rPr>
          <w:rFonts w:hint="eastAsia"/>
        </w:rPr>
        <w:t>让它更接近理念。于是这样就有一个工具的进步，也可以说明的。</w:t>
      </w:r>
    </w:p>
    <w:p w14:paraId="096CEFE3" w14:textId="77777777" w:rsidR="000E0847" w:rsidRDefault="00D03F4E" w:rsidP="00116B2E">
      <w:pPr>
        <w:ind w:firstLine="540"/>
      </w:pPr>
      <w:r>
        <w:rPr>
          <w:rFonts w:hint="eastAsia"/>
        </w:rPr>
        <w:t>那么理念究竟是什么？一讲到理念这个词，我们千万不要把它看成一种表象，一种形象般的东西。锤子之为锤子，乃是一个理念，并不是说有一个标准形象</w:t>
      </w:r>
      <w:r w:rsidR="003825EB">
        <w:rPr>
          <w:rFonts w:hint="eastAsia"/>
        </w:rPr>
        <w:t>，</w:t>
      </w:r>
      <w:r>
        <w:rPr>
          <w:rFonts w:hint="eastAsia"/>
        </w:rPr>
        <w:t>那它还不叫理念</w:t>
      </w:r>
      <w:r w:rsidR="003825EB">
        <w:rPr>
          <w:rFonts w:hint="eastAsia"/>
        </w:rPr>
        <w:t>。</w:t>
      </w:r>
      <w:r>
        <w:rPr>
          <w:rFonts w:hint="eastAsia"/>
        </w:rPr>
        <w:t>就像我刚才说某一个民族的成员拿起一把</w:t>
      </w:r>
      <w:r w:rsidR="005B20D5" w:rsidRPr="005B20D5">
        <w:rPr>
          <w:rFonts w:hint="eastAsia"/>
        </w:rPr>
        <w:t>锤子</w:t>
      </w:r>
      <w:r>
        <w:rPr>
          <w:rFonts w:hint="eastAsia"/>
        </w:rPr>
        <w:t>，就说这是标准的锤子，他谈的标准无非是它外观上的某种特征，但他偏偏要把这个特征看作是普遍有效的，这是没用的</w:t>
      </w:r>
      <w:r w:rsidR="005B20D5">
        <w:rPr>
          <w:rFonts w:hint="eastAsia"/>
        </w:rPr>
        <w:t>。</w:t>
      </w:r>
      <w:r w:rsidR="003825EB">
        <w:rPr>
          <w:rFonts w:hint="eastAsia"/>
        </w:rPr>
        <w:t>所以</w:t>
      </w:r>
      <w:r>
        <w:rPr>
          <w:rFonts w:hint="eastAsia"/>
        </w:rPr>
        <w:t>理念不是我心中有一个</w:t>
      </w:r>
      <w:r w:rsidR="005B20D5">
        <w:rPr>
          <w:rFonts w:hint="eastAsia"/>
        </w:rPr>
        <w:t>图</w:t>
      </w:r>
      <w:r>
        <w:rPr>
          <w:rFonts w:hint="eastAsia"/>
        </w:rPr>
        <w:t>像，也不是</w:t>
      </w:r>
      <w:r w:rsidR="005B20D5">
        <w:rPr>
          <w:rFonts w:hint="eastAsia"/>
        </w:rPr>
        <w:t>，</w:t>
      </w:r>
      <w:r>
        <w:rPr>
          <w:rFonts w:hint="eastAsia"/>
        </w:rPr>
        <w:t>理念是一种关系。我刚才说要敲这个图钉下去</w:t>
      </w:r>
      <w:r w:rsidR="005B20D5">
        <w:rPr>
          <w:rFonts w:hint="eastAsia"/>
        </w:rPr>
        <w:t>，</w:t>
      </w:r>
      <w:r>
        <w:rPr>
          <w:rFonts w:hint="eastAsia"/>
        </w:rPr>
        <w:t>这件事情通过锤子来完成，锤子</w:t>
      </w:r>
      <w:r w:rsidR="005B20D5">
        <w:rPr>
          <w:rFonts w:hint="eastAsia"/>
        </w:rPr>
        <w:t>作为</w:t>
      </w:r>
      <w:r>
        <w:rPr>
          <w:rFonts w:hint="eastAsia"/>
        </w:rPr>
        <w:t>理念</w:t>
      </w:r>
      <w:r w:rsidR="005B20D5">
        <w:rPr>
          <w:rFonts w:hint="eastAsia"/>
        </w:rPr>
        <w:t>乃是</w:t>
      </w:r>
      <w:r>
        <w:rPr>
          <w:rFonts w:hint="eastAsia"/>
        </w:rPr>
        <w:t>一种关系</w:t>
      </w:r>
      <w:r w:rsidR="003825EB">
        <w:rPr>
          <w:rFonts w:hint="eastAsia"/>
        </w:rPr>
        <w:t>，</w:t>
      </w:r>
      <w:r>
        <w:rPr>
          <w:rFonts w:hint="eastAsia"/>
        </w:rPr>
        <w:t>它没有具体形象</w:t>
      </w:r>
      <w:r w:rsidR="005B20D5">
        <w:rPr>
          <w:rFonts w:hint="eastAsia"/>
        </w:rPr>
        <w:t>，</w:t>
      </w:r>
      <w:r>
        <w:rPr>
          <w:rFonts w:hint="eastAsia"/>
        </w:rPr>
        <w:t>要执行了这份关系的时候，好，此刻手表变成锤子了</w:t>
      </w:r>
      <w:r w:rsidR="007259B4">
        <w:rPr>
          <w:rFonts w:hint="eastAsia"/>
        </w:rPr>
        <w:t>，</w:t>
      </w:r>
      <w:r>
        <w:rPr>
          <w:rFonts w:hint="eastAsia"/>
        </w:rPr>
        <w:t>好像锤子应当是这个样子的，其实没什么特别关系</w:t>
      </w:r>
      <w:r w:rsidR="003825EB">
        <w:rPr>
          <w:rFonts w:hint="eastAsia"/>
        </w:rPr>
        <w:t>，</w:t>
      </w:r>
      <w:r>
        <w:rPr>
          <w:rFonts w:hint="eastAsia"/>
        </w:rPr>
        <w:t>所以这里边我们就知道理念</w:t>
      </w:r>
      <w:r w:rsidR="003825EB">
        <w:rPr>
          <w:rFonts w:hint="eastAsia"/>
        </w:rPr>
        <w:t>。</w:t>
      </w:r>
    </w:p>
    <w:p w14:paraId="73D089AC" w14:textId="77777777" w:rsidR="00A06552" w:rsidRDefault="00D03F4E" w:rsidP="00116B2E">
      <w:pPr>
        <w:ind w:firstLine="540"/>
      </w:pPr>
      <w:r>
        <w:rPr>
          <w:rFonts w:hint="eastAsia"/>
        </w:rPr>
        <w:t>我们谈到理念这个词的时候，脑子里不要有感性的东西啊，请大家特别注意。然后理念实现在感性里面</w:t>
      </w:r>
      <w:r w:rsidR="007259B4">
        <w:rPr>
          <w:rFonts w:hint="eastAsia"/>
        </w:rPr>
        <w:t>也</w:t>
      </w:r>
      <w:r>
        <w:rPr>
          <w:rFonts w:hint="eastAsia"/>
        </w:rPr>
        <w:t>是它的追求</w:t>
      </w:r>
      <w:r w:rsidR="003825EB">
        <w:rPr>
          <w:rFonts w:hint="eastAsia"/>
        </w:rPr>
        <w:t>，</w:t>
      </w:r>
      <w:r>
        <w:rPr>
          <w:rFonts w:hint="eastAsia"/>
        </w:rPr>
        <w:t>于是我们有各种具体的事物来体现一个理念，这就柏拉图讲的，但是总是不完善的</w:t>
      </w:r>
      <w:r w:rsidR="007259B4">
        <w:rPr>
          <w:rFonts w:hint="eastAsia"/>
        </w:rPr>
        <w:t>，</w:t>
      </w:r>
      <w:r>
        <w:rPr>
          <w:rFonts w:hint="eastAsia"/>
        </w:rPr>
        <w:t>那么是否有可能完善地把理念完全呈现于感性世界当中呢？有可能的，那是另外一个活动，叫艺术。徐悲鸿画马</w:t>
      </w:r>
      <w:r w:rsidR="007259B4">
        <w:rPr>
          <w:rFonts w:hint="eastAsia"/>
        </w:rPr>
        <w:t>，</w:t>
      </w:r>
      <w:r>
        <w:rPr>
          <w:rFonts w:hint="eastAsia"/>
        </w:rPr>
        <w:t>徐悲鸿画的马是不是一定是画的这个张</w:t>
      </w:r>
      <w:proofErr w:type="gramStart"/>
      <w:r>
        <w:rPr>
          <w:rFonts w:hint="eastAsia"/>
        </w:rPr>
        <w:t>三家里</w:t>
      </w:r>
      <w:proofErr w:type="gramEnd"/>
      <w:r>
        <w:rPr>
          <w:rFonts w:hint="eastAsia"/>
        </w:rPr>
        <w:t>的</w:t>
      </w:r>
      <w:proofErr w:type="gramStart"/>
      <w:r>
        <w:rPr>
          <w:rFonts w:hint="eastAsia"/>
        </w:rPr>
        <w:t>那匹</w:t>
      </w:r>
      <w:r w:rsidR="007259B4">
        <w:rPr>
          <w:rFonts w:hint="eastAsia"/>
        </w:rPr>
        <w:t>黄</w:t>
      </w:r>
      <w:r>
        <w:rPr>
          <w:rFonts w:hint="eastAsia"/>
        </w:rPr>
        <w:t>马</w:t>
      </w:r>
      <w:proofErr w:type="gramEnd"/>
      <w:r w:rsidR="000E0847">
        <w:rPr>
          <w:rFonts w:hint="eastAsia"/>
        </w:rPr>
        <w:t>，</w:t>
      </w:r>
      <w:r>
        <w:rPr>
          <w:rFonts w:hint="eastAsia"/>
        </w:rPr>
        <w:t>或者一定画了李四家里的那匹黑马。你千万不要把绘画这种艺术看成是对外部事物的模仿、写真</w:t>
      </w:r>
      <w:r w:rsidR="00AD3A95">
        <w:rPr>
          <w:rFonts w:hint="eastAsia"/>
        </w:rPr>
        <w:t>，一</w:t>
      </w:r>
      <w:r>
        <w:rPr>
          <w:rFonts w:hint="eastAsia"/>
        </w:rPr>
        <w:t>部艺术作品</w:t>
      </w:r>
      <w:r w:rsidR="00AD3A95">
        <w:rPr>
          <w:rFonts w:hint="eastAsia"/>
        </w:rPr>
        <w:t>的</w:t>
      </w:r>
      <w:r>
        <w:rPr>
          <w:rFonts w:hint="eastAsia"/>
        </w:rPr>
        <w:t>审美价值在于它逼真的再现了外物，不是这个</w:t>
      </w:r>
      <w:r w:rsidR="00AD3A95">
        <w:rPr>
          <w:rFonts w:hint="eastAsia"/>
        </w:rPr>
        <w:t>观念</w:t>
      </w:r>
      <w:r>
        <w:rPr>
          <w:rFonts w:hint="eastAsia"/>
        </w:rPr>
        <w:t>。柏拉图认为美是什么，一个事物的美是什么，因为它是理念获得了感性的形象。所以人类用另一种方式让理念真正实现在感性世界中，那就是通过艺术的创作，这是柏拉图的美学思想，它也从理念</w:t>
      </w:r>
      <w:r w:rsidR="00A06552">
        <w:rPr>
          <w:rFonts w:hint="eastAsia"/>
        </w:rPr>
        <w:t>论</w:t>
      </w:r>
      <w:r>
        <w:rPr>
          <w:rFonts w:hint="eastAsia"/>
        </w:rPr>
        <w:t>里来</w:t>
      </w:r>
      <w:r w:rsidR="00A06552">
        <w:rPr>
          <w:rFonts w:hint="eastAsia"/>
        </w:rPr>
        <w:t>。</w:t>
      </w:r>
      <w:r>
        <w:rPr>
          <w:rFonts w:hint="eastAsia"/>
        </w:rPr>
        <w:t>所以被徐悲鸿画的马之所以具有很高的审美价值，因为他画出了马的精神。</w:t>
      </w:r>
    </w:p>
    <w:p w14:paraId="5AA3432A" w14:textId="77777777" w:rsidR="00A06552" w:rsidRDefault="00D03F4E" w:rsidP="00116B2E">
      <w:pPr>
        <w:ind w:firstLine="540"/>
      </w:pPr>
      <w:r>
        <w:rPr>
          <w:rFonts w:hint="eastAsia"/>
        </w:rPr>
        <w:t>当然柏拉图的美学思想并不等于</w:t>
      </w:r>
      <w:r w:rsidR="00A06552">
        <w:rPr>
          <w:rFonts w:hint="eastAsia"/>
        </w:rPr>
        <w:t>西方</w:t>
      </w:r>
      <w:r>
        <w:rPr>
          <w:rFonts w:hint="eastAsia"/>
        </w:rPr>
        <w:t>美学思想的全部，他代表一个阶段，一个很重要的阶段，对后人的美学思考启发巨大，直到黑格尔。黑格尔在他的</w:t>
      </w:r>
      <w:r w:rsidR="00A06552">
        <w:rPr>
          <w:rFonts w:hint="eastAsia"/>
        </w:rPr>
        <w:t>《</w:t>
      </w:r>
      <w:r>
        <w:rPr>
          <w:rFonts w:hint="eastAsia"/>
        </w:rPr>
        <w:t>美学讲演录</w:t>
      </w:r>
      <w:r w:rsidR="00A06552">
        <w:rPr>
          <w:rFonts w:hint="eastAsia"/>
        </w:rPr>
        <w:t>》</w:t>
      </w:r>
      <w:r>
        <w:rPr>
          <w:rFonts w:hint="eastAsia"/>
        </w:rPr>
        <w:t>里边，还为美下了如此定义，他说“美就是理念的感性显现”</w:t>
      </w:r>
      <w:r w:rsidR="00A06552">
        <w:rPr>
          <w:rFonts w:hint="eastAsia"/>
        </w:rPr>
        <w:t>，</w:t>
      </w:r>
      <w:r>
        <w:rPr>
          <w:rFonts w:hint="eastAsia"/>
        </w:rPr>
        <w:t>“美就是理念的感性显现”，这个定义就包含柏拉图</w:t>
      </w:r>
      <w:r w:rsidR="003825EB">
        <w:rPr>
          <w:rFonts w:hint="eastAsia"/>
        </w:rPr>
        <w:t>主义</w:t>
      </w:r>
      <w:r>
        <w:rPr>
          <w:rFonts w:hint="eastAsia"/>
        </w:rPr>
        <w:t>。</w:t>
      </w:r>
    </w:p>
    <w:p w14:paraId="7E192458" w14:textId="697C24F9" w:rsidR="00D03F4E" w:rsidRDefault="00D03F4E" w:rsidP="00116B2E">
      <w:pPr>
        <w:ind w:firstLine="540"/>
      </w:pPr>
      <w:r>
        <w:rPr>
          <w:rFonts w:hint="eastAsia"/>
        </w:rPr>
        <w:t>所以学一种学说、哲学学说，话没有几句，命题也就那么几个，比如说柏拉图的理念论</w:t>
      </w:r>
      <w:r w:rsidR="003825EB">
        <w:rPr>
          <w:rFonts w:hint="eastAsia"/>
        </w:rPr>
        <w:t>。</w:t>
      </w:r>
      <w:r>
        <w:rPr>
          <w:rFonts w:hint="eastAsia"/>
        </w:rPr>
        <w:t>然后从他的直接表达，你一看了也觉得他很荒唐，因为和我们常识相悖，但是你得去体会他在说明什么，所以这里面我就把它看成是一个观念的真实</w:t>
      </w:r>
      <w:r>
        <w:rPr>
          <w:rFonts w:hint="eastAsia"/>
        </w:rPr>
        <w:lastRenderedPageBreak/>
        <w:t>性问题。这个问题是哲学当中的一个基本的重要问题。我们习惯于把观念看成是主观的东西，它反映外物，它的真实性取决于它反映外物的逼真程度。不，观念的真实性，用柏拉图的说法是倒过来的，事物的真实性倒要依赖观念的真实性。工具之为工具，它的真实意义依赖于它</w:t>
      </w:r>
      <w:r w:rsidR="00110A6A">
        <w:rPr>
          <w:rFonts w:hint="eastAsia"/>
        </w:rPr>
        <w:t>分享</w:t>
      </w:r>
      <w:r>
        <w:rPr>
          <w:rFonts w:hint="eastAsia"/>
        </w:rPr>
        <w:t>工具的理念。先不要去批判它，先去体会它的真理性的境界。</w:t>
      </w:r>
    </w:p>
    <w:p w14:paraId="47E17E29" w14:textId="291921CB" w:rsidR="00D03F4E" w:rsidRDefault="00D03F4E" w:rsidP="00116B2E">
      <w:pPr>
        <w:ind w:firstLine="540"/>
      </w:pPr>
      <w:r>
        <w:rPr>
          <w:rFonts w:hint="eastAsia"/>
        </w:rPr>
        <w:t>好，我们休息一下啊</w:t>
      </w:r>
      <w:r w:rsidR="00E518F9">
        <w:rPr>
          <w:rFonts w:hint="eastAsia"/>
        </w:rPr>
        <w:t>。</w:t>
      </w:r>
      <w:r>
        <w:rPr>
          <w:rFonts w:hint="eastAsia"/>
        </w:rPr>
        <w:t>好，我们继续讲课啊</w:t>
      </w:r>
      <w:r w:rsidR="00E518F9">
        <w:rPr>
          <w:rFonts w:hint="eastAsia"/>
        </w:rPr>
        <w:t>。</w:t>
      </w:r>
    </w:p>
    <w:p w14:paraId="679D1B34" w14:textId="77777777" w:rsidR="00471843" w:rsidRDefault="00D03F4E" w:rsidP="00116B2E">
      <w:pPr>
        <w:ind w:firstLine="540"/>
      </w:pPr>
      <w:r>
        <w:rPr>
          <w:rFonts w:hint="eastAsia"/>
        </w:rPr>
        <w:t>那我们讨论这个精神和自然意识的这个区分呢</w:t>
      </w:r>
      <w:r w:rsidR="00E518F9">
        <w:rPr>
          <w:rFonts w:hint="eastAsia"/>
        </w:rPr>
        <w:t>，</w:t>
      </w:r>
      <w:r>
        <w:rPr>
          <w:rFonts w:hint="eastAsia"/>
        </w:rPr>
        <w:t>就让我们碰到一些比较大的困惑。所以各位课间休息的时候，有些同学跟我讨论也是很难理解，就是说我们现在讲的是</w:t>
      </w:r>
      <w:r w:rsidR="00471843">
        <w:rPr>
          <w:rFonts w:hint="eastAsia"/>
        </w:rPr>
        <w:t>，</w:t>
      </w:r>
      <w:r>
        <w:rPr>
          <w:rFonts w:hint="eastAsia"/>
        </w:rPr>
        <w:t>我们在通常哲学史上说这是唯心主义的学说，唯心主义的学说。那么唯心主义有没有真理性？肯定有真理性的。</w:t>
      </w:r>
    </w:p>
    <w:p w14:paraId="4D57A5DA" w14:textId="74AEFC96" w:rsidR="00863848" w:rsidRDefault="00D03F4E" w:rsidP="00116B2E">
      <w:pPr>
        <w:ind w:firstLine="540"/>
      </w:pPr>
      <w:r>
        <w:rPr>
          <w:rFonts w:hint="eastAsia"/>
        </w:rPr>
        <w:t>唯物主义</w:t>
      </w:r>
      <w:r w:rsidR="00471843">
        <w:rPr>
          <w:rFonts w:hint="eastAsia"/>
        </w:rPr>
        <w:t>，</w:t>
      </w:r>
      <w:r>
        <w:rPr>
          <w:rFonts w:hint="eastAsia"/>
        </w:rPr>
        <w:t>和唯心主义对抗的那个唯物主义，它似乎和唯心主义分享了共同的前提，实际上是分享了共同的前提</w:t>
      </w:r>
      <w:r w:rsidR="008414BE">
        <w:rPr>
          <w:rFonts w:hint="eastAsia"/>
        </w:rPr>
        <w:t>，</w:t>
      </w:r>
      <w:r>
        <w:rPr>
          <w:rFonts w:hint="eastAsia"/>
        </w:rPr>
        <w:t>这件事情是后来被马克思揭示出来的。因为你说物质实在它脱离人的意志和意识，不以人的意志和意识为转移的那个物质</w:t>
      </w:r>
      <w:r w:rsidR="008414BE">
        <w:rPr>
          <w:rFonts w:hint="eastAsia"/>
        </w:rPr>
        <w:t>实在</w:t>
      </w:r>
      <w:r w:rsidR="00471843">
        <w:rPr>
          <w:rFonts w:hint="eastAsia"/>
        </w:rPr>
        <w:t>，</w:t>
      </w:r>
      <w:r>
        <w:rPr>
          <w:rFonts w:hint="eastAsia"/>
        </w:rPr>
        <w:t>这仍然是</w:t>
      </w:r>
      <w:r w:rsidR="00471843">
        <w:rPr>
          <w:rFonts w:hint="eastAsia"/>
        </w:rPr>
        <w:t>出自</w:t>
      </w:r>
      <w:r>
        <w:rPr>
          <w:rFonts w:hint="eastAsia"/>
        </w:rPr>
        <w:t>我们理解世界的一个思维规定</w:t>
      </w:r>
      <w:r w:rsidR="00574ABC">
        <w:rPr>
          <w:rFonts w:hint="eastAsia"/>
        </w:rPr>
        <w:t>，</w:t>
      </w:r>
      <w:r>
        <w:rPr>
          <w:rFonts w:hint="eastAsia"/>
        </w:rPr>
        <w:t>我们这是一份信念</w:t>
      </w:r>
      <w:r w:rsidR="00574ABC">
        <w:rPr>
          <w:rFonts w:hint="eastAsia"/>
        </w:rPr>
        <w:t>。</w:t>
      </w:r>
      <w:r>
        <w:rPr>
          <w:rFonts w:hint="eastAsia"/>
        </w:rPr>
        <w:t>物质实在是没办法被感知到</w:t>
      </w:r>
      <w:r w:rsidR="008414BE">
        <w:rPr>
          <w:rFonts w:hint="eastAsia"/>
        </w:rPr>
        <w:t>，</w:t>
      </w:r>
      <w:r>
        <w:rPr>
          <w:rFonts w:hint="eastAsia"/>
        </w:rPr>
        <w:t>你所感知到的东西都不是物质实在，都是那个变易的、无常的</w:t>
      </w:r>
      <w:r w:rsidR="00A539B4">
        <w:rPr>
          <w:rFonts w:hint="eastAsia"/>
        </w:rPr>
        <w:t>和</w:t>
      </w:r>
      <w:r>
        <w:rPr>
          <w:rFonts w:hint="eastAsia"/>
        </w:rPr>
        <w:t>你对它的感觉之间联系在一起的东西。一个苹果，一看到它，你说这是真实的物质实在是吧</w:t>
      </w:r>
      <w:r w:rsidR="008414BE">
        <w:rPr>
          <w:rFonts w:hint="eastAsia"/>
        </w:rPr>
        <w:t>，</w:t>
      </w:r>
      <w:r>
        <w:rPr>
          <w:rFonts w:hint="eastAsia"/>
        </w:rPr>
        <w:t>然后它那慢慢的腐烂了，慢慢的消失了，消失了到后来</w:t>
      </w:r>
      <w:r w:rsidR="00574ABC">
        <w:rPr>
          <w:rFonts w:hint="eastAsia"/>
        </w:rPr>
        <w:t>，</w:t>
      </w:r>
      <w:r>
        <w:rPr>
          <w:rFonts w:hint="eastAsia"/>
        </w:rPr>
        <w:t>你</w:t>
      </w:r>
      <w:r w:rsidR="00574ABC">
        <w:rPr>
          <w:rFonts w:hint="eastAsia"/>
        </w:rPr>
        <w:t>怎么</w:t>
      </w:r>
      <w:r>
        <w:rPr>
          <w:rFonts w:hint="eastAsia"/>
        </w:rPr>
        <w:t>也找不到它了。你不能说物质实在被消灭了</w:t>
      </w:r>
      <w:r w:rsidR="008414BE">
        <w:rPr>
          <w:rFonts w:hint="eastAsia"/>
        </w:rPr>
        <w:t>，</w:t>
      </w:r>
      <w:r>
        <w:rPr>
          <w:rFonts w:hint="eastAsia"/>
        </w:rPr>
        <w:t>因为物质实在的信念表明它不会消失，物质不灭的。那个不灭的物质从来没有被人感知到过</w:t>
      </w:r>
      <w:r w:rsidR="008414BE">
        <w:rPr>
          <w:rFonts w:hint="eastAsia"/>
        </w:rPr>
        <w:t>，</w:t>
      </w:r>
      <w:r>
        <w:rPr>
          <w:rFonts w:hint="eastAsia"/>
        </w:rPr>
        <w:t>那个不灭的物质乃是一个思维的规定，</w:t>
      </w:r>
      <w:r w:rsidR="00574ABC">
        <w:rPr>
          <w:rFonts w:hint="eastAsia"/>
        </w:rPr>
        <w:t>来</w:t>
      </w:r>
      <w:r>
        <w:rPr>
          <w:rFonts w:hint="eastAsia"/>
        </w:rPr>
        <w:t>规定一种信念</w:t>
      </w:r>
      <w:r w:rsidR="008414BE">
        <w:rPr>
          <w:rFonts w:hint="eastAsia"/>
        </w:rPr>
        <w:t>：</w:t>
      </w:r>
      <w:r>
        <w:rPr>
          <w:rFonts w:hint="eastAsia"/>
        </w:rPr>
        <w:t>就这个世界不是通过头脑里生长出来的</w:t>
      </w:r>
      <w:r w:rsidR="00574ABC">
        <w:rPr>
          <w:rFonts w:hint="eastAsia"/>
        </w:rPr>
        <w:t>，</w:t>
      </w:r>
      <w:r>
        <w:rPr>
          <w:rFonts w:hint="eastAsia"/>
        </w:rPr>
        <w:t>来表达这个信念而已。对的，世界不是从我们的头脑里面生长出来，否则我们是在说疯话。</w:t>
      </w:r>
    </w:p>
    <w:p w14:paraId="4D67C66C" w14:textId="77777777" w:rsidR="00574ABC" w:rsidRDefault="00D03F4E" w:rsidP="00116B2E">
      <w:pPr>
        <w:ind w:firstLine="540"/>
      </w:pPr>
      <w:r>
        <w:rPr>
          <w:rFonts w:hint="eastAsia"/>
        </w:rPr>
        <w:t>但</w:t>
      </w:r>
      <w:r w:rsidR="00574ABC">
        <w:rPr>
          <w:rFonts w:hint="eastAsia"/>
        </w:rPr>
        <w:t>是</w:t>
      </w:r>
      <w:r>
        <w:rPr>
          <w:rFonts w:hint="eastAsia"/>
        </w:rPr>
        <w:t>世界</w:t>
      </w:r>
      <w:r w:rsidR="00574ABC">
        <w:rPr>
          <w:rFonts w:hint="eastAsia"/>
        </w:rPr>
        <w:t>，</w:t>
      </w:r>
      <w:r>
        <w:rPr>
          <w:rFonts w:hint="eastAsia"/>
        </w:rPr>
        <w:t>如此这般一个世界，它的客观性并不是因为它的物质实在性来确认，而是我们对这个物质自身的一个规范方法、规定方法。人同此心，于是心同此理，都采取的了这样一个规定的方式</w:t>
      </w:r>
      <w:r w:rsidR="008414BE">
        <w:rPr>
          <w:rFonts w:hint="eastAsia"/>
        </w:rPr>
        <w:t>，</w:t>
      </w:r>
      <w:r>
        <w:rPr>
          <w:rFonts w:hint="eastAsia"/>
        </w:rPr>
        <w:t>于是世界是这样的一项</w:t>
      </w:r>
      <w:r w:rsidR="00863848">
        <w:rPr>
          <w:rFonts w:hint="eastAsia"/>
        </w:rPr>
        <w:t>存在</w:t>
      </w:r>
      <w:r>
        <w:rPr>
          <w:rFonts w:hint="eastAsia"/>
        </w:rPr>
        <w:t>，大家就有了一个共同的世界。然后我们就不知道这一点的情况下，我们就把这共同的世界看成是本来就是这样的一个世界。</w:t>
      </w:r>
      <w:r w:rsidR="00574ABC">
        <w:rPr>
          <w:rFonts w:hint="eastAsia"/>
        </w:rPr>
        <w:t>很</w:t>
      </w:r>
      <w:r>
        <w:rPr>
          <w:rFonts w:hint="eastAsia"/>
        </w:rPr>
        <w:t>有意思的。</w:t>
      </w:r>
    </w:p>
    <w:p w14:paraId="40462EA1" w14:textId="77777777" w:rsidR="0070173D" w:rsidRDefault="00D03F4E" w:rsidP="00116B2E">
      <w:pPr>
        <w:ind w:firstLine="540"/>
      </w:pPr>
      <w:r>
        <w:rPr>
          <w:rFonts w:hint="eastAsia"/>
        </w:rPr>
        <w:lastRenderedPageBreak/>
        <w:t>假定另外一种</w:t>
      </w:r>
      <w:r w:rsidR="00574ABC">
        <w:rPr>
          <w:rFonts w:hint="eastAsia"/>
        </w:rPr>
        <w:t>精神</w:t>
      </w:r>
      <w:r>
        <w:rPr>
          <w:rFonts w:hint="eastAsia"/>
        </w:rPr>
        <w:t>存在物，它有另一套规范世界的范畴、形式，那么它会是另一种方式，属于这一批人的——我们姑且称其为人啊——那个共同的世界和你的世界也许差别很大。实际上我们相对的差别还是存在</w:t>
      </w:r>
      <w:r w:rsidR="00574ABC">
        <w:rPr>
          <w:rFonts w:hint="eastAsia"/>
        </w:rPr>
        <w:t>，</w:t>
      </w:r>
      <w:r>
        <w:rPr>
          <w:rFonts w:hint="eastAsia"/>
        </w:rPr>
        <w:t>比如说中华民族</w:t>
      </w:r>
      <w:proofErr w:type="gramStart"/>
      <w:r>
        <w:rPr>
          <w:rFonts w:hint="eastAsia"/>
        </w:rPr>
        <w:t>那个文化</w:t>
      </w:r>
      <w:proofErr w:type="gramEnd"/>
      <w:r>
        <w:rPr>
          <w:rFonts w:hint="eastAsia"/>
        </w:rPr>
        <w:t>精神、那个哲学思想所理解的世界，从《周易》出发</w:t>
      </w:r>
      <w:r w:rsidR="00574ABC">
        <w:rPr>
          <w:rFonts w:hint="eastAsia"/>
        </w:rPr>
        <w:t>，</w:t>
      </w:r>
      <w:r>
        <w:rPr>
          <w:rFonts w:hint="eastAsia"/>
        </w:rPr>
        <w:t>起源于《周易》的那种规定世界的方式所获得的自然世界图景</w:t>
      </w:r>
      <w:r w:rsidR="00574ABC">
        <w:rPr>
          <w:rFonts w:hint="eastAsia"/>
        </w:rPr>
        <w:t>，</w:t>
      </w:r>
      <w:r>
        <w:rPr>
          <w:rFonts w:hint="eastAsia"/>
        </w:rPr>
        <w:t>就和西方不一样。我们说浩瀚无边的阴阳五行之气的凝聚与消散，而且时间和空间是统一的，这样一个世界图景是西方世界无法理解的，而在中国人</w:t>
      </w:r>
      <w:r w:rsidR="00863848">
        <w:rPr>
          <w:rFonts w:hint="eastAsia"/>
        </w:rPr>
        <w:t>那里</w:t>
      </w:r>
      <w:r>
        <w:rPr>
          <w:rFonts w:hint="eastAsia"/>
        </w:rPr>
        <w:t>曾经是非常真实的，并且当成是唯一客观的</w:t>
      </w:r>
      <w:r w:rsidR="00953266">
        <w:rPr>
          <w:rFonts w:hint="eastAsia"/>
        </w:rPr>
        <w:t>世界</w:t>
      </w:r>
      <w:r>
        <w:rPr>
          <w:rFonts w:hint="eastAsia"/>
        </w:rPr>
        <w:t>。这种残迹今天在西方强大的科学公式面前还保存着，在我们的基本信念里面，在中医的那种表达中，在我们对这种食物的理解当中，说它有寒的</w:t>
      </w:r>
      <w:r w:rsidR="00953266">
        <w:rPr>
          <w:rFonts w:hint="eastAsia"/>
        </w:rPr>
        <w:t>、</w:t>
      </w:r>
      <w:r>
        <w:rPr>
          <w:rFonts w:hint="eastAsia"/>
        </w:rPr>
        <w:t>热的，分为阴和</w:t>
      </w:r>
      <w:proofErr w:type="gramStart"/>
      <w:r>
        <w:rPr>
          <w:rFonts w:hint="eastAsia"/>
        </w:rPr>
        <w:t>阳的</w:t>
      </w:r>
      <w:proofErr w:type="gramEnd"/>
      <w:r>
        <w:rPr>
          <w:rFonts w:hint="eastAsia"/>
        </w:rPr>
        <w:t>，金木水火土，各自的比例还不同</w:t>
      </w:r>
      <w:r w:rsidR="00863848">
        <w:rPr>
          <w:rFonts w:hint="eastAsia"/>
        </w:rPr>
        <w:t>，</w:t>
      </w:r>
      <w:r>
        <w:rPr>
          <w:rFonts w:hint="eastAsia"/>
        </w:rPr>
        <w:t>等等这种说法。这种说法支撑一门中国式的科学，那叫中医学和中药学。于是它难道就被西方自然科学杀死了</w:t>
      </w:r>
      <w:r w:rsidR="0070173D">
        <w:rPr>
          <w:rFonts w:hint="eastAsia"/>
        </w:rPr>
        <w:t>、</w:t>
      </w:r>
      <w:r>
        <w:rPr>
          <w:rFonts w:hint="eastAsia"/>
        </w:rPr>
        <w:t>扼杀掉</w:t>
      </w:r>
      <w:r w:rsidR="0070173D">
        <w:rPr>
          <w:rFonts w:hint="eastAsia"/>
        </w:rPr>
        <w:t>，</w:t>
      </w:r>
      <w:r>
        <w:rPr>
          <w:rFonts w:hint="eastAsia"/>
        </w:rPr>
        <w:t>说这完全是胡说八道，不行。它有它的</w:t>
      </w:r>
      <w:r w:rsidR="0070173D">
        <w:rPr>
          <w:rFonts w:hint="eastAsia"/>
        </w:rPr>
        <w:t>真理，</w:t>
      </w:r>
      <w:r>
        <w:rPr>
          <w:rFonts w:hint="eastAsia"/>
        </w:rPr>
        <w:t>它是它的一个中国文化精神所构造的世界，中国哲学思想的所构造出来的世界。</w:t>
      </w:r>
    </w:p>
    <w:p w14:paraId="30B1D478" w14:textId="0CF0E0FC" w:rsidR="00D03F4E" w:rsidRDefault="00D03F4E" w:rsidP="00116B2E">
      <w:pPr>
        <w:ind w:firstLine="540"/>
      </w:pPr>
      <w:r>
        <w:rPr>
          <w:rFonts w:hint="eastAsia"/>
        </w:rPr>
        <w:t>它只是抓住了西方人曾经想抓住，但是后来放掉的那一段，就是把流动和变化看成是世界的真相，赫拉克利特</w:t>
      </w:r>
      <w:r w:rsidR="0070173D">
        <w:rPr>
          <w:rFonts w:hint="eastAsia"/>
        </w:rPr>
        <w:t>，</w:t>
      </w:r>
      <w:r>
        <w:rPr>
          <w:rFonts w:hint="eastAsia"/>
        </w:rPr>
        <w:t>“人不能两次踏入同一条河流”</w:t>
      </w:r>
      <w:r w:rsidR="00863848">
        <w:rPr>
          <w:rFonts w:hint="eastAsia"/>
        </w:rPr>
        <w:t>，</w:t>
      </w:r>
      <w:proofErr w:type="gramStart"/>
      <w:r w:rsidR="00863848">
        <w:rPr>
          <w:rFonts w:hint="eastAsia"/>
        </w:rPr>
        <w:t>浩</w:t>
      </w:r>
      <w:proofErr w:type="gramEnd"/>
      <w:r w:rsidR="00863848">
        <w:rPr>
          <w:rFonts w:hint="eastAsia"/>
        </w:rPr>
        <w:t>转流</w:t>
      </w:r>
      <w:proofErr w:type="gramStart"/>
      <w:r w:rsidR="00863848">
        <w:rPr>
          <w:rFonts w:hint="eastAsia"/>
        </w:rPr>
        <w:t>变本身</w:t>
      </w:r>
      <w:proofErr w:type="gramEnd"/>
      <w:r w:rsidR="00863848">
        <w:rPr>
          <w:rFonts w:hint="eastAsia"/>
        </w:rPr>
        <w:t>为真</w:t>
      </w:r>
      <w:r>
        <w:rPr>
          <w:rFonts w:hint="eastAsia"/>
        </w:rPr>
        <w:t>。但是赫拉克利特以后的哲学的发展恰好是要把变化看成是现象，变化中保持</w:t>
      </w:r>
      <w:r w:rsidR="00863848">
        <w:rPr>
          <w:rFonts w:hint="eastAsia"/>
        </w:rPr>
        <w:t>自身</w:t>
      </w:r>
      <w:r>
        <w:rPr>
          <w:rFonts w:hint="eastAsia"/>
        </w:rPr>
        <w:t>不变的实体才是真，这个实体绝不是你感</w:t>
      </w:r>
      <w:r w:rsidR="00863848">
        <w:rPr>
          <w:rFonts w:hint="eastAsia"/>
        </w:rPr>
        <w:t>知</w:t>
      </w:r>
      <w:r>
        <w:rPr>
          <w:rFonts w:hint="eastAsia"/>
        </w:rPr>
        <w:t>的对象，是思想所构造。所以从这一切的表述，我们就很难说有，我们无论如何找不到一个脱离我们</w:t>
      </w:r>
      <w:r w:rsidR="0070173D">
        <w:rPr>
          <w:rFonts w:hint="eastAsia"/>
        </w:rPr>
        <w:t>与</w:t>
      </w:r>
      <w:r>
        <w:rPr>
          <w:rFonts w:hint="eastAsia"/>
        </w:rPr>
        <w:t>那个外部世界的一个实践关系的那个世界自身，世界自身。</w:t>
      </w:r>
    </w:p>
    <w:p w14:paraId="7FDB7EF4" w14:textId="77777777" w:rsidR="0070173D" w:rsidRDefault="00D03F4E" w:rsidP="00116B2E">
      <w:pPr>
        <w:ind w:firstLine="540"/>
      </w:pPr>
      <w:r>
        <w:rPr>
          <w:rFonts w:hint="eastAsia"/>
        </w:rPr>
        <w:t>所以还有一个，比如说我们来驳斥旧唯物主义物质本体论。比如说科学家都包含都具有这样一个朴素的唯物主义</w:t>
      </w:r>
      <w:r w:rsidR="0070173D">
        <w:rPr>
          <w:rFonts w:hint="eastAsia"/>
        </w:rPr>
        <w:t>信念</w:t>
      </w:r>
      <w:r>
        <w:rPr>
          <w:rFonts w:hint="eastAsia"/>
        </w:rPr>
        <w:t>，比如说物理学家，他以为他研究的事物的物理属性是事物自身的属性，只是我用一种科学理论或者概念，或者公式去表达了它，被表达的东西是自在的具有这样的性质。所以科学被认为它是在</w:t>
      </w:r>
      <w:proofErr w:type="gramStart"/>
      <w:r>
        <w:rPr>
          <w:rFonts w:hint="eastAsia"/>
        </w:rPr>
        <w:t>发现着</w:t>
      </w:r>
      <w:proofErr w:type="gramEnd"/>
      <w:r w:rsidR="00A44B5F">
        <w:rPr>
          <w:rFonts w:hint="eastAsia"/>
        </w:rPr>
        <w:t>，</w:t>
      </w:r>
      <w:r>
        <w:rPr>
          <w:rFonts w:hint="eastAsia"/>
        </w:rPr>
        <w:t>而不是在</w:t>
      </w:r>
      <w:proofErr w:type="gramStart"/>
      <w:r>
        <w:rPr>
          <w:rFonts w:hint="eastAsia"/>
        </w:rPr>
        <w:t>发明着</w:t>
      </w:r>
      <w:proofErr w:type="gramEnd"/>
      <w:r>
        <w:rPr>
          <w:rFonts w:hint="eastAsia"/>
        </w:rPr>
        <w:t>什么</w:t>
      </w:r>
      <w:r w:rsidR="00A44B5F">
        <w:rPr>
          <w:rFonts w:hint="eastAsia"/>
        </w:rPr>
        <w:t>。</w:t>
      </w:r>
      <w:r>
        <w:rPr>
          <w:rFonts w:hint="eastAsia"/>
        </w:rPr>
        <w:t>这种想法确实是错误的</w:t>
      </w:r>
      <w:r w:rsidR="00A44B5F">
        <w:rPr>
          <w:rFonts w:hint="eastAsia"/>
        </w:rPr>
        <w:t>！</w:t>
      </w:r>
      <w:r>
        <w:rPr>
          <w:rFonts w:hint="eastAsia"/>
        </w:rPr>
        <w:t>物理属性并不是这个事物自身固有的属性，物理属性只是表达了我们现在从这个角度跟这个事物打交道。从冶金学的角度跟事物打交道，就关于金属的种种性质就可以被描述出来了。冶金学首先不是学，是种实践，是种打交道的方式。冶炼一块石头，冶炼那个矿石</w:t>
      </w:r>
      <w:r w:rsidR="00A44B5F">
        <w:rPr>
          <w:rFonts w:hint="eastAsia"/>
        </w:rPr>
        <w:t>，</w:t>
      </w:r>
      <w:r>
        <w:rPr>
          <w:rFonts w:hint="eastAsia"/>
        </w:rPr>
        <w:t>这样一种实践关系，然后把这种实践关系的成果表达为科学的概念</w:t>
      </w:r>
      <w:r w:rsidR="0070173D">
        <w:rPr>
          <w:rFonts w:hint="eastAsia"/>
        </w:rPr>
        <w:t>，</w:t>
      </w:r>
      <w:r>
        <w:rPr>
          <w:rFonts w:hint="eastAsia"/>
        </w:rPr>
        <w:t>就是说金属的物理属性、化学属性</w:t>
      </w:r>
      <w:r w:rsidR="0070173D">
        <w:rPr>
          <w:rFonts w:hint="eastAsia"/>
        </w:rPr>
        <w:t>，</w:t>
      </w:r>
      <w:r>
        <w:rPr>
          <w:rFonts w:hint="eastAsia"/>
        </w:rPr>
        <w:t>就这个意思。</w:t>
      </w:r>
    </w:p>
    <w:p w14:paraId="4AD907BC" w14:textId="49461233" w:rsidR="00F9509B" w:rsidRDefault="00D03F4E" w:rsidP="00116B2E">
      <w:pPr>
        <w:ind w:firstLine="540"/>
      </w:pPr>
      <w:r>
        <w:rPr>
          <w:rFonts w:hint="eastAsia"/>
        </w:rPr>
        <w:lastRenderedPageBreak/>
        <w:t>什么叫自在？事物没有自在的化学属性，没有自在的物理属性</w:t>
      </w:r>
      <w:r w:rsidR="00A44B5F">
        <w:rPr>
          <w:rFonts w:hint="eastAsia"/>
        </w:rPr>
        <w:t>，</w:t>
      </w:r>
      <w:r>
        <w:rPr>
          <w:rFonts w:hint="eastAsia"/>
        </w:rPr>
        <w:t>是你理解它，描述它的方式，而理解它描述他的方式本身是与你打交道的方式做它的前提。你是在如此这般的跟它打交道，那种内心的实践关系造成的那种类型的科学表述。于是你们不能继续地向我要那个物质自身，没办法要，我没办法给你们，大家都得不到它。于是我们在这里初步地能够理解康德。所以批判物质本体论，和我们过</w:t>
      </w:r>
      <w:proofErr w:type="gramStart"/>
      <w:r>
        <w:rPr>
          <w:rFonts w:hint="eastAsia"/>
        </w:rPr>
        <w:t>哲学关</w:t>
      </w:r>
      <w:proofErr w:type="gramEnd"/>
      <w:r>
        <w:rPr>
          <w:rFonts w:hint="eastAsia"/>
        </w:rPr>
        <w:t>是同一件事情。因为你那种物质本体论的本身是哲学思想的产物，那这个哲学思想还比较粗浅，还要跨越它。所以这就是我们</w:t>
      </w:r>
      <w:r w:rsidR="00F9509B">
        <w:rPr>
          <w:rFonts w:hint="eastAsia"/>
        </w:rPr>
        <w:t>讲，</w:t>
      </w:r>
      <w:r>
        <w:rPr>
          <w:rFonts w:hint="eastAsia"/>
        </w:rPr>
        <w:t>想过</w:t>
      </w:r>
      <w:proofErr w:type="gramStart"/>
      <w:r>
        <w:rPr>
          <w:rFonts w:hint="eastAsia"/>
        </w:rPr>
        <w:t>哲学关</w:t>
      </w:r>
      <w:proofErr w:type="gramEnd"/>
      <w:r>
        <w:rPr>
          <w:rFonts w:hint="eastAsia"/>
        </w:rPr>
        <w:t>是困难的。</w:t>
      </w:r>
    </w:p>
    <w:p w14:paraId="39ADAD86" w14:textId="27490471" w:rsidR="00D03F4E" w:rsidRDefault="00D03F4E" w:rsidP="00116B2E">
      <w:pPr>
        <w:ind w:firstLine="540"/>
      </w:pPr>
      <w:r>
        <w:rPr>
          <w:rFonts w:hint="eastAsia"/>
        </w:rPr>
        <w:t>中国思想讲</w:t>
      </w:r>
      <w:r w:rsidR="00A44B5F">
        <w:rPr>
          <w:rFonts w:hint="eastAsia"/>
        </w:rPr>
        <w:t>“太一”</w:t>
      </w:r>
      <w:r>
        <w:rPr>
          <w:rFonts w:hint="eastAsia"/>
        </w:rPr>
        <w:t>的时候，天气未开，混沌一片，然后开出一个世界来。一生二，二生万物</w:t>
      </w:r>
      <w:r w:rsidR="00F9509B">
        <w:rPr>
          <w:rFonts w:hint="eastAsia"/>
        </w:rPr>
        <w:t>，</w:t>
      </w:r>
      <w:r>
        <w:rPr>
          <w:rFonts w:hint="eastAsia"/>
        </w:rPr>
        <w:t>等等这样一种描述，它在描述什么啊，描述这个宇宙自身怎么起源的吗</w:t>
      </w:r>
      <w:r w:rsidR="00A44B5F">
        <w:rPr>
          <w:rFonts w:hint="eastAsia"/>
        </w:rPr>
        <w:t>，</w:t>
      </w:r>
      <w:r>
        <w:rPr>
          <w:rFonts w:hint="eastAsia"/>
        </w:rPr>
        <w:t>不是</w:t>
      </w:r>
      <w:r w:rsidR="00F9509B">
        <w:rPr>
          <w:rFonts w:hint="eastAsia"/>
        </w:rPr>
        <w:t>！</w:t>
      </w:r>
      <w:r>
        <w:rPr>
          <w:rFonts w:hint="eastAsia"/>
        </w:rPr>
        <w:t>它不是一个宇宙论</w:t>
      </w:r>
      <w:r w:rsidR="00F9509B">
        <w:rPr>
          <w:rFonts w:hint="eastAsia"/>
        </w:rPr>
        <w:t>，</w:t>
      </w:r>
      <w:r>
        <w:rPr>
          <w:rFonts w:hint="eastAsia"/>
        </w:rPr>
        <w:t>它就是在讲人心，它的一个过程，一个先天的过程，如何把这个世界</w:t>
      </w:r>
      <w:r w:rsidR="00A44B5F">
        <w:rPr>
          <w:rFonts w:hint="eastAsia"/>
        </w:rPr>
        <w:t>形成</w:t>
      </w:r>
      <w:r>
        <w:rPr>
          <w:rFonts w:hint="eastAsia"/>
        </w:rPr>
        <w:t>起来。人为天地之心啊，就天地之为天地它的意义，它如此这般的呈现出来是人心造成的。那么为这个人心再说一</w:t>
      </w:r>
      <w:r w:rsidR="00F9509B">
        <w:rPr>
          <w:rFonts w:hint="eastAsia"/>
        </w:rPr>
        <w:t>句</w:t>
      </w:r>
      <w:r>
        <w:rPr>
          <w:rFonts w:hint="eastAsia"/>
        </w:rPr>
        <w:t>更真实的话，那么是人和事物打交道的那个方式所造成的</w:t>
      </w:r>
      <w:r w:rsidR="00F9509B">
        <w:rPr>
          <w:rFonts w:hint="eastAsia"/>
        </w:rPr>
        <w:t>，</w:t>
      </w:r>
      <w:r>
        <w:rPr>
          <w:rFonts w:hint="eastAsia"/>
        </w:rPr>
        <w:t>那就是后来当代哲学的</w:t>
      </w:r>
      <w:r w:rsidR="00A44B5F">
        <w:rPr>
          <w:rFonts w:hint="eastAsia"/>
        </w:rPr>
        <w:t>发展路径</w:t>
      </w:r>
      <w:r>
        <w:rPr>
          <w:rFonts w:hint="eastAsia"/>
        </w:rPr>
        <w:t>。这</w:t>
      </w:r>
      <w:r w:rsidR="00A44B5F">
        <w:rPr>
          <w:rFonts w:hint="eastAsia"/>
        </w:rPr>
        <w:t>些</w:t>
      </w:r>
      <w:r>
        <w:rPr>
          <w:rFonts w:hint="eastAsia"/>
        </w:rPr>
        <w:t>我都说的跨越太大啊。</w:t>
      </w:r>
    </w:p>
    <w:p w14:paraId="2BDED12C" w14:textId="77777777" w:rsidR="00CF160F" w:rsidRDefault="00D03F4E" w:rsidP="00116B2E">
      <w:pPr>
        <w:ind w:firstLine="540"/>
      </w:pPr>
      <w:r>
        <w:rPr>
          <w:rFonts w:hint="eastAsia"/>
        </w:rPr>
        <w:t>但是第一步要搞懂，比如说哪怕是古希腊的那个柏拉图学说，它的真理性因素，它那个境界。我们在和动物的区分当中，我们就把这些讨论的非常清楚了。我们</w:t>
      </w:r>
      <w:proofErr w:type="gramStart"/>
      <w:r>
        <w:rPr>
          <w:rFonts w:hint="eastAsia"/>
        </w:rPr>
        <w:t>说工具</w:t>
      </w:r>
      <w:proofErr w:type="gramEnd"/>
      <w:r>
        <w:rPr>
          <w:rFonts w:hint="eastAsia"/>
        </w:rPr>
        <w:t>的存在</w:t>
      </w:r>
      <w:r w:rsidR="00CF160F">
        <w:rPr>
          <w:rFonts w:hint="eastAsia"/>
        </w:rPr>
        <w:t>，</w:t>
      </w:r>
      <w:r>
        <w:rPr>
          <w:rFonts w:hint="eastAsia"/>
        </w:rPr>
        <w:t>对人和对于一个黑猩猩来说是完全不同意义上的存在，工具对人来说是观念的存在，整个文明的基础不是建立在关于物质实在的感觉上</w:t>
      </w:r>
      <w:r w:rsidR="00CF160F">
        <w:rPr>
          <w:rFonts w:hint="eastAsia"/>
        </w:rPr>
        <w:t>；</w:t>
      </w:r>
      <w:r>
        <w:rPr>
          <w:rFonts w:hint="eastAsia"/>
        </w:rPr>
        <w:t>整个人类文明的基础</w:t>
      </w:r>
      <w:r w:rsidR="00F9509B">
        <w:rPr>
          <w:rFonts w:hint="eastAsia"/>
        </w:rPr>
        <w:t>倒是</w:t>
      </w:r>
      <w:r>
        <w:rPr>
          <w:rFonts w:hint="eastAsia"/>
        </w:rPr>
        <w:t>一系列基本观念，这就是我</w:t>
      </w:r>
      <w:proofErr w:type="gramStart"/>
      <w:r>
        <w:rPr>
          <w:rFonts w:hint="eastAsia"/>
        </w:rPr>
        <w:t>讲观念</w:t>
      </w:r>
      <w:proofErr w:type="gramEnd"/>
      <w:r>
        <w:rPr>
          <w:rFonts w:hint="eastAsia"/>
        </w:rPr>
        <w:t>的真实性。感觉在面对观念的真实性面前，感觉是不真实的，不真实。锤子之为锤子不是它的特定的感觉外观。所以先来理解它，来讨论这个观念的真实性的意义，然后再继续追问观念的真实性的来历和它的工具。</w:t>
      </w:r>
    </w:p>
    <w:p w14:paraId="64B40215" w14:textId="77777777" w:rsidR="00CF160F" w:rsidRDefault="00D03F4E" w:rsidP="00116B2E">
      <w:pPr>
        <w:ind w:firstLine="540"/>
      </w:pPr>
      <w:r>
        <w:rPr>
          <w:rFonts w:hint="eastAsia"/>
        </w:rPr>
        <w:t>于是我们也要超出柏拉图，就你那个理念究竟是怎么来的。柏拉图在这一点上，他是陷入困境，所以他必须设定灵魂。这个灵魂在投身肉胎以前，它居住在理念世界，然后他投身肉胎了</w:t>
      </w:r>
      <w:r w:rsidR="006F62C9">
        <w:rPr>
          <w:rFonts w:hint="eastAsia"/>
        </w:rPr>
        <w:t>，</w:t>
      </w:r>
      <w:r>
        <w:rPr>
          <w:rFonts w:hint="eastAsia"/>
        </w:rPr>
        <w:t>就这些人，人一方面是肉体存在，一方面还有一个灵魂，灵魂就被这个肉体遮蔽掉了，遗忘</w:t>
      </w:r>
      <w:r w:rsidR="006F62C9">
        <w:rPr>
          <w:rFonts w:hint="eastAsia"/>
        </w:rPr>
        <w:t>了</w:t>
      </w:r>
      <w:r>
        <w:rPr>
          <w:rFonts w:hint="eastAsia"/>
        </w:rPr>
        <w:t>理念</w:t>
      </w:r>
      <w:r w:rsidR="006F62C9">
        <w:rPr>
          <w:rFonts w:hint="eastAsia"/>
        </w:rPr>
        <w:t>世界的情景</w:t>
      </w:r>
      <w:r>
        <w:rPr>
          <w:rFonts w:hint="eastAsia"/>
        </w:rPr>
        <w:t>。然后他什么时候再会回忆起理念呢？由于感性事物，感性事物被他感觉到以后</w:t>
      </w:r>
      <w:r w:rsidR="00CF160F">
        <w:rPr>
          <w:rFonts w:hint="eastAsia"/>
        </w:rPr>
        <w:t>，</w:t>
      </w:r>
      <w:r>
        <w:rPr>
          <w:rFonts w:hint="eastAsia"/>
        </w:rPr>
        <w:t>刺激</w:t>
      </w:r>
      <w:r w:rsidR="00CF160F">
        <w:rPr>
          <w:rFonts w:hint="eastAsia"/>
        </w:rPr>
        <w:t>他</w:t>
      </w:r>
      <w:r>
        <w:rPr>
          <w:rFonts w:hint="eastAsia"/>
        </w:rPr>
        <w:t>、激发</w:t>
      </w:r>
      <w:r w:rsidR="00CF160F">
        <w:rPr>
          <w:rFonts w:hint="eastAsia"/>
        </w:rPr>
        <w:t>他</w:t>
      </w:r>
      <w:r w:rsidR="006F62C9">
        <w:rPr>
          <w:rFonts w:hint="eastAsia"/>
        </w:rPr>
        <w:t>，</w:t>
      </w:r>
      <w:r>
        <w:rPr>
          <w:rFonts w:hint="eastAsia"/>
        </w:rPr>
        <w:t>激发这个灵魂去回忆理念。所以什么叫认识？什么叫学习？那个柏拉图说，学习就是回忆，</w:t>
      </w:r>
      <w:r w:rsidR="006F62C9">
        <w:rPr>
          <w:rFonts w:hint="eastAsia"/>
        </w:rPr>
        <w:t>就</w:t>
      </w:r>
      <w:r>
        <w:rPr>
          <w:rFonts w:hint="eastAsia"/>
        </w:rPr>
        <w:t>是对理念的一种回忆，这是他的一套说法啊。</w:t>
      </w:r>
    </w:p>
    <w:p w14:paraId="7A079323" w14:textId="77777777" w:rsidR="00C51CC1" w:rsidRDefault="00D03F4E" w:rsidP="00116B2E">
      <w:pPr>
        <w:ind w:firstLine="540"/>
      </w:pPr>
      <w:r>
        <w:rPr>
          <w:rFonts w:hint="eastAsia"/>
        </w:rPr>
        <w:lastRenderedPageBreak/>
        <w:t>即使在这个学习就是回忆这个命题当中，</w:t>
      </w:r>
      <w:r w:rsidR="00CF160F">
        <w:rPr>
          <w:rFonts w:hint="eastAsia"/>
        </w:rPr>
        <w:t>他</w:t>
      </w:r>
      <w:r>
        <w:rPr>
          <w:rFonts w:hint="eastAsia"/>
        </w:rPr>
        <w:t>仍然有</w:t>
      </w:r>
      <w:r w:rsidR="006F62C9">
        <w:rPr>
          <w:rFonts w:hint="eastAsia"/>
        </w:rPr>
        <w:t>真理性</w:t>
      </w:r>
      <w:r>
        <w:rPr>
          <w:rFonts w:hint="eastAsia"/>
        </w:rPr>
        <w:t>。他讲的学习就是广泛意义上的认识</w:t>
      </w:r>
      <w:r w:rsidR="00CF160F">
        <w:rPr>
          <w:rFonts w:hint="eastAsia"/>
        </w:rPr>
        <w:t>，</w:t>
      </w:r>
      <w:r>
        <w:rPr>
          <w:rFonts w:hint="eastAsia"/>
        </w:rPr>
        <w:t>认识就是回忆理念</w:t>
      </w:r>
      <w:r w:rsidR="00CF160F">
        <w:rPr>
          <w:rFonts w:hint="eastAsia"/>
        </w:rPr>
        <w:t>。</w:t>
      </w:r>
      <w:r>
        <w:rPr>
          <w:rFonts w:hint="eastAsia"/>
        </w:rPr>
        <w:t>这个命题完全错了吗？不完全错。就认识</w:t>
      </w:r>
      <w:r w:rsidR="00CF160F">
        <w:rPr>
          <w:rFonts w:hint="eastAsia"/>
        </w:rPr>
        <w:t>，</w:t>
      </w:r>
      <w:r>
        <w:rPr>
          <w:rFonts w:hint="eastAsia"/>
        </w:rPr>
        <w:t>并不是说认识走完了，本来就是一张白板，</w:t>
      </w:r>
      <w:r w:rsidR="006F62C9">
        <w:rPr>
          <w:rFonts w:hint="eastAsia"/>
        </w:rPr>
        <w:t>一面</w:t>
      </w:r>
      <w:r>
        <w:rPr>
          <w:rFonts w:hint="eastAsia"/>
        </w:rPr>
        <w:t>什么东西都没有的镜子，然后外物投影上去，在这个白板上打上印记，我们从经验论的立场出发总是这样想问题</w:t>
      </w:r>
      <w:r w:rsidR="00CF160F">
        <w:rPr>
          <w:rFonts w:hint="eastAsia"/>
        </w:rPr>
        <w:t>，</w:t>
      </w:r>
      <w:r>
        <w:rPr>
          <w:rFonts w:hint="eastAsia"/>
        </w:rPr>
        <w:t>这件事不是认识的真相</w:t>
      </w:r>
      <w:r w:rsidR="00CF160F">
        <w:rPr>
          <w:rFonts w:hint="eastAsia"/>
        </w:rPr>
        <w:t>。</w:t>
      </w:r>
      <w:r>
        <w:rPr>
          <w:rFonts w:hint="eastAsia"/>
        </w:rPr>
        <w:t>认识</w:t>
      </w:r>
      <w:r w:rsidR="006F62C9">
        <w:rPr>
          <w:rFonts w:hint="eastAsia"/>
        </w:rPr>
        <w:t>者已经有</w:t>
      </w:r>
      <w:r>
        <w:rPr>
          <w:rFonts w:hint="eastAsia"/>
        </w:rPr>
        <w:t>东西</w:t>
      </w:r>
      <w:r w:rsidR="006F62C9">
        <w:rPr>
          <w:rFonts w:hint="eastAsia"/>
        </w:rPr>
        <w:t>了</w:t>
      </w:r>
      <w:r>
        <w:rPr>
          <w:rFonts w:hint="eastAsia"/>
        </w:rPr>
        <w:t>，那个东西叫认识形式，它不是外界事物给你的</w:t>
      </w:r>
      <w:r w:rsidR="006F62C9">
        <w:rPr>
          <w:rFonts w:hint="eastAsia"/>
        </w:rPr>
        <w:t>、</w:t>
      </w:r>
      <w:r>
        <w:rPr>
          <w:rFonts w:hint="eastAsia"/>
        </w:rPr>
        <w:t>通过感官给你的，而是你的心固有的。那么从这个意义上，实际上柏拉图早在古希腊的已经预先把康德的原则，从某一种说法当中透露出来，即认识并不简单的只是我们反映外物</w:t>
      </w:r>
      <w:r w:rsidR="00CF160F">
        <w:rPr>
          <w:rFonts w:hint="eastAsia"/>
        </w:rPr>
        <w:t>。</w:t>
      </w:r>
      <w:r>
        <w:rPr>
          <w:rFonts w:hint="eastAsia"/>
        </w:rPr>
        <w:t>反映者已经有一个规范外物的能力了。所以从这个意义上，这个规范外物的能力就是什么？在柏拉图那里</w:t>
      </w:r>
      <w:r w:rsidR="006F62C9">
        <w:rPr>
          <w:rFonts w:hint="eastAsia"/>
        </w:rPr>
        <w:t>最原初地</w:t>
      </w:r>
      <w:r>
        <w:rPr>
          <w:rFonts w:hint="eastAsia"/>
        </w:rPr>
        <w:t>表达为对理念的回忆</w:t>
      </w:r>
      <w:r w:rsidR="00C51CC1">
        <w:rPr>
          <w:rFonts w:hint="eastAsia"/>
        </w:rPr>
        <w:t>。</w:t>
      </w:r>
      <w:r>
        <w:rPr>
          <w:rFonts w:hint="eastAsia"/>
        </w:rPr>
        <w:t>回忆理念</w:t>
      </w:r>
      <w:r w:rsidR="00C51CC1">
        <w:rPr>
          <w:rFonts w:hint="eastAsia"/>
        </w:rPr>
        <w:t>，</w:t>
      </w:r>
      <w:r>
        <w:rPr>
          <w:rFonts w:hint="eastAsia"/>
        </w:rPr>
        <w:t>这个事物就会真的被我认识</w:t>
      </w:r>
      <w:r w:rsidR="006F62C9">
        <w:rPr>
          <w:rFonts w:hint="eastAsia"/>
        </w:rPr>
        <w:t>了、</w:t>
      </w:r>
      <w:r>
        <w:rPr>
          <w:rFonts w:hint="eastAsia"/>
        </w:rPr>
        <w:t>这个感性事物</w:t>
      </w:r>
      <w:r w:rsidR="00C51CC1">
        <w:rPr>
          <w:rFonts w:hint="eastAsia"/>
        </w:rPr>
        <w:t>；</w:t>
      </w:r>
      <w:r>
        <w:rPr>
          <w:rFonts w:hint="eastAsia"/>
        </w:rPr>
        <w:t>如果老是回忆不起那个理念，那个感性事物，始终都还没有被我认识。所以认识就是回忆，回忆什么，回忆理念。他有他的道理。</w:t>
      </w:r>
    </w:p>
    <w:p w14:paraId="696AFB8D" w14:textId="67F0839B" w:rsidR="00C51CC1" w:rsidRDefault="00D03F4E" w:rsidP="00116B2E">
      <w:pPr>
        <w:ind w:firstLine="540"/>
      </w:pPr>
      <w:r>
        <w:rPr>
          <w:rFonts w:hint="eastAsia"/>
        </w:rPr>
        <w:t>然后再追问柏拉图，而后再进一步追问康德，你</w:t>
      </w:r>
      <w:proofErr w:type="gramStart"/>
      <w:r>
        <w:rPr>
          <w:rFonts w:hint="eastAsia"/>
        </w:rPr>
        <w:t>那个认识</w:t>
      </w:r>
      <w:proofErr w:type="gramEnd"/>
      <w:r>
        <w:rPr>
          <w:rFonts w:hint="eastAsia"/>
        </w:rPr>
        <w:t>的先天形式</w:t>
      </w:r>
      <w:r w:rsidR="00C51CC1">
        <w:rPr>
          <w:rFonts w:hint="eastAsia"/>
        </w:rPr>
        <w:t>，</w:t>
      </w:r>
      <w:r>
        <w:rPr>
          <w:rFonts w:hint="eastAsia"/>
        </w:rPr>
        <w:t>规定外物的那个形式本身来自何处？它</w:t>
      </w:r>
      <w:r w:rsidR="006F62C9">
        <w:rPr>
          <w:rFonts w:hint="eastAsia"/>
        </w:rPr>
        <w:t>怎样</w:t>
      </w:r>
      <w:r>
        <w:rPr>
          <w:rFonts w:hint="eastAsia"/>
        </w:rPr>
        <w:t>形成起来？那么康德也没办法回答</w:t>
      </w:r>
      <w:r w:rsidR="0032615A">
        <w:rPr>
          <w:rFonts w:hint="eastAsia"/>
        </w:rPr>
        <w:t>。</w:t>
      </w:r>
      <w:r>
        <w:rPr>
          <w:rFonts w:hint="eastAsia"/>
        </w:rPr>
        <w:t>于是我们需要马克思的学说</w:t>
      </w:r>
      <w:r w:rsidR="0032615A">
        <w:rPr>
          <w:rFonts w:hint="eastAsia"/>
        </w:rPr>
        <w:t>，</w:t>
      </w:r>
      <w:r>
        <w:rPr>
          <w:rFonts w:hint="eastAsia"/>
        </w:rPr>
        <w:t>要讨论实践</w:t>
      </w:r>
      <w:r w:rsidR="00C51CC1">
        <w:rPr>
          <w:rFonts w:hint="eastAsia"/>
        </w:rPr>
        <w:t>，</w:t>
      </w:r>
      <w:r>
        <w:rPr>
          <w:rFonts w:hint="eastAsia"/>
        </w:rPr>
        <w:t>就这个意思。实践是如何</w:t>
      </w:r>
      <w:proofErr w:type="gramStart"/>
      <w:r>
        <w:rPr>
          <w:rFonts w:hint="eastAsia"/>
        </w:rPr>
        <w:t>让先天</w:t>
      </w:r>
      <w:proofErr w:type="gramEnd"/>
      <w:r>
        <w:rPr>
          <w:rFonts w:hint="eastAsia"/>
        </w:rPr>
        <w:t>认知形式成为可能，并且确立起来。所以我们都熟知马克思的那个命题，实践是认识的源泉和基础</w:t>
      </w:r>
      <w:r w:rsidR="00700F34">
        <w:rPr>
          <w:rFonts w:hint="eastAsia"/>
        </w:rPr>
        <w:t>。</w:t>
      </w:r>
      <w:r>
        <w:rPr>
          <w:rFonts w:hint="eastAsia"/>
        </w:rPr>
        <w:t>就我们作为认识主体已经有固有认知能力和形式，这件事情都被柏拉图和康德说过了</w:t>
      </w:r>
      <w:r w:rsidR="00700F34">
        <w:rPr>
          <w:rFonts w:hint="eastAsia"/>
        </w:rPr>
        <w:t>；</w:t>
      </w:r>
      <w:r>
        <w:rPr>
          <w:rFonts w:hint="eastAsia"/>
        </w:rPr>
        <w:t>下面要追问这个认知主体的固有的形式来自哪里？马克思说来自实践。所以人首先是和外物打交道，而不是去认识它的，打交道之后才会认识它，才需要认识</w:t>
      </w:r>
      <w:r w:rsidR="00C51CC1">
        <w:rPr>
          <w:rFonts w:hint="eastAsia"/>
        </w:rPr>
        <w:t>；</w:t>
      </w:r>
      <w:r>
        <w:rPr>
          <w:rFonts w:hint="eastAsia"/>
        </w:rPr>
        <w:t>打交道失败</w:t>
      </w:r>
      <w:r w:rsidR="0032615A">
        <w:rPr>
          <w:rFonts w:hint="eastAsia"/>
        </w:rPr>
        <w:t>了</w:t>
      </w:r>
      <w:r>
        <w:rPr>
          <w:rFonts w:hint="eastAsia"/>
        </w:rPr>
        <w:t>要认识</w:t>
      </w:r>
      <w:r w:rsidR="00C51CC1">
        <w:rPr>
          <w:rFonts w:hint="eastAsia"/>
        </w:rPr>
        <w:t>。</w:t>
      </w:r>
    </w:p>
    <w:p w14:paraId="2CA2A475" w14:textId="77777777" w:rsidR="00C9100E" w:rsidRDefault="00D03F4E" w:rsidP="00116B2E">
      <w:pPr>
        <w:ind w:firstLine="540"/>
      </w:pPr>
      <w:r>
        <w:rPr>
          <w:rFonts w:hint="eastAsia"/>
        </w:rPr>
        <w:t>这个东西要上手而不上手，那么就需要认识这个东西的本质。我不知道在这里讲过吧</w:t>
      </w:r>
      <w:r w:rsidR="00C51CC1">
        <w:rPr>
          <w:rFonts w:hint="eastAsia"/>
        </w:rPr>
        <w:t>。</w:t>
      </w:r>
      <w:r>
        <w:rPr>
          <w:rFonts w:hint="eastAsia"/>
        </w:rPr>
        <w:t>如果我一直用一把</w:t>
      </w:r>
      <w:proofErr w:type="gramStart"/>
      <w:r>
        <w:rPr>
          <w:rFonts w:hint="eastAsia"/>
        </w:rPr>
        <w:t>小刀来削各种各样</w:t>
      </w:r>
      <w:proofErr w:type="gramEnd"/>
      <w:r>
        <w:rPr>
          <w:rFonts w:hint="eastAsia"/>
        </w:rPr>
        <w:t>的东西，它小刀总是在我的口袋里放着，偏偏突然有一天这个小刀我忘了带</w:t>
      </w:r>
      <w:r w:rsidR="00C51CC1">
        <w:rPr>
          <w:rFonts w:hint="eastAsia"/>
        </w:rPr>
        <w:t>，</w:t>
      </w:r>
      <w:r>
        <w:rPr>
          <w:rFonts w:hint="eastAsia"/>
        </w:rPr>
        <w:t>但是我现在需要</w:t>
      </w:r>
      <w:proofErr w:type="gramStart"/>
      <w:r>
        <w:rPr>
          <w:rFonts w:hint="eastAsia"/>
        </w:rPr>
        <w:t>削</w:t>
      </w:r>
      <w:proofErr w:type="gramEnd"/>
      <w:r>
        <w:rPr>
          <w:rFonts w:hint="eastAsia"/>
        </w:rPr>
        <w:t>东西，这时候就是小刀的不在场。小刀在场的时候，我不需认识它，因为它一直上手。小刀不在场的时候，我要认识它。所以小刀的本质在于它的不在场，这是它的本质。它在场的时候没有一个本质的问题</w:t>
      </w:r>
      <w:r w:rsidR="00C9100E">
        <w:rPr>
          <w:rFonts w:hint="eastAsia"/>
        </w:rPr>
        <w:t>；</w:t>
      </w:r>
      <w:r>
        <w:rPr>
          <w:rFonts w:hint="eastAsia"/>
        </w:rPr>
        <w:t>那么不在场它的本质出现了。本质出现了意味着什么，我可以找到另外一个东西来代替它</w:t>
      </w:r>
      <w:r w:rsidR="00C9100E">
        <w:rPr>
          <w:rFonts w:hint="eastAsia"/>
        </w:rPr>
        <w:t>；</w:t>
      </w:r>
      <w:r>
        <w:rPr>
          <w:rFonts w:hint="eastAsia"/>
        </w:rPr>
        <w:t>类似于小刀的，能做那些削削的活的那个东西，此刻就是小刀，这就是本质，这就是小刀本质来的。所以认识是以实践做基础，与外物打交道才是基础</w:t>
      </w:r>
      <w:r w:rsidR="00C9100E">
        <w:rPr>
          <w:rFonts w:hint="eastAsia"/>
        </w:rPr>
        <w:t>；</w:t>
      </w:r>
      <w:r>
        <w:rPr>
          <w:rFonts w:hint="eastAsia"/>
        </w:rPr>
        <w:t>认识外物是打交道停止、暂停</w:t>
      </w:r>
      <w:r w:rsidR="0032615A">
        <w:rPr>
          <w:rFonts w:hint="eastAsia"/>
        </w:rPr>
        <w:t>了</w:t>
      </w:r>
      <w:r>
        <w:rPr>
          <w:rFonts w:hint="eastAsia"/>
        </w:rPr>
        <w:t>，然后静观、理解这个打交道过程，认识起来了。</w:t>
      </w:r>
    </w:p>
    <w:p w14:paraId="333CDE1C" w14:textId="77777777" w:rsidR="00C72D83" w:rsidRDefault="00D03F4E" w:rsidP="00116B2E">
      <w:pPr>
        <w:ind w:firstLine="540"/>
      </w:pPr>
      <w:r>
        <w:rPr>
          <w:rFonts w:hint="eastAsia"/>
        </w:rPr>
        <w:lastRenderedPageBreak/>
        <w:t>尼采说了一句话，科学从事物当中找到的东西，实际上是人</w:t>
      </w:r>
      <w:r w:rsidR="00C9100E">
        <w:rPr>
          <w:rFonts w:hint="eastAsia"/>
        </w:rPr>
        <w:t>类</w:t>
      </w:r>
      <w:r>
        <w:rPr>
          <w:rFonts w:hint="eastAsia"/>
        </w:rPr>
        <w:t>先已塞到事物中去的东西。塞进去它叫什么？</w:t>
      </w:r>
      <w:proofErr w:type="gramStart"/>
      <w:r>
        <w:rPr>
          <w:rFonts w:hint="eastAsia"/>
        </w:rPr>
        <w:t>他说塞进去</w:t>
      </w:r>
      <w:proofErr w:type="gramEnd"/>
      <w:r>
        <w:rPr>
          <w:rFonts w:hint="eastAsia"/>
        </w:rPr>
        <w:t>是宗教和艺术，把它再领出来那叫科学。所以科学发现的东西，无一不是我们先已塞到事物中去的东西。那么尼采说宗教艺术等等认识前的活动、理论认识前的活动，用马克思的话来说</w:t>
      </w:r>
      <w:r w:rsidR="00C9100E">
        <w:rPr>
          <w:rFonts w:hint="eastAsia"/>
        </w:rPr>
        <w:t>是</w:t>
      </w:r>
      <w:r>
        <w:rPr>
          <w:rFonts w:hint="eastAsia"/>
        </w:rPr>
        <w:t>通过实践先已把某种东西塞到事物中去，然后再又把它领出来，领为化学属性、物理性质</w:t>
      </w:r>
      <w:r w:rsidR="00700F34">
        <w:rPr>
          <w:rFonts w:hint="eastAsia"/>
        </w:rPr>
        <w:t>，</w:t>
      </w:r>
      <w:r>
        <w:rPr>
          <w:rFonts w:hint="eastAsia"/>
        </w:rPr>
        <w:t>等等分子式</w:t>
      </w:r>
      <w:r w:rsidR="00FD5A17">
        <w:rPr>
          <w:rFonts w:hint="eastAsia"/>
        </w:rPr>
        <w:t>，</w:t>
      </w:r>
      <w:r>
        <w:rPr>
          <w:rFonts w:hint="eastAsia"/>
        </w:rPr>
        <w:t>这再度领出来叫科学。</w:t>
      </w:r>
      <w:r w:rsidR="00700F34">
        <w:rPr>
          <w:rFonts w:hint="eastAsia"/>
        </w:rPr>
        <w:t>所以</w:t>
      </w:r>
      <w:r>
        <w:rPr>
          <w:rFonts w:hint="eastAsia"/>
        </w:rPr>
        <w:t>精神是从他物出发返回</w:t>
      </w:r>
      <w:r w:rsidR="00700F34">
        <w:rPr>
          <w:rFonts w:hint="eastAsia"/>
        </w:rPr>
        <w:t>自身</w:t>
      </w:r>
      <w:r>
        <w:rPr>
          <w:rFonts w:hint="eastAsia"/>
        </w:rPr>
        <w:t>，精神是在实践当中</w:t>
      </w:r>
      <w:proofErr w:type="gramStart"/>
      <w:r>
        <w:rPr>
          <w:rFonts w:hint="eastAsia"/>
        </w:rPr>
        <w:t>先已经</w:t>
      </w:r>
      <w:proofErr w:type="gramEnd"/>
      <w:r>
        <w:rPr>
          <w:rFonts w:hint="eastAsia"/>
        </w:rPr>
        <w:t>进入</w:t>
      </w:r>
      <w:r w:rsidR="00700F34">
        <w:rPr>
          <w:rFonts w:hint="eastAsia"/>
        </w:rPr>
        <w:t>事物</w:t>
      </w:r>
      <w:r>
        <w:rPr>
          <w:rFonts w:hint="eastAsia"/>
        </w:rPr>
        <w:t>，先已在实践当中规范事物，然后再度按照这种规范</w:t>
      </w:r>
      <w:r w:rsidR="00700F34">
        <w:rPr>
          <w:rFonts w:hint="eastAsia"/>
        </w:rPr>
        <w:t>对</w:t>
      </w:r>
      <w:r>
        <w:rPr>
          <w:rFonts w:hint="eastAsia"/>
        </w:rPr>
        <w:t>事物的了解形成起来</w:t>
      </w:r>
      <w:r w:rsidR="00700F34">
        <w:rPr>
          <w:rFonts w:hint="eastAsia"/>
        </w:rPr>
        <w:t>，</w:t>
      </w:r>
      <w:r>
        <w:rPr>
          <w:rFonts w:hint="eastAsia"/>
        </w:rPr>
        <w:t>这叫科学。这就是我们去深入的解释“实践是认识的源泉和基础”。</w:t>
      </w:r>
    </w:p>
    <w:p w14:paraId="5F06BFC4" w14:textId="77777777" w:rsidR="00C72D83" w:rsidRDefault="00D03F4E" w:rsidP="00116B2E">
      <w:pPr>
        <w:ind w:firstLine="540"/>
      </w:pPr>
      <w:r>
        <w:rPr>
          <w:rFonts w:hint="eastAsia"/>
        </w:rPr>
        <w:t>所以在这里我们就看到了，即使要理解马克思的实践的观点你都需要突破物质本体论。你说我们的认识可以直接的通过自己来反映外物，反映到了外物的物质实在的自身的性质、本来的性质，这</w:t>
      </w:r>
      <w:r w:rsidR="00C72D83">
        <w:rPr>
          <w:rFonts w:hint="eastAsia"/>
        </w:rPr>
        <w:t>甚至</w:t>
      </w:r>
      <w:r>
        <w:rPr>
          <w:rFonts w:hint="eastAsia"/>
        </w:rPr>
        <w:t>不是马克思所采取的观点。马克思采取的观点是什么？真理是对实践的表达</w:t>
      </w:r>
      <w:r w:rsidR="00C72D83">
        <w:rPr>
          <w:rFonts w:hint="eastAsia"/>
        </w:rPr>
        <w:t>，</w:t>
      </w:r>
      <w:r>
        <w:rPr>
          <w:rFonts w:hint="eastAsia"/>
        </w:rPr>
        <w:t>而不是对那个抽象的物质实在的表达。在这里要完成革命，完成一种思想的革命。学哲学是痛苦的，因为它是灵魂革命。事情就是这样，你得走过去这一步</w:t>
      </w:r>
      <w:r w:rsidR="00C72D83">
        <w:rPr>
          <w:rFonts w:hint="eastAsia"/>
        </w:rPr>
        <w:t>；</w:t>
      </w:r>
      <w:r>
        <w:rPr>
          <w:rFonts w:hint="eastAsia"/>
        </w:rPr>
        <w:t>很难走过去</w:t>
      </w:r>
      <w:r w:rsidR="00C72D83">
        <w:rPr>
          <w:rFonts w:hint="eastAsia"/>
        </w:rPr>
        <w:t>。</w:t>
      </w:r>
    </w:p>
    <w:p w14:paraId="41172EAE" w14:textId="7D97941F" w:rsidR="00D03F4E" w:rsidRPr="00552B32" w:rsidRDefault="00D03F4E" w:rsidP="00116B2E">
      <w:pPr>
        <w:ind w:firstLine="540"/>
        <w:rPr>
          <w:rFonts w:ascii="微软雅黑" w:hAnsi="微软雅黑"/>
        </w:rPr>
      </w:pPr>
      <w:r>
        <w:rPr>
          <w:rFonts w:hint="eastAsia"/>
        </w:rPr>
        <w:t>那个</w:t>
      </w:r>
      <w:r w:rsidR="00552B32">
        <w:rPr>
          <w:rFonts w:hint="eastAsia"/>
        </w:rPr>
        <w:t>“心外无物”</w:t>
      </w:r>
      <w:r w:rsidR="00C72D83">
        <w:rPr>
          <w:rFonts w:hint="eastAsia"/>
        </w:rPr>
        <w:t>，</w:t>
      </w:r>
      <w:r>
        <w:rPr>
          <w:rFonts w:hint="eastAsia"/>
        </w:rPr>
        <w:t>这句话多么荒唐，那个物亦与你心何干，它自开自落</w:t>
      </w:r>
      <w:r w:rsidR="00C72D83">
        <w:rPr>
          <w:rFonts w:hint="eastAsia"/>
        </w:rPr>
        <w:t>，山间</w:t>
      </w:r>
      <w:r>
        <w:rPr>
          <w:rFonts w:hint="eastAsia"/>
        </w:rPr>
        <w:t>的花，是一物矣</w:t>
      </w:r>
      <w:r w:rsidR="00C72D83">
        <w:rPr>
          <w:rFonts w:hint="eastAsia"/>
        </w:rPr>
        <w:t>；</w:t>
      </w:r>
      <w:r>
        <w:rPr>
          <w:rFonts w:hint="eastAsia"/>
        </w:rPr>
        <w:t>这个物</w:t>
      </w:r>
      <w:r w:rsidR="00C72D83">
        <w:rPr>
          <w:rFonts w:hint="eastAsia"/>
        </w:rPr>
        <w:t>，</w:t>
      </w:r>
      <w:r>
        <w:rPr>
          <w:rFonts w:hint="eastAsia"/>
        </w:rPr>
        <w:t>你不去看它，它也在那里开放凋谢</w:t>
      </w:r>
      <w:r w:rsidR="00691C7B">
        <w:rPr>
          <w:rFonts w:hint="eastAsia"/>
        </w:rPr>
        <w:t>，</w:t>
      </w:r>
      <w:r>
        <w:rPr>
          <w:rFonts w:hint="eastAsia"/>
        </w:rPr>
        <w:t>我们大家都相信它</w:t>
      </w:r>
      <w:r w:rsidR="00C72D83">
        <w:rPr>
          <w:rFonts w:hint="eastAsia"/>
        </w:rPr>
        <w:t>。</w:t>
      </w:r>
      <w:r>
        <w:rPr>
          <w:rFonts w:hint="eastAsia"/>
        </w:rPr>
        <w:t>然后我们说王阳明真是荒唐，什么“心外无物”</w:t>
      </w:r>
      <w:r w:rsidR="00552B32">
        <w:rPr>
          <w:rFonts w:hint="eastAsia"/>
        </w:rPr>
        <w:t>；</w:t>
      </w:r>
      <w:r>
        <w:rPr>
          <w:rFonts w:hint="eastAsia"/>
        </w:rPr>
        <w:t>这一件事情大家都觉得荒唐。但是再想</w:t>
      </w:r>
      <w:r w:rsidRPr="00552B32">
        <w:rPr>
          <w:rFonts w:ascii="微软雅黑" w:hAnsi="微软雅黑" w:hint="eastAsia"/>
        </w:rPr>
        <w:t>一想，王阳明是正确的，再深入的想一想，那个自开自落这些词语</w:t>
      </w:r>
      <w:r w:rsidR="00552B32" w:rsidRPr="00552B32">
        <w:rPr>
          <w:rFonts w:ascii="微软雅黑" w:hAnsi="微软雅黑" w:hint="eastAsia"/>
        </w:rPr>
        <w:t>，</w:t>
      </w:r>
      <w:r w:rsidRPr="00552B32">
        <w:rPr>
          <w:rFonts w:ascii="微软雅黑" w:hAnsi="微软雅黑" w:hint="eastAsia"/>
        </w:rPr>
        <w:t>老实说</w:t>
      </w:r>
      <w:r w:rsidR="00691C7B" w:rsidRPr="00552B32">
        <w:rPr>
          <w:rFonts w:ascii="微软雅黑" w:hAnsi="微软雅黑" w:hint="eastAsia"/>
        </w:rPr>
        <w:t>都用</w:t>
      </w:r>
      <w:r w:rsidRPr="00552B32">
        <w:rPr>
          <w:rFonts w:ascii="微软雅黑" w:hAnsi="微软雅黑" w:hint="eastAsia"/>
        </w:rPr>
        <w:t>不上去，如果它与我们的心毫无干系的话</w:t>
      </w:r>
      <w:r w:rsidR="00552B32" w:rsidRPr="00552B32">
        <w:rPr>
          <w:rFonts w:ascii="微软雅黑" w:hAnsi="微软雅黑" w:hint="eastAsia"/>
        </w:rPr>
        <w:t>；</w:t>
      </w:r>
      <w:r w:rsidRPr="00552B32">
        <w:rPr>
          <w:rFonts w:ascii="微软雅黑" w:hAnsi="微软雅黑" w:hint="eastAsia"/>
        </w:rPr>
        <w:t>开和落都用不上去，什么开放</w:t>
      </w:r>
      <w:r w:rsidR="00691C7B" w:rsidRPr="00552B32">
        <w:rPr>
          <w:rFonts w:ascii="微软雅黑" w:hAnsi="微软雅黑" w:hint="eastAsia"/>
        </w:rPr>
        <w:t>、</w:t>
      </w:r>
      <w:r w:rsidRPr="00552B32">
        <w:rPr>
          <w:rFonts w:ascii="微软雅黑" w:hAnsi="微软雅黑" w:hint="eastAsia"/>
        </w:rPr>
        <w:t>凋谢这些词都用不上去，它叫花嘛，也用不上去。它是什么，说不出来的，无名的nothing，nothing</w:t>
      </w:r>
      <w:r w:rsidR="00691C7B" w:rsidRPr="00552B32">
        <w:rPr>
          <w:rFonts w:ascii="微软雅黑" w:hAnsi="微软雅黑" w:hint="eastAsia"/>
        </w:rPr>
        <w:t>就</w:t>
      </w:r>
      <w:r w:rsidRPr="00552B32">
        <w:rPr>
          <w:rFonts w:ascii="微软雅黑" w:hAnsi="微软雅黑" w:hint="eastAsia"/>
        </w:rPr>
        <w:t>是虚无。所以什么</w:t>
      </w:r>
      <w:proofErr w:type="gramStart"/>
      <w:r w:rsidRPr="00552B32">
        <w:rPr>
          <w:rFonts w:ascii="微软雅黑" w:hAnsi="微软雅黑" w:hint="eastAsia"/>
        </w:rPr>
        <w:t>叫物质</w:t>
      </w:r>
      <w:proofErr w:type="gramEnd"/>
      <w:r w:rsidRPr="00552B32">
        <w:rPr>
          <w:rFonts w:ascii="微软雅黑" w:hAnsi="微软雅黑" w:hint="eastAsia"/>
        </w:rPr>
        <w:t>实在，我一句话给大家说，什么</w:t>
      </w:r>
      <w:proofErr w:type="gramStart"/>
      <w:r w:rsidRPr="00552B32">
        <w:rPr>
          <w:rFonts w:ascii="微软雅黑" w:hAnsi="微软雅黑" w:hint="eastAsia"/>
        </w:rPr>
        <w:t>叫物质</w:t>
      </w:r>
      <w:proofErr w:type="gramEnd"/>
      <w:r w:rsidRPr="00552B32">
        <w:rPr>
          <w:rFonts w:ascii="微软雅黑" w:hAnsi="微软雅黑" w:hint="eastAsia"/>
        </w:rPr>
        <w:t>实在，什么叫物质</w:t>
      </w:r>
      <w:r w:rsidR="00552B32">
        <w:rPr>
          <w:rFonts w:ascii="微软雅黑" w:hAnsi="微软雅黑" w:hint="eastAsia"/>
        </w:rPr>
        <w:t>，</w:t>
      </w:r>
      <w:r w:rsidRPr="00552B32">
        <w:rPr>
          <w:rFonts w:ascii="微软雅黑" w:hAnsi="微软雅黑" w:hint="eastAsia"/>
        </w:rPr>
        <w:t>本无</w:t>
      </w:r>
      <w:r w:rsidR="00552B32">
        <w:rPr>
          <w:rFonts w:ascii="微软雅黑" w:hAnsi="微软雅黑" w:hint="eastAsia"/>
        </w:rPr>
        <w:t>！</w:t>
      </w:r>
      <w:r w:rsidRPr="00552B32">
        <w:rPr>
          <w:rFonts w:ascii="微软雅黑" w:hAnsi="微软雅黑" w:hint="eastAsia"/>
        </w:rPr>
        <w:t>硬要说</w:t>
      </w:r>
      <w:r w:rsidR="00552B32">
        <w:rPr>
          <w:rFonts w:ascii="微软雅黑" w:hAnsi="微软雅黑" w:hint="eastAsia"/>
        </w:rPr>
        <w:t>之</w:t>
      </w:r>
      <w:r w:rsidRPr="00552B32">
        <w:rPr>
          <w:rFonts w:ascii="微软雅黑" w:hAnsi="微软雅黑" w:hint="eastAsia"/>
        </w:rPr>
        <w:t>就是本无，nothing</w:t>
      </w:r>
      <w:r w:rsidR="00552B32">
        <w:rPr>
          <w:rFonts w:ascii="微软雅黑" w:hAnsi="微软雅黑" w:hint="eastAsia"/>
        </w:rPr>
        <w:t>。</w:t>
      </w:r>
      <w:r w:rsidRPr="00552B32">
        <w:rPr>
          <w:rFonts w:ascii="微软雅黑" w:hAnsi="微软雅黑" w:hint="eastAsia"/>
        </w:rPr>
        <w:t>它一旦是个什么东西了，它就不是物质了。物质是我们设定的一个信念。你一说它是花，它就不是物质了</w:t>
      </w:r>
      <w:r w:rsidR="00552B32">
        <w:rPr>
          <w:rFonts w:ascii="微软雅黑" w:hAnsi="微软雅黑" w:hint="eastAsia"/>
        </w:rPr>
        <w:t>，</w:t>
      </w:r>
      <w:r w:rsidRPr="00552B32">
        <w:rPr>
          <w:rFonts w:ascii="微软雅黑" w:hAnsi="微软雅黑" w:hint="eastAsia"/>
        </w:rPr>
        <w:t>它已经被人心所规范好了。你或者一个美学意义上的花，或者是植物学意义上的花，或者还是其他什么理性活动意义上的花，巫术意义上的花，把这些意义</w:t>
      </w:r>
      <w:r w:rsidR="00552B32">
        <w:rPr>
          <w:rFonts w:ascii="微软雅黑" w:hAnsi="微软雅黑" w:hint="eastAsia"/>
        </w:rPr>
        <w:t>统统</w:t>
      </w:r>
      <w:r w:rsidRPr="00552B32">
        <w:rPr>
          <w:rFonts w:ascii="微软雅黑" w:hAnsi="微软雅黑" w:hint="eastAsia"/>
        </w:rPr>
        <w:t>的都赶走吧，</w:t>
      </w:r>
      <w:r w:rsidR="00552B32">
        <w:rPr>
          <w:rFonts w:ascii="微软雅黑" w:hAnsi="微软雅黑" w:hint="eastAsia"/>
        </w:rPr>
        <w:t>统统</w:t>
      </w:r>
      <w:r w:rsidRPr="00552B32">
        <w:rPr>
          <w:rFonts w:ascii="微软雅黑" w:hAnsi="微软雅黑" w:hint="eastAsia"/>
        </w:rPr>
        <w:t>赶走了</w:t>
      </w:r>
      <w:r w:rsidR="00552B32">
        <w:rPr>
          <w:rFonts w:ascii="微软雅黑" w:hAnsi="微软雅黑" w:hint="eastAsia"/>
        </w:rPr>
        <w:t>，</w:t>
      </w:r>
      <w:r w:rsidRPr="00552B32">
        <w:rPr>
          <w:rFonts w:ascii="微软雅黑" w:hAnsi="微软雅黑" w:hint="eastAsia"/>
        </w:rPr>
        <w:t>花没了。所以花自身是不存在的啊，flower</w:t>
      </w:r>
      <w:r w:rsidR="00552B32">
        <w:rPr>
          <w:rFonts w:ascii="微软雅黑" w:hAnsi="微软雅黑"/>
        </w:rPr>
        <w:t xml:space="preserve"> </w:t>
      </w:r>
      <w:r w:rsidRPr="00552B32">
        <w:rPr>
          <w:rFonts w:ascii="微软雅黑" w:hAnsi="微软雅黑" w:hint="eastAsia"/>
        </w:rPr>
        <w:t>in</w:t>
      </w:r>
      <w:r w:rsidR="00552B32">
        <w:rPr>
          <w:rFonts w:ascii="微软雅黑" w:hAnsi="微软雅黑"/>
        </w:rPr>
        <w:t xml:space="preserve"> </w:t>
      </w:r>
      <w:r w:rsidRPr="00552B32">
        <w:rPr>
          <w:rFonts w:ascii="微软雅黑" w:hAnsi="微软雅黑" w:hint="eastAsia"/>
        </w:rPr>
        <w:t>itself是没有的。然后你把它退化为什么</w:t>
      </w:r>
      <w:r w:rsidR="00DD7978" w:rsidRPr="00552B32">
        <w:rPr>
          <w:rFonts w:ascii="微软雅黑" w:hAnsi="微软雅黑" w:hint="eastAsia"/>
        </w:rPr>
        <w:t>，</w:t>
      </w:r>
      <w:r w:rsidRPr="00552B32">
        <w:rPr>
          <w:rFonts w:ascii="微软雅黑" w:hAnsi="微软雅黑" w:hint="eastAsia"/>
        </w:rPr>
        <w:t>matter</w:t>
      </w:r>
      <w:r w:rsidR="00552B32">
        <w:rPr>
          <w:rFonts w:ascii="微软雅黑" w:hAnsi="微软雅黑"/>
        </w:rPr>
        <w:t xml:space="preserve"> </w:t>
      </w:r>
      <w:r w:rsidRPr="00552B32">
        <w:rPr>
          <w:rFonts w:ascii="微软雅黑" w:hAnsi="微软雅黑" w:hint="eastAsia"/>
        </w:rPr>
        <w:t>in</w:t>
      </w:r>
      <w:r w:rsidR="00552B32">
        <w:rPr>
          <w:rFonts w:ascii="微软雅黑" w:hAnsi="微软雅黑"/>
        </w:rPr>
        <w:t xml:space="preserve"> </w:t>
      </w:r>
      <w:r w:rsidRPr="00552B32">
        <w:rPr>
          <w:rFonts w:ascii="微软雅黑" w:hAnsi="微软雅黑" w:hint="eastAsia"/>
        </w:rPr>
        <w:t>itself，the</w:t>
      </w:r>
      <w:r w:rsidR="00552B32">
        <w:rPr>
          <w:rFonts w:ascii="微软雅黑" w:hAnsi="微软雅黑"/>
        </w:rPr>
        <w:t xml:space="preserve"> </w:t>
      </w:r>
      <w:r w:rsidRPr="00552B32">
        <w:rPr>
          <w:rFonts w:ascii="微软雅黑" w:hAnsi="微软雅黑" w:hint="eastAsia"/>
        </w:rPr>
        <w:t>thing</w:t>
      </w:r>
      <w:r w:rsidR="00552B32">
        <w:rPr>
          <w:rFonts w:ascii="微软雅黑" w:hAnsi="微软雅黑"/>
        </w:rPr>
        <w:t xml:space="preserve"> </w:t>
      </w:r>
      <w:r w:rsidRPr="00552B32">
        <w:rPr>
          <w:rFonts w:ascii="微软雅黑" w:hAnsi="微软雅黑" w:hint="eastAsia"/>
        </w:rPr>
        <w:t>in</w:t>
      </w:r>
      <w:r w:rsidR="00552B32">
        <w:rPr>
          <w:rFonts w:ascii="微软雅黑" w:hAnsi="微软雅黑"/>
        </w:rPr>
        <w:t xml:space="preserve"> </w:t>
      </w:r>
      <w:r w:rsidRPr="00552B32">
        <w:rPr>
          <w:rFonts w:ascii="微软雅黑" w:hAnsi="微软雅黑" w:hint="eastAsia"/>
        </w:rPr>
        <w:t>itself，就是物自身，物自身是一句空话。</w:t>
      </w:r>
    </w:p>
    <w:p w14:paraId="7A98C578" w14:textId="611C0759" w:rsidR="009A2BC6" w:rsidRDefault="00D03F4E" w:rsidP="00116B2E">
      <w:pPr>
        <w:ind w:firstLine="540"/>
        <w:rPr>
          <w:rFonts w:ascii="微软雅黑" w:hAnsi="微软雅黑"/>
        </w:rPr>
      </w:pPr>
      <w:r w:rsidRPr="00552B32">
        <w:rPr>
          <w:rFonts w:ascii="微软雅黑" w:hAnsi="微软雅黑" w:hint="eastAsia"/>
        </w:rPr>
        <w:lastRenderedPageBreak/>
        <w:t>下面的问题才是什么</w:t>
      </w:r>
      <w:r w:rsidR="00DD7978" w:rsidRPr="00552B32">
        <w:rPr>
          <w:rFonts w:ascii="微软雅黑" w:hAnsi="微软雅黑" w:hint="eastAsia"/>
        </w:rPr>
        <w:t>，</w:t>
      </w:r>
      <w:r w:rsidRPr="00552B32">
        <w:rPr>
          <w:rFonts w:ascii="微软雅黑" w:hAnsi="微软雅黑" w:hint="eastAsia"/>
        </w:rPr>
        <w:t>那个王阳明先生讲的“心外无物”的那个心，不是每个人自己可以主张的，我这个</w:t>
      </w:r>
      <w:proofErr w:type="gramStart"/>
      <w:r w:rsidRPr="00552B32">
        <w:rPr>
          <w:rFonts w:ascii="微软雅黑" w:hAnsi="微软雅黑" w:hint="eastAsia"/>
        </w:rPr>
        <w:t>心造成</w:t>
      </w:r>
      <w:proofErr w:type="gramEnd"/>
      <w:r w:rsidRPr="00552B32">
        <w:rPr>
          <w:rFonts w:ascii="微软雅黑" w:hAnsi="微软雅黑" w:hint="eastAsia"/>
        </w:rPr>
        <w:t>了物，不是这个意思。我这个心也可能是</w:t>
      </w:r>
      <w:proofErr w:type="gramStart"/>
      <w:r w:rsidRPr="00552B32">
        <w:rPr>
          <w:rFonts w:ascii="微软雅黑" w:hAnsi="微软雅黑" w:hint="eastAsia"/>
        </w:rPr>
        <w:t>心造成</w:t>
      </w:r>
      <w:proofErr w:type="gramEnd"/>
      <w:r w:rsidRPr="00552B32">
        <w:rPr>
          <w:rFonts w:ascii="微软雅黑" w:hAnsi="微软雅黑" w:hint="eastAsia"/>
        </w:rPr>
        <w:t>物的，也可能不造成物。诚然是心理学意义上的那个个别的独特的心，它无权说它造成的物。物由心造这是毫无意义的啊</w:t>
      </w:r>
      <w:r w:rsidR="00DD7978" w:rsidRPr="00552B32">
        <w:rPr>
          <w:rFonts w:ascii="微软雅黑" w:hAnsi="微软雅黑" w:hint="eastAsia"/>
        </w:rPr>
        <w:t>，</w:t>
      </w:r>
      <w:r w:rsidRPr="00552B32">
        <w:rPr>
          <w:rFonts w:ascii="微软雅黑" w:hAnsi="微软雅黑" w:hint="eastAsia"/>
        </w:rPr>
        <w:t>物由心来造，一个</w:t>
      </w:r>
      <w:r w:rsidR="00DD7978" w:rsidRPr="00552B32">
        <w:rPr>
          <w:rFonts w:ascii="微软雅黑" w:hAnsi="微软雅黑" w:hint="eastAsia"/>
        </w:rPr>
        <w:t>个</w:t>
      </w:r>
      <w:r w:rsidRPr="00552B32">
        <w:rPr>
          <w:rFonts w:ascii="微软雅黑" w:hAnsi="微软雅黑" w:hint="eastAsia"/>
        </w:rPr>
        <w:t>object是心给它构成的</w:t>
      </w:r>
      <w:r w:rsidR="00DD7978" w:rsidRPr="00552B32">
        <w:rPr>
          <w:rFonts w:ascii="微软雅黑" w:hAnsi="微软雅黑" w:hint="eastAsia"/>
        </w:rPr>
        <w:t>，</w:t>
      </w:r>
      <w:r w:rsidRPr="00552B32">
        <w:rPr>
          <w:rFonts w:ascii="微软雅黑" w:hAnsi="微软雅黑" w:hint="eastAsia"/>
        </w:rPr>
        <w:t>但此心是大我的心。</w:t>
      </w:r>
      <w:proofErr w:type="gramStart"/>
      <w:r w:rsidRPr="00552B32">
        <w:rPr>
          <w:rFonts w:ascii="微软雅黑" w:hAnsi="微软雅黑" w:hint="eastAsia"/>
        </w:rPr>
        <w:t>非每一个</w:t>
      </w:r>
      <w:proofErr w:type="gramEnd"/>
      <w:r w:rsidRPr="00552B32">
        <w:rPr>
          <w:rFonts w:ascii="微软雅黑" w:hAnsi="微软雅黑" w:hint="eastAsia"/>
        </w:rPr>
        <w:t>主观的小我可以说自命其为大我，但是主观的小我如果能够去思维的话，并且能够学艺术的话，能够学宗教的话，它就奔向大我了。你把这些宗教、艺术、科学、哲学、思维</w:t>
      </w:r>
      <w:r w:rsidR="00552B32">
        <w:rPr>
          <w:rFonts w:ascii="微软雅黑" w:hAnsi="微软雅黑" w:hint="eastAsia"/>
        </w:rPr>
        <w:t>统统</w:t>
      </w:r>
      <w:r w:rsidRPr="00552B32">
        <w:rPr>
          <w:rFonts w:ascii="微软雅黑" w:hAnsi="微软雅黑" w:hint="eastAsia"/>
        </w:rPr>
        <w:t>去掉的那个我是主观的小我，这个主观的小我和大我如果一旦脱离关系的话，“此心非人心也”。所以这个事情就所谓世界的客观性，那个客观性的依据在哪里？不是在它是物质实在性。是因为这个世界是如此被一个，就是佛学里边讲的那个</w:t>
      </w:r>
      <w:proofErr w:type="gramStart"/>
      <w:r w:rsidRPr="00552B32">
        <w:rPr>
          <w:rFonts w:ascii="微软雅黑" w:hAnsi="微软雅黑" w:hint="eastAsia"/>
        </w:rPr>
        <w:t>唯识</w:t>
      </w:r>
      <w:r w:rsidR="00552B32">
        <w:rPr>
          <w:rFonts w:ascii="微软雅黑" w:hAnsi="微软雅黑" w:hint="eastAsia"/>
        </w:rPr>
        <w:t>宗</w:t>
      </w:r>
      <w:r w:rsidRPr="00552B32">
        <w:rPr>
          <w:rFonts w:ascii="微软雅黑" w:hAnsi="微软雅黑" w:hint="eastAsia"/>
        </w:rPr>
        <w:t>中的</w:t>
      </w:r>
      <w:proofErr w:type="gramEnd"/>
      <w:r w:rsidRPr="00552B32">
        <w:rPr>
          <w:rFonts w:ascii="微软雅黑" w:hAnsi="微软雅黑" w:hint="eastAsia"/>
        </w:rPr>
        <w:t>第八识“阿赖耶识”构造出来了</w:t>
      </w:r>
      <w:r w:rsidR="009A2BC6">
        <w:rPr>
          <w:rFonts w:ascii="微软雅黑" w:hAnsi="微软雅黑" w:hint="eastAsia"/>
        </w:rPr>
        <w:t>，</w:t>
      </w:r>
      <w:r w:rsidRPr="00552B32">
        <w:rPr>
          <w:rFonts w:ascii="微软雅黑" w:hAnsi="微软雅黑" w:hint="eastAsia"/>
        </w:rPr>
        <w:t>这个“阿赖耶识”的这个要素在哪里呢，老实说都在语言里面。所以《圣经》里边那句话是对的，上帝吹了一口气，于是有了世界。这一口气是什么意思啊——语言。</w:t>
      </w:r>
    </w:p>
    <w:p w14:paraId="1A9F01FD" w14:textId="1DF443D0" w:rsidR="009A2BC6" w:rsidRDefault="00D03F4E" w:rsidP="00116B2E">
      <w:pPr>
        <w:ind w:firstLine="540"/>
        <w:rPr>
          <w:rFonts w:ascii="微软雅黑" w:hAnsi="微软雅黑"/>
        </w:rPr>
      </w:pPr>
      <w:r w:rsidRPr="00552B32">
        <w:rPr>
          <w:rFonts w:ascii="微软雅黑" w:hAnsi="微软雅黑" w:hint="eastAsia"/>
        </w:rPr>
        <w:t>当然这不是本讲的主要内容，我们直到第四讲谈本体论了啊</w:t>
      </w:r>
      <w:r w:rsidR="00DD7978" w:rsidRPr="00552B32">
        <w:rPr>
          <w:rFonts w:ascii="微软雅黑" w:hAnsi="微软雅黑" w:hint="eastAsia"/>
        </w:rPr>
        <w:t>，</w:t>
      </w:r>
      <w:r w:rsidR="00F54CC9">
        <w:rPr>
          <w:rFonts w:ascii="微软雅黑" w:hAnsi="微软雅黑"/>
        </w:rPr>
        <w:t>o</w:t>
      </w:r>
      <w:r w:rsidRPr="00552B32">
        <w:rPr>
          <w:rFonts w:ascii="微软雅黑" w:hAnsi="微软雅黑" w:hint="eastAsia"/>
        </w:rPr>
        <w:t>ntology这门学问的时候，还要回到这样一个根本问题，谈本体论</w:t>
      </w:r>
      <w:r w:rsidR="009A2BC6">
        <w:rPr>
          <w:rFonts w:ascii="微软雅黑" w:hAnsi="微软雅黑" w:hint="eastAsia"/>
        </w:rPr>
        <w:t>，</w:t>
      </w:r>
      <w:r w:rsidRPr="00552B32">
        <w:rPr>
          <w:rFonts w:ascii="微软雅黑" w:hAnsi="微软雅黑" w:hint="eastAsia"/>
        </w:rPr>
        <w:t>我们要批判物质本体论，这时候才谈到这个根本问题上来。</w:t>
      </w:r>
    </w:p>
    <w:p w14:paraId="69263C14" w14:textId="77777777" w:rsidR="00F54CC9" w:rsidRDefault="00D03F4E" w:rsidP="00116B2E">
      <w:pPr>
        <w:ind w:firstLine="540"/>
      </w:pPr>
      <w:r w:rsidRPr="00552B32">
        <w:rPr>
          <w:rFonts w:ascii="微软雅黑" w:hAnsi="微软雅黑" w:hint="eastAsia"/>
        </w:rPr>
        <w:t>我们确实来说要知道一个基本道理，我们只是把我们的感官，伸张开来，来感知外物，感知不到物，这是肯定的，一个一个的thing，一个一个object，感知不到</w:t>
      </w:r>
      <w:r w:rsidR="009A2BC6">
        <w:rPr>
          <w:rFonts w:ascii="微软雅黑" w:hAnsi="微软雅黑" w:hint="eastAsia"/>
        </w:rPr>
        <w:t>的</w:t>
      </w:r>
      <w:r w:rsidR="00DD7978" w:rsidRPr="00552B32">
        <w:rPr>
          <w:rFonts w:ascii="微软雅黑" w:hAnsi="微软雅黑" w:hint="eastAsia"/>
        </w:rPr>
        <w:t>，</w:t>
      </w:r>
      <w:r w:rsidRPr="00552B32">
        <w:rPr>
          <w:rFonts w:ascii="微软雅黑" w:hAnsi="微软雅黑" w:hint="eastAsia"/>
        </w:rPr>
        <w:t>是浑沌的、诸俗杂多的、感觉印象</w:t>
      </w:r>
      <w:r w:rsidR="009A2BC6">
        <w:rPr>
          <w:rFonts w:ascii="微软雅黑" w:hAnsi="微软雅黑" w:hint="eastAsia"/>
        </w:rPr>
        <w:t>之</w:t>
      </w:r>
      <w:r w:rsidRPr="00552B32">
        <w:rPr>
          <w:rFonts w:ascii="微软雅黑" w:hAnsi="微软雅黑" w:hint="eastAsia"/>
        </w:rPr>
        <w:t>流，而且它自身在变化着，此</w:t>
      </w:r>
      <w:r>
        <w:rPr>
          <w:rFonts w:hint="eastAsia"/>
        </w:rPr>
        <w:t>刻还是下午的时候，到了黄昏的时候，倘若我们再关掉若干个灯，桌子颜色都变了。我从这个角度看它是正长方形，那个角度是平行四边形，你再这么看又是什么形</w:t>
      </w:r>
      <w:r w:rsidR="00DD7978">
        <w:rPr>
          <w:rFonts w:hint="eastAsia"/>
        </w:rPr>
        <w:t>，</w:t>
      </w:r>
      <w:r>
        <w:rPr>
          <w:rFonts w:hint="eastAsia"/>
        </w:rPr>
        <w:t>和我们的主观感觉的那种特征就联系在一起。所以我们所获得的不是一个井然有序的诸事物组成的世界，是一大堆始终在</w:t>
      </w:r>
      <w:proofErr w:type="gramStart"/>
      <w:r>
        <w:rPr>
          <w:rFonts w:hint="eastAsia"/>
        </w:rPr>
        <w:t>流变</w:t>
      </w:r>
      <w:r w:rsidR="00DD7978" w:rsidRPr="00DD7978">
        <w:rPr>
          <w:rFonts w:hint="eastAsia"/>
        </w:rPr>
        <w:t>着</w:t>
      </w:r>
      <w:proofErr w:type="gramEnd"/>
      <w:r>
        <w:rPr>
          <w:rFonts w:hint="eastAsia"/>
        </w:rPr>
        <w:t>的、变化着的感觉印象</w:t>
      </w:r>
      <w:r w:rsidR="009A2BC6">
        <w:rPr>
          <w:rFonts w:hint="eastAsia"/>
        </w:rPr>
        <w:t>，</w:t>
      </w:r>
      <w:r>
        <w:rPr>
          <w:rFonts w:hint="eastAsia"/>
        </w:rPr>
        <w:t>哪有世界？</w:t>
      </w:r>
    </w:p>
    <w:p w14:paraId="3166A034" w14:textId="2BE3FBEA" w:rsidR="00D03F4E" w:rsidRDefault="00D03F4E" w:rsidP="00116B2E">
      <w:pPr>
        <w:ind w:firstLine="540"/>
      </w:pPr>
      <w:r>
        <w:rPr>
          <w:rFonts w:hint="eastAsia"/>
        </w:rPr>
        <w:t>所以我们说心，那个大我之心的规范形式整理、规定感觉材料，联接它，化杂多为一，这样才做出一个对象的世界来。然后我们硬要把这个心的形式不仅看</w:t>
      </w:r>
      <w:r w:rsidR="002B61CA">
        <w:rPr>
          <w:rFonts w:hint="eastAsia"/>
        </w:rPr>
        <w:t>成</w:t>
      </w:r>
      <w:r>
        <w:rPr>
          <w:rFonts w:hint="eastAsia"/>
        </w:rPr>
        <w:t>是我们的形式</w:t>
      </w:r>
      <w:r w:rsidR="002B61CA">
        <w:rPr>
          <w:rFonts w:hint="eastAsia"/>
        </w:rPr>
        <w:t>，</w:t>
      </w:r>
      <w:r>
        <w:rPr>
          <w:rFonts w:hint="eastAsia"/>
        </w:rPr>
        <w:t>而且看成是事物自身的形式，这件事情是个假定</w:t>
      </w:r>
      <w:r w:rsidR="00F54CC9">
        <w:rPr>
          <w:rFonts w:hint="eastAsia"/>
        </w:rPr>
        <w:t>；</w:t>
      </w:r>
      <w:r>
        <w:rPr>
          <w:rFonts w:hint="eastAsia"/>
        </w:rPr>
        <w:t>就是说认识者的认识能力和认识形式与这个世界自身的形式是逻辑同构</w:t>
      </w:r>
      <w:r w:rsidR="00F54CC9">
        <w:rPr>
          <w:rFonts w:hint="eastAsia"/>
        </w:rPr>
        <w:t>。</w:t>
      </w:r>
      <w:r>
        <w:rPr>
          <w:rFonts w:hint="eastAsia"/>
        </w:rPr>
        <w:t>这个假定是唯物主义必定要有的。但它还是一个假定罢了。这个假定是一种哲学思想，就是先已相信这个世界本身有一个理性的结构。它在远古的时候，不是很远啊，就古希腊的时候由</w:t>
      </w:r>
      <w:r>
        <w:rPr>
          <w:rFonts w:hint="eastAsia"/>
        </w:rPr>
        <w:lastRenderedPageBreak/>
        <w:t>毕达哥拉斯学派最初说出来了，他说这个宇宙是一个数的结构，最初说出了整个宇宙是符合理性的结构。然后人心的这个理性的形式和世界的理性结构是统一的。所以我们能认识事物。这都是假定，是不是这样</w:t>
      </w:r>
      <w:r w:rsidR="002B61CA">
        <w:rPr>
          <w:rFonts w:hint="eastAsia"/>
        </w:rPr>
        <w:t>，</w:t>
      </w:r>
      <w:r>
        <w:rPr>
          <w:rFonts w:hint="eastAsia"/>
        </w:rPr>
        <w:t>所以问题就越来越清楚了。</w:t>
      </w:r>
    </w:p>
    <w:p w14:paraId="201A95AD" w14:textId="77777777" w:rsidR="00381A1F" w:rsidRDefault="00D03F4E" w:rsidP="00116B2E">
      <w:pPr>
        <w:ind w:firstLine="540"/>
        <w:rPr>
          <w:rFonts w:ascii="微软雅黑" w:hAnsi="微软雅黑"/>
        </w:rPr>
      </w:pPr>
      <w:r>
        <w:rPr>
          <w:rFonts w:hint="eastAsia"/>
        </w:rPr>
        <w:t>我们现在倒要追问的是那个理性形式</w:t>
      </w:r>
      <w:r w:rsidR="00381A1F">
        <w:rPr>
          <w:rFonts w:hint="eastAsia"/>
        </w:rPr>
        <w:t>，</w:t>
      </w:r>
      <w:r>
        <w:rPr>
          <w:rFonts w:hint="eastAsia"/>
        </w:rPr>
        <w:t>你把它叫做是世界自身的理性，以及认识的主体的认识能力本身的理性，它两者的统一性你没办法论证，我们现在不问这个问题。我们倒要问那个理性形式本身的起源，那么我们还是追溯到了人的活动当中去，追溯到人的实践，与外物打交道的方式当中去。我们在这样追问的时候，就把唯物主义和唯心主义的对立扬弃掉了，明白这个意思吧。在这个哲学导论课程上，我们敢于一开始触及这个最难的本体论问题。当然不是本讲的任务</w:t>
      </w:r>
      <w:r w:rsidR="002B61CA">
        <w:rPr>
          <w:rFonts w:hint="eastAsia"/>
        </w:rPr>
        <w:t>，</w:t>
      </w:r>
      <w:r>
        <w:rPr>
          <w:rFonts w:hint="eastAsia"/>
        </w:rPr>
        <w:t>是要第四讲，第四</w:t>
      </w:r>
      <w:proofErr w:type="gramStart"/>
      <w:r>
        <w:rPr>
          <w:rFonts w:hint="eastAsia"/>
        </w:rPr>
        <w:t>讲开始</w:t>
      </w:r>
      <w:proofErr w:type="gramEnd"/>
      <w:r>
        <w:rPr>
          <w:rFonts w:hint="eastAsia"/>
        </w:rPr>
        <w:t>讲本体论的创立的时候，我们就能</w:t>
      </w:r>
      <w:r w:rsidRPr="00381A1F">
        <w:rPr>
          <w:rFonts w:ascii="微软雅黑" w:hAnsi="微软雅黑" w:hint="eastAsia"/>
        </w:rPr>
        <w:t>知道圣经里那句话：上帝吹了一口气，于是有了世界，那个语言。那么我们到时候再说。现在我们来看一些最基本的东西。</w:t>
      </w:r>
    </w:p>
    <w:p w14:paraId="69AFC564" w14:textId="77777777" w:rsidR="00A21B64" w:rsidRDefault="00D03F4E" w:rsidP="00116B2E">
      <w:pPr>
        <w:ind w:firstLine="540"/>
        <w:rPr>
          <w:rFonts w:ascii="微软雅黑" w:hAnsi="微软雅黑"/>
        </w:rPr>
      </w:pPr>
      <w:r w:rsidRPr="00381A1F">
        <w:rPr>
          <w:rFonts w:ascii="微软雅黑" w:hAnsi="微软雅黑" w:hint="eastAsia"/>
        </w:rPr>
        <w:t>所以，第四节从实际到真际。我们要加快进度。</w:t>
      </w:r>
    </w:p>
    <w:p w14:paraId="33EC23C6" w14:textId="77777777" w:rsidR="00593073" w:rsidRDefault="00D03F4E" w:rsidP="00116B2E">
      <w:pPr>
        <w:ind w:firstLine="540"/>
        <w:rPr>
          <w:rFonts w:ascii="微软雅黑" w:hAnsi="微软雅黑"/>
        </w:rPr>
      </w:pPr>
      <w:r w:rsidRPr="00381A1F">
        <w:rPr>
          <w:rFonts w:ascii="微软雅黑" w:hAnsi="微软雅黑" w:hint="eastAsia"/>
        </w:rPr>
        <w:t>我们看这三个命题作比较。</w:t>
      </w:r>
    </w:p>
    <w:p w14:paraId="1356F483" w14:textId="09EF1458" w:rsidR="00593073" w:rsidRDefault="00D03F4E" w:rsidP="00116B2E">
      <w:pPr>
        <w:ind w:firstLine="540"/>
        <w:rPr>
          <w:rFonts w:ascii="微软雅黑" w:hAnsi="微软雅黑"/>
        </w:rPr>
      </w:pPr>
      <w:r w:rsidRPr="00381A1F">
        <w:rPr>
          <w:rFonts w:ascii="微软雅黑" w:hAnsi="微软雅黑" w:hint="eastAsia"/>
        </w:rPr>
        <w:t>第一个命题是经验判断，这是一个方桌，那是一把椅子，这是经验判断。</w:t>
      </w:r>
    </w:p>
    <w:p w14:paraId="162B788B" w14:textId="77777777" w:rsidR="00593073" w:rsidRDefault="00D03F4E" w:rsidP="00116B2E">
      <w:pPr>
        <w:ind w:firstLine="540"/>
        <w:rPr>
          <w:rFonts w:ascii="微软雅黑" w:hAnsi="微软雅黑"/>
        </w:rPr>
      </w:pPr>
      <w:r w:rsidRPr="00381A1F">
        <w:rPr>
          <w:rFonts w:ascii="微软雅黑" w:hAnsi="微软雅黑" w:hint="eastAsia"/>
        </w:rPr>
        <w:t>第二个命题说，凡方的事物都有四个直角</w:t>
      </w:r>
      <w:r w:rsidR="00593073">
        <w:rPr>
          <w:rFonts w:ascii="微软雅黑" w:hAnsi="微软雅黑" w:hint="eastAsia"/>
        </w:rPr>
        <w:t>。</w:t>
      </w:r>
      <w:r w:rsidRPr="00381A1F">
        <w:rPr>
          <w:rFonts w:ascii="微软雅黑" w:hAnsi="微软雅黑" w:hint="eastAsia"/>
        </w:rPr>
        <w:t>我说类似于科学</w:t>
      </w:r>
      <w:r w:rsidR="00593073">
        <w:rPr>
          <w:rFonts w:ascii="微软雅黑" w:hAnsi="微软雅黑" w:hint="eastAsia"/>
        </w:rPr>
        <w:t>定律</w:t>
      </w:r>
      <w:r w:rsidRPr="00381A1F">
        <w:rPr>
          <w:rFonts w:ascii="微软雅黑" w:hAnsi="微软雅黑" w:hint="eastAsia"/>
        </w:rPr>
        <w:t>，指的是这一类事物的共同特点，并不具体</w:t>
      </w:r>
      <w:r w:rsidR="00593073">
        <w:rPr>
          <w:rFonts w:ascii="微软雅黑" w:hAnsi="微软雅黑" w:hint="eastAsia"/>
        </w:rPr>
        <w:t>直</w:t>
      </w:r>
      <w:r w:rsidRPr="00381A1F">
        <w:rPr>
          <w:rFonts w:ascii="微软雅黑" w:hAnsi="微软雅黑" w:hint="eastAsia"/>
        </w:rPr>
        <w:t>指某一张方桌，因为第二个命题是全称判断，科学定律都是全称的。</w:t>
      </w:r>
    </w:p>
    <w:p w14:paraId="02B9A70A" w14:textId="77777777" w:rsidR="00593073" w:rsidRDefault="00D03F4E" w:rsidP="00116B2E">
      <w:pPr>
        <w:ind w:firstLine="540"/>
        <w:rPr>
          <w:rFonts w:ascii="微软雅黑" w:hAnsi="微软雅黑"/>
        </w:rPr>
      </w:pPr>
      <w:r w:rsidRPr="00381A1F">
        <w:rPr>
          <w:rFonts w:ascii="微软雅黑" w:hAnsi="微软雅黑" w:hint="eastAsia"/>
        </w:rPr>
        <w:t>然后我们看第三个命题，方之为</w:t>
      </w:r>
      <w:proofErr w:type="gramStart"/>
      <w:r w:rsidRPr="00381A1F">
        <w:rPr>
          <w:rFonts w:ascii="微软雅黑" w:hAnsi="微软雅黑" w:hint="eastAsia"/>
        </w:rPr>
        <w:t>方在于</w:t>
      </w:r>
      <w:proofErr w:type="gramEnd"/>
      <w:r w:rsidRPr="00381A1F">
        <w:rPr>
          <w:rFonts w:ascii="微软雅黑" w:hAnsi="微软雅黑" w:hint="eastAsia"/>
        </w:rPr>
        <w:t>有四直角</w:t>
      </w:r>
      <w:r w:rsidR="00716A97" w:rsidRPr="00381A1F">
        <w:rPr>
          <w:rFonts w:ascii="微软雅黑" w:hAnsi="微软雅黑" w:hint="eastAsia"/>
        </w:rPr>
        <w:t>（</w:t>
      </w:r>
      <w:r w:rsidRPr="00381A1F">
        <w:rPr>
          <w:rFonts w:ascii="微软雅黑" w:hAnsi="微软雅黑" w:hint="eastAsia"/>
        </w:rPr>
        <w:t>这是几何学思辨</w:t>
      </w:r>
      <w:r w:rsidR="00716A97" w:rsidRPr="00381A1F">
        <w:rPr>
          <w:rFonts w:ascii="微软雅黑" w:hAnsi="微软雅黑" w:hint="eastAsia"/>
        </w:rPr>
        <w:t>）</w:t>
      </w:r>
      <w:r w:rsidRPr="00381A1F">
        <w:rPr>
          <w:rFonts w:ascii="微软雅黑" w:hAnsi="微软雅黑" w:hint="eastAsia"/>
        </w:rPr>
        <w:t>。</w:t>
      </w:r>
    </w:p>
    <w:p w14:paraId="5BA01225" w14:textId="77777777" w:rsidR="00D24255" w:rsidRDefault="00D03F4E" w:rsidP="00116B2E">
      <w:pPr>
        <w:ind w:firstLine="540"/>
      </w:pPr>
      <w:r w:rsidRPr="00381A1F">
        <w:rPr>
          <w:rFonts w:ascii="微软雅黑" w:hAnsi="微软雅黑" w:hint="eastAsia"/>
        </w:rPr>
        <w:t>我们现在请大家思考一个问题</w:t>
      </w:r>
      <w:r w:rsidR="00716A97" w:rsidRPr="00381A1F">
        <w:rPr>
          <w:rFonts w:ascii="微软雅黑" w:hAnsi="微软雅黑" w:hint="eastAsia"/>
        </w:rPr>
        <w:t>：</w:t>
      </w:r>
      <w:r w:rsidRPr="00381A1F">
        <w:rPr>
          <w:rFonts w:ascii="微软雅黑" w:hAnsi="微软雅黑" w:hint="eastAsia"/>
        </w:rPr>
        <w:t>第三个命题与第二个命题之间有区别吧？思考这个问题，是不是等于一个命题？看上去等于同一个命题，说凡方的事物都有四直角，必有四直角。方之为</w:t>
      </w:r>
      <w:proofErr w:type="gramStart"/>
      <w:r w:rsidRPr="00381A1F">
        <w:rPr>
          <w:rFonts w:ascii="微软雅黑" w:hAnsi="微软雅黑" w:hint="eastAsia"/>
        </w:rPr>
        <w:t>方在于四</w:t>
      </w:r>
      <w:proofErr w:type="gramEnd"/>
      <w:r w:rsidRPr="00381A1F">
        <w:rPr>
          <w:rFonts w:ascii="微软雅黑" w:hAnsi="微软雅黑" w:hint="eastAsia"/>
        </w:rPr>
        <w:t>直角，好像同</w:t>
      </w:r>
      <w:r w:rsidR="00D24255">
        <w:rPr>
          <w:rFonts w:ascii="微软雅黑" w:hAnsi="微软雅黑" w:hint="eastAsia"/>
        </w:rPr>
        <w:t>一</w:t>
      </w:r>
      <w:r w:rsidRPr="00381A1F">
        <w:rPr>
          <w:rFonts w:ascii="微软雅黑" w:hAnsi="微软雅黑" w:hint="eastAsia"/>
        </w:rPr>
        <w:t>语反复。请大家特别注意，这两个命题是不一样。因为第二个命题它不脱离实际</w:t>
      </w:r>
      <w:r w:rsidR="00D24255">
        <w:rPr>
          <w:rFonts w:ascii="微软雅黑" w:hAnsi="微软雅黑" w:hint="eastAsia"/>
        </w:rPr>
        <w:t>，</w:t>
      </w:r>
      <w:r w:rsidRPr="00381A1F">
        <w:rPr>
          <w:rFonts w:ascii="微软雅黑" w:hAnsi="微软雅黑" w:hint="eastAsia"/>
        </w:rPr>
        <w:t>因为谈到方的事物</w:t>
      </w:r>
      <w:r w:rsidR="00D24255">
        <w:rPr>
          <w:rFonts w:ascii="微软雅黑" w:hAnsi="微软雅黑" w:hint="eastAsia"/>
        </w:rPr>
        <w:t>，</w:t>
      </w:r>
      <w:r w:rsidRPr="00381A1F">
        <w:rPr>
          <w:rFonts w:ascii="微软雅黑" w:hAnsi="微软雅黑" w:hint="eastAsia"/>
        </w:rPr>
        <w:t>只是说把这个宇宙间，这个世界上的各种事物当中做了一个分类，有一类叫做方的事物，所以它还没脱离实际。第三个命题是脱离实际的，它不管这个世界上有没有方的事物，压根</w:t>
      </w:r>
      <w:r w:rsidR="00D24255">
        <w:rPr>
          <w:rFonts w:ascii="微软雅黑" w:hAnsi="微软雅黑" w:hint="eastAsia"/>
        </w:rPr>
        <w:t>儿</w:t>
      </w:r>
      <w:r w:rsidRPr="00381A1F">
        <w:rPr>
          <w:rFonts w:ascii="微软雅黑" w:hAnsi="微软雅黑" w:hint="eastAsia"/>
        </w:rPr>
        <w:t>连一个方的事物都从来没有出现过也没关系，方之为方可以吧</w:t>
      </w:r>
      <w:r w:rsidR="00D24255">
        <w:rPr>
          <w:rFonts w:ascii="微软雅黑" w:hAnsi="微软雅黑" w:hint="eastAsia"/>
        </w:rPr>
        <w:t>，</w:t>
      </w:r>
      <w:r w:rsidRPr="00381A1F">
        <w:rPr>
          <w:rFonts w:ascii="微软雅黑" w:hAnsi="微软雅黑" w:hint="eastAsia"/>
        </w:rPr>
        <w:t>方之为方</w:t>
      </w:r>
      <w:r w:rsidR="00D24255">
        <w:rPr>
          <w:rFonts w:ascii="微软雅黑" w:hAnsi="微软雅黑" w:hint="eastAsia"/>
        </w:rPr>
        <w:t>、</w:t>
      </w:r>
      <w:r w:rsidRPr="00381A1F">
        <w:rPr>
          <w:rFonts w:ascii="微软雅黑" w:hAnsi="微软雅黑" w:hint="eastAsia"/>
        </w:rPr>
        <w:t>方性本身就是有四直角，也可以，没什么不可以。世界上根本没“方”的事物，第三条命题还成立</w:t>
      </w:r>
      <w:r w:rsidR="00716A97" w:rsidRPr="00381A1F">
        <w:rPr>
          <w:rFonts w:ascii="微软雅黑" w:hAnsi="微软雅黑" w:hint="eastAsia"/>
        </w:rPr>
        <w:t>。</w:t>
      </w:r>
      <w:r w:rsidRPr="00381A1F">
        <w:rPr>
          <w:rFonts w:ascii="微软雅黑" w:hAnsi="微软雅黑" w:hint="eastAsia"/>
        </w:rPr>
        <w:t>世界上没有任何一个三角形的事物，三角形三内角</w:t>
      </w:r>
      <w:r w:rsidRPr="00381A1F">
        <w:rPr>
          <w:rFonts w:ascii="微软雅黑" w:hAnsi="微软雅黑" w:hint="eastAsia"/>
        </w:rPr>
        <w:lastRenderedPageBreak/>
        <w:t>之和等于180度还是对的。可供体</w:t>
      </w:r>
      <w:r>
        <w:rPr>
          <w:rFonts w:hint="eastAsia"/>
        </w:rPr>
        <w:t>现万有引力定律的地球和苹果根本从来没存在过</w:t>
      </w:r>
      <w:r w:rsidR="00716A97">
        <w:rPr>
          <w:rFonts w:hint="eastAsia"/>
        </w:rPr>
        <w:t>，</w:t>
      </w:r>
      <w:r>
        <w:rPr>
          <w:rFonts w:hint="eastAsia"/>
        </w:rPr>
        <w:t>万有引力定律本身还存在，还在</w:t>
      </w:r>
      <w:r w:rsidR="00716A97">
        <w:rPr>
          <w:rFonts w:hint="eastAsia"/>
        </w:rPr>
        <w:t>，</w:t>
      </w:r>
      <w:r>
        <w:rPr>
          <w:rFonts w:hint="eastAsia"/>
        </w:rPr>
        <w:t>它不朽，因为它不在实际世界中。</w:t>
      </w:r>
    </w:p>
    <w:p w14:paraId="2308DB8C" w14:textId="77777777" w:rsidR="00C7283B" w:rsidRDefault="00D03F4E" w:rsidP="00116B2E">
      <w:pPr>
        <w:ind w:firstLine="540"/>
      </w:pPr>
      <w:r>
        <w:rPr>
          <w:rFonts w:hint="eastAsia"/>
        </w:rPr>
        <w:t>几何学研究的东西，你们千万不要以为它在研究实际事物</w:t>
      </w:r>
      <w:r w:rsidR="009B066B">
        <w:rPr>
          <w:rFonts w:hint="eastAsia"/>
        </w:rPr>
        <w:t>，</w:t>
      </w:r>
      <w:r>
        <w:rPr>
          <w:rFonts w:hint="eastAsia"/>
        </w:rPr>
        <w:t>它在研究纯粹直观，不是感性直观，不是经验直观。我看到球体，我必须看到足球，不是这个意思。世界上没有一个类似于球状的东西也没关系，我就讨论球体就可以了，可以的。你继续讨论就可以的吧</w:t>
      </w:r>
      <w:r w:rsidR="009B066B">
        <w:rPr>
          <w:rFonts w:hint="eastAsia"/>
        </w:rPr>
        <w:t>。</w:t>
      </w:r>
      <w:r>
        <w:rPr>
          <w:rFonts w:hint="eastAsia"/>
        </w:rPr>
        <w:t>讨论非欧几何学也可以，因为非欧几何学的描述对象是从来没看到过的，后来才被发现也有，比如说微观世界里面，基本历史活动的领域里面，非欧几何学适用。宇观世界，不是宏观啊，在微观、宇观之间的有一个宏观，就是日常的空间，那要适合欧几里得几何学的啊。但是人类几何的头脑思考，几何的理性向前大大</w:t>
      </w:r>
      <w:r w:rsidR="00263567">
        <w:rPr>
          <w:rFonts w:hint="eastAsia"/>
        </w:rPr>
        <w:t>地</w:t>
      </w:r>
      <w:r>
        <w:rPr>
          <w:rFonts w:hint="eastAsia"/>
        </w:rPr>
        <w:t>扩展</w:t>
      </w:r>
      <w:r w:rsidR="00263567">
        <w:rPr>
          <w:rFonts w:hint="eastAsia"/>
        </w:rPr>
        <w:t>，前进</w:t>
      </w:r>
      <w:r>
        <w:rPr>
          <w:rFonts w:hint="eastAsia"/>
        </w:rPr>
        <w:t>到非欧几何，然后你说这全是胡说，不对，放在那里</w:t>
      </w:r>
      <w:r w:rsidR="00C7283B">
        <w:rPr>
          <w:rFonts w:hint="eastAsia"/>
        </w:rPr>
        <w:t>，</w:t>
      </w:r>
      <w:r>
        <w:rPr>
          <w:rFonts w:hint="eastAsia"/>
        </w:rPr>
        <w:t>它早已刊印出，登出来了。所以欧洲文化传统就是这样。你这个人在家里胡思乱想，可以，最后写出一本书，也可以，全世界只有一个人读得懂，就是你自己，也可以，这本书要帮你印若干出来，存放在英国皇家科学院，说不定一天一些人来了，抹去它厚厚的灰，打开它，受用它，这就是这样。</w:t>
      </w:r>
    </w:p>
    <w:p w14:paraId="6959F04B" w14:textId="77777777" w:rsidR="00EA6237" w:rsidRDefault="00D03F4E" w:rsidP="00116B2E">
      <w:pPr>
        <w:ind w:firstLine="540"/>
      </w:pPr>
      <w:r>
        <w:rPr>
          <w:rFonts w:hint="eastAsia"/>
        </w:rPr>
        <w:t>这里说明一个什么事情？人类思想、人类理性有这种奇特的力量，它根本不理睬感性经验的认识，它</w:t>
      </w:r>
      <w:r w:rsidR="00263567">
        <w:rPr>
          <w:rFonts w:hint="eastAsia"/>
        </w:rPr>
        <w:t>向前前进</w:t>
      </w:r>
      <w:r>
        <w:rPr>
          <w:rFonts w:hint="eastAsia"/>
        </w:rPr>
        <w:t>，因为它在</w:t>
      </w:r>
      <w:proofErr w:type="gramStart"/>
      <w:r>
        <w:rPr>
          <w:rFonts w:hint="eastAsia"/>
        </w:rPr>
        <w:t>真际世界</w:t>
      </w:r>
      <w:proofErr w:type="gramEnd"/>
      <w:r>
        <w:rPr>
          <w:rFonts w:hint="eastAsia"/>
        </w:rPr>
        <w:t>里。我这里边谈从实际到真际，我们看啊，第一个命题到第三个命题这样一个过程。这是一个方桌，这是个实际的判断。凡方的事物有四直角，也是实际的判断。但是方之为</w:t>
      </w:r>
      <w:proofErr w:type="gramStart"/>
      <w:r>
        <w:rPr>
          <w:rFonts w:hint="eastAsia"/>
        </w:rPr>
        <w:t>方在于</w:t>
      </w:r>
      <w:proofErr w:type="gramEnd"/>
      <w:r>
        <w:rPr>
          <w:rFonts w:hint="eastAsia"/>
        </w:rPr>
        <w:t>有四直角不是一个实际的判断，是</w:t>
      </w:r>
      <w:proofErr w:type="gramStart"/>
      <w:r>
        <w:rPr>
          <w:rFonts w:hint="eastAsia"/>
        </w:rPr>
        <w:t>一个真际中</w:t>
      </w:r>
      <w:proofErr w:type="gramEnd"/>
      <w:r>
        <w:rPr>
          <w:rFonts w:hint="eastAsia"/>
        </w:rPr>
        <w:t>的判断。</w:t>
      </w:r>
      <w:proofErr w:type="gramStart"/>
      <w:r>
        <w:rPr>
          <w:rFonts w:hint="eastAsia"/>
        </w:rPr>
        <w:t>方性的</w:t>
      </w:r>
      <w:proofErr w:type="gramEnd"/>
      <w:r>
        <w:rPr>
          <w:rFonts w:hint="eastAsia"/>
        </w:rPr>
        <w:t>道理是真性，</w:t>
      </w:r>
      <w:proofErr w:type="gramStart"/>
      <w:r>
        <w:rPr>
          <w:rFonts w:hint="eastAsia"/>
        </w:rPr>
        <w:t>真性不</w:t>
      </w:r>
      <w:proofErr w:type="gramEnd"/>
      <w:r>
        <w:rPr>
          <w:rFonts w:hint="eastAsia"/>
        </w:rPr>
        <w:t>取决于实际对它提供的证据，反过来实际的事物要能够成立倒要它符合真际。这个桌子之所以是方桌，因为它</w:t>
      </w:r>
      <w:proofErr w:type="gramStart"/>
      <w:r>
        <w:rPr>
          <w:rFonts w:hint="eastAsia"/>
        </w:rPr>
        <w:t>符合方性物质</w:t>
      </w:r>
      <w:proofErr w:type="gramEnd"/>
      <w:r>
        <w:rPr>
          <w:rFonts w:hint="eastAsia"/>
        </w:rPr>
        <w:t>，你</w:t>
      </w:r>
      <w:proofErr w:type="gramStart"/>
      <w:r>
        <w:rPr>
          <w:rFonts w:hint="eastAsia"/>
        </w:rPr>
        <w:t>把真际全拿</w:t>
      </w:r>
      <w:proofErr w:type="gramEnd"/>
      <w:r>
        <w:rPr>
          <w:rFonts w:hint="eastAsia"/>
        </w:rPr>
        <w:t>掉，</w:t>
      </w:r>
      <w:proofErr w:type="gramStart"/>
      <w:r>
        <w:rPr>
          <w:rFonts w:hint="eastAsia"/>
        </w:rPr>
        <w:t>那个实际</w:t>
      </w:r>
      <w:proofErr w:type="gramEnd"/>
      <w:r>
        <w:rPr>
          <w:rFonts w:hint="eastAsia"/>
        </w:rPr>
        <w:t>事物就不</w:t>
      </w:r>
      <w:r w:rsidR="00C7283B">
        <w:rPr>
          <w:rFonts w:hint="eastAsia"/>
        </w:rPr>
        <w:t>成</w:t>
      </w:r>
      <w:r>
        <w:rPr>
          <w:rFonts w:hint="eastAsia"/>
        </w:rPr>
        <w:t>为这个实际事物。桌</w:t>
      </w:r>
      <w:r w:rsidR="00BB3B0D">
        <w:rPr>
          <w:rFonts w:hint="eastAsia"/>
        </w:rPr>
        <w:t>子</w:t>
      </w:r>
      <w:r>
        <w:rPr>
          <w:rFonts w:hint="eastAsia"/>
        </w:rPr>
        <w:t>也是一个观念，一种用具的</w:t>
      </w:r>
      <w:r w:rsidR="00BB3B0D">
        <w:rPr>
          <w:rFonts w:hint="eastAsia"/>
        </w:rPr>
        <w:t>意思</w:t>
      </w:r>
      <w:r>
        <w:rPr>
          <w:rFonts w:hint="eastAsia"/>
        </w:rPr>
        <w:t>，它的形状是方的，它符合方性，所以哪一个实际判断不依赖</w:t>
      </w:r>
      <w:proofErr w:type="gramStart"/>
      <w:r>
        <w:rPr>
          <w:rFonts w:hint="eastAsia"/>
        </w:rPr>
        <w:t>对真际的</w:t>
      </w:r>
      <w:proofErr w:type="gramEnd"/>
      <w:r>
        <w:rPr>
          <w:rFonts w:hint="eastAsia"/>
        </w:rPr>
        <w:t>了解呢</w:t>
      </w:r>
      <w:r w:rsidR="00C7283B">
        <w:rPr>
          <w:rFonts w:hint="eastAsia"/>
        </w:rPr>
        <w:t>！</w:t>
      </w:r>
      <w:r>
        <w:rPr>
          <w:rFonts w:hint="eastAsia"/>
        </w:rPr>
        <w:t>而</w:t>
      </w:r>
      <w:proofErr w:type="gramStart"/>
      <w:r>
        <w:rPr>
          <w:rFonts w:hint="eastAsia"/>
        </w:rPr>
        <w:t>对真际的</w:t>
      </w:r>
      <w:proofErr w:type="gramEnd"/>
      <w:r>
        <w:rPr>
          <w:rFonts w:hint="eastAsia"/>
        </w:rPr>
        <w:t>研究</w:t>
      </w:r>
      <w:r w:rsidR="00BB3B0D">
        <w:rPr>
          <w:rFonts w:hint="eastAsia"/>
        </w:rPr>
        <w:t>未必</w:t>
      </w:r>
      <w:r>
        <w:rPr>
          <w:rFonts w:hint="eastAsia"/>
        </w:rPr>
        <w:t>一定要依赖于实际</w:t>
      </w:r>
      <w:r w:rsidR="00C7283B">
        <w:rPr>
          <w:rFonts w:hint="eastAsia"/>
        </w:rPr>
        <w:t>。</w:t>
      </w:r>
      <w:r>
        <w:rPr>
          <w:rFonts w:hint="eastAsia"/>
        </w:rPr>
        <w:t>几何学就是这样</w:t>
      </w:r>
      <w:r w:rsidR="00EA6237">
        <w:rPr>
          <w:rFonts w:hint="eastAsia"/>
        </w:rPr>
        <w:t>。</w:t>
      </w:r>
    </w:p>
    <w:p w14:paraId="4932B9F3" w14:textId="77777777" w:rsidR="00EA6237" w:rsidRDefault="00D03F4E" w:rsidP="00116B2E">
      <w:pPr>
        <w:ind w:firstLine="540"/>
      </w:pPr>
      <w:r>
        <w:rPr>
          <w:rFonts w:hint="eastAsia"/>
        </w:rPr>
        <w:t>几何学</w:t>
      </w:r>
      <w:r w:rsidR="00EA6237">
        <w:rPr>
          <w:rFonts w:hint="eastAsia"/>
        </w:rPr>
        <w:t>的课怎么上</w:t>
      </w:r>
      <w:r>
        <w:rPr>
          <w:rFonts w:hint="eastAsia"/>
        </w:rPr>
        <w:t>我在这里讲过了</w:t>
      </w:r>
      <w:r w:rsidR="00EA6237">
        <w:rPr>
          <w:rFonts w:hint="eastAsia"/>
        </w:rPr>
        <w:t>吧。</w:t>
      </w:r>
      <w:r>
        <w:rPr>
          <w:rFonts w:hint="eastAsia"/>
        </w:rPr>
        <w:t>比如说点、线、面、体，这样的概念先拿出来</w:t>
      </w:r>
      <w:r w:rsidR="00EA6237">
        <w:rPr>
          <w:rFonts w:hint="eastAsia"/>
        </w:rPr>
        <w:t>，</w:t>
      </w:r>
      <w:r>
        <w:rPr>
          <w:rFonts w:hint="eastAsia"/>
        </w:rPr>
        <w:t>几何学的基本观念。老师说现在我画一个点了</w:t>
      </w:r>
      <w:r w:rsidR="00EA6237">
        <w:rPr>
          <w:rFonts w:hint="eastAsia"/>
        </w:rPr>
        <w:t>，</w:t>
      </w:r>
      <w:r>
        <w:rPr>
          <w:rFonts w:hint="eastAsia"/>
        </w:rPr>
        <w:t>点是种这样的东西，我下一个定义，它没有长度的</w:t>
      </w:r>
      <w:r w:rsidR="00BB3B0D">
        <w:rPr>
          <w:rFonts w:hint="eastAsia"/>
        </w:rPr>
        <w:t>，</w:t>
      </w:r>
      <w:r>
        <w:rPr>
          <w:rFonts w:hint="eastAsia"/>
        </w:rPr>
        <w:t>点的移动啊，</w:t>
      </w:r>
      <w:proofErr w:type="gramStart"/>
      <w:r>
        <w:rPr>
          <w:rFonts w:hint="eastAsia"/>
        </w:rPr>
        <w:t>不</w:t>
      </w:r>
      <w:proofErr w:type="gramEnd"/>
      <w:r>
        <w:rPr>
          <w:rFonts w:hint="eastAsia"/>
        </w:rPr>
        <w:t>光是没有</w:t>
      </w:r>
      <w:r w:rsidR="00EA6237">
        <w:rPr>
          <w:rFonts w:hint="eastAsia"/>
        </w:rPr>
        <w:t>体积</w:t>
      </w:r>
      <w:r>
        <w:rPr>
          <w:rFonts w:hint="eastAsia"/>
        </w:rPr>
        <w:t>，也没有面积，也没有长度是吧</w:t>
      </w:r>
      <w:r w:rsidR="00BB3B0D">
        <w:rPr>
          <w:rFonts w:hint="eastAsia"/>
        </w:rPr>
        <w:t>，</w:t>
      </w:r>
      <w:r>
        <w:rPr>
          <w:rFonts w:hint="eastAsia"/>
        </w:rPr>
        <w:t>纯粹一个位置罢了</w:t>
      </w:r>
      <w:r w:rsidR="00BB3B0D">
        <w:rPr>
          <w:rFonts w:hint="eastAsia"/>
        </w:rPr>
        <w:t>，</w:t>
      </w:r>
      <w:r>
        <w:rPr>
          <w:rFonts w:hint="eastAsia"/>
        </w:rPr>
        <w:t>纯粹一个位置啊</w:t>
      </w:r>
      <w:r w:rsidR="00BB3B0D">
        <w:rPr>
          <w:rFonts w:hint="eastAsia"/>
        </w:rPr>
        <w:t>。</w:t>
      </w:r>
      <w:r>
        <w:rPr>
          <w:rFonts w:hint="eastAsia"/>
        </w:rPr>
        <w:t>你一想到位置，好像又要占据体积了</w:t>
      </w:r>
      <w:r w:rsidR="00BB3B0D">
        <w:rPr>
          <w:rFonts w:hint="eastAsia"/>
        </w:rPr>
        <w:t>，</w:t>
      </w:r>
      <w:r>
        <w:rPr>
          <w:rFonts w:hint="eastAsia"/>
        </w:rPr>
        <w:t>不</w:t>
      </w:r>
      <w:r w:rsidR="00BB3B0D">
        <w:rPr>
          <w:rFonts w:hint="eastAsia"/>
        </w:rPr>
        <w:t>！</w:t>
      </w:r>
      <w:r>
        <w:rPr>
          <w:rFonts w:hint="eastAsia"/>
        </w:rPr>
        <w:t>它纯粹是个位置</w:t>
      </w:r>
      <w:r w:rsidR="00BB3B0D">
        <w:rPr>
          <w:rFonts w:hint="eastAsia"/>
        </w:rPr>
        <w:t>，</w:t>
      </w:r>
      <w:r>
        <w:rPr>
          <w:rFonts w:hint="eastAsia"/>
        </w:rPr>
        <w:t>它</w:t>
      </w:r>
      <w:proofErr w:type="gramStart"/>
      <w:r>
        <w:rPr>
          <w:rFonts w:hint="eastAsia"/>
        </w:rPr>
        <w:t>一</w:t>
      </w:r>
      <w:proofErr w:type="gramEnd"/>
      <w:r>
        <w:rPr>
          <w:rFonts w:hint="eastAsia"/>
        </w:rPr>
        <w:t>移</w:t>
      </w:r>
      <w:r>
        <w:rPr>
          <w:rFonts w:hint="eastAsia"/>
        </w:rPr>
        <w:lastRenderedPageBreak/>
        <w:t>动变成线</w:t>
      </w:r>
      <w:r w:rsidR="00EA6237">
        <w:rPr>
          <w:rFonts w:hint="eastAsia"/>
        </w:rPr>
        <w:t>，</w:t>
      </w:r>
      <w:r>
        <w:rPr>
          <w:rFonts w:hint="eastAsia"/>
        </w:rPr>
        <w:t>线的移动变成面，面倘若不移动只是面，</w:t>
      </w:r>
      <w:proofErr w:type="gramStart"/>
      <w:r>
        <w:rPr>
          <w:rFonts w:hint="eastAsia"/>
        </w:rPr>
        <w:t>一</w:t>
      </w:r>
      <w:proofErr w:type="gramEnd"/>
      <w:r>
        <w:rPr>
          <w:rFonts w:hint="eastAsia"/>
        </w:rPr>
        <w:t>移动才成为体</w:t>
      </w:r>
      <w:r w:rsidR="00BB3B0D">
        <w:rPr>
          <w:rFonts w:hint="eastAsia"/>
        </w:rPr>
        <w:t>。</w:t>
      </w:r>
      <w:r>
        <w:rPr>
          <w:rFonts w:hint="eastAsia"/>
        </w:rPr>
        <w:t>你这样讲了也这样画</w:t>
      </w:r>
      <w:r w:rsidR="00EA6237">
        <w:rPr>
          <w:rFonts w:hint="eastAsia"/>
        </w:rPr>
        <w:t>。</w:t>
      </w:r>
      <w:r>
        <w:rPr>
          <w:rFonts w:hint="eastAsia"/>
        </w:rPr>
        <w:t>然后一个学生举手说，老师你不对。为什么不对？因为你画的这个点，你去看看它是体。老师想这没错，因为我用粉笔画的。粉笔就是那个粉末造成的这一点，这一点如果你用高倍的显微镜去看，那里面是平原、高原、山脉</w:t>
      </w:r>
      <w:r w:rsidR="00EA6237">
        <w:rPr>
          <w:rFonts w:hint="eastAsia"/>
        </w:rPr>
        <w:t>，</w:t>
      </w:r>
      <w:r>
        <w:rPr>
          <w:rFonts w:hint="eastAsia"/>
        </w:rPr>
        <w:t>哪里是点</w:t>
      </w:r>
      <w:r w:rsidR="00EA6237">
        <w:rPr>
          <w:rFonts w:hint="eastAsia"/>
        </w:rPr>
        <w:t>。</w:t>
      </w:r>
      <w:r>
        <w:rPr>
          <w:rFonts w:hint="eastAsia"/>
        </w:rPr>
        <w:t>因为这个纯粹的点在世界上，在感性的事物当中没找的到，纯粹的线也找不到，纯粹的面也找不到，都是体。</w:t>
      </w:r>
    </w:p>
    <w:p w14:paraId="0F4D87D4" w14:textId="13A04420" w:rsidR="006B3B41" w:rsidRDefault="00D03F4E" w:rsidP="00116B2E">
      <w:pPr>
        <w:ind w:firstLine="540"/>
      </w:pPr>
      <w:r>
        <w:rPr>
          <w:rFonts w:hint="eastAsia"/>
        </w:rPr>
        <w:t>但是学生不这样提问题。学生是心里很明白，也许他自觉</w:t>
      </w:r>
      <w:r w:rsidR="00EC255B">
        <w:rPr>
          <w:rFonts w:hint="eastAsia"/>
        </w:rPr>
        <w:t>到</w:t>
      </w:r>
      <w:r>
        <w:rPr>
          <w:rFonts w:hint="eastAsia"/>
        </w:rPr>
        <w:t>，也许他不自觉</w:t>
      </w:r>
      <w:r w:rsidR="00EC255B">
        <w:rPr>
          <w:rFonts w:hint="eastAsia"/>
        </w:rPr>
        <w:t>到</w:t>
      </w:r>
      <w:r w:rsidR="00EA6237">
        <w:rPr>
          <w:rFonts w:hint="eastAsia"/>
        </w:rPr>
        <w:t>：</w:t>
      </w:r>
      <w:r>
        <w:rPr>
          <w:rFonts w:hint="eastAsia"/>
        </w:rPr>
        <w:t>几何学老师上课需要一块黑板，只是为了陈述的意义。其实在讨论的不是感性事物，各自心中本有的观念，把它</w:t>
      </w:r>
      <w:r w:rsidR="00EC255B">
        <w:rPr>
          <w:rFonts w:hint="eastAsia"/>
        </w:rPr>
        <w:t>引</w:t>
      </w:r>
      <w:r>
        <w:rPr>
          <w:rFonts w:hint="eastAsia"/>
        </w:rPr>
        <w:t>出来。上几何学课老师说可以不用任何黑板</w:t>
      </w:r>
      <w:r w:rsidR="00EC255B">
        <w:rPr>
          <w:rFonts w:hint="eastAsia"/>
        </w:rPr>
        <w:t>，</w:t>
      </w:r>
      <w:r>
        <w:rPr>
          <w:rFonts w:hint="eastAsia"/>
        </w:rPr>
        <w:t>因为我们都在讨论心中固有的纯粹直观呢</w:t>
      </w:r>
      <w:r w:rsidR="00EC255B">
        <w:rPr>
          <w:rFonts w:hint="eastAsia"/>
        </w:rPr>
        <w:t>，</w:t>
      </w:r>
      <w:r>
        <w:rPr>
          <w:rFonts w:hint="eastAsia"/>
        </w:rPr>
        <w:t>这是你心中有</w:t>
      </w:r>
      <w:r w:rsidR="00EC255B">
        <w:rPr>
          <w:rFonts w:hint="eastAsia"/>
        </w:rPr>
        <w:t>的</w:t>
      </w:r>
      <w:r>
        <w:rPr>
          <w:rFonts w:hint="eastAsia"/>
        </w:rPr>
        <w:t>。两条线，直线如果平行的话</w:t>
      </w:r>
      <w:r w:rsidR="00EA6237">
        <w:rPr>
          <w:rFonts w:hint="eastAsia"/>
        </w:rPr>
        <w:t>，</w:t>
      </w:r>
      <w:r>
        <w:rPr>
          <w:rFonts w:hint="eastAsia"/>
        </w:rPr>
        <w:t>它们无限延长，将永不相交</w:t>
      </w:r>
      <w:r w:rsidR="00EC255B">
        <w:rPr>
          <w:rFonts w:hint="eastAsia"/>
        </w:rPr>
        <w:t>。</w:t>
      </w:r>
      <w:r>
        <w:rPr>
          <w:rFonts w:hint="eastAsia"/>
        </w:rPr>
        <w:t>永不相交这句话说出来以后，老师说这是欧几里得几何学里边的平行线公理，公理是</w:t>
      </w:r>
      <w:proofErr w:type="gramStart"/>
      <w:r>
        <w:rPr>
          <w:rFonts w:hint="eastAsia"/>
        </w:rPr>
        <w:t>不</w:t>
      </w:r>
      <w:proofErr w:type="gramEnd"/>
      <w:r>
        <w:rPr>
          <w:rFonts w:hint="eastAsia"/>
        </w:rPr>
        <w:t>证自明的</w:t>
      </w:r>
      <w:r w:rsidR="00EA6237">
        <w:rPr>
          <w:rFonts w:hint="eastAsia"/>
        </w:rPr>
        <w:t>，</w:t>
      </w:r>
      <w:r>
        <w:rPr>
          <w:rFonts w:hint="eastAsia"/>
        </w:rPr>
        <w:t>各位同学，你们现在需要不需要我给你们证明一下。同学们说不要</w:t>
      </w:r>
      <w:r w:rsidR="00EA6237">
        <w:rPr>
          <w:rFonts w:hint="eastAsia"/>
        </w:rPr>
        <w:t>证明</w:t>
      </w:r>
      <w:r>
        <w:rPr>
          <w:rFonts w:hint="eastAsia"/>
        </w:rPr>
        <w:t>，因为它们平行的话，无限延伸将永不相交，这是我们一听就明白的。但是还有一个同学硬举起手来说，我就不相信你怎么知道这件事情，你画过没有，画过多长。那么老师说我从静安</w:t>
      </w:r>
      <w:r w:rsidR="00EA6237">
        <w:rPr>
          <w:rFonts w:hint="eastAsia"/>
        </w:rPr>
        <w:t>寺</w:t>
      </w:r>
      <w:r>
        <w:rPr>
          <w:rFonts w:hint="eastAsia"/>
        </w:rPr>
        <w:t>画到外滩，发现它们没有相交。学生说，如果越过黄浦江，它们相交了你怎么办？这样的讨论是不可能发生在几何学的课堂上面。因为几何学课堂的讨论的前提就是我们其实没有讨论感性事物。我们并没有讨论感性事物，没有讨论任何实际的事物，我们在讨论纯粹直观。我们理性的讨论，于是几何学是纯粹理性的学问</w:t>
      </w:r>
      <w:r w:rsidR="006B3B41">
        <w:rPr>
          <w:rFonts w:hint="eastAsia"/>
        </w:rPr>
        <w:t>，</w:t>
      </w:r>
      <w:r>
        <w:rPr>
          <w:rFonts w:hint="eastAsia"/>
        </w:rPr>
        <w:t>纯粹理性即里面</w:t>
      </w:r>
      <w:proofErr w:type="gramStart"/>
      <w:r>
        <w:rPr>
          <w:rFonts w:hint="eastAsia"/>
        </w:rPr>
        <w:t>不</w:t>
      </w:r>
      <w:proofErr w:type="gramEnd"/>
      <w:r>
        <w:rPr>
          <w:rFonts w:hint="eastAsia"/>
        </w:rPr>
        <w:t>含有任何一点点感性经验的</w:t>
      </w:r>
      <w:r w:rsidR="006B3B41">
        <w:rPr>
          <w:rFonts w:hint="eastAsia"/>
        </w:rPr>
        <w:t>杂质</w:t>
      </w:r>
      <w:r>
        <w:rPr>
          <w:rFonts w:hint="eastAsia"/>
        </w:rPr>
        <w:t>，都没有，叫纯粹理性。</w:t>
      </w:r>
    </w:p>
    <w:p w14:paraId="655DCEC1" w14:textId="77777777" w:rsidR="000A4D9E" w:rsidRDefault="00D03F4E" w:rsidP="00116B2E">
      <w:pPr>
        <w:ind w:firstLine="540"/>
      </w:pPr>
      <w:r>
        <w:rPr>
          <w:rFonts w:hint="eastAsia"/>
        </w:rPr>
        <w:t>那么经验的直观倒需要依赖纯粹直观做前提。你说这球是球，苹果也是一个球。这件事谁告诉你的？世界上拿不到一个纯粹的球</w:t>
      </w:r>
      <w:r w:rsidR="0027531C">
        <w:rPr>
          <w:rFonts w:hint="eastAsia"/>
        </w:rPr>
        <w:t>体</w:t>
      </w:r>
      <w:r>
        <w:rPr>
          <w:rFonts w:hint="eastAsia"/>
        </w:rPr>
        <w:t>给你玩玩</w:t>
      </w:r>
      <w:r w:rsidR="00EA6237">
        <w:rPr>
          <w:rFonts w:hint="eastAsia"/>
        </w:rPr>
        <w:t>，</w:t>
      </w:r>
      <w:r>
        <w:rPr>
          <w:rFonts w:hint="eastAsia"/>
        </w:rPr>
        <w:t>没有的</w:t>
      </w:r>
      <w:r w:rsidR="0027531C">
        <w:rPr>
          <w:rFonts w:hint="eastAsia"/>
        </w:rPr>
        <w:t>！</w:t>
      </w:r>
      <w:r>
        <w:rPr>
          <w:rFonts w:hint="eastAsia"/>
        </w:rPr>
        <w:t>再精确的这个球体，它还是不那么规整。但是我不管它规整不规整，</w:t>
      </w:r>
      <w:proofErr w:type="gramStart"/>
      <w:r>
        <w:rPr>
          <w:rFonts w:hint="eastAsia"/>
        </w:rPr>
        <w:t>感观让我</w:t>
      </w:r>
      <w:proofErr w:type="gramEnd"/>
      <w:r>
        <w:rPr>
          <w:rFonts w:hint="eastAsia"/>
        </w:rPr>
        <w:t>知道它</w:t>
      </w:r>
      <w:proofErr w:type="gramStart"/>
      <w:r>
        <w:rPr>
          <w:rFonts w:hint="eastAsia"/>
        </w:rPr>
        <w:t>不</w:t>
      </w:r>
      <w:proofErr w:type="gramEnd"/>
      <w:r>
        <w:rPr>
          <w:rFonts w:hint="eastAsia"/>
        </w:rPr>
        <w:t>规整，我还是叫它球，把它列为球一类，以便和立方体区分开</w:t>
      </w:r>
      <w:r w:rsidR="000A4D9E">
        <w:rPr>
          <w:rFonts w:hint="eastAsia"/>
        </w:rPr>
        <w:t>来，</w:t>
      </w:r>
      <w:r>
        <w:rPr>
          <w:rFonts w:hint="eastAsia"/>
        </w:rPr>
        <w:t>这种区分的能力本在我心中，所以球之为球乃是一个纯粹直观</w:t>
      </w:r>
      <w:r w:rsidR="006C1AA2">
        <w:rPr>
          <w:rFonts w:hint="eastAsia"/>
        </w:rPr>
        <w:t>。</w:t>
      </w:r>
      <w:r>
        <w:rPr>
          <w:rFonts w:hint="eastAsia"/>
        </w:rPr>
        <w:t>然后我对足球的感知</w:t>
      </w:r>
      <w:proofErr w:type="gramStart"/>
      <w:r>
        <w:rPr>
          <w:rFonts w:hint="eastAsia"/>
        </w:rPr>
        <w:t>叫经验</w:t>
      </w:r>
      <w:proofErr w:type="gramEnd"/>
      <w:r>
        <w:rPr>
          <w:rFonts w:hint="eastAsia"/>
        </w:rPr>
        <w:t>直观</w:t>
      </w:r>
      <w:r w:rsidR="006C1AA2">
        <w:rPr>
          <w:rFonts w:hint="eastAsia"/>
        </w:rPr>
        <w:t>，</w:t>
      </w:r>
      <w:r>
        <w:rPr>
          <w:rFonts w:hint="eastAsia"/>
        </w:rPr>
        <w:t>对足球的感知，把足球的感知为球，这种经验直观依赖于我心中有纯粹的球，这个纯粹直观。于是几何学才</w:t>
      </w:r>
      <w:r w:rsidR="000A4D9E">
        <w:rPr>
          <w:rFonts w:hint="eastAsia"/>
        </w:rPr>
        <w:t>得以</w:t>
      </w:r>
      <w:r>
        <w:rPr>
          <w:rFonts w:hint="eastAsia"/>
        </w:rPr>
        <w:t>讨论纯粹直观本身，而不理睬任何感性经验</w:t>
      </w:r>
      <w:r w:rsidR="000A4D9E">
        <w:rPr>
          <w:rFonts w:hint="eastAsia"/>
        </w:rPr>
        <w:t>证实</w:t>
      </w:r>
      <w:r>
        <w:rPr>
          <w:rFonts w:hint="eastAsia"/>
        </w:rPr>
        <w:t>，不需要你</w:t>
      </w:r>
      <w:r w:rsidR="000A4D9E" w:rsidRPr="000A4D9E">
        <w:rPr>
          <w:rFonts w:hint="eastAsia"/>
        </w:rPr>
        <w:t>证实</w:t>
      </w:r>
      <w:r>
        <w:rPr>
          <w:rFonts w:hint="eastAsia"/>
        </w:rPr>
        <w:t>，哪里需要你</w:t>
      </w:r>
      <w:r w:rsidR="000A4D9E" w:rsidRPr="000A4D9E">
        <w:rPr>
          <w:rFonts w:hint="eastAsia"/>
        </w:rPr>
        <w:t>证实</w:t>
      </w:r>
      <w:r w:rsidR="000A4D9E">
        <w:rPr>
          <w:rFonts w:hint="eastAsia"/>
        </w:rPr>
        <w:t>。</w:t>
      </w:r>
      <w:r>
        <w:rPr>
          <w:rFonts w:hint="eastAsia"/>
        </w:rPr>
        <w:t>倒</w:t>
      </w:r>
      <w:r>
        <w:rPr>
          <w:rFonts w:hint="eastAsia"/>
        </w:rPr>
        <w:lastRenderedPageBreak/>
        <w:t>过来，你经验事实最后总是在符合</w:t>
      </w:r>
      <w:r w:rsidR="006C1AA2">
        <w:rPr>
          <w:rFonts w:hint="eastAsia"/>
        </w:rPr>
        <w:t>我（纯粹直观）</w:t>
      </w:r>
      <w:r w:rsidR="000A4D9E">
        <w:rPr>
          <w:rFonts w:hint="eastAsia"/>
        </w:rPr>
        <w:t>；</w:t>
      </w:r>
      <w:r>
        <w:rPr>
          <w:rFonts w:hint="eastAsia"/>
        </w:rPr>
        <w:t>人类在经验领域当中一步一步的发现</w:t>
      </w:r>
      <w:r w:rsidR="000A4D9E">
        <w:rPr>
          <w:rFonts w:hint="eastAsia"/>
        </w:rPr>
        <w:t>，</w:t>
      </w:r>
      <w:r>
        <w:rPr>
          <w:rFonts w:hint="eastAsia"/>
        </w:rPr>
        <w:t>将一次一次的证实数学和几何学凭理性自身推出来的推论都是有实际意义的</w:t>
      </w:r>
      <w:r w:rsidR="000A4D9E">
        <w:rPr>
          <w:rFonts w:hint="eastAsia"/>
        </w:rPr>
        <w:t>，</w:t>
      </w:r>
      <w:r>
        <w:rPr>
          <w:rFonts w:hint="eastAsia"/>
        </w:rPr>
        <w:t>有物理意义的，是倒过来说这件事情的</w:t>
      </w:r>
      <w:r w:rsidR="006C1AA2">
        <w:rPr>
          <w:rFonts w:hint="eastAsia"/>
        </w:rPr>
        <w:t>，</w:t>
      </w:r>
      <w:r>
        <w:rPr>
          <w:rFonts w:hint="eastAsia"/>
        </w:rPr>
        <w:t>科学是老早就证明了这</w:t>
      </w:r>
      <w:r w:rsidR="006C1AA2">
        <w:rPr>
          <w:rFonts w:hint="eastAsia"/>
        </w:rPr>
        <w:t>一点</w:t>
      </w:r>
      <w:r>
        <w:rPr>
          <w:rFonts w:hint="eastAsia"/>
        </w:rPr>
        <w:t>。</w:t>
      </w:r>
    </w:p>
    <w:p w14:paraId="4C4E3C06" w14:textId="48BD678B" w:rsidR="000A4D9E" w:rsidRDefault="00D03F4E" w:rsidP="00116B2E">
      <w:pPr>
        <w:ind w:firstLine="540"/>
      </w:pPr>
      <w:r>
        <w:rPr>
          <w:rFonts w:hint="eastAsia"/>
        </w:rPr>
        <w:t>你想想看那个，那个电磁波是怎么发现的，不是在实验室里面发现的，它首先在理论中被发现，它是麦克斯韦偏微分方程组，</w:t>
      </w:r>
      <w:r w:rsidR="000A4D9E">
        <w:rPr>
          <w:rFonts w:hint="eastAsia"/>
        </w:rPr>
        <w:t>一旦提</w:t>
      </w:r>
      <w:r>
        <w:rPr>
          <w:rFonts w:hint="eastAsia"/>
        </w:rPr>
        <w:t>出来就是电磁波在数学领域当中被发生，后来电磁波的描述确实要用麦克斯韦偏微分方程组来描述它，于是这个方程式的物理意义全部</w:t>
      </w:r>
      <w:r w:rsidR="0070756F">
        <w:rPr>
          <w:rFonts w:hint="eastAsia"/>
        </w:rPr>
        <w:t>清楚</w:t>
      </w:r>
      <w:r>
        <w:rPr>
          <w:rFonts w:hint="eastAsia"/>
        </w:rPr>
        <w:t>。还有讲虚数</w:t>
      </w:r>
      <w:r w:rsidR="000A4D9E">
        <w:rPr>
          <w:rFonts w:hint="eastAsia"/>
        </w:rPr>
        <w:t>，</w:t>
      </w:r>
      <w:r>
        <w:rPr>
          <w:rFonts w:hint="eastAsia"/>
        </w:rPr>
        <w:t>也是这样</w:t>
      </w:r>
      <w:r w:rsidR="000A4D9E">
        <w:rPr>
          <w:rFonts w:hint="eastAsia"/>
        </w:rPr>
        <w:t>。</w:t>
      </w:r>
      <w:r>
        <w:rPr>
          <w:rFonts w:hint="eastAsia"/>
        </w:rPr>
        <w:t>虚数，纯粹是数论本身的需要而设定的</w:t>
      </w:r>
      <w:r w:rsidR="004F457E">
        <w:rPr>
          <w:rFonts w:hint="eastAsia"/>
        </w:rPr>
        <w:t>，</w:t>
      </w:r>
      <w:r>
        <w:rPr>
          <w:rFonts w:hint="eastAsia"/>
        </w:rPr>
        <w:t>按照数论的理性要推出虚数来，但是虚数最后获得</w:t>
      </w:r>
      <w:r w:rsidR="004F457E">
        <w:rPr>
          <w:rFonts w:hint="eastAsia"/>
        </w:rPr>
        <w:t>了</w:t>
      </w:r>
      <w:r>
        <w:rPr>
          <w:rFonts w:hint="eastAsia"/>
        </w:rPr>
        <w:t>物理的意义，</w:t>
      </w:r>
      <w:r w:rsidR="000B129E">
        <w:rPr>
          <w:rFonts w:hint="eastAsia"/>
        </w:rPr>
        <w:t>因为</w:t>
      </w:r>
      <w:r>
        <w:rPr>
          <w:rFonts w:hint="eastAsia"/>
        </w:rPr>
        <w:t>物理学的</w:t>
      </w:r>
      <w:r w:rsidR="000A4D9E">
        <w:rPr>
          <w:rFonts w:hint="eastAsia"/>
        </w:rPr>
        <w:t>进程</w:t>
      </w:r>
      <w:r>
        <w:rPr>
          <w:rFonts w:hint="eastAsia"/>
        </w:rPr>
        <w:t>倒过来印证它。于是我们懂得这一点，我们才懂得古希腊的基本精神。</w:t>
      </w:r>
    </w:p>
    <w:p w14:paraId="27B80835" w14:textId="3DB9B3A2" w:rsidR="004F457E" w:rsidRDefault="00D03F4E" w:rsidP="00116B2E">
      <w:pPr>
        <w:ind w:firstLine="540"/>
      </w:pPr>
      <w:r>
        <w:rPr>
          <w:rFonts w:hint="eastAsia"/>
        </w:rPr>
        <w:t>古希腊哲学是人类思想的一个辉煌的开端</w:t>
      </w:r>
      <w:r w:rsidR="004F457E">
        <w:rPr>
          <w:rFonts w:hint="eastAsia"/>
        </w:rPr>
        <w:t>，</w:t>
      </w:r>
      <w:r>
        <w:rPr>
          <w:rFonts w:hint="eastAsia"/>
        </w:rPr>
        <w:t>那在差不多同一个城邦里面，有各种伟大的人物，我们看到一幅画，叫柏拉图学园，看到的那个著名的油画，那</w:t>
      </w:r>
      <w:r w:rsidR="004F457E">
        <w:rPr>
          <w:rFonts w:hint="eastAsia"/>
        </w:rPr>
        <w:t>是</w:t>
      </w:r>
      <w:r>
        <w:rPr>
          <w:rFonts w:hint="eastAsia"/>
        </w:rPr>
        <w:t>希腊精神的形象的展示。所以你要理解古希腊精神，你就想起那个柏拉图学园门口放了一块牌子，他说不懂数学</w:t>
      </w:r>
      <w:r w:rsidR="004F457E">
        <w:rPr>
          <w:rFonts w:hint="eastAsia"/>
        </w:rPr>
        <w:t>、</w:t>
      </w:r>
      <w:r>
        <w:rPr>
          <w:rFonts w:hint="eastAsia"/>
        </w:rPr>
        <w:t>不懂几何学的人不得入内。就是你不懂几何学就不懂几何学的精神，即那是一种纯粹理性的学问，你不懂得这一点，你千万不要希望学哲学</w:t>
      </w:r>
      <w:r w:rsidR="000A4D9E">
        <w:rPr>
          <w:rFonts w:hint="eastAsia"/>
        </w:rPr>
        <w:t>，</w:t>
      </w:r>
      <w:r>
        <w:rPr>
          <w:rFonts w:hint="eastAsia"/>
        </w:rPr>
        <w:t>就这个意思，因为</w:t>
      </w:r>
      <w:r w:rsidR="000A4D9E">
        <w:rPr>
          <w:rFonts w:hint="eastAsia"/>
        </w:rPr>
        <w:t>它</w:t>
      </w:r>
      <w:r>
        <w:rPr>
          <w:rFonts w:hint="eastAsia"/>
        </w:rPr>
        <w:t>是哲学学园，门口有一块牌子，不懂几何学的人不得入内。那么我现在让大家知道一下几何精神，于是可以学哲学的。于是懂得</w:t>
      </w:r>
      <w:proofErr w:type="gramStart"/>
      <w:r>
        <w:rPr>
          <w:rFonts w:hint="eastAsia"/>
        </w:rPr>
        <w:t>真际与</w:t>
      </w:r>
      <w:proofErr w:type="gramEnd"/>
      <w:r>
        <w:rPr>
          <w:rFonts w:hint="eastAsia"/>
        </w:rPr>
        <w:t>实际的关系。</w:t>
      </w:r>
    </w:p>
    <w:p w14:paraId="76CECAAA" w14:textId="77777777" w:rsidR="00CD4EA0" w:rsidRDefault="00D03F4E" w:rsidP="00116B2E">
      <w:pPr>
        <w:ind w:firstLine="540"/>
      </w:pPr>
      <w:r>
        <w:rPr>
          <w:rFonts w:hint="eastAsia"/>
        </w:rPr>
        <w:t>于是我们要画两个圆圈。假定啊，我们</w:t>
      </w:r>
      <w:r w:rsidR="00CD4EA0">
        <w:rPr>
          <w:rFonts w:hint="eastAsia"/>
        </w:rPr>
        <w:t>只是</w:t>
      </w:r>
      <w:r>
        <w:rPr>
          <w:rFonts w:hint="eastAsia"/>
        </w:rPr>
        <w:t>假定，世界上的实际事物有限，是有限的啊，假定，那么它就在这个圆圈里面，这个圆圈里面涵盖了世界上所有的实际事物。那么我刚才已经讲过，</w:t>
      </w:r>
      <w:proofErr w:type="gramStart"/>
      <w:r>
        <w:rPr>
          <w:rFonts w:hint="eastAsia"/>
        </w:rPr>
        <w:t>凡实际</w:t>
      </w:r>
      <w:proofErr w:type="gramEnd"/>
      <w:r>
        <w:rPr>
          <w:rFonts w:hint="eastAsia"/>
        </w:rPr>
        <w:t>的事物一定是</w:t>
      </w:r>
      <w:proofErr w:type="gramStart"/>
      <w:r>
        <w:rPr>
          <w:rFonts w:hint="eastAsia"/>
        </w:rPr>
        <w:t>体现真际的</w:t>
      </w:r>
      <w:proofErr w:type="gramEnd"/>
      <w:r>
        <w:rPr>
          <w:rFonts w:hint="eastAsia"/>
        </w:rPr>
        <w:t>。否则它成不了。方桌要体现方性</w:t>
      </w:r>
      <w:r w:rsidR="00CD4EA0">
        <w:rPr>
          <w:rFonts w:hint="eastAsia"/>
        </w:rPr>
        <w:t>，</w:t>
      </w:r>
      <w:r>
        <w:rPr>
          <w:rFonts w:hint="eastAsia"/>
        </w:rPr>
        <w:t>实际</w:t>
      </w:r>
      <w:r w:rsidR="00CD4EA0">
        <w:rPr>
          <w:rFonts w:hint="eastAsia"/>
        </w:rPr>
        <w:t>中</w:t>
      </w:r>
      <w:r>
        <w:rPr>
          <w:rFonts w:hint="eastAsia"/>
        </w:rPr>
        <w:t>必定有真际。那</w:t>
      </w:r>
      <w:proofErr w:type="gramStart"/>
      <w:r>
        <w:rPr>
          <w:rFonts w:hint="eastAsia"/>
        </w:rPr>
        <w:t>真际一定</w:t>
      </w:r>
      <w:proofErr w:type="gramEnd"/>
      <w:r>
        <w:rPr>
          <w:rFonts w:hint="eastAsia"/>
        </w:rPr>
        <w:t>实现了吧，不一定。于是</w:t>
      </w:r>
      <w:proofErr w:type="gramStart"/>
      <w:r>
        <w:rPr>
          <w:rFonts w:hint="eastAsia"/>
        </w:rPr>
        <w:t>假定真际也是</w:t>
      </w:r>
      <w:proofErr w:type="gramEnd"/>
      <w:r>
        <w:rPr>
          <w:rFonts w:hint="eastAsia"/>
        </w:rPr>
        <w:t>有限的，那么它也是个圆圈。</w:t>
      </w:r>
      <w:proofErr w:type="gramStart"/>
      <w:r>
        <w:rPr>
          <w:rFonts w:hint="eastAsia"/>
        </w:rPr>
        <w:t>那么真际和</w:t>
      </w:r>
      <w:proofErr w:type="gramEnd"/>
      <w:r>
        <w:rPr>
          <w:rFonts w:hint="eastAsia"/>
        </w:rPr>
        <w:t>实际，这两个圆圈怎么画，它们的关系如何。有一种画法，说叫部分重合</w:t>
      </w:r>
      <w:r w:rsidR="00CD4EA0">
        <w:rPr>
          <w:rFonts w:hint="eastAsia"/>
        </w:rPr>
        <w:t>，</w:t>
      </w:r>
      <w:r>
        <w:rPr>
          <w:rFonts w:hint="eastAsia"/>
        </w:rPr>
        <w:t>这是实，这是真。这种画法对不对？好像有一部分实际事物里边是</w:t>
      </w:r>
      <w:proofErr w:type="gramStart"/>
      <w:r>
        <w:rPr>
          <w:rFonts w:hint="eastAsia"/>
        </w:rPr>
        <w:t>没有真际的</w:t>
      </w:r>
      <w:proofErr w:type="gramEnd"/>
      <w:r>
        <w:rPr>
          <w:rFonts w:hint="eastAsia"/>
        </w:rPr>
        <w:t>。这样的画对吧。所以说这种部分重合，说一部分实际里边有真际，另一部分实际里面可以没有真际，对不对？所以它不是部分重合的，它完全分离出去，也不对。还有一种方法，还只剩下一个方法啊。当然还有两种，一种叫完全重合，</w:t>
      </w:r>
      <w:proofErr w:type="gramStart"/>
      <w:r>
        <w:rPr>
          <w:rFonts w:hint="eastAsia"/>
        </w:rPr>
        <w:t>凡真际的</w:t>
      </w:r>
      <w:proofErr w:type="gramEnd"/>
      <w:r>
        <w:rPr>
          <w:rFonts w:hint="eastAsia"/>
        </w:rPr>
        <w:t>东西在实际中都已经实现了。那么还有一种方法就是，</w:t>
      </w:r>
      <w:proofErr w:type="gramStart"/>
      <w:r>
        <w:rPr>
          <w:rFonts w:hint="eastAsia"/>
        </w:rPr>
        <w:t>真际把</w:t>
      </w:r>
      <w:proofErr w:type="gramEnd"/>
      <w:r>
        <w:rPr>
          <w:rFonts w:hint="eastAsia"/>
        </w:rPr>
        <w:t>实际包含在里面，那么</w:t>
      </w:r>
      <w:proofErr w:type="gramStart"/>
      <w:r>
        <w:rPr>
          <w:rFonts w:hint="eastAsia"/>
        </w:rPr>
        <w:t>真际这个</w:t>
      </w:r>
      <w:proofErr w:type="gramEnd"/>
      <w:r>
        <w:rPr>
          <w:rFonts w:hint="eastAsia"/>
        </w:rPr>
        <w:t>是更大的圆。</w:t>
      </w:r>
    </w:p>
    <w:p w14:paraId="4E732A39" w14:textId="6DCC5D41" w:rsidR="00D03F4E" w:rsidRPr="003D56FD" w:rsidRDefault="00D03F4E" w:rsidP="00116B2E">
      <w:pPr>
        <w:ind w:firstLine="540"/>
        <w:rPr>
          <w:rFonts w:ascii="微软雅黑" w:hAnsi="微软雅黑"/>
        </w:rPr>
      </w:pPr>
      <w:r>
        <w:rPr>
          <w:rFonts w:hint="eastAsia"/>
        </w:rPr>
        <w:lastRenderedPageBreak/>
        <w:t>那么未曾体现为实际</w:t>
      </w:r>
      <w:proofErr w:type="gramStart"/>
      <w:r>
        <w:rPr>
          <w:rFonts w:hint="eastAsia"/>
        </w:rPr>
        <w:t>的真际我们</w:t>
      </w:r>
      <w:proofErr w:type="gramEnd"/>
      <w:r>
        <w:rPr>
          <w:rFonts w:hint="eastAsia"/>
        </w:rPr>
        <w:t>用阴影来的表现，已经体现为实际的</w:t>
      </w:r>
      <w:proofErr w:type="gramStart"/>
      <w:r>
        <w:rPr>
          <w:rFonts w:hint="eastAsia"/>
        </w:rPr>
        <w:t>真际就是</w:t>
      </w:r>
      <w:proofErr w:type="gramEnd"/>
      <w:r>
        <w:rPr>
          <w:rFonts w:hint="eastAsia"/>
        </w:rPr>
        <w:t>这个圆，就是在这里，我们发现人类理性的</w:t>
      </w:r>
      <w:r w:rsidR="00CD4EA0">
        <w:rPr>
          <w:rFonts w:hint="eastAsia"/>
        </w:rPr>
        <w:t>努力、</w:t>
      </w:r>
      <w:r>
        <w:rPr>
          <w:rFonts w:hint="eastAsia"/>
        </w:rPr>
        <w:t>思想的</w:t>
      </w:r>
      <w:r w:rsidR="00CD4EA0">
        <w:rPr>
          <w:rFonts w:hint="eastAsia"/>
        </w:rPr>
        <w:t>努力</w:t>
      </w:r>
      <w:r>
        <w:rPr>
          <w:rFonts w:hint="eastAsia"/>
        </w:rPr>
        <w:t>是</w:t>
      </w:r>
      <w:r w:rsidR="00CD4EA0">
        <w:rPr>
          <w:rFonts w:hint="eastAsia"/>
        </w:rPr>
        <w:t>力图</w:t>
      </w:r>
      <w:r>
        <w:rPr>
          <w:rFonts w:hint="eastAsia"/>
        </w:rPr>
        <w:t>从实际出发去发现真际，发现</w:t>
      </w:r>
      <w:proofErr w:type="gramStart"/>
      <w:r>
        <w:rPr>
          <w:rFonts w:hint="eastAsia"/>
        </w:rPr>
        <w:t>让实际</w:t>
      </w:r>
      <w:proofErr w:type="gramEnd"/>
      <w:r>
        <w:rPr>
          <w:rFonts w:hint="eastAsia"/>
        </w:rPr>
        <w:t>成为可能的真际，既然</w:t>
      </w:r>
      <w:proofErr w:type="gramStart"/>
      <w:r>
        <w:rPr>
          <w:rFonts w:hint="eastAsia"/>
        </w:rPr>
        <w:t>真际找到</w:t>
      </w:r>
      <w:proofErr w:type="gramEnd"/>
      <w:r>
        <w:rPr>
          <w:rFonts w:hint="eastAsia"/>
        </w:rPr>
        <w:t>了，</w:t>
      </w:r>
      <w:proofErr w:type="gramStart"/>
      <w:r>
        <w:rPr>
          <w:rFonts w:hint="eastAsia"/>
        </w:rPr>
        <w:t>在真际的</w:t>
      </w:r>
      <w:proofErr w:type="gramEnd"/>
      <w:r>
        <w:rPr>
          <w:rFonts w:hint="eastAsia"/>
        </w:rPr>
        <w:t>领域里面继续向前推进，这叫思辨。推进到哪里去啊，阴影部分，还未实现</w:t>
      </w:r>
      <w:r w:rsidR="00F71636">
        <w:rPr>
          <w:rFonts w:hint="eastAsia"/>
        </w:rPr>
        <w:t>，</w:t>
      </w:r>
      <w:r>
        <w:rPr>
          <w:rFonts w:hint="eastAsia"/>
        </w:rPr>
        <w:t>这一部分叫理想。理想哪里来的，就这样来的。理想和幻想的原则区别就在这里</w:t>
      </w:r>
      <w:r w:rsidR="00CD4EA0">
        <w:rPr>
          <w:rFonts w:hint="eastAsia"/>
        </w:rPr>
        <w:t>，</w:t>
      </w:r>
      <w:r>
        <w:rPr>
          <w:rFonts w:hint="eastAsia"/>
        </w:rPr>
        <w:t>我今天穷的要死，我就做梦，梦里面就走在马路上，街上一大堆东西里面全是钱，那叫幻想。我从实际出发，说我这个贫穷的根源被我找到了，推出一个致富的理论来，那叫理想。</w:t>
      </w:r>
      <w:r w:rsidR="00F71636">
        <w:rPr>
          <w:rFonts w:hint="eastAsia"/>
        </w:rPr>
        <w:t>就学问之为学问是为了树立</w:t>
      </w:r>
      <w:r>
        <w:rPr>
          <w:rFonts w:hint="eastAsia"/>
        </w:rPr>
        <w:t>理想。理想是有真理做基础的，理想的东西是会变成现实的，因为它是真理，是对真理的表达。所以从实际到真际</w:t>
      </w:r>
      <w:r w:rsidR="00DA3467">
        <w:rPr>
          <w:rFonts w:hint="eastAsia"/>
        </w:rPr>
        <w:t>，</w:t>
      </w:r>
      <w:r>
        <w:rPr>
          <w:rFonts w:hint="eastAsia"/>
        </w:rPr>
        <w:t>就这个过程。</w:t>
      </w:r>
    </w:p>
    <w:p w14:paraId="7968BE6A" w14:textId="3BA50127" w:rsidR="00D03F4E" w:rsidRPr="00DA3467" w:rsidRDefault="00D03F4E" w:rsidP="00116B2E">
      <w:pPr>
        <w:ind w:firstLine="540"/>
        <w:rPr>
          <w:rFonts w:ascii="微软雅黑" w:hAnsi="微软雅黑"/>
        </w:rPr>
      </w:pPr>
      <w:r w:rsidRPr="00DA3467">
        <w:rPr>
          <w:rFonts w:ascii="微软雅黑" w:hAnsi="微软雅黑" w:hint="eastAsia"/>
        </w:rPr>
        <w:t>我们来念一段冯友兰先生的话来结束今天的课。就是在</w:t>
      </w:r>
      <w:r w:rsidR="00F71636" w:rsidRPr="00DA3467">
        <w:rPr>
          <w:rFonts w:ascii="微软雅黑" w:hAnsi="微软雅黑" w:hint="eastAsia"/>
        </w:rPr>
        <w:t>《</w:t>
      </w:r>
      <w:r w:rsidRPr="00DA3467">
        <w:rPr>
          <w:rFonts w:ascii="微软雅黑" w:hAnsi="微软雅黑" w:hint="eastAsia"/>
        </w:rPr>
        <w:t>哲学导论</w:t>
      </w:r>
      <w:r w:rsidR="00F71636" w:rsidRPr="00DA3467">
        <w:rPr>
          <w:rFonts w:ascii="微软雅黑" w:hAnsi="微软雅黑" w:hint="eastAsia"/>
        </w:rPr>
        <w:t>》</w:t>
      </w:r>
      <w:r w:rsidRPr="00DA3467">
        <w:rPr>
          <w:rFonts w:ascii="微软雅黑" w:hAnsi="微软雅黑" w:hint="eastAsia"/>
        </w:rPr>
        <w:t>当中我引用的，37页，实际</w:t>
      </w:r>
      <w:r w:rsidR="00DA3467">
        <w:rPr>
          <w:rFonts w:ascii="微软雅黑" w:hAnsi="微软雅黑" w:hint="eastAsia"/>
        </w:rPr>
        <w:t>、</w:t>
      </w:r>
      <w:proofErr w:type="gramStart"/>
      <w:r w:rsidRPr="00DA3467">
        <w:rPr>
          <w:rFonts w:ascii="微软雅黑" w:hAnsi="微软雅黑" w:hint="eastAsia"/>
        </w:rPr>
        <w:t>真际这种</w:t>
      </w:r>
      <w:proofErr w:type="gramEnd"/>
      <w:r w:rsidRPr="00DA3467">
        <w:rPr>
          <w:rFonts w:ascii="微软雅黑" w:hAnsi="微软雅黑" w:hint="eastAsia"/>
        </w:rPr>
        <w:t>表达我都是从冯友兰那里来的。冯友兰先生，我说他说的好啊，“哲学是以心静观真际，可使我们对于真际有一番理智的、同情的了解，对于真际之理智的了解，可以作为讲‘人道’之根据；对真际之同情的了解，可以作为入‘圣域’之门路。”就是哲学是谈论人生、社会、人类世界，数学、几何学仅仅在空间关系当中、数量关系当中讨论真际。所以哲学是以心静观真际，</w:t>
      </w:r>
      <w:proofErr w:type="gramStart"/>
      <w:r w:rsidRPr="00DA3467">
        <w:rPr>
          <w:rFonts w:ascii="微软雅黑" w:hAnsi="微软雅黑" w:hint="eastAsia"/>
        </w:rPr>
        <w:t>对于真际有</w:t>
      </w:r>
      <w:proofErr w:type="gramEnd"/>
      <w:r w:rsidRPr="00DA3467">
        <w:rPr>
          <w:rFonts w:ascii="微软雅黑" w:hAnsi="微软雅黑" w:hint="eastAsia"/>
        </w:rPr>
        <w:t>一番理智的、同情的了解，他分了两个方面来谈这个问题。一个是</w:t>
      </w:r>
      <w:proofErr w:type="gramStart"/>
      <w:r w:rsidRPr="00DA3467">
        <w:rPr>
          <w:rFonts w:ascii="微软雅黑" w:hAnsi="微软雅黑" w:hint="eastAsia"/>
        </w:rPr>
        <w:t>对真际的</w:t>
      </w:r>
      <w:proofErr w:type="gramEnd"/>
      <w:r w:rsidRPr="00DA3467">
        <w:rPr>
          <w:rFonts w:ascii="微软雅黑" w:hAnsi="微软雅黑" w:hint="eastAsia"/>
        </w:rPr>
        <w:t>理智的了解，就是你要学一门学说，总结一门学说，你当然要理智的了解它，理智的了解有什么好处呢？讲人道的根据就在里面。人道就是人性的理想，人性的理想不是随便说说，主观愿望的表达、乌托邦，不是这样</w:t>
      </w:r>
      <w:r w:rsidR="00183E5C">
        <w:rPr>
          <w:rFonts w:ascii="微软雅黑" w:hAnsi="微软雅黑" w:hint="eastAsia"/>
        </w:rPr>
        <w:t>，</w:t>
      </w:r>
      <w:r w:rsidRPr="00DA3467">
        <w:rPr>
          <w:rFonts w:ascii="微软雅黑" w:hAnsi="微软雅黑" w:hint="eastAsia"/>
        </w:rPr>
        <w:t>而是有根有据的讲</w:t>
      </w:r>
      <w:r w:rsidR="00183E5C">
        <w:rPr>
          <w:rFonts w:ascii="微软雅黑" w:hAnsi="微软雅黑" w:hint="eastAsia"/>
        </w:rPr>
        <w:t>，</w:t>
      </w:r>
      <w:r w:rsidRPr="00DA3467">
        <w:rPr>
          <w:rFonts w:ascii="微软雅黑" w:hAnsi="微软雅黑" w:hint="eastAsia"/>
        </w:rPr>
        <w:t>按照</w:t>
      </w:r>
      <w:proofErr w:type="gramStart"/>
      <w:r w:rsidRPr="00DA3467">
        <w:rPr>
          <w:rFonts w:ascii="微软雅黑" w:hAnsi="微软雅黑" w:hint="eastAsia"/>
        </w:rPr>
        <w:t>对真际的</w:t>
      </w:r>
      <w:proofErr w:type="gramEnd"/>
      <w:r w:rsidRPr="00DA3467">
        <w:rPr>
          <w:rFonts w:ascii="微软雅黑" w:hAnsi="微软雅黑" w:hint="eastAsia"/>
        </w:rPr>
        <w:t>了解来讲，这就讲人道有根据了。但是我们学哲学不是冷冰冰的理智在活动，仅仅是冷冰冰的理智在活动，也不是对哲学学习的一个合适的态度</w:t>
      </w:r>
      <w:r w:rsidR="00183E5C">
        <w:rPr>
          <w:rFonts w:ascii="微软雅黑" w:hAnsi="微软雅黑" w:hint="eastAsia"/>
        </w:rPr>
        <w:t>，</w:t>
      </w:r>
      <w:r w:rsidRPr="00DA3467">
        <w:rPr>
          <w:rFonts w:ascii="微软雅黑" w:hAnsi="微软雅黑" w:hint="eastAsia"/>
        </w:rPr>
        <w:t>我们还要</w:t>
      </w:r>
      <w:proofErr w:type="gramStart"/>
      <w:r w:rsidRPr="00DA3467">
        <w:rPr>
          <w:rFonts w:ascii="微软雅黑" w:hAnsi="微软雅黑" w:hint="eastAsia"/>
        </w:rPr>
        <w:t>对真际有</w:t>
      </w:r>
      <w:proofErr w:type="gramEnd"/>
      <w:r w:rsidRPr="00DA3467">
        <w:rPr>
          <w:rFonts w:ascii="微软雅黑" w:hAnsi="微软雅黑" w:hint="eastAsia"/>
        </w:rPr>
        <w:t>一个同情的了解。因为同情的了解就是说</w:t>
      </w:r>
      <w:proofErr w:type="gramStart"/>
      <w:r w:rsidRPr="00DA3467">
        <w:rPr>
          <w:rFonts w:ascii="微软雅黑" w:hAnsi="微软雅黑" w:hint="eastAsia"/>
        </w:rPr>
        <w:t>真际被</w:t>
      </w:r>
      <w:proofErr w:type="gramEnd"/>
      <w:r w:rsidRPr="00DA3467">
        <w:rPr>
          <w:rFonts w:ascii="微软雅黑" w:hAnsi="微软雅黑" w:hint="eastAsia"/>
        </w:rPr>
        <w:t>我们了解到</w:t>
      </w:r>
      <w:r w:rsidR="00183E5C">
        <w:rPr>
          <w:rFonts w:ascii="微软雅黑" w:hAnsi="微软雅黑" w:hint="eastAsia"/>
        </w:rPr>
        <w:t>，</w:t>
      </w:r>
      <w:r w:rsidRPr="00DA3467">
        <w:rPr>
          <w:rFonts w:ascii="微软雅黑" w:hAnsi="微软雅黑" w:hint="eastAsia"/>
        </w:rPr>
        <w:t>它不仅是我们理智上的收获，而且是我们内心向往的那个状态</w:t>
      </w:r>
      <w:r w:rsidR="00F71636" w:rsidRPr="00DA3467">
        <w:rPr>
          <w:rFonts w:ascii="微软雅黑" w:hAnsi="微软雅黑" w:hint="eastAsia"/>
        </w:rPr>
        <w:t>，</w:t>
      </w:r>
      <w:r w:rsidRPr="00DA3467">
        <w:rPr>
          <w:rFonts w:ascii="微软雅黑" w:hAnsi="微软雅黑" w:hint="eastAsia"/>
        </w:rPr>
        <w:t>心向往之，那叫同情的了解</w:t>
      </w:r>
      <w:r w:rsidR="00183E5C">
        <w:rPr>
          <w:rFonts w:ascii="微软雅黑" w:hAnsi="微软雅黑" w:hint="eastAsia"/>
        </w:rPr>
        <w:t>；</w:t>
      </w:r>
      <w:r w:rsidRPr="00DA3467">
        <w:rPr>
          <w:rFonts w:ascii="微软雅黑" w:hAnsi="微软雅黑" w:hint="eastAsia"/>
        </w:rPr>
        <w:t>那么心向往之，就可以入圣域、做圣贤</w:t>
      </w:r>
      <w:r w:rsidR="00183E5C">
        <w:rPr>
          <w:rFonts w:ascii="微软雅黑" w:hAnsi="微软雅黑" w:hint="eastAsia"/>
        </w:rPr>
        <w:t>，</w:t>
      </w:r>
      <w:r w:rsidRPr="00DA3467">
        <w:rPr>
          <w:rFonts w:ascii="微软雅黑" w:hAnsi="微软雅黑" w:hint="eastAsia"/>
        </w:rPr>
        <w:t>就这个意思。所以哲学得和</w:t>
      </w:r>
      <w:proofErr w:type="gramStart"/>
      <w:r w:rsidRPr="00DA3467">
        <w:rPr>
          <w:rFonts w:ascii="微软雅黑" w:hAnsi="微软雅黑" w:hint="eastAsia"/>
        </w:rPr>
        <w:t>学哲结合</w:t>
      </w:r>
      <w:proofErr w:type="gramEnd"/>
      <w:r w:rsidRPr="00DA3467">
        <w:rPr>
          <w:rFonts w:ascii="微软雅黑" w:hAnsi="微软雅黑" w:hint="eastAsia"/>
        </w:rPr>
        <w:t>起来，就像佛学，光</w:t>
      </w:r>
      <w:r w:rsidR="00B15AD3" w:rsidRPr="00DA3467">
        <w:rPr>
          <w:rFonts w:ascii="微软雅黑" w:hAnsi="微软雅黑" w:hint="eastAsia"/>
        </w:rPr>
        <w:t>是佛学只</w:t>
      </w:r>
      <w:r w:rsidRPr="00DA3467">
        <w:rPr>
          <w:rFonts w:ascii="微软雅黑" w:hAnsi="微软雅黑" w:hint="eastAsia"/>
        </w:rPr>
        <w:t>是理论，还要学佛</w:t>
      </w:r>
      <w:r w:rsidR="00B15AD3" w:rsidRPr="00DA3467">
        <w:rPr>
          <w:rFonts w:ascii="微软雅黑" w:hAnsi="微软雅黑" w:hint="eastAsia"/>
        </w:rPr>
        <w:t>，那</w:t>
      </w:r>
      <w:r w:rsidRPr="00DA3467">
        <w:rPr>
          <w:rFonts w:ascii="微软雅黑" w:hAnsi="微软雅黑" w:hint="eastAsia"/>
        </w:rPr>
        <w:t>叫做人。心向往之，所以对哲学的学习要理论和行动统一。它也是寻找我们安身立命之本的学问，所以从这个意义上来理解哲学的话，那么冯友兰先生的这一段话就讲的非常好。好，今天的课就到这里。</w:t>
      </w:r>
    </w:p>
    <w:p w14:paraId="5DAE9E66" w14:textId="77777777" w:rsidR="00CA794D" w:rsidRDefault="00CA794D" w:rsidP="00116B2E">
      <w:pPr>
        <w:ind w:firstLine="540"/>
        <w:sectPr w:rsidR="00CA794D" w:rsidSect="000B77B0">
          <w:headerReference w:type="default" r:id="rId22"/>
          <w:type w:val="continuous"/>
          <w:pgSz w:w="16840" w:h="11907" w:orient="landscape" w:code="9"/>
          <w:pgMar w:top="1247" w:right="1134" w:bottom="1134" w:left="1134" w:header="720" w:footer="720" w:gutter="0"/>
          <w:cols w:space="720"/>
        </w:sectPr>
      </w:pPr>
    </w:p>
    <w:p w14:paraId="6C38525D" w14:textId="38B31CF7" w:rsidR="00A23561" w:rsidRPr="00EE6F7F" w:rsidRDefault="00A23561" w:rsidP="000054CD">
      <w:pPr>
        <w:ind w:firstLineChars="41" w:firstLine="197"/>
        <w:rPr>
          <w:rFonts w:ascii="微软雅黑" w:hAnsi="微软雅黑"/>
          <w:sz w:val="48"/>
          <w:szCs w:val="48"/>
        </w:rPr>
      </w:pPr>
      <w:bookmarkStart w:id="21" w:name="_Ref74945223"/>
      <w:bookmarkStart w:id="22" w:name="_Toc75158453"/>
      <w:r w:rsidRPr="00EE6F7F">
        <w:rPr>
          <w:rFonts w:ascii="微软雅黑" w:hAnsi="微软雅黑" w:hint="eastAsia"/>
          <w:sz w:val="48"/>
          <w:szCs w:val="48"/>
        </w:rPr>
        <w:lastRenderedPageBreak/>
        <w:t>08</w:t>
      </w:r>
      <w:bookmarkEnd w:id="21"/>
      <w:bookmarkEnd w:id="22"/>
      <w:r w:rsidR="00860251" w:rsidRPr="00EE6F7F">
        <w:rPr>
          <w:rFonts w:ascii="微软雅黑" w:hAnsi="微软雅黑"/>
          <w:sz w:val="48"/>
          <w:szCs w:val="48"/>
        </w:rPr>
        <w:t>.</w:t>
      </w:r>
    </w:p>
    <w:p w14:paraId="1ACE2593" w14:textId="7184487F" w:rsidR="00183E5C" w:rsidRDefault="00264337" w:rsidP="00116B2E">
      <w:pPr>
        <w:ind w:firstLine="540"/>
      </w:pPr>
      <w:r w:rsidRPr="00264337">
        <w:rPr>
          <w:rFonts w:hint="eastAsia"/>
        </w:rPr>
        <w:t>今天我们要进入第三讲，哲学与人的终极关怀，兼论宗教的境界。</w:t>
      </w:r>
    </w:p>
    <w:p w14:paraId="15FF0C66" w14:textId="39F11FC5" w:rsidR="00264337" w:rsidRPr="00264337" w:rsidRDefault="00264337" w:rsidP="00116B2E">
      <w:pPr>
        <w:ind w:firstLine="540"/>
      </w:pPr>
      <w:r w:rsidRPr="00264337">
        <w:rPr>
          <w:rFonts w:hint="eastAsia"/>
        </w:rPr>
        <w:t>我们通过前面两讲的讨论啊，包括还包括这个课程导言的讨论呢，我们逐步地一步一步深入的来理解这个哲学这门学问它的基本性质。那么在第三讲当中，我们特别要讨论哲学与人生的关系。</w:t>
      </w:r>
    </w:p>
    <w:p w14:paraId="748B6065" w14:textId="7FE81FB2" w:rsidR="00264337" w:rsidRPr="00264337" w:rsidRDefault="00264337" w:rsidP="00116B2E">
      <w:pPr>
        <w:ind w:firstLine="540"/>
      </w:pPr>
      <w:r w:rsidRPr="00264337">
        <w:rPr>
          <w:rFonts w:hint="eastAsia"/>
        </w:rPr>
        <w:t>如果说前面</w:t>
      </w:r>
      <w:proofErr w:type="gramStart"/>
      <w:r w:rsidRPr="00264337">
        <w:rPr>
          <w:rFonts w:hint="eastAsia"/>
        </w:rPr>
        <w:t>一</w:t>
      </w:r>
      <w:proofErr w:type="gramEnd"/>
      <w:r w:rsidRPr="00264337">
        <w:rPr>
          <w:rFonts w:hint="eastAsia"/>
        </w:rPr>
        <w:t>讲谈论哲学是对人性理想的证明，还主要的是从人类群体的文化生命的意义上来讲。</w:t>
      </w:r>
      <w:bookmarkStart w:id="23" w:name="_Hlk88737588"/>
      <w:r w:rsidRPr="00264337">
        <w:rPr>
          <w:rFonts w:hint="eastAsia"/>
        </w:rPr>
        <w:t>那么</w:t>
      </w:r>
      <w:bookmarkEnd w:id="23"/>
      <w:r w:rsidRPr="00264337">
        <w:rPr>
          <w:rFonts w:hint="eastAsia"/>
        </w:rPr>
        <w:t>这一讲</w:t>
      </w:r>
      <w:r>
        <w:rPr>
          <w:rFonts w:hint="eastAsia"/>
        </w:rPr>
        <w:t>、</w:t>
      </w:r>
      <w:r w:rsidRPr="00264337">
        <w:rPr>
          <w:rFonts w:hint="eastAsia"/>
        </w:rPr>
        <w:t>那么关于终极关怀的讨论这一讲，我们特别注重的是从人类个体文化生命这个意义讨论。那么这个问题呢我们在哲学上把它概括为终极关怀问题。因为哲学实际上是在探求人类文化创造的最基本的原动力。对于一个民族来说，这个文化创造最基本的原动力，用中国哲学的语言来讲，大抵可以说是道，道路的那个道。所以哲学就可以被称为论道之学，也就是讨论文化生命、文化创造最基本的原动力这样一个学问，所以叫论道之学。</w:t>
      </w:r>
    </w:p>
    <w:p w14:paraId="21FDFD80" w14:textId="71B4C9C0" w:rsidR="00264337" w:rsidRPr="00264337" w:rsidRDefault="00264337" w:rsidP="00116B2E">
      <w:pPr>
        <w:ind w:firstLine="540"/>
      </w:pPr>
      <w:r w:rsidRPr="00264337">
        <w:rPr>
          <w:rFonts w:hint="eastAsia"/>
        </w:rPr>
        <w:t>那么论道对于个人的意</w:t>
      </w:r>
      <w:r w:rsidRPr="0063010C">
        <w:rPr>
          <w:rFonts w:ascii="微软雅黑" w:hAnsi="微软雅黑" w:hint="eastAsia"/>
        </w:rPr>
        <w:t>义是什么？它也是满足人的终极关怀的需要，那么什么叫终极关怀</w:t>
      </w:r>
      <w:r w:rsidR="0063010C" w:rsidRPr="0063010C">
        <w:rPr>
          <w:rFonts w:ascii="微软雅黑" w:hAnsi="微软雅黑" w:hint="eastAsia"/>
        </w:rPr>
        <w:t>？</w:t>
      </w:r>
      <w:r w:rsidRPr="0063010C">
        <w:rPr>
          <w:rFonts w:ascii="微软雅黑" w:hAnsi="微软雅黑" w:hint="eastAsia"/>
        </w:rPr>
        <w:t>这个词创立得比较晚，要到二十世纪美国的一个神学家保罗·蒂利希</w:t>
      </w:r>
      <w:r w:rsidR="00F4653C" w:rsidRPr="0063010C">
        <w:rPr>
          <w:rFonts w:ascii="微软雅黑" w:hAnsi="微软雅黑" w:hint="eastAsia"/>
        </w:rPr>
        <w:t>，</w:t>
      </w:r>
      <w:r w:rsidRPr="0063010C">
        <w:rPr>
          <w:rFonts w:ascii="微软雅黑" w:hAnsi="微软雅黑" w:hint="eastAsia"/>
        </w:rPr>
        <w:t>他是存在主义的神学家，用存在主义的思想来论证上帝。保罗·蒂利希在他的一份重要的代表作品就是《存在的勇气》，这</w:t>
      </w:r>
      <w:proofErr w:type="gramStart"/>
      <w:r w:rsidRPr="0063010C">
        <w:rPr>
          <w:rFonts w:ascii="微软雅黑" w:hAnsi="微软雅黑" w:hint="eastAsia"/>
        </w:rPr>
        <w:t>部著</w:t>
      </w:r>
      <w:proofErr w:type="gramEnd"/>
      <w:r w:rsidRPr="0063010C">
        <w:rPr>
          <w:rFonts w:ascii="微软雅黑" w:hAnsi="微软雅黑" w:hint="eastAsia"/>
        </w:rPr>
        <w:t>作里面使用了终极关怀这个词。终极关怀这个词用英语讲就是</w:t>
      </w:r>
      <w:r w:rsidR="0063010C">
        <w:rPr>
          <w:rFonts w:ascii="微软雅黑" w:hAnsi="微软雅黑"/>
        </w:rPr>
        <w:t>u</w:t>
      </w:r>
      <w:r w:rsidRPr="0063010C">
        <w:rPr>
          <w:rFonts w:ascii="微软雅黑" w:hAnsi="微软雅黑" w:hint="eastAsia"/>
        </w:rPr>
        <w:t>ltimate</w:t>
      </w:r>
      <w:r w:rsidR="00183E5C" w:rsidRPr="0063010C">
        <w:rPr>
          <w:rFonts w:ascii="微软雅黑" w:hAnsi="微软雅黑"/>
        </w:rPr>
        <w:t xml:space="preserve"> </w:t>
      </w:r>
      <w:r w:rsidRPr="0063010C">
        <w:rPr>
          <w:rFonts w:ascii="微软雅黑" w:hAnsi="微软雅黑" w:hint="eastAsia"/>
        </w:rPr>
        <w:t>concern。concern就是关怀的意思，</w:t>
      </w:r>
      <w:r w:rsidR="00F4653C" w:rsidRPr="0063010C">
        <w:rPr>
          <w:rFonts w:ascii="微软雅黑" w:hAnsi="微软雅黑" w:hint="eastAsia"/>
        </w:rPr>
        <w:t>ul</w:t>
      </w:r>
      <w:r w:rsidRPr="0063010C">
        <w:rPr>
          <w:rFonts w:ascii="微软雅黑" w:hAnsi="微软雅黑" w:hint="eastAsia"/>
        </w:rPr>
        <w:t>timate最后的</w:t>
      </w:r>
      <w:r w:rsidR="0063010C" w:rsidRPr="0063010C">
        <w:rPr>
          <w:rFonts w:ascii="微软雅黑" w:hAnsi="微软雅黑" w:hint="eastAsia"/>
        </w:rPr>
        <w:t>，终极</w:t>
      </w:r>
      <w:r w:rsidRPr="0063010C">
        <w:rPr>
          <w:rFonts w:ascii="微软雅黑" w:hAnsi="微软雅黑" w:hint="eastAsia"/>
        </w:rPr>
        <w:t>的。保罗·蒂利希用这个词来表示宗教</w:t>
      </w:r>
      <w:r w:rsidR="00F4653C" w:rsidRPr="0063010C">
        <w:rPr>
          <w:rFonts w:ascii="微软雅黑" w:hAnsi="微软雅黑" w:hint="eastAsia"/>
        </w:rPr>
        <w:t>，</w:t>
      </w:r>
      <w:r w:rsidRPr="0063010C">
        <w:rPr>
          <w:rFonts w:ascii="微软雅黑" w:hAnsi="微软雅黑" w:hint="eastAsia"/>
        </w:rPr>
        <w:t>宗教的本质</w:t>
      </w:r>
      <w:r w:rsidR="00F4653C" w:rsidRPr="0063010C">
        <w:rPr>
          <w:rFonts w:ascii="微软雅黑" w:hAnsi="微软雅黑" w:hint="eastAsia"/>
        </w:rPr>
        <w:t>，</w:t>
      </w:r>
      <w:r w:rsidRPr="0063010C">
        <w:rPr>
          <w:rFonts w:ascii="微软雅黑" w:hAnsi="微软雅黑" w:hint="eastAsia"/>
        </w:rPr>
        <w:t>宗教对于人的意义就是满足人的终极关怀的需要。他认为把宗教和人</w:t>
      </w:r>
      <w:r w:rsidRPr="00264337">
        <w:rPr>
          <w:rFonts w:hint="eastAsia"/>
        </w:rPr>
        <w:t>类其他的精神形态区分开来的主要标志、主要特征就是终极关怀。他认为能每一个人如果要实现终极关怀的需要的话，只有通过宗教，这是保罗·蒂利希讲的话。</w:t>
      </w:r>
    </w:p>
    <w:p w14:paraId="5F2A100B" w14:textId="77777777" w:rsidR="0063010C" w:rsidRDefault="00264337" w:rsidP="00116B2E">
      <w:pPr>
        <w:ind w:firstLine="540"/>
      </w:pPr>
      <w:r w:rsidRPr="00264337">
        <w:rPr>
          <w:rFonts w:hint="eastAsia"/>
        </w:rPr>
        <w:t>那么我们觉得实际上哲学也能满足人的终极关怀的需要，或者它有这方面的功用。所以我在这个《哲学导论》这本书里边呢</w:t>
      </w:r>
      <w:r w:rsidR="00F4653C">
        <w:rPr>
          <w:rFonts w:hint="eastAsia"/>
        </w:rPr>
        <w:t>就</w:t>
      </w:r>
      <w:r w:rsidRPr="00264337">
        <w:rPr>
          <w:rFonts w:hint="eastAsia"/>
        </w:rPr>
        <w:t>引用过</w:t>
      </w:r>
      <w:r w:rsidR="00F4653C">
        <w:rPr>
          <w:rFonts w:hint="eastAsia"/>
        </w:rPr>
        <w:t>，</w:t>
      </w:r>
      <w:r w:rsidRPr="00264337">
        <w:rPr>
          <w:rFonts w:hint="eastAsia"/>
        </w:rPr>
        <w:t>我们中国近代史思想史上一个著名的学者</w:t>
      </w:r>
      <w:r w:rsidR="00F4653C">
        <w:rPr>
          <w:rFonts w:hint="eastAsia"/>
        </w:rPr>
        <w:t>、</w:t>
      </w:r>
      <w:r w:rsidRPr="00264337">
        <w:rPr>
          <w:rFonts w:hint="eastAsia"/>
        </w:rPr>
        <w:t>一个思想家熊十力先生</w:t>
      </w:r>
      <w:r w:rsidR="00F4653C">
        <w:rPr>
          <w:rFonts w:hint="eastAsia"/>
        </w:rPr>
        <w:t>，</w:t>
      </w:r>
      <w:r w:rsidRPr="00264337">
        <w:rPr>
          <w:rFonts w:hint="eastAsia"/>
        </w:rPr>
        <w:t>他回顾自己早年怎么会去研究哲学。这个《哲学导论》</w:t>
      </w:r>
      <w:r w:rsidRPr="00264337">
        <w:rPr>
          <w:rFonts w:hint="eastAsia"/>
        </w:rPr>
        <w:t>119</w:t>
      </w:r>
      <w:r w:rsidRPr="00264337">
        <w:rPr>
          <w:rFonts w:hint="eastAsia"/>
        </w:rPr>
        <w:t>页上面，我引用熊十力先生在他的《船山学自记》这篇文章，后来收在他的著作心学里边。</w:t>
      </w:r>
    </w:p>
    <w:p w14:paraId="6642301A" w14:textId="77777777" w:rsidR="001E1D91" w:rsidRDefault="00264337" w:rsidP="00116B2E">
      <w:pPr>
        <w:ind w:firstLine="540"/>
      </w:pPr>
      <w:r w:rsidRPr="00264337">
        <w:rPr>
          <w:rFonts w:hint="eastAsia"/>
        </w:rPr>
        <w:lastRenderedPageBreak/>
        <w:t>他在这个自记当中呢，回顾自己进入本体论思考的缘由。他说：“余少失怙，贫不能问学，年十三岁，登高而伤秋毫，时喟然叹曰：此秋毫始为茂草，春夏时，吸收水土空气诸成分，而油然滋荣者也。未几零落为秋毫，</w:t>
      </w:r>
      <w:proofErr w:type="gramStart"/>
      <w:r w:rsidRPr="00264337">
        <w:rPr>
          <w:rFonts w:hint="eastAsia"/>
        </w:rPr>
        <w:t>刈</w:t>
      </w:r>
      <w:proofErr w:type="gramEnd"/>
      <w:r w:rsidRPr="00264337">
        <w:rPr>
          <w:rFonts w:hint="eastAsia"/>
        </w:rPr>
        <w:t>那</w:t>
      </w:r>
      <w:proofErr w:type="gramStart"/>
      <w:r w:rsidRPr="00264337">
        <w:rPr>
          <w:rFonts w:hint="eastAsia"/>
        </w:rPr>
        <w:t>刈</w:t>
      </w:r>
      <w:proofErr w:type="gramEnd"/>
      <w:r w:rsidRPr="00264337">
        <w:rPr>
          <w:rFonts w:hint="eastAsia"/>
        </w:rPr>
        <w:t>那，将秋毫且不可得，求其原质，亦复无有。三界</w:t>
      </w:r>
      <w:proofErr w:type="gramStart"/>
      <w:r w:rsidRPr="00264337">
        <w:rPr>
          <w:rFonts w:hint="eastAsia"/>
        </w:rPr>
        <w:t>渚</w:t>
      </w:r>
      <w:proofErr w:type="gramEnd"/>
      <w:r w:rsidRPr="00264337">
        <w:rPr>
          <w:rFonts w:hint="eastAsia"/>
        </w:rPr>
        <w:t>有为相，皆可作如是观。顿悟万有皆幻。由是放浪形骸，</w:t>
      </w:r>
      <w:proofErr w:type="gramStart"/>
      <w:r w:rsidRPr="00264337">
        <w:rPr>
          <w:rFonts w:hint="eastAsia"/>
        </w:rPr>
        <w:t>妄骋</w:t>
      </w:r>
      <w:proofErr w:type="gramEnd"/>
      <w:r w:rsidRPr="00264337">
        <w:rPr>
          <w:rFonts w:hint="eastAsia"/>
        </w:rPr>
        <w:t>淫佚，久之觉其烦恼，更进求安心立命之道。因悟幻不自有，必依于真。如无真者，觉幻是谁？”我们先读到这里啊，这是感慨人生的短暂，我看那些草木都是这样，它有它的萌芽、生长，然后繁荣，然后凋零，然后消失</w:t>
      </w:r>
      <w:r w:rsidR="00D31709">
        <w:rPr>
          <w:rFonts w:hint="eastAsia"/>
        </w:rPr>
        <w:t>，</w:t>
      </w:r>
      <w:r w:rsidRPr="00264337">
        <w:rPr>
          <w:rFonts w:hint="eastAsia"/>
        </w:rPr>
        <w:t>人生亦复如此，万万事万物都是</w:t>
      </w:r>
      <w:r w:rsidR="00D31709">
        <w:rPr>
          <w:rFonts w:hint="eastAsia"/>
        </w:rPr>
        <w:t>如此，</w:t>
      </w:r>
      <w:r w:rsidRPr="00264337">
        <w:rPr>
          <w:rFonts w:hint="eastAsia"/>
        </w:rPr>
        <w:t>所以这个世界似乎是一个幻象的世界。他这样一想呢以后呢他就觉得这个生活实在没什么大的意义，没什么真实的东西，所以他就放浪形骸</w:t>
      </w:r>
      <w:r w:rsidR="00D31709">
        <w:rPr>
          <w:rFonts w:hint="eastAsia"/>
        </w:rPr>
        <w:t>，</w:t>
      </w:r>
      <w:r w:rsidRPr="00264337">
        <w:rPr>
          <w:rFonts w:hint="eastAsia"/>
        </w:rPr>
        <w:t>放浪形骸以后呢</w:t>
      </w:r>
      <w:r w:rsidR="00D31709">
        <w:rPr>
          <w:rFonts w:hint="eastAsia"/>
        </w:rPr>
        <w:t>，</w:t>
      </w:r>
      <w:r w:rsidRPr="00264337">
        <w:rPr>
          <w:rFonts w:hint="eastAsia"/>
        </w:rPr>
        <w:t>就是放纵自己各种愿望，时间长了又觉得空虚。所以他说是久之觉其烦恼。</w:t>
      </w:r>
    </w:p>
    <w:p w14:paraId="27F2E640" w14:textId="420B8C19" w:rsidR="00264337" w:rsidRPr="00B33AE5" w:rsidRDefault="00264337" w:rsidP="00116B2E">
      <w:pPr>
        <w:ind w:firstLine="540"/>
        <w:rPr>
          <w:rFonts w:ascii="微软雅黑" w:hAnsi="微软雅黑"/>
        </w:rPr>
      </w:pPr>
      <w:r w:rsidRPr="00264337">
        <w:rPr>
          <w:rFonts w:hint="eastAsia"/>
        </w:rPr>
        <w:t>然后又进一步想要追问，要寻找那安心立命之道。在询问过程当中，他就觉得这一件事情很重要</w:t>
      </w:r>
      <w:r w:rsidR="00D31709">
        <w:rPr>
          <w:rFonts w:hint="eastAsia"/>
        </w:rPr>
        <w:t>，</w:t>
      </w:r>
      <w:r w:rsidRPr="00264337">
        <w:rPr>
          <w:rFonts w:hint="eastAsia"/>
        </w:rPr>
        <w:t>如果幻象不是有它的真实性的话啊，也就是说</w:t>
      </w:r>
      <w:r w:rsidR="001E1D91">
        <w:rPr>
          <w:rFonts w:hint="eastAsia"/>
        </w:rPr>
        <w:t>“</w:t>
      </w:r>
      <w:r w:rsidRPr="00264337">
        <w:rPr>
          <w:rFonts w:hint="eastAsia"/>
        </w:rPr>
        <w:t>幻不自由</w:t>
      </w:r>
      <w:r w:rsidR="001E1D91">
        <w:rPr>
          <w:rFonts w:hint="eastAsia"/>
        </w:rPr>
        <w:t>”</w:t>
      </w:r>
      <w:r w:rsidRPr="00264337">
        <w:rPr>
          <w:rFonts w:hint="eastAsia"/>
        </w:rPr>
        <w:t>，幻想虽然没有它自己的真实性，但它</w:t>
      </w:r>
      <w:proofErr w:type="gramStart"/>
      <w:r w:rsidR="00D31709">
        <w:rPr>
          <w:rFonts w:hint="eastAsia"/>
        </w:rPr>
        <w:t>必</w:t>
      </w:r>
      <w:r w:rsidRPr="00264337">
        <w:rPr>
          <w:rFonts w:hint="eastAsia"/>
        </w:rPr>
        <w:t>依靠</w:t>
      </w:r>
      <w:proofErr w:type="gramEnd"/>
      <w:r w:rsidRPr="00264337">
        <w:rPr>
          <w:rFonts w:hint="eastAsia"/>
        </w:rPr>
        <w:t>某种更真实的东西，它才会出现这种幻象</w:t>
      </w:r>
      <w:r w:rsidR="00D31709">
        <w:rPr>
          <w:rFonts w:hint="eastAsia"/>
        </w:rPr>
        <w:t>。</w:t>
      </w:r>
      <w:r w:rsidRPr="00264337">
        <w:rPr>
          <w:rFonts w:hint="eastAsia"/>
        </w:rPr>
        <w:t>如果没有真的东西，又是谁来发现这个幻象的呢？所以觉悟到有幻象这个心本身恐怕是真的。所以他就开始推论</w:t>
      </w:r>
      <w:r w:rsidR="001E1D91">
        <w:rPr>
          <w:rFonts w:hint="eastAsia"/>
        </w:rPr>
        <w:t>，</w:t>
      </w:r>
      <w:r w:rsidRPr="00264337">
        <w:rPr>
          <w:rFonts w:hint="eastAsia"/>
        </w:rPr>
        <w:t>这样的思考就开始进入本体论。这样一个</w:t>
      </w:r>
      <w:r w:rsidR="001E1D91">
        <w:rPr>
          <w:rFonts w:hint="eastAsia"/>
        </w:rPr>
        <w:t>论证</w:t>
      </w:r>
      <w:r w:rsidRPr="00264337">
        <w:rPr>
          <w:rFonts w:hint="eastAsia"/>
        </w:rPr>
        <w:t>的路径是非常准确、非常正确的，确实如此。假如我们觉得万事万物都是虚幻的，无常的，随生随灭的，我们确实觉得没有意义。但是我们发现这一点，这件事情本身说明我们有真实的、不灭的东西。</w:t>
      </w:r>
      <w:r w:rsidR="001E1D91">
        <w:rPr>
          <w:rFonts w:hint="eastAsia"/>
        </w:rPr>
        <w:t>“</w:t>
      </w:r>
      <w:r w:rsidRPr="00264337">
        <w:rPr>
          <w:rFonts w:hint="eastAsia"/>
        </w:rPr>
        <w:t>觉幻是谁？</w:t>
      </w:r>
      <w:r w:rsidR="001E1D91">
        <w:rPr>
          <w:rFonts w:hint="eastAsia"/>
        </w:rPr>
        <w:t>”</w:t>
      </w:r>
      <w:r w:rsidRPr="00264337">
        <w:rPr>
          <w:rFonts w:hint="eastAsia"/>
        </w:rPr>
        <w:t>觉悟到这些都是幻象的那个主体是什么</w:t>
      </w:r>
      <w:r w:rsidR="001E1D91">
        <w:rPr>
          <w:rFonts w:hint="eastAsia"/>
        </w:rPr>
        <w:t>，</w:t>
      </w:r>
      <w:r w:rsidRPr="00264337">
        <w:rPr>
          <w:rFonts w:hint="eastAsia"/>
        </w:rPr>
        <w:t>它</w:t>
      </w:r>
      <w:r w:rsidR="001E1D91">
        <w:rPr>
          <w:rFonts w:hint="eastAsia"/>
        </w:rPr>
        <w:t>一定</w:t>
      </w:r>
      <w:r w:rsidRPr="00264337">
        <w:rPr>
          <w:rFonts w:hint="eastAsia"/>
        </w:rPr>
        <w:t>是和</w:t>
      </w:r>
      <w:proofErr w:type="gramStart"/>
      <w:r w:rsidRPr="00264337">
        <w:rPr>
          <w:rFonts w:hint="eastAsia"/>
        </w:rPr>
        <w:t>真有关</w:t>
      </w:r>
      <w:proofErr w:type="gramEnd"/>
      <w:r w:rsidRPr="00264337">
        <w:rPr>
          <w:rFonts w:hint="eastAsia"/>
        </w:rPr>
        <w:t>的。所以他是这样想的，这样思考的话呢，实际上就进入本体</w:t>
      </w:r>
      <w:r w:rsidRPr="00B33AE5">
        <w:rPr>
          <w:rFonts w:ascii="微软雅黑" w:hAnsi="微软雅黑" w:hint="eastAsia"/>
        </w:rPr>
        <w:t>论的思考、哲学的思考。哲学本体论的思考实际上是因为终极关怀的需要引起的。他这里就是通过自己少年时候的思想的立场来告诉我们，实际上我们为什么个人会对哲学关心起来，我们的动力也是要去来满足终极关怀上的需要。</w:t>
      </w:r>
    </w:p>
    <w:p w14:paraId="14805A83" w14:textId="77777777" w:rsidR="00B33AE5" w:rsidRDefault="00264337" w:rsidP="00116B2E">
      <w:pPr>
        <w:ind w:firstLine="540"/>
      </w:pPr>
      <w:r w:rsidRPr="00B33AE5">
        <w:rPr>
          <w:rFonts w:ascii="微软雅黑" w:hAnsi="微软雅黑" w:hint="eastAsia"/>
        </w:rPr>
        <w:t>那么终</w:t>
      </w:r>
      <w:r w:rsidR="00B33AE5" w:rsidRPr="00B33AE5">
        <w:rPr>
          <w:rFonts w:ascii="微软雅黑" w:hAnsi="微软雅黑"/>
        </w:rPr>
        <w:t>ultimate concern</w:t>
      </w:r>
      <w:r w:rsidRPr="00B33AE5">
        <w:rPr>
          <w:rFonts w:ascii="微软雅黑" w:hAnsi="微软雅黑" w:hint="eastAsia"/>
        </w:rPr>
        <w:t>这个词虽然是保罗·蒂利希首创，在二十世纪。但是实在来说哲学的发动，以及在哲学之前原始宗教的发动，都是终极关怀为动力。所以这个名称虽然出现在得晚，但它却一直是哲学的基本动力，也是宗教的基本动力。</w:t>
      </w:r>
      <w:r w:rsidRPr="00264337">
        <w:rPr>
          <w:rFonts w:hint="eastAsia"/>
        </w:rPr>
        <w:t>那么我们现在来看终极关怀这个词，这个概念本身究竟是什么意思</w:t>
      </w:r>
      <w:r w:rsidR="00B33AE5">
        <w:rPr>
          <w:rFonts w:hint="eastAsia"/>
        </w:rPr>
        <w:t>。</w:t>
      </w:r>
    </w:p>
    <w:p w14:paraId="6A6F6E14" w14:textId="77777777" w:rsidR="00E602D1" w:rsidRDefault="00264337" w:rsidP="00116B2E">
      <w:pPr>
        <w:ind w:firstLine="540"/>
      </w:pPr>
      <w:r w:rsidRPr="00264337">
        <w:rPr>
          <w:rFonts w:hint="eastAsia"/>
        </w:rPr>
        <w:lastRenderedPageBreak/>
        <w:t>关怀要有对象，关怀什么？我们每天活着，活着就是关怀着各种各样的事，有种种具体的关怀。我们做学生要关怀我们自己的学习成绩，行将毕业的时候要关怀我们的就职，做教师的要关怀自己的教学以及他的目标，学者也是如此，我们要关怀各种方面的事情，健康、孩子、尊严、社会地位、名誉、权力等等，这些都是我们日常关怀的种种的</w:t>
      </w:r>
      <w:r w:rsidR="008F58CD">
        <w:rPr>
          <w:rFonts w:hint="eastAsia"/>
        </w:rPr>
        <w:t>事务</w:t>
      </w:r>
      <w:r w:rsidRPr="00264337">
        <w:rPr>
          <w:rFonts w:hint="eastAsia"/>
        </w:rPr>
        <w:t>。这种关怀不叫终极关怀，因为</w:t>
      </w:r>
      <w:r w:rsidR="00E602D1">
        <w:rPr>
          <w:rFonts w:hint="eastAsia"/>
        </w:rPr>
        <w:t>它</w:t>
      </w:r>
      <w:r w:rsidRPr="00264337">
        <w:rPr>
          <w:rFonts w:hint="eastAsia"/>
        </w:rPr>
        <w:t>关怀的对象是非常具体的。我们确实每天</w:t>
      </w:r>
      <w:r w:rsidR="00E602D1">
        <w:rPr>
          <w:rFonts w:hint="eastAsia"/>
        </w:rPr>
        <w:t>由</w:t>
      </w:r>
      <w:r w:rsidRPr="00264337">
        <w:rPr>
          <w:rFonts w:hint="eastAsia"/>
        </w:rPr>
        <w:t>各种冲动、意志支配着，这些冲动和意志都是</w:t>
      </w:r>
      <w:proofErr w:type="gramStart"/>
      <w:r w:rsidRPr="00264337">
        <w:rPr>
          <w:rFonts w:hint="eastAsia"/>
        </w:rPr>
        <w:t>指向着</w:t>
      </w:r>
      <w:proofErr w:type="gramEnd"/>
      <w:r w:rsidRPr="00264337">
        <w:rPr>
          <w:rFonts w:hint="eastAsia"/>
        </w:rPr>
        <w:t>那些被关怀的对象。假如人生就是这样一些种种关怀，对具体对象的关怀，那么我们恐怕不应当另外什么特别重要的关怀，叫终极关怀。</w:t>
      </w:r>
    </w:p>
    <w:p w14:paraId="294DCD5E" w14:textId="404FB859" w:rsidR="00086B47" w:rsidRDefault="00264337" w:rsidP="00116B2E">
      <w:pPr>
        <w:ind w:firstLine="540"/>
      </w:pPr>
      <w:r w:rsidRPr="00264337">
        <w:rPr>
          <w:rFonts w:hint="eastAsia"/>
        </w:rPr>
        <w:t>终极关怀怎么会发生的呢？就是</w:t>
      </w:r>
      <w:proofErr w:type="gramStart"/>
      <w:r w:rsidRPr="00264337">
        <w:rPr>
          <w:rFonts w:hint="eastAsia"/>
        </w:rPr>
        <w:t>那个具体</w:t>
      </w:r>
      <w:proofErr w:type="gramEnd"/>
      <w:r w:rsidRPr="00264337">
        <w:rPr>
          <w:rFonts w:hint="eastAsia"/>
        </w:rPr>
        <w:t>的被关怀的对象总是</w:t>
      </w:r>
      <w:r w:rsidR="00E602D1">
        <w:rPr>
          <w:rFonts w:hint="eastAsia"/>
        </w:rPr>
        <w:t>无常</w:t>
      </w:r>
      <w:r w:rsidRPr="00264337">
        <w:rPr>
          <w:rFonts w:hint="eastAsia"/>
        </w:rPr>
        <w:t>的，是由于这个缘故</w:t>
      </w:r>
      <w:r w:rsidR="00E602D1">
        <w:rPr>
          <w:rFonts w:hint="eastAsia"/>
        </w:rPr>
        <w:t>。</w:t>
      </w:r>
      <w:r w:rsidRPr="00264337">
        <w:rPr>
          <w:rFonts w:hint="eastAsia"/>
        </w:rPr>
        <w:t>比如说你关怀健康，你觉得活在世界上第一件要紧的事情是什么？健康，我身体好，健康地活着，哪怕我钱少一点、地位低一点，我仍然是幸福的。时下有不少人，特别是年到了这个人到中年之后常这样的议论。我们在一起喝酒、聊天，我们感慨自己</w:t>
      </w:r>
      <w:r w:rsidR="00E602D1" w:rsidRPr="00264337">
        <w:rPr>
          <w:rFonts w:hint="eastAsia"/>
        </w:rPr>
        <w:t>人生</w:t>
      </w:r>
      <w:r w:rsidRPr="00264337">
        <w:rPr>
          <w:rFonts w:hint="eastAsia"/>
        </w:rPr>
        <w:t>的失败</w:t>
      </w:r>
      <w:r w:rsidR="00E602D1">
        <w:rPr>
          <w:rFonts w:hint="eastAsia"/>
        </w:rPr>
        <w:t>，</w:t>
      </w:r>
      <w:r w:rsidRPr="00264337">
        <w:rPr>
          <w:rFonts w:hint="eastAsia"/>
        </w:rPr>
        <w:t>我们有些地方比不上人家成功了，人家成为名人了、富翁了，我们中年回顾走过的以往的历程，好像一事无成的感觉。我们感慨身体还不错，身体是最最重要的，你看如果你赚了百万千万，如果身体不好了怎么办，钱最后都去买药去了。所以这样</w:t>
      </w:r>
      <w:proofErr w:type="gramStart"/>
      <w:r w:rsidRPr="00264337">
        <w:rPr>
          <w:rFonts w:hint="eastAsia"/>
        </w:rPr>
        <w:t>一</w:t>
      </w:r>
      <w:proofErr w:type="gramEnd"/>
      <w:r w:rsidRPr="00264337">
        <w:rPr>
          <w:rFonts w:hint="eastAsia"/>
        </w:rPr>
        <w:t>安慰，就是觉得健康是根本。这样谈论的话题本身具有一种终极关怀的意义了，但是它还没到，</w:t>
      </w:r>
      <w:r w:rsidR="00E602D1">
        <w:rPr>
          <w:rFonts w:hint="eastAsia"/>
        </w:rPr>
        <w:t>为什么？</w:t>
      </w:r>
      <w:r w:rsidRPr="00264337">
        <w:rPr>
          <w:rFonts w:hint="eastAsia"/>
        </w:rPr>
        <w:t>因为健康这个对象你是守不住的。中国人很朴素的真理</w:t>
      </w:r>
      <w:r w:rsidR="008F58CD">
        <w:rPr>
          <w:rFonts w:hint="eastAsia"/>
        </w:rPr>
        <w:t>就</w:t>
      </w:r>
      <w:r w:rsidRPr="00264337">
        <w:rPr>
          <w:rFonts w:hint="eastAsia"/>
        </w:rPr>
        <w:t>说出来</w:t>
      </w:r>
      <w:r w:rsidR="008F58CD">
        <w:rPr>
          <w:rFonts w:hint="eastAsia"/>
        </w:rPr>
        <w:t>，</w:t>
      </w:r>
      <w:r w:rsidRPr="00264337">
        <w:rPr>
          <w:rFonts w:hint="eastAsia"/>
        </w:rPr>
        <w:t>人吃五谷，哪有不生病的？你那么爱惜健康，你把健康当一种钱财，</w:t>
      </w:r>
      <w:r w:rsidR="00086B47">
        <w:rPr>
          <w:rFonts w:hint="eastAsia"/>
        </w:rPr>
        <w:t>揣</w:t>
      </w:r>
      <w:r w:rsidRPr="00264337">
        <w:rPr>
          <w:rFonts w:hint="eastAsia"/>
        </w:rPr>
        <w:t>进口袋里，唯恐它丢失，它总还是要丢失的。健康是为了什么？一个活的感觉好，第二长寿</w:t>
      </w:r>
      <w:r w:rsidR="00086B47">
        <w:rPr>
          <w:rFonts w:hint="eastAsia"/>
        </w:rPr>
        <w:t>，</w:t>
      </w:r>
      <w:r w:rsidRPr="00264337">
        <w:rPr>
          <w:rFonts w:hint="eastAsia"/>
        </w:rPr>
        <w:t>长寿是可能的，但不会永远不死，所以健康总是会丢失的。</w:t>
      </w:r>
    </w:p>
    <w:p w14:paraId="457EAB6C" w14:textId="77777777" w:rsidR="00531FA2" w:rsidRDefault="00264337" w:rsidP="00116B2E">
      <w:pPr>
        <w:ind w:firstLine="540"/>
      </w:pPr>
      <w:r w:rsidRPr="00264337">
        <w:rPr>
          <w:rFonts w:hint="eastAsia"/>
        </w:rPr>
        <w:t>有些人在关怀事业的成功，事业的成功用什么来</w:t>
      </w:r>
      <w:r w:rsidR="00086B47">
        <w:rPr>
          <w:rFonts w:hint="eastAsia"/>
        </w:rPr>
        <w:t>标志</w:t>
      </w:r>
      <w:r w:rsidRPr="00264337">
        <w:rPr>
          <w:rFonts w:hint="eastAsia"/>
        </w:rPr>
        <w:t>？名誉或者权力或者金钱，权力也罢，名誉也罢，金钱也罢，这些东西也都是无常事物。你今天高官厚禄，但是官场险恶，保不准哪一天沦为阶下之囚</w:t>
      </w:r>
      <w:r w:rsidR="00086B47">
        <w:rPr>
          <w:rFonts w:hint="eastAsia"/>
        </w:rPr>
        <w:t>，</w:t>
      </w:r>
      <w:r w:rsidRPr="00264337">
        <w:rPr>
          <w:rFonts w:hint="eastAsia"/>
        </w:rPr>
        <w:t>宦海沉浮</w:t>
      </w:r>
      <w:r w:rsidR="008F58CD">
        <w:rPr>
          <w:rFonts w:hint="eastAsia"/>
        </w:rPr>
        <w:t>，</w:t>
      </w:r>
      <w:r w:rsidRPr="00264337">
        <w:rPr>
          <w:rFonts w:hint="eastAsia"/>
        </w:rPr>
        <w:t>这也是古往今来的惯例。我一旦成为达官贵人，我就永远是达官贵人，说不定有一个巨大的变动</w:t>
      </w:r>
      <w:r w:rsidR="00086B47">
        <w:rPr>
          <w:rFonts w:hint="eastAsia"/>
        </w:rPr>
        <w:t>，</w:t>
      </w:r>
      <w:r w:rsidRPr="00264337">
        <w:rPr>
          <w:rFonts w:hint="eastAsia"/>
        </w:rPr>
        <w:t>所以那个贵也是守不住</w:t>
      </w:r>
      <w:r w:rsidR="00086B47">
        <w:rPr>
          <w:rFonts w:hint="eastAsia"/>
        </w:rPr>
        <w:t>，</w:t>
      </w:r>
      <w:r w:rsidRPr="00264337">
        <w:rPr>
          <w:rFonts w:hint="eastAsia"/>
        </w:rPr>
        <w:t>那个物质的财富它是流水，暂时的经过你的口袋又要流掉</w:t>
      </w:r>
      <w:r w:rsidR="00086B47">
        <w:rPr>
          <w:rFonts w:hint="eastAsia"/>
        </w:rPr>
        <w:t>，</w:t>
      </w:r>
      <w:r w:rsidRPr="00264337">
        <w:rPr>
          <w:rFonts w:hint="eastAsia"/>
        </w:rPr>
        <w:t>然后你觉得</w:t>
      </w:r>
      <w:r w:rsidR="00086B47">
        <w:rPr>
          <w:rFonts w:hint="eastAsia"/>
        </w:rPr>
        <w:t>每用</w:t>
      </w:r>
      <w:r w:rsidRPr="00264337">
        <w:rPr>
          <w:rFonts w:hint="eastAsia"/>
        </w:rPr>
        <w:t>一分钱你就觉得难受，那你是一个吝啬鬼、财迷心窍。那个守财奴，中国文学当中有这样的</w:t>
      </w:r>
      <w:proofErr w:type="gramStart"/>
      <w:r w:rsidRPr="00264337">
        <w:rPr>
          <w:rFonts w:hint="eastAsia"/>
        </w:rPr>
        <w:t>典型叫</w:t>
      </w:r>
      <w:proofErr w:type="gramEnd"/>
      <w:r w:rsidRPr="00264337">
        <w:rPr>
          <w:rFonts w:hint="eastAsia"/>
        </w:rPr>
        <w:t>严监生</w:t>
      </w:r>
      <w:r w:rsidR="008F58CD">
        <w:rPr>
          <w:rFonts w:hint="eastAsia"/>
        </w:rPr>
        <w:t>，</w:t>
      </w:r>
      <w:r w:rsidRPr="00264337">
        <w:rPr>
          <w:rFonts w:hint="eastAsia"/>
        </w:rPr>
        <w:t>那他在临死之前的时候就是</w:t>
      </w:r>
      <w:proofErr w:type="gramStart"/>
      <w:r w:rsidRPr="00264337">
        <w:rPr>
          <w:rFonts w:hint="eastAsia"/>
        </w:rPr>
        <w:t>咽</w:t>
      </w:r>
      <w:proofErr w:type="gramEnd"/>
      <w:r w:rsidRPr="00264337">
        <w:rPr>
          <w:rFonts w:hint="eastAsia"/>
        </w:rPr>
        <w:t>不下最后一口气的原因是什么？多点了一根灯草，</w:t>
      </w:r>
      <w:r w:rsidRPr="00264337">
        <w:rPr>
          <w:rFonts w:hint="eastAsia"/>
        </w:rPr>
        <w:lastRenderedPageBreak/>
        <w:t>唯有他的那个妻子才领会他的意思，然后就把那个多点的那个灯草掐灭了，掐灭了他就松了一口气走了，否则他还不走。所以这个一个非常典型的一个守财奴的形象，但是他却是执迷不悟。</w:t>
      </w:r>
    </w:p>
    <w:p w14:paraId="255688EB" w14:textId="0BD1CC02" w:rsidR="00531FA2" w:rsidRDefault="00264337" w:rsidP="00116B2E">
      <w:pPr>
        <w:ind w:firstLine="540"/>
        <w:rPr>
          <w:rFonts w:ascii="微软雅黑" w:hAnsi="微软雅黑"/>
        </w:rPr>
      </w:pPr>
      <w:r w:rsidRPr="00264337">
        <w:rPr>
          <w:rFonts w:hint="eastAsia"/>
        </w:rPr>
        <w:t>中国人也有朴素的真理这样说的，钱这个东西生不带来死不带去，我们本来就赤条条来的</w:t>
      </w:r>
      <w:r w:rsidR="0059432B">
        <w:rPr>
          <w:rFonts w:hint="eastAsia"/>
        </w:rPr>
        <w:t>；</w:t>
      </w:r>
      <w:r w:rsidRPr="00264337">
        <w:rPr>
          <w:rFonts w:hint="eastAsia"/>
        </w:rPr>
        <w:t>这个财富是世俗之物，跟不走的，它是无常的，它不能进入永恒的，所以钱财也照样是守不住的。我们刚才说权力守不住，现在说金钱守不住，其他也许未必守的住</w:t>
      </w:r>
      <w:r w:rsidR="0059432B">
        <w:rPr>
          <w:rFonts w:hint="eastAsia"/>
        </w:rPr>
        <w:t>。</w:t>
      </w:r>
      <w:r w:rsidRPr="00264337">
        <w:rPr>
          <w:rFonts w:hint="eastAsia"/>
        </w:rPr>
        <w:t>如果说你一生要保持自己的名声，那很好的一种态度</w:t>
      </w:r>
      <w:r w:rsidR="0059432B">
        <w:rPr>
          <w:rFonts w:hint="eastAsia"/>
        </w:rPr>
        <w:t>，</w:t>
      </w:r>
      <w:r w:rsidRPr="00264337">
        <w:rPr>
          <w:rFonts w:hint="eastAsia"/>
        </w:rPr>
        <w:t>但是人</w:t>
      </w:r>
      <w:r w:rsidR="0059432B">
        <w:rPr>
          <w:rFonts w:hint="eastAsia"/>
        </w:rPr>
        <w:t>活</w:t>
      </w:r>
      <w:r w:rsidRPr="00264337">
        <w:rPr>
          <w:rFonts w:hint="eastAsia"/>
        </w:rPr>
        <w:t>在这个社会上总有被毁谤的可能性</w:t>
      </w:r>
      <w:r w:rsidR="0059432B">
        <w:rPr>
          <w:rFonts w:hint="eastAsia"/>
        </w:rPr>
        <w:t>，</w:t>
      </w:r>
      <w:r w:rsidRPr="00264337">
        <w:rPr>
          <w:rFonts w:hint="eastAsia"/>
        </w:rPr>
        <w:t>你一生非常的这个清白啊，名声非常好，这是一种很好的道德表示。但是这一切都还有到头的时候，那就是一死</w:t>
      </w:r>
      <w:r w:rsidR="0059432B">
        <w:rPr>
          <w:rFonts w:hint="eastAsia"/>
        </w:rPr>
        <w:t>，</w:t>
      </w:r>
      <w:r w:rsidRPr="00264337">
        <w:rPr>
          <w:rFonts w:hint="eastAsia"/>
        </w:rPr>
        <w:t>看不到自己死后的哀荣。所以这一切的事物的无常呢，我们退一步来说啊，万事万物都是无常之物。那也没什么关系</w:t>
      </w:r>
      <w:r w:rsidR="0059432B">
        <w:rPr>
          <w:rFonts w:hint="eastAsia"/>
        </w:rPr>
        <w:t>，</w:t>
      </w:r>
      <w:r w:rsidRPr="00264337">
        <w:rPr>
          <w:rFonts w:hint="eastAsia"/>
        </w:rPr>
        <w:t>我们</w:t>
      </w:r>
      <w:r w:rsidR="0059432B">
        <w:rPr>
          <w:rFonts w:hint="eastAsia"/>
        </w:rPr>
        <w:t>既</w:t>
      </w:r>
      <w:r w:rsidRPr="00264337">
        <w:rPr>
          <w:rFonts w:hint="eastAsia"/>
        </w:rPr>
        <w:t>做做乞丐，也做做百万富翁，两种味道都尝尝。我们经常讲三十年风水轮流转，那这也无妨</w:t>
      </w:r>
      <w:r w:rsidR="0059432B">
        <w:rPr>
          <w:rFonts w:hint="eastAsia"/>
        </w:rPr>
        <w:t>，</w:t>
      </w:r>
      <w:r w:rsidRPr="00264337">
        <w:rPr>
          <w:rFonts w:hint="eastAsia"/>
        </w:rPr>
        <w:t>人生应当有各种各样的体验，所以无常未必要造成终极关怀。问题是什么？这些变化最后有一个大变来终止这一切变化</w:t>
      </w:r>
      <w:r w:rsidR="0059432B">
        <w:rPr>
          <w:rFonts w:hint="eastAsia"/>
        </w:rPr>
        <w:t>，</w:t>
      </w:r>
      <w:r w:rsidRPr="00264337">
        <w:rPr>
          <w:rFonts w:hint="eastAsia"/>
        </w:rPr>
        <w:t>那个大变就是死。如果我们可以没完没了地活下去，那么我们既然可以去宦海</w:t>
      </w:r>
      <w:r w:rsidRPr="00531FA2">
        <w:rPr>
          <w:rFonts w:ascii="微软雅黑" w:hAnsi="微软雅黑" w:hint="eastAsia"/>
        </w:rPr>
        <w:t>沉浮去，我们也可以在这个富贵和贫贱之间上上下下，我们也无妨。问题是什么呢？问题是必有一死这一点。所以我们刚才讲具体关怀的对象，都只能谋取一时，保持</w:t>
      </w:r>
      <w:r w:rsidR="00DB1A45" w:rsidRPr="00531FA2">
        <w:rPr>
          <w:rFonts w:ascii="微软雅黑" w:hAnsi="微软雅黑" w:hint="eastAsia"/>
        </w:rPr>
        <w:t>于</w:t>
      </w:r>
      <w:r w:rsidRPr="00531FA2">
        <w:rPr>
          <w:rFonts w:ascii="微软雅黑" w:hAnsi="微软雅黑" w:hint="eastAsia"/>
        </w:rPr>
        <w:t>朝夕，到头来都将乐而不</w:t>
      </w:r>
      <w:r w:rsidR="003F646A">
        <w:rPr>
          <w:rFonts w:ascii="微软雅黑" w:hAnsi="微软雅黑" w:hint="eastAsia"/>
        </w:rPr>
        <w:t>舍</w:t>
      </w:r>
      <w:r w:rsidRPr="00531FA2">
        <w:rPr>
          <w:rFonts w:ascii="微软雅黑" w:hAnsi="微软雅黑" w:hint="eastAsia"/>
        </w:rPr>
        <w:t>。如果你</w:t>
      </w:r>
      <w:proofErr w:type="gramStart"/>
      <w:r w:rsidRPr="00531FA2">
        <w:rPr>
          <w:rFonts w:ascii="微软雅黑" w:hAnsi="微软雅黑" w:hint="eastAsia"/>
        </w:rPr>
        <w:t>命比较</w:t>
      </w:r>
      <w:proofErr w:type="gramEnd"/>
      <w:r w:rsidRPr="00531FA2">
        <w:rPr>
          <w:rFonts w:ascii="微软雅黑" w:hAnsi="微软雅黑" w:hint="eastAsia"/>
        </w:rPr>
        <w:t>好，我们</w:t>
      </w:r>
      <w:proofErr w:type="gramStart"/>
      <w:r w:rsidRPr="00531FA2">
        <w:rPr>
          <w:rFonts w:ascii="微软雅黑" w:hAnsi="微软雅黑" w:hint="eastAsia"/>
        </w:rPr>
        <w:t>现在讲命啊</w:t>
      </w:r>
      <w:proofErr w:type="gramEnd"/>
      <w:r w:rsidRPr="00531FA2">
        <w:rPr>
          <w:rFonts w:ascii="微软雅黑" w:hAnsi="微软雅黑" w:hint="eastAsia"/>
        </w:rPr>
        <w:t>，这一生比较平坦，大体属于富贵一类的</w:t>
      </w:r>
      <w:r w:rsidR="00531FA2">
        <w:rPr>
          <w:rFonts w:ascii="微软雅黑" w:hAnsi="微软雅黑" w:hint="eastAsia"/>
        </w:rPr>
        <w:t>，</w:t>
      </w:r>
      <w:r w:rsidRPr="00531FA2">
        <w:rPr>
          <w:rFonts w:ascii="微软雅黑" w:hAnsi="微软雅黑" w:hint="eastAsia"/>
        </w:rPr>
        <w:t>但还有一死，所以在死亡面前是人人平等的。西方人说上帝面前人人是平等的。</w:t>
      </w:r>
    </w:p>
    <w:p w14:paraId="26BD9DCD" w14:textId="5DDBBC6D" w:rsidR="00531FA2" w:rsidRDefault="00264337" w:rsidP="00116B2E">
      <w:pPr>
        <w:ind w:firstLine="540"/>
        <w:rPr>
          <w:rFonts w:ascii="微软雅黑" w:hAnsi="微软雅黑"/>
        </w:rPr>
      </w:pPr>
      <w:r w:rsidRPr="00531FA2">
        <w:rPr>
          <w:rFonts w:ascii="微软雅黑" w:hAnsi="微软雅黑" w:hint="eastAsia"/>
        </w:rPr>
        <w:t>所以我就在写这个教材的时候，忍不住引用《红楼梦》当中的那个散曲</w:t>
      </w:r>
      <w:r w:rsidR="00531FA2">
        <w:rPr>
          <w:rFonts w:ascii="微软雅黑" w:hAnsi="微软雅黑" w:hint="eastAsia"/>
        </w:rPr>
        <w:t>，</w:t>
      </w:r>
      <w:r w:rsidRPr="00531FA2">
        <w:rPr>
          <w:rFonts w:ascii="微软雅黑" w:hAnsi="微软雅黑" w:hint="eastAsia"/>
        </w:rPr>
        <w:t>是这个甄士隐来注解那个《好了歌》，他听到一僧一道，疯疯癫癫的唱着一个什么歌，叫做“世人都晓神仙好，唯有功名忘不了，古今将相在何方，荒冢一堆草没了。世人都晓神仙好，只有金银忘不了，终朝只恨聚无多，及到多时眼闭了。”他就觉得这怎么回事，只听到两个字，一个叫好，一个叫了，然后他就上去来，那个就说如果你就听到这两个字就对了，“因为好便是了，了便要是好，不了变成不好，不好变成不了”，就跟他讲。然后这个曹雪芹写到这里的时候就说</w:t>
      </w:r>
      <w:r w:rsidR="003F646A">
        <w:rPr>
          <w:rFonts w:ascii="微软雅黑" w:hAnsi="微软雅黑" w:hint="eastAsia"/>
        </w:rPr>
        <w:t>，</w:t>
      </w:r>
      <w:r w:rsidRPr="00531FA2">
        <w:rPr>
          <w:rFonts w:ascii="微软雅黑" w:hAnsi="微软雅黑" w:hint="eastAsia"/>
        </w:rPr>
        <w:t>甄士隐这个人是</w:t>
      </w:r>
      <w:proofErr w:type="gramStart"/>
      <w:r w:rsidRPr="00531FA2">
        <w:rPr>
          <w:rFonts w:ascii="微软雅黑" w:hAnsi="微软雅黑" w:hint="eastAsia"/>
        </w:rPr>
        <w:t>有宿慧的</w:t>
      </w:r>
      <w:proofErr w:type="gramEnd"/>
      <w:r w:rsidRPr="00531FA2">
        <w:rPr>
          <w:rFonts w:ascii="微软雅黑" w:hAnsi="微软雅黑" w:hint="eastAsia"/>
        </w:rPr>
        <w:t>，所以他</w:t>
      </w:r>
      <w:proofErr w:type="gramStart"/>
      <w:r w:rsidRPr="00531FA2">
        <w:rPr>
          <w:rFonts w:ascii="微软雅黑" w:hAnsi="微软雅黑" w:hint="eastAsia"/>
        </w:rPr>
        <w:t>一下子就悟了</w:t>
      </w:r>
      <w:proofErr w:type="gramEnd"/>
      <w:r w:rsidR="003F646A">
        <w:rPr>
          <w:rFonts w:ascii="微软雅黑" w:hAnsi="微软雅黑" w:hint="eastAsia"/>
        </w:rPr>
        <w:t>；</w:t>
      </w:r>
      <w:r w:rsidRPr="00531FA2">
        <w:rPr>
          <w:rFonts w:ascii="微软雅黑" w:hAnsi="微软雅黑" w:hint="eastAsia"/>
        </w:rPr>
        <w:t>悟了以后</w:t>
      </w:r>
      <w:r w:rsidR="00531FA2">
        <w:rPr>
          <w:rFonts w:ascii="微软雅黑" w:hAnsi="微软雅黑" w:hint="eastAsia"/>
        </w:rPr>
        <w:t>，</w:t>
      </w:r>
      <w:r w:rsidRPr="00531FA2">
        <w:rPr>
          <w:rFonts w:ascii="微软雅黑" w:hAnsi="微软雅黑" w:hint="eastAsia"/>
        </w:rPr>
        <w:t>他就把那个一僧一道肩上扛着那个袈裟夺过来披在自己身上，然后说我跟你们走，我现在用一个曲来注解《好了歌》。所以我就在这个《哲学导论》里面引用了这一段</w:t>
      </w:r>
      <w:r w:rsidR="00531FA2">
        <w:rPr>
          <w:rFonts w:ascii="微软雅黑" w:hAnsi="微软雅黑" w:hint="eastAsia"/>
        </w:rPr>
        <w:t>，</w:t>
      </w:r>
      <w:r w:rsidRPr="00531FA2">
        <w:rPr>
          <w:rFonts w:ascii="微软雅黑" w:hAnsi="微软雅黑" w:hint="eastAsia"/>
        </w:rPr>
        <w:t>这个</w:t>
      </w:r>
      <w:proofErr w:type="gramStart"/>
      <w:r w:rsidRPr="00531FA2">
        <w:rPr>
          <w:rFonts w:ascii="微软雅黑" w:hAnsi="微软雅黑" w:hint="eastAsia"/>
        </w:rPr>
        <w:t>曲最后</w:t>
      </w:r>
      <w:proofErr w:type="gramEnd"/>
      <w:r w:rsidRPr="00531FA2">
        <w:rPr>
          <w:rFonts w:ascii="微软雅黑" w:hAnsi="微软雅黑" w:hint="eastAsia"/>
        </w:rPr>
        <w:t>一句是这样的，118页吧</w:t>
      </w:r>
      <w:r w:rsidR="003F646A">
        <w:rPr>
          <w:rFonts w:ascii="微软雅黑" w:hAnsi="微软雅黑" w:hint="eastAsia"/>
        </w:rPr>
        <w:t>，</w:t>
      </w:r>
      <w:r w:rsidRPr="00531FA2">
        <w:rPr>
          <w:rFonts w:ascii="微软雅黑" w:hAnsi="微软雅黑" w:hint="eastAsia"/>
        </w:rPr>
        <w:t>前面就讲了人世的无常，讲</w:t>
      </w:r>
      <w:r w:rsidRPr="00531FA2">
        <w:rPr>
          <w:rFonts w:ascii="微软雅黑" w:hAnsi="微软雅黑" w:hint="eastAsia"/>
        </w:rPr>
        <w:lastRenderedPageBreak/>
        <w:t>到了这些转变，沧海桑田，荣辱盛衰的转变。然后他说，“乱哄哄你方唱罢我登场，反认他乡是故乡。甚荒唐，到头来都是为他人作嫁衣裳。”那么这一个曲实际上最重要的一句话是</w:t>
      </w:r>
      <w:r w:rsidR="00531FA2" w:rsidRPr="00531FA2">
        <w:rPr>
          <w:rFonts w:ascii="微软雅黑" w:hAnsi="微软雅黑" w:hint="eastAsia"/>
        </w:rPr>
        <w:t xml:space="preserve"> </w:t>
      </w:r>
      <w:r w:rsidRPr="00531FA2">
        <w:rPr>
          <w:rFonts w:ascii="微软雅黑" w:hAnsi="微软雅黑" w:hint="eastAsia"/>
        </w:rPr>
        <w:t>“反认他乡是故乡”。</w:t>
      </w:r>
    </w:p>
    <w:p w14:paraId="79158895" w14:textId="77777777" w:rsidR="003F646A" w:rsidRDefault="00264337" w:rsidP="00116B2E">
      <w:pPr>
        <w:ind w:firstLine="540"/>
      </w:pPr>
      <w:r w:rsidRPr="00531FA2">
        <w:rPr>
          <w:rFonts w:ascii="微软雅黑" w:hAnsi="微软雅黑" w:hint="eastAsia"/>
        </w:rPr>
        <w:t>我们人生到这个世界上来，我</w:t>
      </w:r>
      <w:r w:rsidRPr="00264337">
        <w:rPr>
          <w:rFonts w:hint="eastAsia"/>
        </w:rPr>
        <w:t>们当然热爱生活。因为热爱生活，我们总觉得我们应当在这个世界里面永远的生活下去才对。我们觉得我们活在这个世界上，所遭遇的、所享受的、所造成的各种东西是真实的，所以我们执着于这个世界给予我们的种种规定，这种规定表现为我们需要得到别人的尊重，我们需要得到别人的爱，我们需要有权</w:t>
      </w:r>
      <w:r w:rsidR="00531FA2">
        <w:rPr>
          <w:rFonts w:hint="eastAsia"/>
        </w:rPr>
        <w:t>力</w:t>
      </w:r>
      <w:r w:rsidRPr="00264337">
        <w:rPr>
          <w:rFonts w:hint="eastAsia"/>
        </w:rPr>
        <w:t>，我们需要有财产，我们需要健康，我们需要等种种这一切的好处。然后甄士隐的这个</w:t>
      </w:r>
      <w:proofErr w:type="gramStart"/>
      <w:r w:rsidRPr="00264337">
        <w:rPr>
          <w:rFonts w:hint="eastAsia"/>
        </w:rPr>
        <w:t>曲最后</w:t>
      </w:r>
      <w:proofErr w:type="gramEnd"/>
      <w:r w:rsidRPr="00264337">
        <w:rPr>
          <w:rFonts w:hint="eastAsia"/>
        </w:rPr>
        <w:t>说，这个世界实际上是你暂时度过的他乡，不是你的故乡。我们人生在世，只不过</w:t>
      </w:r>
      <w:proofErr w:type="gramStart"/>
      <w:r w:rsidRPr="00264337">
        <w:rPr>
          <w:rFonts w:hint="eastAsia"/>
        </w:rPr>
        <w:t>一</w:t>
      </w:r>
      <w:proofErr w:type="gramEnd"/>
      <w:r w:rsidRPr="00264337">
        <w:rPr>
          <w:rFonts w:hint="eastAsia"/>
        </w:rPr>
        <w:t>匆匆的过客而已，是从这个立足点讲话的</w:t>
      </w:r>
      <w:r w:rsidR="00531FA2">
        <w:rPr>
          <w:rFonts w:hint="eastAsia"/>
        </w:rPr>
        <w:t>，</w:t>
      </w:r>
      <w:r w:rsidRPr="00264337">
        <w:rPr>
          <w:rFonts w:hint="eastAsia"/>
        </w:rPr>
        <w:t>这是佛学。</w:t>
      </w:r>
    </w:p>
    <w:p w14:paraId="2ABED7F6" w14:textId="3DA588E9" w:rsidR="00327240" w:rsidRDefault="00264337" w:rsidP="00116B2E">
      <w:pPr>
        <w:ind w:firstLine="540"/>
      </w:pPr>
      <w:r w:rsidRPr="00264337">
        <w:rPr>
          <w:rFonts w:hint="eastAsia"/>
        </w:rPr>
        <w:t>中国学问有三大、就中国哲学思想有三个大的学派，儒家、道家、佛家，佛像虽然是后来引进的，引进来以后也中国化了，融入了中国文化精神当中去的。那么儒家是教人有</w:t>
      </w:r>
      <w:r w:rsidR="00531FA2">
        <w:rPr>
          <w:rFonts w:hint="eastAsia"/>
        </w:rPr>
        <w:t>道德</w:t>
      </w:r>
      <w:r w:rsidRPr="00264337">
        <w:rPr>
          <w:rFonts w:hint="eastAsia"/>
        </w:rPr>
        <w:t>；道家教人得自在；而佛家是教人得解脱，解脱生死之烦恼。所以佛家的立足点就是先给你点拨一件事情</w:t>
      </w:r>
      <w:r w:rsidR="003F646A">
        <w:rPr>
          <w:rFonts w:hint="eastAsia"/>
        </w:rPr>
        <w:t>：</w:t>
      </w:r>
      <w:r w:rsidRPr="00264337">
        <w:rPr>
          <w:rFonts w:hint="eastAsia"/>
        </w:rPr>
        <w:t>你也知道你必有一死</w:t>
      </w:r>
      <w:r w:rsidR="00531FA2">
        <w:rPr>
          <w:rFonts w:hint="eastAsia"/>
        </w:rPr>
        <w:t>，</w:t>
      </w:r>
      <w:r w:rsidRPr="00264337">
        <w:rPr>
          <w:rFonts w:hint="eastAsia"/>
        </w:rPr>
        <w:t>你就从死的角度来想一想生，这是它的第一个道理。所以禅宗有一句话说，</w:t>
      </w:r>
      <w:proofErr w:type="gramStart"/>
      <w:r w:rsidRPr="00264337">
        <w:rPr>
          <w:rFonts w:hint="eastAsia"/>
        </w:rPr>
        <w:t>佛以一</w:t>
      </w:r>
      <w:proofErr w:type="gramEnd"/>
      <w:r w:rsidRPr="00264337">
        <w:rPr>
          <w:rFonts w:hint="eastAsia"/>
        </w:rPr>
        <w:t>大事因缘而出世，为了一件大事情来到人们身边的，释迦摩尼这个佛，为了一件什么大事情呢</w:t>
      </w:r>
      <w:r w:rsidR="00235B1C">
        <w:rPr>
          <w:rFonts w:hint="eastAsia"/>
        </w:rPr>
        <w:t>，</w:t>
      </w:r>
      <w:r w:rsidRPr="00264337">
        <w:rPr>
          <w:rFonts w:hint="eastAsia"/>
        </w:rPr>
        <w:t>叫了生死，解脱生死对我们的折磨、生死苦恼对我们的折磨，了生死，这是最难的事情。我们有时候有一些具体的挫折，我们会想到未来，我们在未来的时间进行当中，我们也许可以走</w:t>
      </w:r>
      <w:r w:rsidR="00E92892">
        <w:rPr>
          <w:rFonts w:hint="eastAsia"/>
        </w:rPr>
        <w:t>出来</w:t>
      </w:r>
      <w:r w:rsidRPr="00264337">
        <w:rPr>
          <w:rFonts w:hint="eastAsia"/>
        </w:rPr>
        <w:t>，我们总是</w:t>
      </w:r>
      <w:r w:rsidR="00E92892">
        <w:rPr>
          <w:rFonts w:hint="eastAsia"/>
        </w:rPr>
        <w:t>说</w:t>
      </w:r>
      <w:r w:rsidRPr="00264337">
        <w:rPr>
          <w:rFonts w:hint="eastAsia"/>
        </w:rPr>
        <w:t>向前看</w:t>
      </w:r>
      <w:r w:rsidR="00235B1C">
        <w:rPr>
          <w:rFonts w:hint="eastAsia"/>
        </w:rPr>
        <w:t>，</w:t>
      </w:r>
      <w:r w:rsidR="00235B1C" w:rsidRPr="00264337">
        <w:rPr>
          <w:rFonts w:hint="eastAsia"/>
        </w:rPr>
        <w:t>向前看</w:t>
      </w:r>
      <w:r w:rsidR="00235B1C">
        <w:rPr>
          <w:rFonts w:hint="eastAsia"/>
        </w:rPr>
        <w:t>，</w:t>
      </w:r>
      <w:r w:rsidR="00E92892">
        <w:rPr>
          <w:rFonts w:hint="eastAsia"/>
        </w:rPr>
        <w:t>但是</w:t>
      </w:r>
      <w:r w:rsidRPr="00264337">
        <w:rPr>
          <w:rFonts w:hint="eastAsia"/>
        </w:rPr>
        <w:t>看到底的是什么，死啊。然后现在佛家等于叫我们先看到最后的终点，然后从那个</w:t>
      </w:r>
      <w:r w:rsidR="00235B1C" w:rsidRPr="00264337">
        <w:rPr>
          <w:rFonts w:hint="eastAsia"/>
        </w:rPr>
        <w:t>终点</w:t>
      </w:r>
      <w:r w:rsidRPr="00264337">
        <w:rPr>
          <w:rFonts w:hint="eastAsia"/>
        </w:rPr>
        <w:t>再往后看，回过来看你该怎么生活，是这个意思。</w:t>
      </w:r>
      <w:proofErr w:type="gramStart"/>
      <w:r w:rsidRPr="00264337">
        <w:rPr>
          <w:rFonts w:hint="eastAsia"/>
        </w:rPr>
        <w:t>所以佛以一</w:t>
      </w:r>
      <w:proofErr w:type="gramEnd"/>
      <w:r w:rsidRPr="00264337">
        <w:rPr>
          <w:rFonts w:hint="eastAsia"/>
        </w:rPr>
        <w:t>大事因缘而出世，</w:t>
      </w:r>
      <w:r w:rsidR="00235B1C">
        <w:rPr>
          <w:rFonts w:hint="eastAsia"/>
        </w:rPr>
        <w:t>即</w:t>
      </w:r>
      <w:r w:rsidRPr="00264337">
        <w:rPr>
          <w:rFonts w:hint="eastAsia"/>
        </w:rPr>
        <w:t>了生死。这个佛家的思想，后来到二十世纪得到了一个德国思想家的共鸣，那就是海德格尔。</w:t>
      </w:r>
    </w:p>
    <w:p w14:paraId="568A37DF" w14:textId="77777777" w:rsidR="00327240" w:rsidRDefault="00264337" w:rsidP="00116B2E">
      <w:pPr>
        <w:ind w:firstLine="540"/>
      </w:pPr>
      <w:r w:rsidRPr="00264337">
        <w:rPr>
          <w:rFonts w:hint="eastAsia"/>
        </w:rPr>
        <w:t>海德格尔说，我们要先行入死而后生。其实我们生命的每一天要过的意义</w:t>
      </w:r>
      <w:r w:rsidR="00235B1C">
        <w:rPr>
          <w:rFonts w:hint="eastAsia"/>
        </w:rPr>
        <w:t>，</w:t>
      </w:r>
      <w:r w:rsidRPr="00264337">
        <w:rPr>
          <w:rFonts w:hint="eastAsia"/>
        </w:rPr>
        <w:t>这个意义我们总</w:t>
      </w:r>
      <w:r w:rsidR="00327240">
        <w:rPr>
          <w:rFonts w:hint="eastAsia"/>
        </w:rPr>
        <w:t>不</w:t>
      </w:r>
      <w:r w:rsidRPr="00264337">
        <w:rPr>
          <w:rFonts w:hint="eastAsia"/>
        </w:rPr>
        <w:t>知道</w:t>
      </w:r>
      <w:r w:rsidR="00327240">
        <w:rPr>
          <w:rFonts w:hint="eastAsia"/>
        </w:rPr>
        <w:t>，</w:t>
      </w:r>
      <w:r w:rsidRPr="00264337">
        <w:rPr>
          <w:rFonts w:hint="eastAsia"/>
        </w:rPr>
        <w:t>一开始我们是被这个我们所处的世界状况所规定。</w:t>
      </w:r>
      <w:r w:rsidR="00327240">
        <w:rPr>
          <w:rFonts w:hint="eastAsia"/>
        </w:rPr>
        <w:t>所以</w:t>
      </w:r>
      <w:r w:rsidRPr="00264337">
        <w:rPr>
          <w:rFonts w:hint="eastAsia"/>
        </w:rPr>
        <w:t>今天这个世界上我们恐怕会追求什么啊？在贵族时代，我们会追求另外一种东西。但是如果我们面总必有一死，也就是我们最后面临那个终极的虚无的时候，从这个角度来看我们生命的意义应当会有另一种想法。所以这个海德格尔意思说“先行入死而后生”</w:t>
      </w:r>
      <w:r w:rsidR="00327240">
        <w:rPr>
          <w:rFonts w:hint="eastAsia"/>
        </w:rPr>
        <w:t>，</w:t>
      </w:r>
      <w:r w:rsidRPr="00264337">
        <w:rPr>
          <w:rFonts w:hint="eastAsia"/>
        </w:rPr>
        <w:t>那么这和佛学的基本思想是相通的。</w:t>
      </w:r>
    </w:p>
    <w:p w14:paraId="48F4CF9F" w14:textId="6A322289" w:rsidR="00A65EC0" w:rsidRDefault="00264337" w:rsidP="00116B2E">
      <w:pPr>
        <w:ind w:firstLine="540"/>
      </w:pPr>
      <w:r w:rsidRPr="00264337">
        <w:rPr>
          <w:rFonts w:hint="eastAsia"/>
        </w:rPr>
        <w:lastRenderedPageBreak/>
        <w:t>所以佛家讲这个现世乃是他乡</w:t>
      </w:r>
      <w:r w:rsidR="00A65EC0">
        <w:rPr>
          <w:rFonts w:hint="eastAsia"/>
        </w:rPr>
        <w:t>，</w:t>
      </w:r>
      <w:r w:rsidRPr="00264337">
        <w:rPr>
          <w:rFonts w:hint="eastAsia"/>
        </w:rPr>
        <w:t>我们的人生乃是做一个他乡的过客，那么真实的东西在哪里</w:t>
      </w:r>
      <w:r w:rsidR="00A65EC0">
        <w:rPr>
          <w:rFonts w:hint="eastAsia"/>
        </w:rPr>
        <w:t>呢</w:t>
      </w:r>
      <w:r w:rsidRPr="00264337">
        <w:rPr>
          <w:rFonts w:hint="eastAsia"/>
        </w:rPr>
        <w:t>？故乡在哪里</w:t>
      </w:r>
      <w:r w:rsidR="00A65EC0">
        <w:rPr>
          <w:rFonts w:hint="eastAsia"/>
        </w:rPr>
        <w:t>呢</w:t>
      </w:r>
      <w:r w:rsidRPr="00264337">
        <w:rPr>
          <w:rFonts w:hint="eastAsia"/>
        </w:rPr>
        <w:t>？那就是佛学要展开的那个我们如果没进入这个境界会觉得非常神秘的那个涅槃，就是涅槃的境界才是我们的故乡。今天我们</w:t>
      </w:r>
      <w:proofErr w:type="gramStart"/>
      <w:r w:rsidRPr="00264337">
        <w:rPr>
          <w:rFonts w:hint="eastAsia"/>
        </w:rPr>
        <w:t>一</w:t>
      </w:r>
      <w:proofErr w:type="gramEnd"/>
      <w:r w:rsidRPr="00264337">
        <w:rPr>
          <w:rFonts w:hint="eastAsia"/>
        </w:rPr>
        <w:t>碰到这个词</w:t>
      </w:r>
      <w:r w:rsidR="00A65EC0">
        <w:rPr>
          <w:rFonts w:hint="eastAsia"/>
        </w:rPr>
        <w:t>我们</w:t>
      </w:r>
      <w:r w:rsidRPr="00264337">
        <w:rPr>
          <w:rFonts w:hint="eastAsia"/>
        </w:rPr>
        <w:t>就会联想到死，</w:t>
      </w:r>
      <w:r w:rsidR="00A82EBD" w:rsidRPr="00A82EBD">
        <w:rPr>
          <w:rFonts w:hint="eastAsia"/>
        </w:rPr>
        <w:t>好像佛家本义涅槃就是死</w:t>
      </w:r>
      <w:r w:rsidRPr="00264337">
        <w:rPr>
          <w:rFonts w:hint="eastAsia"/>
        </w:rPr>
        <w:t>，涅槃本义不是</w:t>
      </w:r>
      <w:proofErr w:type="gramStart"/>
      <w:r w:rsidRPr="00264337">
        <w:rPr>
          <w:rFonts w:hint="eastAsia"/>
        </w:rPr>
        <w:t>单纯讲死的</w:t>
      </w:r>
      <w:proofErr w:type="gramEnd"/>
      <w:r w:rsidR="00A65EC0">
        <w:rPr>
          <w:rFonts w:hint="eastAsia"/>
        </w:rPr>
        <w:t>，</w:t>
      </w:r>
      <w:r w:rsidRPr="00264337">
        <w:rPr>
          <w:rFonts w:hint="eastAsia"/>
        </w:rPr>
        <w:t>佛家变成教导我们赶快了结自己生命，是这种学问，叫人去自杀的学问吗？不是的</w:t>
      </w:r>
      <w:r w:rsidR="00A65EC0">
        <w:rPr>
          <w:rFonts w:hint="eastAsia"/>
        </w:rPr>
        <w:t>！</w:t>
      </w:r>
      <w:r w:rsidRPr="00264337">
        <w:rPr>
          <w:rFonts w:hint="eastAsia"/>
        </w:rPr>
        <w:t>佛家教导我们活着的每一天也要有涅槃的境界，涅槃是不生不死</w:t>
      </w:r>
      <w:r w:rsidR="00A65EC0">
        <w:rPr>
          <w:rFonts w:hint="eastAsia"/>
        </w:rPr>
        <w:t>！</w:t>
      </w:r>
      <w:r w:rsidRPr="00264337">
        <w:rPr>
          <w:rFonts w:hint="eastAsia"/>
        </w:rPr>
        <w:t>要说不生不死就比较奇怪了</w:t>
      </w:r>
      <w:r w:rsidR="00A65EC0">
        <w:rPr>
          <w:rFonts w:hint="eastAsia"/>
        </w:rPr>
        <w:t>。</w:t>
      </w:r>
      <w:r w:rsidRPr="00264337">
        <w:rPr>
          <w:rFonts w:hint="eastAsia"/>
        </w:rPr>
        <w:t>如何能够不生不死</w:t>
      </w:r>
      <w:r w:rsidR="00A65EC0">
        <w:rPr>
          <w:rFonts w:hint="eastAsia"/>
        </w:rPr>
        <w:t>？</w:t>
      </w:r>
      <w:r w:rsidRPr="00264337">
        <w:rPr>
          <w:rFonts w:hint="eastAsia"/>
        </w:rPr>
        <w:t>对于各位这样的年龄来讲，这个问题过于提的早了，就像一个民族过早地获得这么高的一个境界。对于这个民族文明的发展来说，也是不幸的。所以印度这个民族因为那么远古</w:t>
      </w:r>
      <w:r w:rsidR="00A65EC0">
        <w:rPr>
          <w:rFonts w:hint="eastAsia"/>
        </w:rPr>
        <w:t>，</w:t>
      </w:r>
      <w:r w:rsidRPr="00264337">
        <w:rPr>
          <w:rFonts w:hint="eastAsia"/>
        </w:rPr>
        <w:t>在古代的时候出了一个释迦摩尼，所以这个民族</w:t>
      </w:r>
      <w:proofErr w:type="gramStart"/>
      <w:r w:rsidRPr="00264337">
        <w:rPr>
          <w:rFonts w:hint="eastAsia"/>
        </w:rPr>
        <w:t>后来文明</w:t>
      </w:r>
      <w:proofErr w:type="gramEnd"/>
      <w:r w:rsidRPr="00264337">
        <w:rPr>
          <w:rFonts w:hint="eastAsia"/>
        </w:rPr>
        <w:t>发展倒反而非常的缓慢，它过早地跳跃了自己的少年、青年壮年的时代进入老年。但是我今天不得不跟大家谈谈老年的事情，那终极关怀就是要讨论这些问题的</w:t>
      </w:r>
      <w:r w:rsidR="00A65EC0">
        <w:rPr>
          <w:rFonts w:hint="eastAsia"/>
        </w:rPr>
        <w:t>，</w:t>
      </w:r>
      <w:r w:rsidRPr="00264337">
        <w:rPr>
          <w:rFonts w:hint="eastAsia"/>
        </w:rPr>
        <w:t>是因为这哲学和终极关怀在根本上连在一起。</w:t>
      </w:r>
    </w:p>
    <w:p w14:paraId="76611A72" w14:textId="77777777" w:rsidR="00D95228" w:rsidRDefault="00264337" w:rsidP="00116B2E">
      <w:pPr>
        <w:ind w:firstLine="540"/>
        <w:rPr>
          <w:rFonts w:ascii="微软雅黑" w:hAnsi="微软雅黑"/>
        </w:rPr>
      </w:pPr>
      <w:r w:rsidRPr="003F646A">
        <w:rPr>
          <w:rFonts w:ascii="微软雅黑" w:hAnsi="微软雅黑" w:hint="eastAsia"/>
        </w:rPr>
        <w:t>Ultimate</w:t>
      </w:r>
      <w:r w:rsidR="003F646A" w:rsidRPr="003F646A">
        <w:rPr>
          <w:rFonts w:ascii="微软雅黑" w:hAnsi="微软雅黑"/>
        </w:rPr>
        <w:t xml:space="preserve"> </w:t>
      </w:r>
      <w:r w:rsidRPr="003F646A">
        <w:rPr>
          <w:rFonts w:ascii="微软雅黑" w:hAnsi="微软雅黑" w:hint="eastAsia"/>
        </w:rPr>
        <w:t>concern是终极关怀,关怀的对象是什么？假如我们把concern作动词用，它的宾语是什么</w:t>
      </w:r>
      <w:r w:rsidR="00A65EC0" w:rsidRPr="003F646A">
        <w:rPr>
          <w:rFonts w:ascii="微软雅黑" w:hAnsi="微软雅黑" w:hint="eastAsia"/>
        </w:rPr>
        <w:t>，是</w:t>
      </w:r>
      <w:r w:rsidRPr="003F646A">
        <w:rPr>
          <w:rFonts w:ascii="微软雅黑" w:hAnsi="微软雅黑" w:hint="eastAsia"/>
        </w:rPr>
        <w:t>终极实在</w:t>
      </w:r>
      <w:r w:rsidR="003F646A" w:rsidRPr="003F646A">
        <w:rPr>
          <w:rFonts w:ascii="微软雅黑" w:hAnsi="微软雅黑" w:hint="eastAsia"/>
        </w:rPr>
        <w:t>，</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w:t>
      </w:r>
      <w:r w:rsidR="00A65EC0" w:rsidRPr="003F646A">
        <w:rPr>
          <w:rFonts w:ascii="微软雅黑" w:hAnsi="微软雅黑" w:hint="eastAsia"/>
        </w:rPr>
        <w:t>，</w:t>
      </w:r>
      <w:r w:rsidRPr="003F646A">
        <w:rPr>
          <w:rFonts w:ascii="微软雅黑" w:hAnsi="微软雅黑" w:hint="eastAsia"/>
        </w:rPr>
        <w:t>就最终的</w:t>
      </w:r>
      <w:r w:rsidR="00A65EC0" w:rsidRPr="003F646A">
        <w:rPr>
          <w:rFonts w:ascii="微软雅黑" w:hAnsi="微软雅黑" w:hint="eastAsia"/>
        </w:rPr>
        <w:t>、</w:t>
      </w:r>
      <w:r w:rsidRPr="003F646A">
        <w:rPr>
          <w:rFonts w:ascii="微软雅黑" w:hAnsi="微软雅黑" w:hint="eastAsia"/>
        </w:rPr>
        <w:t>终极的真实性。既然</w:t>
      </w:r>
      <w:proofErr w:type="gramStart"/>
      <w:r w:rsidRPr="003F646A">
        <w:rPr>
          <w:rFonts w:ascii="微软雅黑" w:hAnsi="微软雅黑" w:hint="eastAsia"/>
        </w:rPr>
        <w:t>那个具体</w:t>
      </w:r>
      <w:proofErr w:type="gramEnd"/>
      <w:r w:rsidRPr="003F646A">
        <w:rPr>
          <w:rFonts w:ascii="微软雅黑" w:hAnsi="微软雅黑" w:hint="eastAsia"/>
        </w:rPr>
        <w:t>关怀的对象都不真实，都是变幻无常，不是长驻不变的，都不真实，那么我们活着就需要追求那个真实的东西。对最后的真实，终</w:t>
      </w:r>
      <w:r w:rsidR="00A65EC0" w:rsidRPr="003F646A">
        <w:rPr>
          <w:rFonts w:ascii="微软雅黑" w:hAnsi="微软雅黑" w:hint="eastAsia"/>
        </w:rPr>
        <w:t>极</w:t>
      </w:r>
      <w:r w:rsidRPr="003F646A">
        <w:rPr>
          <w:rFonts w:ascii="微软雅黑" w:hAnsi="微软雅黑" w:hint="eastAsia"/>
        </w:rPr>
        <w:t>的真实的这一种关怀就叫终极关怀。叫</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concern，concern</w:t>
      </w:r>
      <w:r w:rsidR="00A65EC0" w:rsidRPr="003F646A">
        <w:rPr>
          <w:rFonts w:ascii="微软雅黑" w:hAnsi="微软雅黑" w:hint="eastAsia"/>
        </w:rPr>
        <w:t>什么？concer</w:t>
      </w:r>
      <w:r w:rsidR="003F646A" w:rsidRPr="003F646A">
        <w:rPr>
          <w:rFonts w:ascii="微软雅黑" w:hAnsi="微软雅黑" w:hint="eastAsia"/>
        </w:rPr>
        <w:t>n</w:t>
      </w:r>
      <w:r w:rsidRPr="003F646A">
        <w:rPr>
          <w:rFonts w:ascii="微软雅黑" w:hAnsi="微软雅黑" w:hint="eastAsia"/>
        </w:rPr>
        <w:t>那个</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reality。但是切勿以为这是两样东西，健康、财产、名誉、地位啊等等，这一切具体的关怀对象是一类东西，另有一个东西叫</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reality，不能去分开来理解。因为这个东西如果和具体被关怀的对象区分开来的话，这个</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reality倒反而是空话了</w:t>
      </w:r>
      <w:r w:rsidR="00D95228">
        <w:rPr>
          <w:rFonts w:ascii="微软雅黑" w:hAnsi="微软雅黑" w:hint="eastAsia"/>
        </w:rPr>
        <w:t>，</w:t>
      </w:r>
      <w:r w:rsidRPr="003F646A">
        <w:rPr>
          <w:rFonts w:ascii="微软雅黑" w:hAnsi="微软雅黑" w:hint="eastAsia"/>
        </w:rPr>
        <w:t>我们先要能够做这种哲学思考</w:t>
      </w:r>
      <w:r w:rsidR="00D95228">
        <w:rPr>
          <w:rFonts w:ascii="微软雅黑" w:hAnsi="微软雅黑" w:hint="eastAsia"/>
        </w:rPr>
        <w:t>。</w:t>
      </w:r>
    </w:p>
    <w:p w14:paraId="00D043D7" w14:textId="77777777" w:rsidR="00D95228" w:rsidRDefault="00264337" w:rsidP="00116B2E">
      <w:pPr>
        <w:ind w:firstLine="540"/>
        <w:rPr>
          <w:rFonts w:ascii="微软雅黑" w:hAnsi="微软雅黑"/>
        </w:rPr>
      </w:pPr>
      <w:r w:rsidRPr="003F646A">
        <w:rPr>
          <w:rFonts w:ascii="微软雅黑" w:hAnsi="微软雅黑" w:hint="eastAsia"/>
        </w:rPr>
        <w:t>我们每天还得有种种具体关怀</w:t>
      </w:r>
      <w:r w:rsidR="001A44A9" w:rsidRPr="003F646A">
        <w:rPr>
          <w:rFonts w:ascii="微软雅黑" w:hAnsi="微软雅黑" w:hint="eastAsia"/>
        </w:rPr>
        <w:t>，</w:t>
      </w:r>
      <w:r w:rsidRPr="003F646A">
        <w:rPr>
          <w:rFonts w:ascii="微软雅黑" w:hAnsi="微软雅黑" w:hint="eastAsia"/>
        </w:rPr>
        <w:t>我们不是坐在那里沉思那个</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reality。问题是什么呢？我们要让每一种对具体关怀的对象以及具体关怀的行为本身超出它那个有限的意义。这个</w:t>
      </w:r>
      <w:r w:rsidR="00D95228">
        <w:rPr>
          <w:rFonts w:ascii="微软雅黑" w:hAnsi="微软雅黑" w:hint="eastAsia"/>
        </w:rPr>
        <w:t>终极</w:t>
      </w:r>
      <w:r w:rsidRPr="003F646A">
        <w:rPr>
          <w:rFonts w:ascii="微软雅黑" w:hAnsi="微软雅黑" w:hint="eastAsia"/>
        </w:rPr>
        <w:t>的意义和具体的意义是不分离的，我们要在具体的意义当中能够领会到它终极的无限的东西、永恒的东西。这样一种追求法，就是终极关怀的追求。</w:t>
      </w:r>
    </w:p>
    <w:p w14:paraId="4E752CF4" w14:textId="77777777" w:rsidR="00066D30" w:rsidRDefault="00264337" w:rsidP="00116B2E">
      <w:pPr>
        <w:ind w:firstLine="540"/>
        <w:rPr>
          <w:rFonts w:ascii="微软雅黑" w:hAnsi="微软雅黑"/>
        </w:rPr>
      </w:pPr>
      <w:r w:rsidRPr="003F646A">
        <w:rPr>
          <w:rFonts w:ascii="微软雅黑" w:hAnsi="微软雅黑" w:hint="eastAsia"/>
        </w:rPr>
        <w:t>如果说你</w:t>
      </w:r>
      <w:r w:rsidR="00D95228">
        <w:rPr>
          <w:rFonts w:ascii="微软雅黑" w:hAnsi="微软雅黑" w:hint="eastAsia"/>
        </w:rPr>
        <w:t>得一</w:t>
      </w:r>
      <w:r w:rsidRPr="003F646A">
        <w:rPr>
          <w:rFonts w:ascii="微软雅黑" w:hAnsi="微软雅黑" w:hint="eastAsia"/>
        </w:rPr>
        <w:t>个好成绩，这是一个重要的目标，如果你仅限于这个目标本身的意义的话，那里面没有</w:t>
      </w:r>
      <w:r w:rsidR="00D95228">
        <w:rPr>
          <w:rFonts w:ascii="微软雅黑" w:hAnsi="微软雅黑"/>
        </w:rPr>
        <w:t>u</w:t>
      </w:r>
      <w:r w:rsidRPr="003F646A">
        <w:rPr>
          <w:rFonts w:ascii="微软雅黑" w:hAnsi="微软雅黑" w:hint="eastAsia"/>
        </w:rPr>
        <w:t>ltimate</w:t>
      </w:r>
      <w:r w:rsidR="003F646A" w:rsidRPr="003F646A">
        <w:rPr>
          <w:rFonts w:ascii="微软雅黑" w:hAnsi="微软雅黑"/>
        </w:rPr>
        <w:t xml:space="preserve"> </w:t>
      </w:r>
      <w:r w:rsidRPr="003F646A">
        <w:rPr>
          <w:rFonts w:ascii="微软雅黑" w:hAnsi="微软雅黑" w:hint="eastAsia"/>
        </w:rPr>
        <w:t>reality。然后你得到了</w:t>
      </w:r>
      <w:r w:rsidRPr="00264337">
        <w:rPr>
          <w:rFonts w:hint="eastAsia"/>
        </w:rPr>
        <w:t>以后，你又觉得它不算什么，得不到的时候你很很急，拼命地努力</w:t>
      </w:r>
      <w:r w:rsidR="003F6C4E">
        <w:rPr>
          <w:rFonts w:hint="eastAsia"/>
        </w:rPr>
        <w:t>。</w:t>
      </w:r>
      <w:r w:rsidRPr="00264337">
        <w:rPr>
          <w:rFonts w:hint="eastAsia"/>
        </w:rPr>
        <w:t>得到了，</w:t>
      </w:r>
      <w:proofErr w:type="gramStart"/>
      <w:r w:rsidRPr="00264337">
        <w:rPr>
          <w:rFonts w:hint="eastAsia"/>
        </w:rPr>
        <w:t>稍微过</w:t>
      </w:r>
      <w:proofErr w:type="gramEnd"/>
      <w:r w:rsidRPr="00264337">
        <w:rPr>
          <w:rFonts w:hint="eastAsia"/>
        </w:rPr>
        <w:t>一段时间，觉得这个东</w:t>
      </w:r>
      <w:r w:rsidRPr="00264337">
        <w:rPr>
          <w:rFonts w:hint="eastAsia"/>
        </w:rPr>
        <w:lastRenderedPageBreak/>
        <w:t>西没什么价值</w:t>
      </w:r>
      <w:r w:rsidR="003F6C4E">
        <w:rPr>
          <w:rFonts w:hint="eastAsia"/>
        </w:rPr>
        <w:t>，</w:t>
      </w:r>
      <w:r w:rsidRPr="00264337">
        <w:rPr>
          <w:rFonts w:hint="eastAsia"/>
        </w:rPr>
        <w:t>有的人生活方方面面都是如此的。比如说从小立志做博士，那么小学用功，中学也用功，大学也用功，研究生也用功，最后拿了一个博士学位，拿了博士学位，参加了博士授帽仪式和典礼</w:t>
      </w:r>
      <w:r w:rsidR="003F6C4E">
        <w:rPr>
          <w:rFonts w:hint="eastAsia"/>
        </w:rPr>
        <w:t>，</w:t>
      </w:r>
      <w:r w:rsidRPr="00264337">
        <w:rPr>
          <w:rFonts w:hint="eastAsia"/>
        </w:rPr>
        <w:t>博士授学位授予仪式之后，当众戴上了博士帽，拍上了那个照片，那么这十几年的寒窗之苦，终</w:t>
      </w:r>
      <w:r w:rsidRPr="00066D30">
        <w:rPr>
          <w:rFonts w:ascii="微软雅黑" w:hAnsi="微软雅黑" w:hint="eastAsia"/>
        </w:rPr>
        <w:t>于有一个结果，终成正果了。然后就接下去不知道该干什么，知不知道该干什么呀，然后时间久了就发现拿不拿博士差别在哪里？又开始怀疑起来。当初没得到的时候，他是觉得这实在是生死攸关的大事</w:t>
      </w:r>
      <w:r w:rsidR="00066D30">
        <w:rPr>
          <w:rFonts w:ascii="微软雅黑" w:hAnsi="微软雅黑" w:hint="eastAsia"/>
        </w:rPr>
        <w:t>，</w:t>
      </w:r>
      <w:r w:rsidRPr="00066D30">
        <w:rPr>
          <w:rFonts w:ascii="微软雅黑" w:hAnsi="微软雅黑" w:hint="eastAsia"/>
        </w:rPr>
        <w:t>得到手了以后，你就慢慢的觉得它就这么回事</w:t>
      </w:r>
      <w:r w:rsidR="00066D30">
        <w:rPr>
          <w:rFonts w:ascii="微软雅黑" w:hAnsi="微软雅黑" w:hint="eastAsia"/>
        </w:rPr>
        <w:t>，</w:t>
      </w:r>
      <w:r w:rsidRPr="00066D30">
        <w:rPr>
          <w:rFonts w:ascii="微软雅黑" w:hAnsi="微软雅黑" w:hint="eastAsia"/>
        </w:rPr>
        <w:t>然后下一步的人生目标</w:t>
      </w:r>
      <w:r w:rsidR="00066D30">
        <w:rPr>
          <w:rFonts w:ascii="微软雅黑" w:hAnsi="微软雅黑" w:hint="eastAsia"/>
        </w:rPr>
        <w:t>仿佛，</w:t>
      </w:r>
      <w:r w:rsidRPr="00066D30">
        <w:rPr>
          <w:rFonts w:ascii="微软雅黑" w:hAnsi="微软雅黑" w:hint="eastAsia"/>
        </w:rPr>
        <w:t>反而倒茫然起来。</w:t>
      </w:r>
    </w:p>
    <w:p w14:paraId="404BA2DF" w14:textId="77777777" w:rsidR="00066D30" w:rsidRDefault="00264337" w:rsidP="00116B2E">
      <w:pPr>
        <w:ind w:firstLine="540"/>
        <w:rPr>
          <w:rFonts w:ascii="微软雅黑" w:hAnsi="微软雅黑"/>
        </w:rPr>
      </w:pPr>
      <w:r w:rsidRPr="00066D30">
        <w:rPr>
          <w:rFonts w:ascii="微软雅黑" w:hAnsi="微软雅黑" w:hint="eastAsia"/>
        </w:rPr>
        <w:t>这种情况我只是举这个例子而已啊，有的人其他方面的其他类型的努力，得到了</w:t>
      </w:r>
      <w:r w:rsidR="00066D30">
        <w:rPr>
          <w:rFonts w:ascii="微软雅黑" w:hAnsi="微软雅黑" w:hint="eastAsia"/>
        </w:rPr>
        <w:t>，</w:t>
      </w:r>
      <w:r w:rsidRPr="00066D30">
        <w:rPr>
          <w:rFonts w:ascii="微软雅黑" w:hAnsi="微软雅黑" w:hint="eastAsia"/>
        </w:rPr>
        <w:t>结果以后也有这种感觉，那么这种感觉的原因是什么？就是你总知道博士学位作为博士学位意义的所在，他这件事情没有和某种</w:t>
      </w:r>
      <w:r w:rsidR="00066D30">
        <w:rPr>
          <w:rFonts w:ascii="微软雅黑" w:hAnsi="微软雅黑"/>
        </w:rPr>
        <w:t>u</w:t>
      </w:r>
      <w:r w:rsidRPr="00066D30">
        <w:rPr>
          <w:rFonts w:ascii="微软雅黑" w:hAnsi="微软雅黑" w:hint="eastAsia"/>
        </w:rPr>
        <w:t>ltimate</w:t>
      </w:r>
      <w:r w:rsidR="00066D30" w:rsidRPr="00066D30">
        <w:rPr>
          <w:rFonts w:ascii="微软雅黑" w:hAnsi="微软雅黑"/>
        </w:rPr>
        <w:t xml:space="preserve"> </w:t>
      </w:r>
      <w:r w:rsidRPr="00066D30">
        <w:rPr>
          <w:rFonts w:ascii="微软雅黑" w:hAnsi="微软雅黑" w:hint="eastAsia"/>
        </w:rPr>
        <w:t>reality联系起来</w:t>
      </w:r>
      <w:r w:rsidR="00066D30">
        <w:rPr>
          <w:rFonts w:ascii="微软雅黑" w:hAnsi="微软雅黑" w:hint="eastAsia"/>
        </w:rPr>
        <w:t>。</w:t>
      </w:r>
      <w:r w:rsidRPr="00066D30">
        <w:rPr>
          <w:rFonts w:ascii="微软雅黑" w:hAnsi="微软雅黑" w:hint="eastAsia"/>
        </w:rPr>
        <w:t>所以他只能是得到了以后，它永远只是一个有限的东西啊，但是你要去读博士是对的，你也要去挣钱，或者你也要去做官，或者你也要做其他什么都一样啊</w:t>
      </w:r>
      <w:r w:rsidR="00C56F04" w:rsidRPr="00066D30">
        <w:rPr>
          <w:rFonts w:ascii="微软雅黑" w:hAnsi="微软雅黑" w:hint="eastAsia"/>
        </w:rPr>
        <w:t>，</w:t>
      </w:r>
      <w:r w:rsidRPr="00066D30">
        <w:rPr>
          <w:rFonts w:ascii="微软雅黑" w:hAnsi="微软雅黑" w:hint="eastAsia"/>
        </w:rPr>
        <w:t>这些事情免不了</w:t>
      </w:r>
      <w:r w:rsidR="00066D30">
        <w:rPr>
          <w:rFonts w:ascii="微软雅黑" w:hAnsi="微软雅黑" w:hint="eastAsia"/>
        </w:rPr>
        <w:t>，</w:t>
      </w:r>
      <w:r w:rsidRPr="00066D30">
        <w:rPr>
          <w:rFonts w:ascii="微软雅黑" w:hAnsi="微软雅黑" w:hint="eastAsia"/>
        </w:rPr>
        <w:t>就是人生的内容嘛，人生就是由这种内容组成的呢，这些事情我们当然不说一概地排斥它，而是我们要在这个内容上不限制于这些内容本身。我们要把这种内容的意义和某种即所谓终极实在联系起来，终极的真实性联系在一起，这个真实性就</w:t>
      </w:r>
      <w:r w:rsidR="00066D30">
        <w:rPr>
          <w:rFonts w:ascii="微软雅黑" w:hAnsi="微软雅黑" w:hint="eastAsia"/>
        </w:rPr>
        <w:t>依据</w:t>
      </w:r>
      <w:r w:rsidRPr="00066D30">
        <w:rPr>
          <w:rFonts w:ascii="微软雅黑" w:hAnsi="微软雅黑" w:hint="eastAsia"/>
        </w:rPr>
        <w:t>在这个具体关怀对象和关怀行为中，就依据在其中的。你如果没办法依据某种</w:t>
      </w:r>
      <w:r w:rsidR="00066D30">
        <w:rPr>
          <w:rFonts w:ascii="微软雅黑" w:hAnsi="微软雅黑"/>
        </w:rPr>
        <w:t>u</w:t>
      </w:r>
      <w:r w:rsidRPr="00066D30">
        <w:rPr>
          <w:rFonts w:ascii="微软雅黑" w:hAnsi="微软雅黑" w:hint="eastAsia"/>
        </w:rPr>
        <w:t>ltimate</w:t>
      </w:r>
      <w:r w:rsidR="00066D30">
        <w:rPr>
          <w:rFonts w:ascii="微软雅黑" w:hAnsi="微软雅黑"/>
        </w:rPr>
        <w:t xml:space="preserve"> </w:t>
      </w:r>
      <w:r w:rsidRPr="00066D30">
        <w:rPr>
          <w:rFonts w:ascii="微软雅黑" w:hAnsi="微软雅黑" w:hint="eastAsia"/>
        </w:rPr>
        <w:t>reality，那么这个事情只有有限的意义。时过境迁，它就变得空虚了。</w:t>
      </w:r>
    </w:p>
    <w:p w14:paraId="07849866" w14:textId="194911C1" w:rsidR="00264337" w:rsidRPr="00264337" w:rsidRDefault="00264337" w:rsidP="00116B2E">
      <w:pPr>
        <w:ind w:firstLine="540"/>
      </w:pPr>
      <w:r w:rsidRPr="00066D30">
        <w:rPr>
          <w:rFonts w:ascii="微软雅黑" w:hAnsi="微软雅黑" w:hint="eastAsia"/>
        </w:rPr>
        <w:t>我来解释一下，就是说，不要以为另外有一个对象叫</w:t>
      </w:r>
      <w:r w:rsidR="00066D30">
        <w:rPr>
          <w:rFonts w:ascii="微软雅黑" w:hAnsi="微软雅黑"/>
        </w:rPr>
        <w:t>u</w:t>
      </w:r>
      <w:r w:rsidRPr="00066D30">
        <w:rPr>
          <w:rFonts w:ascii="微软雅黑" w:hAnsi="微软雅黑" w:hint="eastAsia"/>
        </w:rPr>
        <w:t>ltimate</w:t>
      </w:r>
      <w:r w:rsidR="00066D30">
        <w:rPr>
          <w:rFonts w:ascii="微软雅黑" w:hAnsi="微软雅黑"/>
        </w:rPr>
        <w:t xml:space="preserve"> </w:t>
      </w:r>
      <w:r w:rsidRPr="00066D30">
        <w:rPr>
          <w:rFonts w:ascii="微软雅黑" w:hAnsi="微软雅黑" w:hint="eastAsia"/>
        </w:rPr>
        <w:t>reality，我今天给出来，大家去追求，不是这个意思。我们还是过着常人的生活，但是我们为什么要把那些</w:t>
      </w:r>
      <w:r w:rsidR="00044E09">
        <w:rPr>
          <w:rFonts w:ascii="微软雅黑" w:hAnsi="微软雅黑" w:hint="eastAsia"/>
        </w:rPr>
        <w:t>无</w:t>
      </w:r>
      <w:r w:rsidRPr="00066D30">
        <w:rPr>
          <w:rFonts w:ascii="微软雅黑" w:hAnsi="微软雅黑" w:hint="eastAsia"/>
        </w:rPr>
        <w:t>常的关怀对象和</w:t>
      </w:r>
      <w:r w:rsidR="00044E09" w:rsidRPr="00044E09">
        <w:rPr>
          <w:rFonts w:ascii="微软雅黑" w:hAnsi="微软雅黑" w:hint="eastAsia"/>
        </w:rPr>
        <w:t>无</w:t>
      </w:r>
      <w:r w:rsidRPr="00066D30">
        <w:rPr>
          <w:rFonts w:ascii="微软雅黑" w:hAnsi="微软雅黑" w:hint="eastAsia"/>
        </w:rPr>
        <w:t>常的关怀行为本身注入一种终极的真实性呢？这种需要哪里来的？因为我们必死，我们不愿意把自己短暂的一生看成是被外界的力量所推动的，盲目追求</w:t>
      </w:r>
      <w:r w:rsidR="00044E09">
        <w:rPr>
          <w:rFonts w:ascii="微软雅黑" w:hAnsi="微软雅黑" w:hint="eastAsia"/>
        </w:rPr>
        <w:t>这个，</w:t>
      </w:r>
      <w:r w:rsidRPr="00066D30">
        <w:rPr>
          <w:rFonts w:ascii="微软雅黑" w:hAnsi="微软雅黑" w:hint="eastAsia"/>
        </w:rPr>
        <w:t>完了</w:t>
      </w:r>
      <w:r w:rsidR="006D586A" w:rsidRPr="00066D30">
        <w:rPr>
          <w:rFonts w:ascii="微软雅黑" w:hAnsi="微软雅黑" w:hint="eastAsia"/>
        </w:rPr>
        <w:t>追求</w:t>
      </w:r>
      <w:r w:rsidRPr="00066D30">
        <w:rPr>
          <w:rFonts w:ascii="微软雅黑" w:hAnsi="微软雅黑" w:hint="eastAsia"/>
        </w:rPr>
        <w:t>另一个，再追求下一个，如此一生而已</w:t>
      </w:r>
      <w:r w:rsidR="00643698">
        <w:rPr>
          <w:rFonts w:ascii="微软雅黑" w:hAnsi="微软雅黑" w:hint="eastAsia"/>
        </w:rPr>
        <w:t>，</w:t>
      </w:r>
      <w:r w:rsidRPr="00066D30">
        <w:rPr>
          <w:rFonts w:ascii="微软雅黑" w:hAnsi="微软雅黑" w:hint="eastAsia"/>
        </w:rPr>
        <w:t>我们不愿意这样，为什么不愿意这样想自</w:t>
      </w:r>
      <w:r w:rsidRPr="00264337">
        <w:rPr>
          <w:rFonts w:hint="eastAsia"/>
        </w:rPr>
        <w:t>己的人生，来过这样的人生，因为我们必有一死，这个</w:t>
      </w:r>
      <w:r w:rsidR="00643698">
        <w:rPr>
          <w:rFonts w:hint="eastAsia"/>
        </w:rPr>
        <w:t>问题</w:t>
      </w:r>
      <w:r w:rsidRPr="00264337">
        <w:rPr>
          <w:rFonts w:hint="eastAsia"/>
        </w:rPr>
        <w:t>我下面要展开。</w:t>
      </w:r>
    </w:p>
    <w:p w14:paraId="04D73E63" w14:textId="34C57C8B" w:rsidR="00264337" w:rsidRPr="00264337" w:rsidRDefault="00264337" w:rsidP="00116B2E">
      <w:pPr>
        <w:ind w:firstLine="540"/>
      </w:pPr>
      <w:r w:rsidRPr="00264337">
        <w:rPr>
          <w:rFonts w:hint="eastAsia"/>
        </w:rPr>
        <w:t>第二点，死亡是哲学的缪斯。我在这里先引用威廉·巴雷</w:t>
      </w:r>
      <w:r w:rsidR="000C527C" w:rsidRPr="000C527C">
        <w:rPr>
          <w:rFonts w:hint="eastAsia"/>
        </w:rPr>
        <w:t>特</w:t>
      </w:r>
      <w:r w:rsidRPr="00264337">
        <w:rPr>
          <w:rFonts w:hint="eastAsia"/>
        </w:rPr>
        <w:t>的一句非常好的话，威廉·巴雷特的是美国的存在主义哲学家，他本来是德国人，后来流亡到美国，他为美国人写了一本介绍存在主义哲学思想的著作，叫《非理性的人》。</w:t>
      </w:r>
      <w:r w:rsidR="00643698">
        <w:rPr>
          <w:rFonts w:hint="eastAsia"/>
        </w:rPr>
        <w:t>《</w:t>
      </w:r>
      <w:r w:rsidR="00643698" w:rsidRPr="00264337">
        <w:rPr>
          <w:rFonts w:hint="eastAsia"/>
        </w:rPr>
        <w:t>非理性的人</w:t>
      </w:r>
      <w:r w:rsidR="00643698">
        <w:rPr>
          <w:rFonts w:hint="eastAsia"/>
        </w:rPr>
        <w:t>》</w:t>
      </w:r>
      <w:r w:rsidRPr="00264337">
        <w:rPr>
          <w:rFonts w:hint="eastAsia"/>
        </w:rPr>
        <w:t>是一本比较好的，写得相当出色的，让威廉巴雷特一举成名的存在主义</w:t>
      </w:r>
      <w:r w:rsidR="00643698" w:rsidRPr="00264337">
        <w:rPr>
          <w:rFonts w:hint="eastAsia"/>
        </w:rPr>
        <w:t>作品</w:t>
      </w:r>
      <w:r w:rsidRPr="00264337">
        <w:rPr>
          <w:rFonts w:hint="eastAsia"/>
        </w:rPr>
        <w:t>。这部作品有中译本，好像上中国至少有</w:t>
      </w:r>
      <w:r w:rsidRPr="00264337">
        <w:rPr>
          <w:rFonts w:hint="eastAsia"/>
        </w:rPr>
        <w:lastRenderedPageBreak/>
        <w:t>两家出版社翻译过。我觉得</w:t>
      </w:r>
      <w:r w:rsidR="000C527C" w:rsidRPr="000C527C">
        <w:rPr>
          <w:rFonts w:hint="eastAsia"/>
        </w:rPr>
        <w:t>译</w:t>
      </w:r>
      <w:r w:rsidRPr="00264337">
        <w:rPr>
          <w:rFonts w:hint="eastAsia"/>
        </w:rPr>
        <w:t>的比较好的一个本子呢，就是上海译文出版社。那么《非理性的人》里边他有这样一句话，威廉·巴雷特说</w:t>
      </w:r>
      <w:r w:rsidR="00643698">
        <w:rPr>
          <w:rFonts w:hint="eastAsia"/>
        </w:rPr>
        <w:t>“</w:t>
      </w:r>
      <w:r w:rsidRPr="00264337">
        <w:rPr>
          <w:rFonts w:hint="eastAsia"/>
        </w:rPr>
        <w:t>如果人无需面对死亡，也就无需展开哲学思考</w:t>
      </w:r>
      <w:r w:rsidR="00643698">
        <w:rPr>
          <w:rFonts w:hint="eastAsia"/>
        </w:rPr>
        <w:t>，</w:t>
      </w:r>
      <w:r w:rsidRPr="00264337">
        <w:rPr>
          <w:rFonts w:hint="eastAsia"/>
        </w:rPr>
        <w:t>假如我们都是永恒</w:t>
      </w:r>
      <w:r w:rsidR="007018DF">
        <w:rPr>
          <w:rFonts w:hint="eastAsia"/>
        </w:rPr>
        <w:t>地</w:t>
      </w:r>
      <w:r w:rsidRPr="00264337">
        <w:rPr>
          <w:rFonts w:hint="eastAsia"/>
        </w:rPr>
        <w:t>生活在伊甸园中的亚当，那我们就会</w:t>
      </w:r>
      <w:r w:rsidR="00643698" w:rsidRPr="00264337">
        <w:rPr>
          <w:rFonts w:hint="eastAsia"/>
        </w:rPr>
        <w:t>游</w:t>
      </w:r>
      <w:r w:rsidRPr="00264337">
        <w:rPr>
          <w:rFonts w:hint="eastAsia"/>
        </w:rPr>
        <w:t>哉游哉，想这想那却绝不会去思考任何严肃的哲学问题。</w:t>
      </w:r>
      <w:r w:rsidR="00643698">
        <w:rPr>
          <w:rFonts w:hint="eastAsia"/>
        </w:rPr>
        <w:t>”</w:t>
      </w:r>
      <w:r w:rsidRPr="00264337">
        <w:rPr>
          <w:rFonts w:hint="eastAsia"/>
        </w:rPr>
        <w:t>这句话是讲得非常正确，就是说因为面对死亡这一件事情，面对死亡</w:t>
      </w:r>
      <w:r w:rsidR="0005449A">
        <w:rPr>
          <w:rFonts w:hint="eastAsia"/>
        </w:rPr>
        <w:t>实际</w:t>
      </w:r>
      <w:r w:rsidRPr="00264337">
        <w:rPr>
          <w:rFonts w:hint="eastAsia"/>
        </w:rPr>
        <w:t>就是面对虚无</w:t>
      </w:r>
      <w:r w:rsidR="0005449A">
        <w:rPr>
          <w:rFonts w:hint="eastAsia"/>
        </w:rPr>
        <w:t>，</w:t>
      </w:r>
      <w:r w:rsidRPr="00264337">
        <w:rPr>
          <w:rFonts w:hint="eastAsia"/>
        </w:rPr>
        <w:t>因为面对虚无，我们才会有哲学问题。如果不面对虚无，我们会有许多具体的利害得失的问题，事物之间的因果联系问题，趋利</w:t>
      </w:r>
      <w:r w:rsidRPr="00643698">
        <w:rPr>
          <w:rFonts w:ascii="微软雅黑" w:hAnsi="微软雅黑" w:hint="eastAsia"/>
        </w:rPr>
        <w:t>避害问题，这些问题都会有</w:t>
      </w:r>
      <w:r w:rsidR="0005449A" w:rsidRPr="00643698">
        <w:rPr>
          <w:rFonts w:ascii="微软雅黑" w:hAnsi="微软雅黑" w:hint="eastAsia"/>
        </w:rPr>
        <w:t>，</w:t>
      </w:r>
      <w:r w:rsidRPr="00643698">
        <w:rPr>
          <w:rFonts w:ascii="微软雅黑" w:hAnsi="微软雅黑" w:hint="eastAsia"/>
        </w:rPr>
        <w:t>很具体，每天我们都在这些问题当中。但是我们不会有哲学的问题，因为我们可以没完没了地活下去</w:t>
      </w:r>
      <w:r w:rsidR="00C32043" w:rsidRPr="00643698">
        <w:rPr>
          <w:rFonts w:ascii="微软雅黑" w:hAnsi="微软雅黑" w:hint="eastAsia"/>
        </w:rPr>
        <w:t>，</w:t>
      </w:r>
      <w:r w:rsidRPr="00643698">
        <w:rPr>
          <w:rFonts w:ascii="微软雅黑" w:hAnsi="微软雅黑" w:hint="eastAsia"/>
        </w:rPr>
        <w:t>我们是那个偷吃知识之树果实之前的亚当，因为他是可以没完没了地活下去。后来他受到惩罚，是因为他违背了这个上帝的禁令</w:t>
      </w:r>
      <w:r w:rsidR="00C32043" w:rsidRPr="00643698">
        <w:rPr>
          <w:rFonts w:ascii="微软雅黑" w:hAnsi="微软雅黑" w:hint="eastAsia"/>
        </w:rPr>
        <w:t>、</w:t>
      </w:r>
      <w:r w:rsidRPr="00643698">
        <w:rPr>
          <w:rFonts w:ascii="微软雅黑" w:hAnsi="微软雅黑" w:hint="eastAsia"/>
        </w:rPr>
        <w:t>禁忌，去偷吃了知识之树的果实，想分享诚信了，然后就不给他分享诚信了</w:t>
      </w:r>
      <w:r w:rsidR="00C32043" w:rsidRPr="00643698">
        <w:rPr>
          <w:rFonts w:ascii="微软雅黑" w:hAnsi="微软雅黑" w:hint="eastAsia"/>
        </w:rPr>
        <w:t>，</w:t>
      </w:r>
      <w:r w:rsidRPr="00643698">
        <w:rPr>
          <w:rFonts w:ascii="微软雅黑" w:hAnsi="微软雅黑" w:hint="eastAsia"/>
        </w:rPr>
        <w:t>因为如果他知道生命之树的果实的话，它就会一直活下去。上帝惩罚他，怎么惩罚他。就是让</w:t>
      </w:r>
      <w:r w:rsidR="00643698">
        <w:rPr>
          <w:rFonts w:ascii="微软雅黑" w:hAnsi="微软雅黑" w:hint="eastAsia"/>
        </w:rPr>
        <w:t>他</w:t>
      </w:r>
      <w:r w:rsidRPr="00643698">
        <w:rPr>
          <w:rFonts w:ascii="微软雅黑" w:hAnsi="微软雅黑" w:hint="eastAsia"/>
        </w:rPr>
        <w:t>成为永远总是一个有限之物。他总是mortal</w:t>
      </w:r>
      <w:r w:rsidR="00643698" w:rsidRPr="00643698">
        <w:rPr>
          <w:rFonts w:ascii="微软雅黑" w:hAnsi="微软雅黑"/>
        </w:rPr>
        <w:t xml:space="preserve"> </w:t>
      </w:r>
      <w:r w:rsidRPr="00643698">
        <w:rPr>
          <w:rFonts w:ascii="微软雅黑" w:hAnsi="微软雅黑" w:hint="eastAsia"/>
        </w:rPr>
        <w:t>being不是immortal</w:t>
      </w:r>
      <w:r w:rsidR="00643698" w:rsidRPr="00643698">
        <w:rPr>
          <w:rFonts w:ascii="微软雅黑" w:hAnsi="微软雅黑"/>
        </w:rPr>
        <w:t xml:space="preserve"> </w:t>
      </w:r>
      <w:r w:rsidRPr="00643698">
        <w:rPr>
          <w:rFonts w:ascii="微软雅黑" w:hAnsi="微软雅黑" w:hint="eastAsia"/>
        </w:rPr>
        <w:t>being</w:t>
      </w:r>
      <w:r w:rsidR="00C32043" w:rsidRPr="00643698">
        <w:rPr>
          <w:rFonts w:ascii="微软雅黑" w:hAnsi="微软雅黑" w:hint="eastAsia"/>
        </w:rPr>
        <w:t>，</w:t>
      </w:r>
      <w:r w:rsidRPr="00643698">
        <w:rPr>
          <w:rFonts w:ascii="微软雅黑" w:hAnsi="微软雅黑" w:hint="eastAsia"/>
        </w:rPr>
        <w:t>总之呢必有一死之物。你获得了理性</w:t>
      </w:r>
      <w:r w:rsidR="00C32043" w:rsidRPr="00643698">
        <w:rPr>
          <w:rFonts w:ascii="微软雅黑" w:hAnsi="微软雅黑" w:hint="eastAsia"/>
        </w:rPr>
        <w:t>，</w:t>
      </w:r>
      <w:r w:rsidRPr="00643698">
        <w:rPr>
          <w:rFonts w:ascii="微软雅黑" w:hAnsi="微软雅黑" w:hint="eastAsia"/>
        </w:rPr>
        <w:t>那么理性让你去达到无限，上帝惩罚你，让你在生命中根本上是有限的，于是构成一种矛盾</w:t>
      </w:r>
      <w:r w:rsidR="00643698">
        <w:rPr>
          <w:rFonts w:ascii="微软雅黑" w:hAnsi="微软雅黑" w:hint="eastAsia"/>
        </w:rPr>
        <w:t>：</w:t>
      </w:r>
      <w:r w:rsidRPr="00643698">
        <w:rPr>
          <w:rFonts w:ascii="微软雅黑" w:hAnsi="微软雅黑" w:hint="eastAsia"/>
        </w:rPr>
        <w:t>在理性的世界里面，我们通达无限，而在实际的生命过程当中，我们是有限之物。在</w:t>
      </w:r>
      <w:r w:rsidR="00643698">
        <w:rPr>
          <w:rFonts w:ascii="微软雅黑" w:hAnsi="微软雅黑" w:hint="eastAsia"/>
        </w:rPr>
        <w:t>《</w:t>
      </w:r>
      <w:r w:rsidR="00643698" w:rsidRPr="00643698">
        <w:rPr>
          <w:rFonts w:ascii="微软雅黑" w:hAnsi="微软雅黑" w:hint="eastAsia"/>
        </w:rPr>
        <w:t>圣经</w:t>
      </w:r>
      <w:r w:rsidR="00643698">
        <w:rPr>
          <w:rFonts w:ascii="微软雅黑" w:hAnsi="微软雅黑" w:hint="eastAsia"/>
        </w:rPr>
        <w:t>》</w:t>
      </w:r>
      <w:r w:rsidRPr="00643698">
        <w:rPr>
          <w:rFonts w:ascii="微软雅黑" w:hAnsi="微软雅黑" w:hint="eastAsia"/>
        </w:rPr>
        <w:t>的故事里面深藏这个哲学的</w:t>
      </w:r>
      <w:r w:rsidRPr="00264337">
        <w:rPr>
          <w:rFonts w:hint="eastAsia"/>
        </w:rPr>
        <w:t>意义。所以威廉·巴雷特就讲，人不是伊甸园中的亚当。后来因为上帝不给他</w:t>
      </w:r>
      <w:proofErr w:type="gramStart"/>
      <w:r w:rsidRPr="00264337">
        <w:rPr>
          <w:rFonts w:hint="eastAsia"/>
        </w:rPr>
        <w:t>吃生命</w:t>
      </w:r>
      <w:proofErr w:type="gramEnd"/>
      <w:r w:rsidRPr="00264337">
        <w:rPr>
          <w:rFonts w:hint="eastAsia"/>
        </w:rPr>
        <w:t>之树果实，就是通过把他赶出伊甸园，因为伊甸园里边有生命之树，把</w:t>
      </w:r>
      <w:r w:rsidR="00643698">
        <w:rPr>
          <w:rFonts w:hint="eastAsia"/>
        </w:rPr>
        <w:t>他</w:t>
      </w:r>
      <w:r w:rsidRPr="00264337">
        <w:rPr>
          <w:rFonts w:hint="eastAsia"/>
        </w:rPr>
        <w:t>从伊甸园中放逐出去了，他就</w:t>
      </w:r>
      <w:r w:rsidR="00643698">
        <w:rPr>
          <w:rFonts w:hint="eastAsia"/>
        </w:rPr>
        <w:t>有限</w:t>
      </w:r>
      <w:r w:rsidRPr="00264337">
        <w:rPr>
          <w:rFonts w:hint="eastAsia"/>
        </w:rPr>
        <w:t>了，它就不可能像神那样没完没了的活下去。不行，他不再是不朽</w:t>
      </w:r>
      <w:r w:rsidR="00C32043">
        <w:rPr>
          <w:rFonts w:hint="eastAsia"/>
        </w:rPr>
        <w:t>了</w:t>
      </w:r>
      <w:r w:rsidRPr="00264337">
        <w:rPr>
          <w:rFonts w:hint="eastAsia"/>
        </w:rPr>
        <w:t>。那么于是死亡是他必然的。因为必死无疑</w:t>
      </w:r>
      <w:r w:rsidR="00C32043">
        <w:rPr>
          <w:rFonts w:hint="eastAsia"/>
        </w:rPr>
        <w:t>、</w:t>
      </w:r>
      <w:r w:rsidRPr="00264337">
        <w:rPr>
          <w:rFonts w:hint="eastAsia"/>
        </w:rPr>
        <w:t>必有一死的这件事情，所以就有了哲学的思考。</w:t>
      </w:r>
    </w:p>
    <w:p w14:paraId="50811612" w14:textId="41928EB3" w:rsidR="00264337" w:rsidRPr="00264337" w:rsidRDefault="00264337" w:rsidP="00116B2E">
      <w:pPr>
        <w:ind w:firstLine="540"/>
      </w:pPr>
      <w:r w:rsidRPr="00264337">
        <w:rPr>
          <w:rFonts w:hint="eastAsia"/>
        </w:rPr>
        <w:t>这个古希腊苏格拉底说哲学就是对死亡的沉思。斯多葛学派说哲学就是练习死亡</w:t>
      </w:r>
      <w:r w:rsidR="002F5CA0">
        <w:rPr>
          <w:rFonts w:hint="eastAsia"/>
        </w:rPr>
        <w:t>。</w:t>
      </w:r>
      <w:r w:rsidRPr="00264337">
        <w:rPr>
          <w:rFonts w:hint="eastAsia"/>
        </w:rPr>
        <w:t>初一听</w:t>
      </w:r>
      <w:r w:rsidR="00164B84">
        <w:rPr>
          <w:rFonts w:hint="eastAsia"/>
        </w:rPr>
        <w:t>，</w:t>
      </w:r>
      <w:r w:rsidRPr="00264337">
        <w:rPr>
          <w:rFonts w:hint="eastAsia"/>
        </w:rPr>
        <w:t>听不懂这句话，还要练习死亡，死了就死了，不死就活着，活着的时候要去练习死亡，怎么练啊？就这样一个问题，但是他提得很深刻</w:t>
      </w:r>
      <w:r w:rsidR="002F5CA0">
        <w:rPr>
          <w:rFonts w:hint="eastAsia"/>
        </w:rPr>
        <w:t>。</w:t>
      </w:r>
      <w:r w:rsidRPr="00264337">
        <w:rPr>
          <w:rFonts w:hint="eastAsia"/>
        </w:rPr>
        <w:t>不知道各位读过这个海伦·凯勒的一篇文章。海伦·凯勒，后来不是成长为一个作家，她是这个聋又哑的一个残疾儿童，她最后和外界联系的就是触觉</w:t>
      </w:r>
      <w:r w:rsidR="002F5CA0">
        <w:rPr>
          <w:rFonts w:hint="eastAsia"/>
        </w:rPr>
        <w:t>，</w:t>
      </w:r>
      <w:r w:rsidRPr="00264337">
        <w:rPr>
          <w:rFonts w:hint="eastAsia"/>
        </w:rPr>
        <w:t>嗅觉有没有</w:t>
      </w:r>
      <w:r w:rsidR="002F5CA0">
        <w:rPr>
          <w:rFonts w:hint="eastAsia"/>
        </w:rPr>
        <w:t>，</w:t>
      </w:r>
      <w:r w:rsidRPr="00264337">
        <w:rPr>
          <w:rFonts w:hint="eastAsia"/>
        </w:rPr>
        <w:t>我不知道啊，至少她没有视觉听觉。所以在一个黑暗的世界里面是吧</w:t>
      </w:r>
      <w:r w:rsidR="00164B84">
        <w:rPr>
          <w:rFonts w:hint="eastAsia"/>
        </w:rPr>
        <w:t>。</w:t>
      </w:r>
      <w:r w:rsidRPr="00264337">
        <w:rPr>
          <w:rFonts w:hint="eastAsia"/>
        </w:rPr>
        <w:t>那么她后来由于那个了不起的教师的帮助</w:t>
      </w:r>
      <w:r w:rsidR="002F5CA0">
        <w:rPr>
          <w:rFonts w:hint="eastAsia"/>
        </w:rPr>
        <w:t>，</w:t>
      </w:r>
      <w:r w:rsidRPr="00264337">
        <w:rPr>
          <w:rFonts w:hint="eastAsia"/>
        </w:rPr>
        <w:t>那位女教师的帮助，她后来居然成为一个文明人，不仅是文明人，而且是作家。那么在她在一篇很重要的散文里边去讨论生死的问题，我看了这篇文章的时候，我年纪还比较轻，大大受感动。她是怎么讲的？她说我们</w:t>
      </w:r>
      <w:r w:rsidRPr="00264337">
        <w:rPr>
          <w:rFonts w:hint="eastAsia"/>
        </w:rPr>
        <w:lastRenderedPageBreak/>
        <w:t>每天应当是这样的过，清晨醒来的时候要想到今天是我生命的最后一天，我将在今天的黄昏死去</w:t>
      </w:r>
      <w:r w:rsidR="002F5CA0">
        <w:rPr>
          <w:rFonts w:hint="eastAsia"/>
        </w:rPr>
        <w:t>，</w:t>
      </w:r>
      <w:r w:rsidRPr="00264337">
        <w:rPr>
          <w:rFonts w:hint="eastAsia"/>
        </w:rPr>
        <w:t>那么我今天该怎么过我就知道了，每天都应该这样想。我当时觉得我终于找到了怎么去</w:t>
      </w:r>
      <w:r w:rsidR="002F5CA0">
        <w:rPr>
          <w:rFonts w:hint="eastAsia"/>
        </w:rPr>
        <w:t>把持</w:t>
      </w:r>
      <w:r w:rsidRPr="00264337">
        <w:rPr>
          <w:rFonts w:hint="eastAsia"/>
        </w:rPr>
        <w:t>人生意义的最好的方法。后来学哲学就知道这是个什么方法，斯多葛学派的方法，即练习死亡</w:t>
      </w:r>
      <w:r w:rsidR="00F94AFE">
        <w:rPr>
          <w:rFonts w:hint="eastAsia"/>
        </w:rPr>
        <w:t>，</w:t>
      </w:r>
      <w:r w:rsidRPr="00264337">
        <w:rPr>
          <w:rFonts w:hint="eastAsia"/>
        </w:rPr>
        <w:t>这就是练习死亡。就我们的精神有没有力量来想象我们马上就要死，然后我们决定怎样活，有没有这种力量。这就是斯多葛学派讲的练习死亡。</w:t>
      </w:r>
    </w:p>
    <w:p w14:paraId="3CBBDD2B" w14:textId="102EDAC5" w:rsidR="008F66C9" w:rsidRDefault="00264337" w:rsidP="00116B2E">
      <w:pPr>
        <w:ind w:firstLine="540"/>
      </w:pPr>
      <w:r w:rsidRPr="00264337">
        <w:rPr>
          <w:rFonts w:hint="eastAsia"/>
        </w:rPr>
        <w:t>小时候想到人必有一死，难免十分的恐慌和不安，各位能不能回忆一下</w:t>
      </w:r>
      <w:r w:rsidR="00F94AFE">
        <w:rPr>
          <w:rFonts w:hint="eastAsia"/>
        </w:rPr>
        <w:t>？</w:t>
      </w:r>
      <w:r w:rsidRPr="00264337">
        <w:rPr>
          <w:rFonts w:hint="eastAsia"/>
        </w:rPr>
        <w:t>我想都能回忆。在几岁上突然真正意识到死亡是怎么回事的时候，那一天那一刻是让我们惊恐的。在这之前依稀懂一点点事情，还不太懂事的时候，听成年人世界在讲这个死，以为就是某种肉体的极度的痛苦，于是晚上做一个梦，什么叫死啊？梦见自己被人家钉在棺材里，明明还没死，但是丧失了说话和动弹的能力</w:t>
      </w:r>
      <w:r w:rsidR="00F94AFE">
        <w:rPr>
          <w:rFonts w:hint="eastAsia"/>
        </w:rPr>
        <w:t>，</w:t>
      </w:r>
      <w:r w:rsidRPr="00264337">
        <w:rPr>
          <w:rFonts w:hint="eastAsia"/>
        </w:rPr>
        <w:t>身体的任何器官和肢体都无法动弹，然后又说不出话来，然后眼睛眼看着人家把你活活</w:t>
      </w:r>
      <w:r w:rsidR="00F94AFE">
        <w:rPr>
          <w:rFonts w:hint="eastAsia"/>
        </w:rPr>
        <w:t>地</w:t>
      </w:r>
      <w:r w:rsidRPr="00264337">
        <w:rPr>
          <w:rFonts w:hint="eastAsia"/>
        </w:rPr>
        <w:t>钉在棺木里边，突然醒过来了。这是我做过的一个梦</w:t>
      </w:r>
      <w:r w:rsidR="00F94AFE">
        <w:rPr>
          <w:rFonts w:hint="eastAsia"/>
        </w:rPr>
        <w:t>，</w:t>
      </w:r>
      <w:r w:rsidRPr="00264337">
        <w:rPr>
          <w:rFonts w:hint="eastAsia"/>
        </w:rPr>
        <w:t>急得要死。后来父母亲跟我解释，你睡觉的时候手不要放在胸口上，做噩梦。但是这个梦实际上是我在梦中想象那个死无非这样一种痛苦，但是后来才在某一天，我再也回忆不起是那几岁上的啊</w:t>
      </w:r>
      <w:r w:rsidR="00F94AFE">
        <w:rPr>
          <w:rFonts w:hint="eastAsia"/>
        </w:rPr>
        <w:t>，</w:t>
      </w:r>
      <w:r w:rsidRPr="00264337">
        <w:rPr>
          <w:rFonts w:hint="eastAsia"/>
        </w:rPr>
        <w:t>突然有一天想到每个人，世界上每一个人都必死，这是一个虽然从来没有通过归纳、来论证过，但是人们都相信。有时候一开始不想，那么大家都死掉，偏偏我就可以一直活下去，可以吧</w:t>
      </w:r>
      <w:r w:rsidR="008F66C9">
        <w:rPr>
          <w:rFonts w:hint="eastAsia"/>
        </w:rPr>
        <w:t>，</w:t>
      </w:r>
      <w:r w:rsidRPr="00264337">
        <w:rPr>
          <w:rFonts w:hint="eastAsia"/>
        </w:rPr>
        <w:t>后来想想这是绝不可能的</w:t>
      </w:r>
      <w:r w:rsidR="008F66C9">
        <w:rPr>
          <w:rFonts w:hint="eastAsia"/>
        </w:rPr>
        <w:t>，</w:t>
      </w:r>
      <w:r w:rsidRPr="00264337">
        <w:rPr>
          <w:rFonts w:hint="eastAsia"/>
        </w:rPr>
        <w:t>所以你领会到了这一点的时候，那一天</w:t>
      </w:r>
      <w:r w:rsidR="008F66C9">
        <w:rPr>
          <w:rFonts w:hint="eastAsia"/>
        </w:rPr>
        <w:t>，</w:t>
      </w:r>
      <w:r w:rsidRPr="00264337">
        <w:rPr>
          <w:rFonts w:hint="eastAsia"/>
        </w:rPr>
        <w:t>就是这一刻你感到恐惧。这就是说你的心灵里</w:t>
      </w:r>
      <w:r w:rsidR="008F66C9">
        <w:rPr>
          <w:rFonts w:hint="eastAsia"/>
        </w:rPr>
        <w:t>、</w:t>
      </w:r>
      <w:r w:rsidRPr="00264337">
        <w:rPr>
          <w:rFonts w:hint="eastAsia"/>
        </w:rPr>
        <w:t>你的精神第一次遭遇到虚无，这叫遭遇虚无啊。</w:t>
      </w:r>
    </w:p>
    <w:p w14:paraId="630B380F" w14:textId="77777777" w:rsidR="00F46E32" w:rsidRDefault="00264337" w:rsidP="00116B2E">
      <w:pPr>
        <w:ind w:firstLine="540"/>
      </w:pPr>
      <w:r w:rsidRPr="00264337">
        <w:rPr>
          <w:rFonts w:hint="eastAsia"/>
        </w:rPr>
        <w:t>遭遇虚无了怎么办？百思不得其解，不知道怎么对付这件事情。切小菜</w:t>
      </w:r>
      <w:r w:rsidR="008F66C9">
        <w:rPr>
          <w:rFonts w:hint="eastAsia"/>
        </w:rPr>
        <w:t>，</w:t>
      </w:r>
      <w:r w:rsidRPr="00264337">
        <w:rPr>
          <w:rFonts w:hint="eastAsia"/>
        </w:rPr>
        <w:t>在家里干家务啊，</w:t>
      </w:r>
      <w:proofErr w:type="gramStart"/>
      <w:r w:rsidRPr="00264337">
        <w:rPr>
          <w:rFonts w:hint="eastAsia"/>
        </w:rPr>
        <w:t>切那个</w:t>
      </w:r>
      <w:proofErr w:type="gramEnd"/>
      <w:r w:rsidRPr="00264337">
        <w:rPr>
          <w:rFonts w:hint="eastAsia"/>
        </w:rPr>
        <w:t>青菜的时候用这个刀切，不小心的把这个手指切了一小块皮肉下来，然后父母亲帮你包扎，然后就责备你，你做事情归做事情，要爱护自己的身体，怎么这么不当心</w:t>
      </w:r>
      <w:r w:rsidR="00F46E32">
        <w:rPr>
          <w:rFonts w:hint="eastAsia"/>
        </w:rPr>
        <w:t>。</w:t>
      </w:r>
      <w:r w:rsidRPr="00264337">
        <w:rPr>
          <w:rFonts w:hint="eastAsia"/>
        </w:rPr>
        <w:t>我心里在想什么？这有什么好爱护的，有朝一日送到火葬场化成灰，今天还那么小心翼翼的包扎，说它有留下些疤痕还不高兴，疤痕再多也没关系，它总归是皮囊而已，有一天统统烧掉了，我就觉得没有必要。但是我没跟我父母这样讲啊。真是想不通这件事。</w:t>
      </w:r>
    </w:p>
    <w:p w14:paraId="091653C6" w14:textId="77777777" w:rsidR="00F46E32" w:rsidRDefault="00264337" w:rsidP="00116B2E">
      <w:pPr>
        <w:ind w:firstLine="540"/>
      </w:pPr>
      <w:r w:rsidRPr="00264337">
        <w:rPr>
          <w:rFonts w:hint="eastAsia"/>
        </w:rPr>
        <w:t>想不通怎么办？打开万年历，想想，一般而言啊，正常情况下，不出意外的话，上天保佑我的话，我至少六七十岁可以活的</w:t>
      </w:r>
      <w:r w:rsidR="008F66C9">
        <w:rPr>
          <w:rFonts w:hint="eastAsia"/>
        </w:rPr>
        <w:t>，</w:t>
      </w:r>
      <w:r w:rsidRPr="00264337">
        <w:rPr>
          <w:rFonts w:hint="eastAsia"/>
        </w:rPr>
        <w:t>那时候才几岁想这个问题，打开万年历一看，早啦，必有一死的那一刻还非常远，打开来看要二十一世纪了，那</w:t>
      </w:r>
      <w:r w:rsidRPr="00264337">
        <w:rPr>
          <w:rFonts w:hint="eastAsia"/>
        </w:rPr>
        <w:lastRenderedPageBreak/>
        <w:t>我要到四十几岁才二十一世纪了，在二十一世纪里边我还能活很多年了</w:t>
      </w:r>
      <w:r w:rsidR="008F66C9">
        <w:rPr>
          <w:rFonts w:hint="eastAsia"/>
        </w:rPr>
        <w:t>，</w:t>
      </w:r>
      <w:r w:rsidRPr="00264337">
        <w:rPr>
          <w:rFonts w:hint="eastAsia"/>
        </w:rPr>
        <w:t>那是非常远的事情</w:t>
      </w:r>
      <w:r w:rsidR="008F66C9">
        <w:rPr>
          <w:rFonts w:hint="eastAsia"/>
        </w:rPr>
        <w:t>，</w:t>
      </w:r>
      <w:r w:rsidRPr="00264337">
        <w:rPr>
          <w:rFonts w:hint="eastAsia"/>
        </w:rPr>
        <w:t>算了，不想了，坟墓非常遥远</w:t>
      </w:r>
      <w:r w:rsidR="008F66C9">
        <w:rPr>
          <w:rFonts w:hint="eastAsia"/>
        </w:rPr>
        <w:t>，</w:t>
      </w:r>
      <w:r w:rsidRPr="00264337">
        <w:rPr>
          <w:rFonts w:hint="eastAsia"/>
        </w:rPr>
        <w:t>这是唯一的解脱</w:t>
      </w:r>
      <w:r w:rsidR="00F46E32">
        <w:rPr>
          <w:rFonts w:hint="eastAsia"/>
        </w:rPr>
        <w:t>之法</w:t>
      </w:r>
      <w:r w:rsidRPr="00264337">
        <w:rPr>
          <w:rFonts w:hint="eastAsia"/>
        </w:rPr>
        <w:t>。我当时只能这样想，然后忘了它。诸位是不是这样？诸位说另外一种想法来鼓舞你的，可以给我们介绍一下</w:t>
      </w:r>
      <w:r w:rsidR="008F66C9">
        <w:rPr>
          <w:rFonts w:hint="eastAsia"/>
        </w:rPr>
        <w:t>，</w:t>
      </w:r>
      <w:r w:rsidRPr="00264337">
        <w:rPr>
          <w:rFonts w:hint="eastAsia"/>
        </w:rPr>
        <w:t>我当时没有别的办法鼓舞我自己，只知道它非常遥远。这不是解决问题，而是逃避了它、回避着它。</w:t>
      </w:r>
    </w:p>
    <w:p w14:paraId="03389848" w14:textId="1B03598A" w:rsidR="00264337" w:rsidRPr="00264337" w:rsidRDefault="00264337" w:rsidP="00116B2E">
      <w:pPr>
        <w:ind w:firstLine="540"/>
      </w:pPr>
      <w:r w:rsidRPr="00264337">
        <w:rPr>
          <w:rFonts w:hint="eastAsia"/>
        </w:rPr>
        <w:t>然后慢慢长大，</w:t>
      </w:r>
      <w:r w:rsidR="00E75719">
        <w:rPr>
          <w:rFonts w:hint="eastAsia"/>
        </w:rPr>
        <w:t>这种</w:t>
      </w:r>
      <w:proofErr w:type="gramStart"/>
      <w:r w:rsidRPr="00264337">
        <w:rPr>
          <w:rFonts w:hint="eastAsia"/>
        </w:rPr>
        <w:t>回避总</w:t>
      </w:r>
      <w:proofErr w:type="gramEnd"/>
      <w:r w:rsidRPr="00264337">
        <w:rPr>
          <w:rFonts w:hint="eastAsia"/>
        </w:rPr>
        <w:t>让我不安，因为我们发现一些基本的事实</w:t>
      </w:r>
      <w:r w:rsidR="00E75719">
        <w:rPr>
          <w:rFonts w:hint="eastAsia"/>
        </w:rPr>
        <w:t>：</w:t>
      </w:r>
      <w:r w:rsidRPr="00264337">
        <w:rPr>
          <w:rFonts w:hint="eastAsia"/>
        </w:rPr>
        <w:t>一个人年纪轻轻的，风华正茂的英年早逝</w:t>
      </w:r>
      <w:r w:rsidR="00E75719">
        <w:rPr>
          <w:rFonts w:hint="eastAsia"/>
        </w:rPr>
        <w:t>。</w:t>
      </w:r>
      <w:r w:rsidRPr="00264337">
        <w:rPr>
          <w:rFonts w:hint="eastAsia"/>
        </w:rPr>
        <w:t>夭折的现象让我们惊恐。所以凡</w:t>
      </w:r>
      <w:r w:rsidR="00FF3BD1">
        <w:rPr>
          <w:rFonts w:hint="eastAsia"/>
        </w:rPr>
        <w:t>是</w:t>
      </w:r>
      <w:r w:rsidRPr="00264337">
        <w:rPr>
          <w:rFonts w:hint="eastAsia"/>
        </w:rPr>
        <w:t>种种搅得我内心不安</w:t>
      </w:r>
      <w:r w:rsidR="00E75719">
        <w:rPr>
          <w:rFonts w:hint="eastAsia"/>
        </w:rPr>
        <w:t>，</w:t>
      </w:r>
      <w:r w:rsidRPr="00264337">
        <w:rPr>
          <w:rFonts w:hint="eastAsia"/>
        </w:rPr>
        <w:t>就在这个时候，正是青少年时候，正在接受思想教育的宝贵阶段</w:t>
      </w:r>
      <w:r w:rsidR="00E75719">
        <w:rPr>
          <w:rFonts w:hint="eastAsia"/>
        </w:rPr>
        <w:t>，</w:t>
      </w:r>
      <w:r w:rsidRPr="00264337">
        <w:rPr>
          <w:rFonts w:hint="eastAsia"/>
        </w:rPr>
        <w:t>那时候时代也有这个教育的养料，《雷锋日记》，《钢铁是怎样炼成的》，这两本书及时的来到我的身边，来帮助我解决终极关怀问题。当我们读到雷锋的这样一篇日记，“人的生命是有限的”，这一句话一下子打动我，我就在想这个事情</w:t>
      </w:r>
      <w:r w:rsidR="00E75719">
        <w:rPr>
          <w:rFonts w:hint="eastAsia"/>
        </w:rPr>
        <w:t>，</w:t>
      </w:r>
      <w:r w:rsidRPr="00264337">
        <w:rPr>
          <w:rFonts w:hint="eastAsia"/>
        </w:rPr>
        <w:t>“为人民服务是无限的，我要把有限的生命投入到无限的为人民服务中去”</w:t>
      </w:r>
      <w:r w:rsidR="00E75719">
        <w:rPr>
          <w:rFonts w:hint="eastAsia"/>
        </w:rPr>
        <w:t>，</w:t>
      </w:r>
      <w:r w:rsidRPr="00264337">
        <w:rPr>
          <w:rFonts w:hint="eastAsia"/>
        </w:rPr>
        <w:t>真的</w:t>
      </w:r>
      <w:r w:rsidR="00E75719">
        <w:rPr>
          <w:rFonts w:hint="eastAsia"/>
        </w:rPr>
        <w:t>，</w:t>
      </w:r>
      <w:r w:rsidRPr="00264337">
        <w:rPr>
          <w:rFonts w:hint="eastAsia"/>
        </w:rPr>
        <w:t>这个时候我觉得雷锋讲到我心上去，原来这个世界上并不是万事万物都是无常的，有一种事物是不朽的，那就是为人民服务的事业，人民的事业是不朽的，我们要把必有一死的、渺小的、短暂的一生，投入到这个无限的事业中去，我们就跨越无数的世代，在时空中永恒。我后来还想一个事情</w:t>
      </w:r>
      <w:r w:rsidR="00FF3BD1">
        <w:rPr>
          <w:rFonts w:hint="eastAsia"/>
        </w:rPr>
        <w:t>，</w:t>
      </w:r>
      <w:r w:rsidRPr="00264337">
        <w:rPr>
          <w:rFonts w:hint="eastAsia"/>
        </w:rPr>
        <w:t>动物的个体通过繁殖后代参加参与了这个物种的类的永生嘛，我们比动物高明，我们通过精神来参与人类的永生。所以这样一想，《雷锋日记》当然打动我，然后后来还有保尔·柯察金那句名言，也是来自那个《钢铁是这样炼成</w:t>
      </w:r>
      <w:r w:rsidR="00FF3BD1" w:rsidRPr="00264337">
        <w:rPr>
          <w:rFonts w:hint="eastAsia"/>
        </w:rPr>
        <w:t>的</w:t>
      </w:r>
      <w:r w:rsidRPr="00264337">
        <w:rPr>
          <w:rFonts w:hint="eastAsia"/>
        </w:rPr>
        <w:t>》，“人生最宝贵的就是生命，生命人只能得到一次，人的一生应当这样来度过。当他回首往事的时候，不是因为自己虚度年华而痛苦、悔恨，临死的时候能够说</w:t>
      </w:r>
      <w:r w:rsidR="00FF3BD1">
        <w:rPr>
          <w:rFonts w:hint="eastAsia"/>
        </w:rPr>
        <w:t>，</w:t>
      </w:r>
      <w:r w:rsidRPr="00264337">
        <w:rPr>
          <w:rFonts w:hint="eastAsia"/>
        </w:rPr>
        <w:t>我的整个生命和精力都</w:t>
      </w:r>
      <w:r w:rsidR="00FF3BD1">
        <w:rPr>
          <w:rFonts w:hint="eastAsia"/>
        </w:rPr>
        <w:t>已</w:t>
      </w:r>
      <w:r w:rsidRPr="00264337">
        <w:rPr>
          <w:rFonts w:hint="eastAsia"/>
        </w:rPr>
        <w:t>献给世界上最伟大的事业</w:t>
      </w:r>
      <w:r w:rsidR="00E75719">
        <w:rPr>
          <w:rFonts w:hint="eastAsia"/>
        </w:rPr>
        <w:t>、</w:t>
      </w:r>
      <w:r w:rsidRPr="00264337">
        <w:rPr>
          <w:rFonts w:hint="eastAsia"/>
        </w:rPr>
        <w:t>最壮丽的事业，为人类的自由解放而作的斗争的。”这是</w:t>
      </w:r>
      <w:r w:rsidR="00E75719">
        <w:rPr>
          <w:rFonts w:hint="eastAsia"/>
        </w:rPr>
        <w:t>直指</w:t>
      </w:r>
      <w:r w:rsidRPr="00264337">
        <w:rPr>
          <w:rFonts w:hint="eastAsia"/>
        </w:rPr>
        <w:t>终极关怀问题，是不是啊？所以我就在小学的时代读到了这样的话。</w:t>
      </w:r>
    </w:p>
    <w:p w14:paraId="1173CD1F" w14:textId="77777777" w:rsidR="00676DBC" w:rsidRDefault="00264337" w:rsidP="00116B2E">
      <w:pPr>
        <w:ind w:firstLine="540"/>
      </w:pPr>
      <w:r w:rsidRPr="00264337">
        <w:rPr>
          <w:rFonts w:hint="eastAsia"/>
        </w:rPr>
        <w:t>今天的青少年的思想教育可曾有过，在小学的课堂里边，或者在中学的课堂里边，可曾有过去讨论终极关怀的问题？如果没有讨论的话，我认为这是中国当前初等教育当中、基础教育当中严重的空白。因为人到了这个年龄上是要想死的问题，突然意识到死亡的那一刻，这个问题就萦绕在心中了。你要得到指引，我们这个民族又没有宗教的指引</w:t>
      </w:r>
      <w:r w:rsidR="00E75719">
        <w:rPr>
          <w:rFonts w:hint="eastAsia"/>
        </w:rPr>
        <w:t>，</w:t>
      </w:r>
      <w:r w:rsidRPr="00264337">
        <w:rPr>
          <w:rFonts w:hint="eastAsia"/>
        </w:rPr>
        <w:t>那应当有哲学的指引，我们的心灵或获得宗教的养料，或获得哲学的养料，我们什么养料都没有</w:t>
      </w:r>
      <w:r w:rsidR="00E75719">
        <w:rPr>
          <w:rFonts w:hint="eastAsia"/>
        </w:rPr>
        <w:t>，</w:t>
      </w:r>
      <w:r w:rsidRPr="00264337">
        <w:rPr>
          <w:rFonts w:hint="eastAsia"/>
        </w:rPr>
        <w:t>然后我们说反正远的</w:t>
      </w:r>
      <w:r w:rsidR="00EC404C">
        <w:rPr>
          <w:rFonts w:hint="eastAsia"/>
        </w:rPr>
        <w:t>，</w:t>
      </w:r>
      <w:r w:rsidRPr="00264337">
        <w:rPr>
          <w:rFonts w:hint="eastAsia"/>
        </w:rPr>
        <w:t>我们才上幼儿园呢，我们好好的活吧，我们追求</w:t>
      </w:r>
      <w:r w:rsidR="006749F7">
        <w:rPr>
          <w:rFonts w:hint="eastAsia"/>
        </w:rPr>
        <w:t>着</w:t>
      </w:r>
      <w:r w:rsidRPr="00264337">
        <w:rPr>
          <w:rFonts w:hint="eastAsia"/>
        </w:rPr>
        <w:t>这个追求那个，我们把那个终极关怀问题悬置起来，然后努力地遗忘它，这是我们</w:t>
      </w:r>
      <w:r w:rsidRPr="00264337">
        <w:rPr>
          <w:rFonts w:hint="eastAsia"/>
        </w:rPr>
        <w:lastRenderedPageBreak/>
        <w:t>唯一采取的方法</w:t>
      </w:r>
      <w:r w:rsidR="00E75719">
        <w:rPr>
          <w:rFonts w:hint="eastAsia"/>
        </w:rPr>
        <w:t>，</w:t>
      </w:r>
      <w:r w:rsidRPr="00264337">
        <w:rPr>
          <w:rFonts w:hint="eastAsia"/>
        </w:rPr>
        <w:t>但这是很不幸的方法。我们看到了熊十力那样的话</w:t>
      </w:r>
      <w:r w:rsidR="00E75719">
        <w:rPr>
          <w:rFonts w:hint="eastAsia"/>
        </w:rPr>
        <w:t>，</w:t>
      </w:r>
      <w:r w:rsidRPr="00264337">
        <w:rPr>
          <w:rFonts w:hint="eastAsia"/>
        </w:rPr>
        <w:t>毕竟你想要解决它，而且你还回避不了它，所以要“更进求其安心立命之道”</w:t>
      </w:r>
      <w:r w:rsidR="00EC404C">
        <w:rPr>
          <w:rFonts w:hint="eastAsia"/>
        </w:rPr>
        <w:t>，</w:t>
      </w:r>
      <w:r w:rsidRPr="00264337">
        <w:rPr>
          <w:rFonts w:hint="eastAsia"/>
        </w:rPr>
        <w:t>他说</w:t>
      </w:r>
      <w:proofErr w:type="gramStart"/>
      <w:r w:rsidRPr="00264337">
        <w:rPr>
          <w:rFonts w:hint="eastAsia"/>
        </w:rPr>
        <w:t>反正人</w:t>
      </w:r>
      <w:proofErr w:type="gramEnd"/>
      <w:r w:rsidRPr="00264337">
        <w:rPr>
          <w:rFonts w:hint="eastAsia"/>
        </w:rPr>
        <w:t>必有一死，</w:t>
      </w:r>
      <w:proofErr w:type="gramStart"/>
      <w:r w:rsidRPr="00264337">
        <w:rPr>
          <w:rFonts w:hint="eastAsia"/>
        </w:rPr>
        <w:t>什么叫想得</w:t>
      </w:r>
      <w:proofErr w:type="gramEnd"/>
      <w:r w:rsidRPr="00264337">
        <w:rPr>
          <w:rFonts w:hint="eastAsia"/>
        </w:rPr>
        <w:t>差一点，能喝能吃，就此刻能玩能乐就玩乐</w:t>
      </w:r>
      <w:r w:rsidR="00EC404C">
        <w:rPr>
          <w:rFonts w:hint="eastAsia"/>
        </w:rPr>
        <w:t>，</w:t>
      </w:r>
      <w:r w:rsidRPr="00264337">
        <w:rPr>
          <w:rFonts w:hint="eastAsia"/>
        </w:rPr>
        <w:t>如此而已。你看熊十力说，时间长了</w:t>
      </w:r>
      <w:r w:rsidR="006749F7">
        <w:rPr>
          <w:rFonts w:hint="eastAsia"/>
        </w:rPr>
        <w:t>，久而觉其</w:t>
      </w:r>
      <w:r w:rsidRPr="00264337">
        <w:rPr>
          <w:rFonts w:hint="eastAsia"/>
        </w:rPr>
        <w:t>烦恼，真是这样的，因为它无意义</w:t>
      </w:r>
      <w:r w:rsidR="00676DBC">
        <w:rPr>
          <w:rFonts w:hint="eastAsia"/>
        </w:rPr>
        <w:t>，</w:t>
      </w:r>
      <w:r w:rsidRPr="00264337">
        <w:rPr>
          <w:rFonts w:hint="eastAsia"/>
        </w:rPr>
        <w:t>于是终极关怀的问题我认为是回避不了的。</w:t>
      </w:r>
    </w:p>
    <w:p w14:paraId="26C8FAB1" w14:textId="19B370BD" w:rsidR="00264337" w:rsidRPr="00264337" w:rsidRDefault="00264337" w:rsidP="00116B2E">
      <w:pPr>
        <w:ind w:firstLine="540"/>
      </w:pPr>
      <w:r w:rsidRPr="00264337">
        <w:rPr>
          <w:rFonts w:hint="eastAsia"/>
        </w:rPr>
        <w:t>如果我们只需要到临死之前才有这个关怀的话，那是非常不幸的。但是当然中国人一直讲这句话是吧？人之将死，其言也善，为什么这时候善呀？终极关怀。谁活一辈子，到死的时候，如果意识还清醒的时候，回顾自己的一生，会这样想一件事情</w:t>
      </w:r>
      <w:r w:rsidR="00676DBC">
        <w:rPr>
          <w:rFonts w:hint="eastAsia"/>
        </w:rPr>
        <w:t>，</w:t>
      </w:r>
      <w:r w:rsidRPr="00264337">
        <w:rPr>
          <w:rFonts w:hint="eastAsia"/>
        </w:rPr>
        <w:t>哦我这一辈子曾经赚过多少钱，买过几架电视机过来，</w:t>
      </w:r>
      <w:r w:rsidR="00676DBC">
        <w:rPr>
          <w:rFonts w:hint="eastAsia"/>
        </w:rPr>
        <w:t>后来</w:t>
      </w:r>
      <w:r w:rsidRPr="00264337">
        <w:rPr>
          <w:rFonts w:hint="eastAsia"/>
        </w:rPr>
        <w:t>其中有一</w:t>
      </w:r>
      <w:r w:rsidR="00EC404C" w:rsidRPr="00264337">
        <w:rPr>
          <w:rFonts w:hint="eastAsia"/>
        </w:rPr>
        <w:t>架</w:t>
      </w:r>
      <w:r w:rsidRPr="00264337">
        <w:rPr>
          <w:rFonts w:hint="eastAsia"/>
        </w:rPr>
        <w:t>电视机被偷掉了</w:t>
      </w:r>
      <w:r w:rsidR="00EC404C">
        <w:rPr>
          <w:rFonts w:hint="eastAsia"/>
        </w:rPr>
        <w:t>，</w:t>
      </w:r>
      <w:r w:rsidRPr="00264337">
        <w:rPr>
          <w:rFonts w:hint="eastAsia"/>
        </w:rPr>
        <w:t>来计算这个事情</w:t>
      </w:r>
      <w:r w:rsidR="00EC404C">
        <w:rPr>
          <w:rFonts w:hint="eastAsia"/>
        </w:rPr>
        <w:t>，</w:t>
      </w:r>
      <w:r w:rsidRPr="00264337">
        <w:rPr>
          <w:rFonts w:hint="eastAsia"/>
        </w:rPr>
        <w:t>会吧？不会的</w:t>
      </w:r>
      <w:r w:rsidR="00EC404C">
        <w:rPr>
          <w:rFonts w:hint="eastAsia"/>
        </w:rPr>
        <w:t>！</w:t>
      </w:r>
      <w:r w:rsidRPr="00264337">
        <w:rPr>
          <w:rFonts w:hint="eastAsia"/>
        </w:rPr>
        <w:t>会想人生最大的遗憾是什么，我这一生最大的遗憾是什么</w:t>
      </w:r>
      <w:r w:rsidR="00676DBC">
        <w:rPr>
          <w:rFonts w:hint="eastAsia"/>
        </w:rPr>
        <w:t>，</w:t>
      </w:r>
      <w:r w:rsidRPr="00264337">
        <w:rPr>
          <w:rFonts w:hint="eastAsia"/>
        </w:rPr>
        <w:t>最大的满足是什么</w:t>
      </w:r>
      <w:r w:rsidR="00676DBC">
        <w:rPr>
          <w:rFonts w:hint="eastAsia"/>
        </w:rPr>
        <w:t>。</w:t>
      </w:r>
      <w:r w:rsidRPr="00264337">
        <w:rPr>
          <w:rFonts w:hint="eastAsia"/>
        </w:rPr>
        <w:t>就像维特根斯坦在临死之前跟守候在他病榻旁的门上，你去告诉认识我的那些朋友，告诉他们我度过了幸福的一切，这个就是终极关怀的时候，他油然而生的一个情感</w:t>
      </w:r>
      <w:r w:rsidR="009E6F57">
        <w:rPr>
          <w:rFonts w:hint="eastAsia"/>
        </w:rPr>
        <w:t>，</w:t>
      </w:r>
      <w:r w:rsidRPr="00264337">
        <w:rPr>
          <w:rFonts w:hint="eastAsia"/>
        </w:rPr>
        <w:t>从心中发出来的话。所以中国人讲</w:t>
      </w:r>
      <w:r w:rsidR="00676DBC">
        <w:rPr>
          <w:rFonts w:hint="eastAsia"/>
        </w:rPr>
        <w:t>“</w:t>
      </w:r>
      <w:r w:rsidRPr="00264337">
        <w:rPr>
          <w:rFonts w:hint="eastAsia"/>
        </w:rPr>
        <w:t>人之将死，其言也善</w:t>
      </w:r>
      <w:r w:rsidR="00676DBC">
        <w:rPr>
          <w:rFonts w:hint="eastAsia"/>
        </w:rPr>
        <w:t>”</w:t>
      </w:r>
      <w:r w:rsidRPr="00264337">
        <w:rPr>
          <w:rFonts w:hint="eastAsia"/>
        </w:rPr>
        <w:t>就是这个意思。那么现在终极关怀的问题如果只是变成一种临终关怀的讨论的话，那么在西方在他的宗教的学术当中，需要一种临终关怀。那就是比如你是一个基督徒的话，会用神父在你面前做一个临终的忏悔</w:t>
      </w:r>
      <w:r w:rsidR="009E6F57">
        <w:rPr>
          <w:rFonts w:hint="eastAsia"/>
        </w:rPr>
        <w:t>，</w:t>
      </w:r>
      <w:r w:rsidRPr="00264337">
        <w:rPr>
          <w:rFonts w:hint="eastAsia"/>
        </w:rPr>
        <w:t>这些都实际上是一个终极关怀的表达式。</w:t>
      </w:r>
    </w:p>
    <w:p w14:paraId="272C462B" w14:textId="77777777" w:rsidR="00676DBC" w:rsidRPr="00676DBC" w:rsidRDefault="00264337" w:rsidP="00116B2E">
      <w:pPr>
        <w:ind w:firstLine="540"/>
        <w:rPr>
          <w:rFonts w:ascii="微软雅黑" w:hAnsi="微软雅黑"/>
        </w:rPr>
      </w:pPr>
      <w:r w:rsidRPr="00264337">
        <w:rPr>
          <w:rFonts w:hint="eastAsia"/>
        </w:rPr>
        <w:t>那么下面我们来看第三节，个人存在的偶然性。终极</w:t>
      </w:r>
      <w:r w:rsidRPr="00676DBC">
        <w:rPr>
          <w:rFonts w:ascii="微软雅黑" w:hAnsi="微软雅黑" w:hint="eastAsia"/>
        </w:rPr>
        <w:t>关怀引起的哲学思考是非常广泛和深入的。我们先来看一个很有意思的</w:t>
      </w:r>
      <w:r w:rsidR="007F5D66" w:rsidRPr="00676DBC">
        <w:rPr>
          <w:rFonts w:ascii="微软雅黑" w:hAnsi="微软雅黑" w:hint="eastAsia"/>
        </w:rPr>
        <w:t>问题</w:t>
      </w:r>
      <w:r w:rsidRPr="00676DBC">
        <w:rPr>
          <w:rFonts w:ascii="微软雅黑" w:hAnsi="微软雅黑" w:hint="eastAsia"/>
        </w:rPr>
        <w:t>，就是那个自我</w:t>
      </w:r>
      <w:r w:rsidR="00676DBC">
        <w:rPr>
          <w:rFonts w:ascii="微软雅黑" w:hAnsi="微软雅黑" w:hint="eastAsia"/>
        </w:rPr>
        <w:t>，</w:t>
      </w:r>
      <w:r w:rsidRPr="00676DBC">
        <w:rPr>
          <w:rFonts w:ascii="微软雅黑" w:hAnsi="微软雅黑" w:hint="eastAsia"/>
        </w:rPr>
        <w:t>我作为我，我刚才讲，如果你能够回忆起你少年儿童的时候，有一天突然意识到死亡是怎么回事的时候，我告诉大家，这一刻同时是自我意识成立的一天，就这两个问题是分不开的。自我意识未曾成立的时候不会领会死亡的真究竟含义。自我成立的同时就会发现一个基本事实，这个自我是唯一无二的，而死亡意味着什么？这个唯一无二的自我将永远消失</w:t>
      </w:r>
      <w:r w:rsidR="00676DBC">
        <w:rPr>
          <w:rFonts w:ascii="微软雅黑" w:hAnsi="微软雅黑" w:hint="eastAsia"/>
        </w:rPr>
        <w:t>，</w:t>
      </w:r>
      <w:r w:rsidRPr="00676DBC">
        <w:rPr>
          <w:rFonts w:ascii="微软雅黑" w:hAnsi="微软雅黑" w:hint="eastAsia"/>
        </w:rPr>
        <w:t>我们真正害怕的死亡是这件事情</w:t>
      </w:r>
      <w:r w:rsidR="00676DBC">
        <w:rPr>
          <w:rFonts w:ascii="微软雅黑" w:hAnsi="微软雅黑" w:hint="eastAsia"/>
        </w:rPr>
        <w:t>。</w:t>
      </w:r>
      <w:r w:rsidRPr="00676DBC">
        <w:rPr>
          <w:rFonts w:ascii="微软雅黑" w:hAnsi="微软雅黑" w:hint="eastAsia"/>
        </w:rPr>
        <w:t>我少了一个胳膊，虽然比较痛苦，也没关系，</w:t>
      </w:r>
      <w:r w:rsidR="007F5D66" w:rsidRPr="00676DBC">
        <w:rPr>
          <w:rFonts w:ascii="微软雅黑" w:hAnsi="微软雅黑" w:hint="eastAsia"/>
        </w:rPr>
        <w:t>因为</w:t>
      </w:r>
      <w:r w:rsidRPr="00676DBC">
        <w:rPr>
          <w:rFonts w:ascii="微软雅黑" w:hAnsi="微软雅黑" w:hint="eastAsia"/>
        </w:rPr>
        <w:t>活着。另一个胳膊也没了，也不怕</w:t>
      </w:r>
      <w:r w:rsidR="007F5D66" w:rsidRPr="00676DBC">
        <w:rPr>
          <w:rFonts w:ascii="微软雅黑" w:hAnsi="微软雅黑" w:hint="eastAsia"/>
        </w:rPr>
        <w:t>，</w:t>
      </w:r>
      <w:r w:rsidRPr="00676DBC">
        <w:rPr>
          <w:rFonts w:ascii="微软雅黑" w:hAnsi="微软雅黑" w:hint="eastAsia"/>
        </w:rPr>
        <w:t>还活着，假如我整个body没有</w:t>
      </w:r>
      <w:r w:rsidR="00676DBC">
        <w:rPr>
          <w:rFonts w:ascii="微软雅黑" w:hAnsi="微软雅黑" w:hint="eastAsia"/>
        </w:rPr>
        <w:t>了，</w:t>
      </w:r>
      <w:r w:rsidRPr="00676DBC">
        <w:rPr>
          <w:rFonts w:ascii="微软雅黑" w:hAnsi="微软雅黑" w:hint="eastAsia"/>
        </w:rPr>
        <w:t>害怕那个我也行就没了。是因为这个缘故，我们才守住自己的body身体，为了守住那个独一无二的自我，这个自我是另外一个其他的我永不可能代替。</w:t>
      </w:r>
    </w:p>
    <w:p w14:paraId="0746210F" w14:textId="01EF1F71" w:rsidR="00264337" w:rsidRPr="00676DBC" w:rsidRDefault="00264337" w:rsidP="00116B2E">
      <w:pPr>
        <w:ind w:firstLine="540"/>
        <w:rPr>
          <w:rFonts w:ascii="微软雅黑" w:hAnsi="微软雅黑"/>
        </w:rPr>
      </w:pPr>
      <w:r w:rsidRPr="00676DBC">
        <w:rPr>
          <w:rFonts w:ascii="微软雅黑" w:hAnsi="微软雅黑" w:hint="eastAsia"/>
        </w:rPr>
        <w:t>所以“我是什么”这个问题就自然的在一个儿童的心中出现。小时候问这个问题，问父亲，因为突然发现这件事，这是种很奇特的发现，为什么？小时候在集体里边，比如说班级里边啊，或者在幼儿园小班里边，你突然就发现，再要好的</w:t>
      </w:r>
      <w:r w:rsidRPr="00676DBC">
        <w:rPr>
          <w:rFonts w:ascii="微软雅黑" w:hAnsi="微软雅黑" w:hint="eastAsia"/>
        </w:rPr>
        <w:lastRenderedPageBreak/>
        <w:t>朋友，我的感受再怎么用语言传达给他，这感受还是我的，他最多有一点同情的理解，我的痛苦总是我在受，我的欢乐总是我在受，这样一个我就不是另外一个</w:t>
      </w:r>
      <w:r w:rsidR="00676DBC">
        <w:rPr>
          <w:rFonts w:ascii="微软雅黑" w:hAnsi="微软雅黑" w:hint="eastAsia"/>
        </w:rPr>
        <w:t>我</w:t>
      </w:r>
      <w:r w:rsidRPr="00676DBC">
        <w:rPr>
          <w:rFonts w:ascii="微软雅黑" w:hAnsi="微软雅黑" w:hint="eastAsia"/>
        </w:rPr>
        <w:t>，我就不是他，他就不是我。这个我是怎么回事？</w:t>
      </w:r>
      <w:proofErr w:type="gramStart"/>
      <w:r w:rsidRPr="00676DBC">
        <w:rPr>
          <w:rFonts w:ascii="微软雅黑" w:hAnsi="微软雅黑" w:hint="eastAsia"/>
        </w:rPr>
        <w:t>拿来问</w:t>
      </w:r>
      <w:proofErr w:type="gramEnd"/>
      <w:r w:rsidRPr="00676DBC">
        <w:rPr>
          <w:rFonts w:ascii="微软雅黑" w:hAnsi="微软雅黑" w:hint="eastAsia"/>
        </w:rPr>
        <w:t>父亲，父亲觉得，因为父亲已经是成人了，成人老早就遗忘这个问题，觉得这个问题好奇怪，你当然是你，你当然不是我，我是你父亲，你是我儿子，就这么简单。但是我们会引起许多想法，因为这个独一无二的我是那么的奇怪，他有一种最根本的感触是永远不能化简为</w:t>
      </w:r>
      <w:r w:rsidR="00676DBC">
        <w:rPr>
          <w:rFonts w:ascii="微软雅黑" w:hAnsi="微软雅黑" w:hint="eastAsia"/>
        </w:rPr>
        <w:t>一</w:t>
      </w:r>
      <w:r w:rsidRPr="00676DBC">
        <w:rPr>
          <w:rFonts w:ascii="微软雅黑" w:hAnsi="微软雅黑" w:hint="eastAsia"/>
        </w:rPr>
        <w:t>种普遍的东西传达给别人。我们所无限珍爱的</w:t>
      </w:r>
      <w:r w:rsidR="00676DBC">
        <w:rPr>
          <w:rFonts w:ascii="微软雅黑" w:hAnsi="微软雅黑" w:hint="eastAsia"/>
        </w:rPr>
        <w:t>那</w:t>
      </w:r>
      <w:r w:rsidRPr="00676DBC">
        <w:rPr>
          <w:rFonts w:ascii="微软雅黑" w:hAnsi="微软雅黑" w:hint="eastAsia"/>
        </w:rPr>
        <w:t>个自我就是这样的东西呀，这个东西讲不清楚，</w:t>
      </w:r>
      <w:r w:rsidR="003F6864" w:rsidRPr="00676DBC">
        <w:rPr>
          <w:rFonts w:ascii="微软雅黑" w:hAnsi="微软雅黑" w:hint="eastAsia"/>
        </w:rPr>
        <w:t>它</w:t>
      </w:r>
      <w:r w:rsidRPr="00676DBC">
        <w:rPr>
          <w:rFonts w:ascii="微软雅黑" w:hAnsi="微软雅黑" w:hint="eastAsia"/>
        </w:rPr>
        <w:t>来自</w:t>
      </w:r>
      <w:proofErr w:type="gramStart"/>
      <w:r w:rsidRPr="00676DBC">
        <w:rPr>
          <w:rFonts w:ascii="微软雅黑" w:hAnsi="微软雅黑" w:hint="eastAsia"/>
        </w:rPr>
        <w:t>哪里很</w:t>
      </w:r>
      <w:proofErr w:type="gramEnd"/>
      <w:r w:rsidRPr="00676DBC">
        <w:rPr>
          <w:rFonts w:ascii="微软雅黑" w:hAnsi="微软雅黑" w:hint="eastAsia"/>
        </w:rPr>
        <w:t>奇怪。</w:t>
      </w:r>
    </w:p>
    <w:p w14:paraId="2EA51205" w14:textId="2D1ED72B" w:rsidR="001C1A6A" w:rsidRDefault="00264337" w:rsidP="00116B2E">
      <w:pPr>
        <w:ind w:firstLine="540"/>
      </w:pPr>
      <w:r w:rsidRPr="00676DBC">
        <w:rPr>
          <w:rFonts w:ascii="微软雅黑" w:hAnsi="微软雅黑" w:hint="eastAsia"/>
        </w:rPr>
        <w:t>我们好像前几堂课因为有一个同学发一个</w:t>
      </w:r>
      <w:r w:rsidR="00C0158E">
        <w:rPr>
          <w:rFonts w:ascii="微软雅黑" w:hAnsi="微软雅黑"/>
        </w:rPr>
        <w:t>e</w:t>
      </w:r>
      <w:r w:rsidRPr="00676DBC">
        <w:rPr>
          <w:rFonts w:ascii="微软雅黑" w:hAnsi="微软雅黑" w:hint="eastAsia"/>
        </w:rPr>
        <w:t>-mail提这个问题，我</w:t>
      </w:r>
      <w:r w:rsidR="003F6864" w:rsidRPr="00676DBC">
        <w:rPr>
          <w:rFonts w:ascii="微软雅黑" w:hAnsi="微软雅黑" w:hint="eastAsia"/>
        </w:rPr>
        <w:t>偶然</w:t>
      </w:r>
      <w:r w:rsidRPr="00676DBC">
        <w:rPr>
          <w:rFonts w:ascii="微软雅黑" w:hAnsi="微软雅黑" w:hint="eastAsia"/>
        </w:rPr>
        <w:t>讲起</w:t>
      </w:r>
      <w:r w:rsidR="001C1A6A">
        <w:rPr>
          <w:rFonts w:ascii="微软雅黑" w:hAnsi="微软雅黑" w:hint="eastAsia"/>
        </w:rPr>
        <w:t>它。</w:t>
      </w:r>
      <w:r w:rsidRPr="00676DBC">
        <w:rPr>
          <w:rFonts w:ascii="微软雅黑" w:hAnsi="微软雅黑" w:hint="eastAsia"/>
        </w:rPr>
        <w:t>我们是父亲和母亲之间的那一次性交的结果</w:t>
      </w:r>
      <w:r w:rsidR="003F6864" w:rsidRPr="00676DBC">
        <w:rPr>
          <w:rFonts w:ascii="微软雅黑" w:hAnsi="微软雅黑" w:hint="eastAsia"/>
        </w:rPr>
        <w:t>，</w:t>
      </w:r>
      <w:r w:rsidRPr="00676DBC">
        <w:rPr>
          <w:rFonts w:ascii="微软雅黑" w:hAnsi="微软雅黑" w:hint="eastAsia"/>
        </w:rPr>
        <w:t>而那次性交是如此这样一个卵子和精子的结合的产物，如果早一点或者晚一点恐怕生出来，这是另外一个东西，不是我呀，我不是我的弟弟，弟弟也不是我</w:t>
      </w:r>
      <w:r w:rsidR="001C1A6A">
        <w:rPr>
          <w:rFonts w:ascii="微软雅黑" w:hAnsi="微软雅黑" w:hint="eastAsia"/>
        </w:rPr>
        <w:t>，</w:t>
      </w:r>
      <w:r w:rsidRPr="00676DBC">
        <w:rPr>
          <w:rFonts w:ascii="微软雅黑" w:hAnsi="微软雅黑" w:hint="eastAsia"/>
        </w:rPr>
        <w:t>这是可以肯定的</w:t>
      </w:r>
      <w:r w:rsidR="003F6864" w:rsidRPr="00676DBC">
        <w:rPr>
          <w:rFonts w:ascii="微软雅黑" w:hAnsi="微软雅黑" w:hint="eastAsia"/>
        </w:rPr>
        <w:t>，</w:t>
      </w:r>
      <w:r w:rsidRPr="00676DBC">
        <w:rPr>
          <w:rFonts w:ascii="微软雅黑" w:hAnsi="微软雅黑" w:hint="eastAsia"/>
        </w:rPr>
        <w:t>所以这个自我来得非常奇怪</w:t>
      </w:r>
      <w:r w:rsidR="003F6864" w:rsidRPr="00676DBC">
        <w:rPr>
          <w:rFonts w:ascii="微软雅黑" w:hAnsi="微软雅黑" w:hint="eastAsia"/>
        </w:rPr>
        <w:t>，</w:t>
      </w:r>
      <w:r w:rsidRPr="00676DBC">
        <w:rPr>
          <w:rFonts w:ascii="微软雅黑" w:hAnsi="微软雅黑" w:hint="eastAsia"/>
        </w:rPr>
        <w:t>这是第一。第二，你来到世界上，你为什么恰好是中国人，不是非洲人</w:t>
      </w:r>
      <w:r w:rsidR="003F6864" w:rsidRPr="00676DBC">
        <w:rPr>
          <w:rFonts w:ascii="微软雅黑" w:hAnsi="微软雅黑" w:hint="eastAsia"/>
        </w:rPr>
        <w:t>？</w:t>
      </w:r>
      <w:r w:rsidRPr="00676DBC">
        <w:rPr>
          <w:rFonts w:ascii="微软雅黑" w:hAnsi="微软雅黑" w:hint="eastAsia"/>
        </w:rPr>
        <w:t>我小时候就想这个问题。在空间上讲的话，为什么是中国人不是非洲人，中国人也罢了，为什么偏偏是上海，又不在北京或者安徽其他什么地方，这是一个很奇怪的事情。从时间上讲，我看这个历史啊，看到这个辛亥革命这个阶段的时候心潮澎湃，我想当时就活在那个时候，做一个伟大的英雄，参与民主革命，跟随着孙中山闹革命，多开心啊</w:t>
      </w:r>
      <w:r w:rsidR="001C1A6A">
        <w:rPr>
          <w:rFonts w:ascii="微软雅黑" w:hAnsi="微软雅黑" w:hint="eastAsia"/>
        </w:rPr>
        <w:t>，</w:t>
      </w:r>
      <w:r w:rsidRPr="00676DBC">
        <w:rPr>
          <w:rFonts w:ascii="微软雅黑" w:hAnsi="微软雅黑" w:hint="eastAsia"/>
        </w:rPr>
        <w:t>但是那时候没有我</w:t>
      </w:r>
      <w:r w:rsidR="001C1A6A">
        <w:rPr>
          <w:rFonts w:ascii="微软雅黑" w:hAnsi="微软雅黑" w:hint="eastAsia"/>
        </w:rPr>
        <w:t>。</w:t>
      </w:r>
      <w:r w:rsidRPr="00676DBC">
        <w:rPr>
          <w:rFonts w:ascii="微软雅黑" w:hAnsi="微软雅黑" w:hint="eastAsia"/>
        </w:rPr>
        <w:t>我偏偏不迟不早</w:t>
      </w:r>
      <w:r w:rsidR="001C1A6A">
        <w:rPr>
          <w:rFonts w:ascii="微软雅黑" w:hAnsi="微软雅黑" w:hint="eastAsia"/>
        </w:rPr>
        <w:t>，</w:t>
      </w:r>
      <w:r w:rsidRPr="00676DBC">
        <w:rPr>
          <w:rFonts w:ascii="微软雅黑" w:hAnsi="微软雅黑" w:hint="eastAsia"/>
        </w:rPr>
        <w:t>就生活在50年代</w:t>
      </w:r>
      <w:r w:rsidR="001C1A6A">
        <w:rPr>
          <w:rFonts w:ascii="微软雅黑" w:hAnsi="微软雅黑" w:hint="eastAsia"/>
        </w:rPr>
        <w:t>，</w:t>
      </w:r>
      <w:r w:rsidRPr="00676DBC">
        <w:rPr>
          <w:rFonts w:ascii="微软雅黑" w:hAnsi="微软雅黑" w:hint="eastAsia"/>
        </w:rPr>
        <w:t>这件</w:t>
      </w:r>
      <w:r w:rsidRPr="00264337">
        <w:rPr>
          <w:rFonts w:hint="eastAsia"/>
        </w:rPr>
        <w:t>事情未经我的同意，未经我的选择。就像我没有做成黑人，也没做成白人，</w:t>
      </w:r>
      <w:r w:rsidR="001C1A6A">
        <w:rPr>
          <w:rFonts w:hint="eastAsia"/>
        </w:rPr>
        <w:t>只</w:t>
      </w:r>
      <w:r w:rsidRPr="00264337">
        <w:rPr>
          <w:rFonts w:hint="eastAsia"/>
        </w:rPr>
        <w:t>做成了一个黄种人，也未经我的同意和选择。更何况我出生在如此这般一个双亲组成的家庭，也</w:t>
      </w:r>
      <w:r w:rsidR="003F6864">
        <w:rPr>
          <w:rFonts w:hint="eastAsia"/>
        </w:rPr>
        <w:t>未曾</w:t>
      </w:r>
      <w:r w:rsidRPr="00264337">
        <w:rPr>
          <w:rFonts w:hint="eastAsia"/>
        </w:rPr>
        <w:t>经过我的选择和同意，我的</w:t>
      </w:r>
      <w:r w:rsidR="001C1A6A">
        <w:rPr>
          <w:rFonts w:hint="eastAsia"/>
        </w:rPr>
        <w:t>双亲</w:t>
      </w:r>
      <w:r w:rsidRPr="00264337">
        <w:rPr>
          <w:rFonts w:hint="eastAsia"/>
        </w:rPr>
        <w:t>是一个走资派，一个是逃亡地主</w:t>
      </w:r>
      <w:r w:rsidR="003F6864">
        <w:rPr>
          <w:rFonts w:hint="eastAsia"/>
        </w:rPr>
        <w:t>，当时</w:t>
      </w:r>
      <w:r w:rsidRPr="00264337">
        <w:rPr>
          <w:rFonts w:hint="eastAsia"/>
        </w:rPr>
        <w:t>文化大革命嘛，两个成分都非常不好，然后整个家庭在弄堂里边就是招人鄙视的、侮辱的一个家庭</w:t>
      </w:r>
      <w:r w:rsidR="003F6864">
        <w:rPr>
          <w:rFonts w:hint="eastAsia"/>
        </w:rPr>
        <w:t>，</w:t>
      </w:r>
      <w:r w:rsidRPr="00264337">
        <w:rPr>
          <w:rFonts w:hint="eastAsia"/>
        </w:rPr>
        <w:t>当时很冤。我怎么</w:t>
      </w:r>
      <w:proofErr w:type="gramStart"/>
      <w:r w:rsidRPr="00264337">
        <w:rPr>
          <w:rFonts w:hint="eastAsia"/>
        </w:rPr>
        <w:t>不</w:t>
      </w:r>
      <w:proofErr w:type="gramEnd"/>
      <w:r w:rsidRPr="00264337">
        <w:rPr>
          <w:rFonts w:hint="eastAsia"/>
        </w:rPr>
        <w:t>出生在一个革命干部家庭</w:t>
      </w:r>
      <w:r w:rsidR="001C1A6A">
        <w:rPr>
          <w:rFonts w:hint="eastAsia"/>
        </w:rPr>
        <w:t>，</w:t>
      </w:r>
      <w:r w:rsidRPr="00264337">
        <w:rPr>
          <w:rFonts w:hint="eastAsia"/>
        </w:rPr>
        <w:t>那多好！或者至少是红色家庭，工人的后代，然后</w:t>
      </w:r>
      <w:r w:rsidR="001C1A6A">
        <w:rPr>
          <w:rFonts w:hint="eastAsia"/>
        </w:rPr>
        <w:t>光荣，</w:t>
      </w:r>
      <w:r w:rsidRPr="00264337">
        <w:rPr>
          <w:rFonts w:hint="eastAsia"/>
        </w:rPr>
        <w:t>马上参加红</w:t>
      </w:r>
      <w:r w:rsidR="001C1A6A">
        <w:rPr>
          <w:rFonts w:hint="eastAsia"/>
        </w:rPr>
        <w:t>小</w:t>
      </w:r>
      <w:r w:rsidRPr="00264337">
        <w:rPr>
          <w:rFonts w:hint="eastAsia"/>
        </w:rPr>
        <w:t>兵</w:t>
      </w:r>
      <w:r w:rsidR="003F6864">
        <w:rPr>
          <w:rFonts w:hint="eastAsia"/>
        </w:rPr>
        <w:t>，</w:t>
      </w:r>
      <w:r w:rsidRPr="00264337">
        <w:rPr>
          <w:rFonts w:hint="eastAsia"/>
        </w:rPr>
        <w:t>我偏偏是狗崽子</w:t>
      </w:r>
      <w:r w:rsidR="001C1A6A">
        <w:rPr>
          <w:rFonts w:hint="eastAsia"/>
        </w:rPr>
        <w:t>。</w:t>
      </w:r>
      <w:r w:rsidRPr="00264337">
        <w:rPr>
          <w:rFonts w:hint="eastAsia"/>
        </w:rPr>
        <w:t>这件事情未经我的选择就降临到我头上，我就想不通</w:t>
      </w:r>
      <w:r w:rsidR="003F6864">
        <w:rPr>
          <w:rFonts w:hint="eastAsia"/>
        </w:rPr>
        <w:t>。</w:t>
      </w:r>
      <w:r w:rsidRPr="00264337">
        <w:rPr>
          <w:rFonts w:hint="eastAsia"/>
        </w:rPr>
        <w:t>这就叫所谓什么，个体存在的偶然性的那个方面叫出生的偶然性。不是生物学意义上，生物学意义上每一个生物个体的出生是必然的，那是生物学规律，所以蚊子一下子产了多少卵，这件事情不甚离奇。现在生出</w:t>
      </w:r>
      <w:r w:rsidR="003F6864">
        <w:rPr>
          <w:rFonts w:hint="eastAsia"/>
        </w:rPr>
        <w:t>来</w:t>
      </w:r>
      <w:r w:rsidRPr="00264337">
        <w:rPr>
          <w:rFonts w:hint="eastAsia"/>
        </w:rPr>
        <w:t>一个我啊，如此这般一个独特的我，这件事情对我来说是不可理解的事情。</w:t>
      </w:r>
    </w:p>
    <w:p w14:paraId="6D8E8C5C" w14:textId="77777777" w:rsidR="00764143" w:rsidRPr="00764143" w:rsidRDefault="00264337" w:rsidP="00116B2E">
      <w:pPr>
        <w:ind w:firstLine="540"/>
        <w:rPr>
          <w:rFonts w:ascii="微软雅黑" w:hAnsi="微软雅黑"/>
        </w:rPr>
      </w:pPr>
      <w:r w:rsidRPr="00264337">
        <w:rPr>
          <w:rFonts w:hint="eastAsia"/>
        </w:rPr>
        <w:lastRenderedPageBreak/>
        <w:t>我上次也讲过，比如说毛泽东的父母亲，他只有一个功劳，是生物学意义上的</w:t>
      </w:r>
      <w:r w:rsidR="001C1A6A">
        <w:rPr>
          <w:rFonts w:hint="eastAsia"/>
        </w:rPr>
        <w:t>。</w:t>
      </w:r>
      <w:r w:rsidRPr="00264337">
        <w:rPr>
          <w:rFonts w:hint="eastAsia"/>
        </w:rPr>
        <w:t>所以毛泽东那样一个独特的自我绝不是他父母亲的结果</w:t>
      </w:r>
      <w:r w:rsidR="001C1A6A">
        <w:rPr>
          <w:rFonts w:hint="eastAsia"/>
        </w:rPr>
        <w:t>。</w:t>
      </w:r>
      <w:r w:rsidRPr="00264337">
        <w:rPr>
          <w:rFonts w:hint="eastAsia"/>
        </w:rPr>
        <w:t>那么现在我们来想，这个出生的偶然性，哲学当中就是海德格尔叫</w:t>
      </w:r>
      <w:r w:rsidRPr="001C1A6A">
        <w:rPr>
          <w:rFonts w:ascii="微软雅黑" w:hAnsi="微软雅黑" w:hint="eastAsia"/>
        </w:rPr>
        <w:t>被抛，用那个词叫被抛，我们是被抛到这个世界的。被抛，就是我未经我的同意和选择，我就做了如此这般一个中国人，出生在</w:t>
      </w:r>
      <w:r w:rsidR="001C1A6A" w:rsidRPr="001C1A6A">
        <w:rPr>
          <w:rFonts w:ascii="微软雅黑" w:hAnsi="微软雅黑" w:hint="eastAsia"/>
        </w:rPr>
        <w:t>5</w:t>
      </w:r>
      <w:r w:rsidR="001C1A6A" w:rsidRPr="001C1A6A">
        <w:rPr>
          <w:rFonts w:ascii="微软雅黑" w:hAnsi="微软雅黑"/>
        </w:rPr>
        <w:t>0</w:t>
      </w:r>
      <w:r w:rsidRPr="001C1A6A">
        <w:rPr>
          <w:rFonts w:ascii="微软雅黑" w:hAnsi="微软雅黑" w:hint="eastAsia"/>
        </w:rPr>
        <w:t>年代，如此这般一个家庭，哎，被抛了，了事了吗？没了</w:t>
      </w:r>
      <w:r w:rsidR="00E82D04" w:rsidRPr="001C1A6A">
        <w:rPr>
          <w:rFonts w:ascii="微软雅黑" w:hAnsi="微软雅黑" w:hint="eastAsia"/>
        </w:rPr>
        <w:t>事</w:t>
      </w:r>
      <w:r w:rsidRPr="001C1A6A">
        <w:rPr>
          <w:rFonts w:ascii="微软雅黑" w:hAnsi="微软雅黑" w:hint="eastAsia"/>
        </w:rPr>
        <w:t>，被抛落这样一个情境之中，处境之中以后呢，你要把这个处境</w:t>
      </w:r>
      <w:r w:rsidR="001C1A6A">
        <w:rPr>
          <w:rFonts w:ascii="微软雅黑" w:hAnsi="微软雅黑" w:hint="eastAsia"/>
        </w:rPr>
        <w:t>——</w:t>
      </w:r>
      <w:proofErr w:type="gramStart"/>
      <w:r w:rsidRPr="00264337">
        <w:rPr>
          <w:rFonts w:hint="eastAsia"/>
        </w:rPr>
        <w:t>未经你</w:t>
      </w:r>
      <w:proofErr w:type="gramEnd"/>
      <w:r w:rsidRPr="00264337">
        <w:rPr>
          <w:rFonts w:hint="eastAsia"/>
        </w:rPr>
        <w:t>选择的这一切倒要作为你的任务</w:t>
      </w:r>
      <w:r w:rsidR="00E82D04">
        <w:rPr>
          <w:rFonts w:hint="eastAsia"/>
        </w:rPr>
        <w:t>、</w:t>
      </w:r>
      <w:r w:rsidRPr="00264337">
        <w:rPr>
          <w:rFonts w:hint="eastAsia"/>
        </w:rPr>
        <w:t>人生的任务</w:t>
      </w:r>
      <w:r w:rsidR="00E82D04">
        <w:rPr>
          <w:rFonts w:hint="eastAsia"/>
        </w:rPr>
        <w:t>承当</w:t>
      </w:r>
      <w:r w:rsidRPr="00264337">
        <w:rPr>
          <w:rFonts w:hint="eastAsia"/>
        </w:rPr>
        <w:t>起来。谁让你是中国人，谁让你是这样一个成分不好的家庭</w:t>
      </w:r>
      <w:r w:rsidR="00E82D04">
        <w:rPr>
          <w:rFonts w:hint="eastAsia"/>
        </w:rPr>
        <w:t>的</w:t>
      </w:r>
      <w:r w:rsidRPr="00264337">
        <w:rPr>
          <w:rFonts w:hint="eastAsia"/>
        </w:rPr>
        <w:t>一个狗崽子，你既然是了，你就得承担它。小时候看到人家参加红小兵，心里很难受的，因为我没资格</w:t>
      </w:r>
      <w:r w:rsidR="00F5291C">
        <w:rPr>
          <w:rFonts w:hint="eastAsia"/>
        </w:rPr>
        <w:t>，</w:t>
      </w:r>
      <w:r w:rsidRPr="00264337">
        <w:rPr>
          <w:rFonts w:hint="eastAsia"/>
        </w:rPr>
        <w:t>但是小孩子都是好胜的，要有尊严的，所以也打</w:t>
      </w:r>
      <w:proofErr w:type="gramStart"/>
      <w:r w:rsidRPr="00264337">
        <w:rPr>
          <w:rFonts w:hint="eastAsia"/>
        </w:rPr>
        <w:t>那个</w:t>
      </w:r>
      <w:r w:rsidR="00692A6D">
        <w:rPr>
          <w:rFonts w:hint="eastAsia"/>
        </w:rPr>
        <w:t>入兵</w:t>
      </w:r>
      <w:r w:rsidRPr="00264337">
        <w:rPr>
          <w:rFonts w:hint="eastAsia"/>
        </w:rPr>
        <w:t>报告</w:t>
      </w:r>
      <w:proofErr w:type="gramEnd"/>
      <w:r w:rsidRPr="00264337">
        <w:rPr>
          <w:rFonts w:hint="eastAsia"/>
        </w:rPr>
        <w:t>，</w:t>
      </w:r>
      <w:proofErr w:type="gramStart"/>
      <w:r w:rsidR="00692A6D">
        <w:rPr>
          <w:rFonts w:hint="eastAsia"/>
        </w:rPr>
        <w:t>入兵</w:t>
      </w:r>
      <w:r w:rsidRPr="00264337">
        <w:rPr>
          <w:rFonts w:hint="eastAsia"/>
        </w:rPr>
        <w:t>报告</w:t>
      </w:r>
      <w:proofErr w:type="gramEnd"/>
      <w:r w:rsidRPr="00264337">
        <w:rPr>
          <w:rFonts w:hint="eastAsia"/>
        </w:rPr>
        <w:t>送上去了，那个老师找我谈话啦，辅导员找我谈话。谈话开头，第一句话你表现还可以，因为你要求进步，那么这一句话很鼓舞</w:t>
      </w:r>
      <w:r w:rsidR="00F5291C">
        <w:rPr>
          <w:rFonts w:hint="eastAsia"/>
        </w:rPr>
        <w:t>我</w:t>
      </w:r>
      <w:r w:rsidRPr="00264337">
        <w:rPr>
          <w:rFonts w:hint="eastAsia"/>
        </w:rPr>
        <w:t>。第二句话说关于你家庭成分的问题来，我</w:t>
      </w:r>
      <w:r w:rsidR="00F5291C">
        <w:rPr>
          <w:rFonts w:hint="eastAsia"/>
        </w:rPr>
        <w:t>劝告</w:t>
      </w:r>
      <w:r w:rsidRPr="00264337">
        <w:rPr>
          <w:rFonts w:hint="eastAsia"/>
        </w:rPr>
        <w:t>你，第一我们是有成分论，第二次</w:t>
      </w:r>
      <w:proofErr w:type="gramStart"/>
      <w:r w:rsidRPr="00264337">
        <w:rPr>
          <w:rFonts w:hint="eastAsia"/>
        </w:rPr>
        <w:t>不</w:t>
      </w:r>
      <w:proofErr w:type="gramEnd"/>
      <w:r w:rsidR="00764143">
        <w:rPr>
          <w:rFonts w:hint="eastAsia"/>
        </w:rPr>
        <w:t>唯</w:t>
      </w:r>
      <w:r w:rsidRPr="00264337">
        <w:rPr>
          <w:rFonts w:hint="eastAsia"/>
        </w:rPr>
        <w:t>成分的，重在表现。那么我</w:t>
      </w:r>
      <w:r w:rsidRPr="00764143">
        <w:rPr>
          <w:rFonts w:ascii="微软雅黑" w:hAnsi="微软雅黑" w:hint="eastAsia"/>
        </w:rPr>
        <w:t>说怎么表现？他说你想想看，出生不是你选择的</w:t>
      </w:r>
      <w:r w:rsidR="00F5291C" w:rsidRPr="00764143">
        <w:rPr>
          <w:rFonts w:ascii="微软雅黑" w:hAnsi="微软雅黑" w:hint="eastAsia"/>
        </w:rPr>
        <w:t>，</w:t>
      </w:r>
      <w:r w:rsidRPr="00764143">
        <w:rPr>
          <w:rFonts w:ascii="微软雅黑" w:hAnsi="微软雅黑" w:hint="eastAsia"/>
        </w:rPr>
        <w:t>走不走革命道路是你选择的</w:t>
      </w:r>
      <w:r w:rsidR="00F5291C" w:rsidRPr="00764143">
        <w:rPr>
          <w:rFonts w:ascii="微软雅黑" w:hAnsi="微软雅黑" w:hint="eastAsia"/>
        </w:rPr>
        <w:t>。</w:t>
      </w:r>
      <w:r w:rsidRPr="00764143">
        <w:rPr>
          <w:rFonts w:ascii="微软雅黑" w:hAnsi="微软雅黑" w:hint="eastAsia"/>
        </w:rPr>
        <w:t>他举了一个榜样</w:t>
      </w:r>
      <w:r w:rsidR="00764143" w:rsidRPr="00764143">
        <w:rPr>
          <w:rFonts w:ascii="微软雅黑" w:hAnsi="微软雅黑" w:hint="eastAsia"/>
        </w:rPr>
        <w:t>，</w:t>
      </w:r>
      <w:r w:rsidRPr="00764143">
        <w:rPr>
          <w:rFonts w:ascii="微软雅黑" w:hAnsi="微软雅黑" w:hint="eastAsia"/>
        </w:rPr>
        <w:t>周恩来</w:t>
      </w:r>
      <w:r w:rsidR="00764143" w:rsidRPr="00764143">
        <w:rPr>
          <w:rFonts w:ascii="微软雅黑" w:hAnsi="微软雅黑" w:hint="eastAsia"/>
        </w:rPr>
        <w:t>。</w:t>
      </w:r>
      <w:r w:rsidRPr="00764143">
        <w:rPr>
          <w:rFonts w:ascii="微软雅黑" w:hAnsi="微软雅黑" w:hint="eastAsia"/>
        </w:rPr>
        <w:t>他说我们共和国的总理周恩来出生于封建官僚家庭，这件事情不是他能选择的，但是他走革命道路他选择了，现在变成了共和国的总理了，无产阶级革命家了。你看你自己的</w:t>
      </w:r>
      <w:proofErr w:type="gramStart"/>
      <w:r w:rsidRPr="00764143">
        <w:rPr>
          <w:rFonts w:ascii="微软雅黑" w:hAnsi="微软雅黑" w:hint="eastAsia"/>
        </w:rPr>
        <w:t>这个走</w:t>
      </w:r>
      <w:proofErr w:type="gramEnd"/>
      <w:r w:rsidRPr="00764143">
        <w:rPr>
          <w:rFonts w:ascii="微软雅黑" w:hAnsi="微软雅黑" w:hint="eastAsia"/>
        </w:rPr>
        <w:t>什么道路这件事情是你的责任，就等于是这个意思啊。</w:t>
      </w:r>
      <w:proofErr w:type="gramStart"/>
      <w:r w:rsidRPr="00764143">
        <w:rPr>
          <w:rFonts w:ascii="微软雅黑" w:hAnsi="微软雅黑" w:hint="eastAsia"/>
        </w:rPr>
        <w:t>未经你</w:t>
      </w:r>
      <w:proofErr w:type="gramEnd"/>
      <w:r w:rsidRPr="00764143">
        <w:rPr>
          <w:rFonts w:ascii="微软雅黑" w:hAnsi="微软雅黑" w:hint="eastAsia"/>
        </w:rPr>
        <w:t>选择</w:t>
      </w:r>
      <w:r w:rsidR="00F5291C" w:rsidRPr="00764143">
        <w:rPr>
          <w:rFonts w:ascii="微软雅黑" w:hAnsi="微软雅黑" w:hint="eastAsia"/>
        </w:rPr>
        <w:t>、</w:t>
      </w:r>
      <w:r w:rsidRPr="00764143">
        <w:rPr>
          <w:rFonts w:ascii="微软雅黑" w:hAnsi="微软雅黑" w:hint="eastAsia"/>
        </w:rPr>
        <w:t>降临到你头上一切</w:t>
      </w:r>
      <w:r w:rsidR="00F5291C" w:rsidRPr="00764143">
        <w:rPr>
          <w:rFonts w:ascii="微软雅黑" w:hAnsi="微软雅黑" w:hint="eastAsia"/>
        </w:rPr>
        <w:t>倒</w:t>
      </w:r>
      <w:r w:rsidRPr="00764143">
        <w:rPr>
          <w:rFonts w:ascii="微软雅黑" w:hAnsi="微软雅黑" w:hint="eastAsia"/>
        </w:rPr>
        <w:t>变成了你必须主动承担的任务，这是理性的自我对你提出的要求。这是他的原话</w:t>
      </w:r>
      <w:r w:rsidR="00F5291C" w:rsidRPr="00764143">
        <w:rPr>
          <w:rFonts w:ascii="微软雅黑" w:hAnsi="微软雅黑" w:hint="eastAsia"/>
        </w:rPr>
        <w:t>,</w:t>
      </w:r>
      <w:r w:rsidRPr="00764143">
        <w:rPr>
          <w:rFonts w:ascii="微软雅黑" w:hAnsi="微软雅黑" w:hint="eastAsia"/>
        </w:rPr>
        <w:t>是我的哲学</w:t>
      </w:r>
      <w:r w:rsidR="00764143" w:rsidRPr="00764143">
        <w:rPr>
          <w:rFonts w:ascii="微软雅黑" w:hAnsi="微软雅黑" w:hint="eastAsia"/>
        </w:rPr>
        <w:t>X</w:t>
      </w:r>
      <w:r w:rsidR="00764143" w:rsidRPr="00764143">
        <w:rPr>
          <w:rFonts w:ascii="微软雅黑" w:hAnsi="微软雅黑"/>
        </w:rPr>
        <w:t>X</w:t>
      </w:r>
      <w:r w:rsidRPr="00764143">
        <w:rPr>
          <w:rFonts w:ascii="微软雅黑" w:hAnsi="微软雅黑" w:hint="eastAsia"/>
        </w:rPr>
        <w:t>。</w:t>
      </w:r>
    </w:p>
    <w:p w14:paraId="76C418DA" w14:textId="77777777" w:rsidR="00764143" w:rsidRDefault="00264337" w:rsidP="00116B2E">
      <w:pPr>
        <w:ind w:firstLine="540"/>
      </w:pPr>
      <w:r w:rsidRPr="00764143">
        <w:rPr>
          <w:rFonts w:ascii="微软雅黑" w:hAnsi="微软雅黑" w:hint="eastAsia"/>
        </w:rPr>
        <w:t>人生就是这样奇妙，它在这一点上是不可理喻的</w:t>
      </w:r>
      <w:r w:rsidR="00F5291C" w:rsidRPr="00764143">
        <w:rPr>
          <w:rFonts w:ascii="微软雅黑" w:hAnsi="微软雅黑" w:hint="eastAsia"/>
        </w:rPr>
        <w:t>，</w:t>
      </w:r>
      <w:proofErr w:type="gramStart"/>
      <w:r w:rsidRPr="00764143">
        <w:rPr>
          <w:rFonts w:ascii="微软雅黑" w:hAnsi="微软雅黑" w:hint="eastAsia"/>
        </w:rPr>
        <w:t>未经你</w:t>
      </w:r>
      <w:proofErr w:type="gramEnd"/>
      <w:r w:rsidRPr="00764143">
        <w:rPr>
          <w:rFonts w:ascii="微软雅黑" w:hAnsi="微软雅黑" w:hint="eastAsia"/>
        </w:rPr>
        <w:t>选择降临给你的东西，理性要求你变成自觉的责任。那么他说的意思又是非常有道理的</w:t>
      </w:r>
      <w:r w:rsidR="00F5291C" w:rsidRPr="00764143">
        <w:rPr>
          <w:rFonts w:ascii="微软雅黑" w:hAnsi="微软雅黑" w:hint="eastAsia"/>
        </w:rPr>
        <w:t>，</w:t>
      </w:r>
      <w:r w:rsidRPr="00764143">
        <w:rPr>
          <w:rFonts w:ascii="微软雅黑" w:hAnsi="微软雅黑" w:hint="eastAsia"/>
        </w:rPr>
        <w:t>从一个封建官僚家庭</w:t>
      </w:r>
      <w:r w:rsidRPr="00264337">
        <w:rPr>
          <w:rFonts w:hint="eastAsia"/>
        </w:rPr>
        <w:t>里边出来的孩子，成长为无产阶级革命家，这个真实</w:t>
      </w:r>
      <w:r w:rsidR="00764143">
        <w:rPr>
          <w:rFonts w:hint="eastAsia"/>
        </w:rPr>
        <w:t>的</w:t>
      </w:r>
      <w:r w:rsidRPr="00264337">
        <w:rPr>
          <w:rFonts w:hint="eastAsia"/>
        </w:rPr>
        <w:t>榜样放在我面前</w:t>
      </w:r>
      <w:r w:rsidR="00764143">
        <w:rPr>
          <w:rFonts w:hint="eastAsia"/>
        </w:rPr>
        <w:t>，</w:t>
      </w:r>
      <w:r w:rsidRPr="00264337">
        <w:rPr>
          <w:rFonts w:hint="eastAsia"/>
        </w:rPr>
        <w:t>我当时受到鼓舞。但是后来想</w:t>
      </w:r>
      <w:r w:rsidR="00F5291C" w:rsidRPr="00264337">
        <w:rPr>
          <w:rFonts w:hint="eastAsia"/>
        </w:rPr>
        <w:t>想</w:t>
      </w:r>
      <w:r w:rsidRPr="00264337">
        <w:rPr>
          <w:rFonts w:hint="eastAsia"/>
        </w:rPr>
        <w:t>蛮有意思的。出生的偶然性，确实由于你自己的理性的努力，可以无限趋向于零。假如是反革命家庭，你走革命道路。那么这个反革命家庭最后它的因素是就像数学上高等数学里的极限概念，无限趋向于零</w:t>
      </w:r>
      <w:r w:rsidR="00F5291C">
        <w:rPr>
          <w:rFonts w:hint="eastAsia"/>
        </w:rPr>
        <w:t>，</w:t>
      </w:r>
      <w:r w:rsidRPr="00264337">
        <w:rPr>
          <w:rFonts w:hint="eastAsia"/>
        </w:rPr>
        <w:t>最后忽略不计</w:t>
      </w:r>
      <w:r w:rsidR="00F5291C">
        <w:rPr>
          <w:rFonts w:hint="eastAsia"/>
        </w:rPr>
        <w:t>。</w:t>
      </w:r>
      <w:r w:rsidRPr="00264337">
        <w:rPr>
          <w:rFonts w:hint="eastAsia"/>
        </w:rPr>
        <w:t>如果人生就是这样倒也罢，也可以把个人存在的偶然性降低到至少是一个极限概念。但是问题是什么？另一端也在前面等着你，这一端又是极端偶然的，你永不知道你什么时候死，以及以怎样的方式死。</w:t>
      </w:r>
    </w:p>
    <w:p w14:paraId="716CC0C8" w14:textId="42C64B42" w:rsidR="00037A91" w:rsidRDefault="00264337" w:rsidP="00116B2E">
      <w:pPr>
        <w:ind w:firstLine="540"/>
      </w:pPr>
      <w:r w:rsidRPr="00264337">
        <w:rPr>
          <w:rFonts w:hint="eastAsia"/>
        </w:rPr>
        <w:lastRenderedPageBreak/>
        <w:t>假如只有一端的偶然性就出生的偶然性，那也罢了，但是现在还有另一端</w:t>
      </w:r>
      <w:r w:rsidR="00F5291C">
        <w:rPr>
          <w:rFonts w:hint="eastAsia"/>
        </w:rPr>
        <w:t>：</w:t>
      </w:r>
      <w:r w:rsidRPr="00264337">
        <w:rPr>
          <w:rFonts w:hint="eastAsia"/>
        </w:rPr>
        <w:t>死亡的偶然性，就死的方式和何时死这件事情是偶然的。有人反对了，说如果一个人自杀，他不仅是知道自己什么时候死，而且选择了怎样死的方式</w:t>
      </w:r>
      <w:r w:rsidR="00764143">
        <w:rPr>
          <w:rFonts w:hint="eastAsia"/>
        </w:rPr>
        <w:t>。</w:t>
      </w:r>
      <w:r w:rsidRPr="00264337">
        <w:rPr>
          <w:rFonts w:hint="eastAsia"/>
        </w:rPr>
        <w:t>我说这这个反驳不成立，因为他没有选择了造成他自杀的那个生活情境，他压根没想到过</w:t>
      </w:r>
      <w:r w:rsidR="00037A91">
        <w:rPr>
          <w:rFonts w:hint="eastAsia"/>
        </w:rPr>
        <w:t>，</w:t>
      </w:r>
      <w:r w:rsidRPr="00264337">
        <w:rPr>
          <w:rFonts w:hint="eastAsia"/>
        </w:rPr>
        <w:t>他不会说我一开始就想到我这辈子一定会自杀的，我</w:t>
      </w:r>
      <w:r w:rsidR="00037A91">
        <w:rPr>
          <w:rFonts w:hint="eastAsia"/>
        </w:rPr>
        <w:t>就</w:t>
      </w:r>
      <w:r w:rsidRPr="00264337">
        <w:rPr>
          <w:rFonts w:hint="eastAsia"/>
        </w:rPr>
        <w:t>找一个时候自杀，并且用怎样的方法自杀，都想好，不会这样</w:t>
      </w:r>
      <w:r w:rsidR="00037A91">
        <w:rPr>
          <w:rFonts w:hint="eastAsia"/>
        </w:rPr>
        <w:t>，</w:t>
      </w:r>
      <w:r w:rsidRPr="00264337">
        <w:rPr>
          <w:rFonts w:hint="eastAsia"/>
        </w:rPr>
        <w:t>是走投无路时突然发现只有一条路叫自杀</w:t>
      </w:r>
      <w:r w:rsidR="00037A91">
        <w:rPr>
          <w:rFonts w:hint="eastAsia"/>
        </w:rPr>
        <w:t>。</w:t>
      </w:r>
      <w:r w:rsidRPr="00264337">
        <w:rPr>
          <w:rFonts w:hint="eastAsia"/>
        </w:rPr>
        <w:t>这个走投无路的情景并不是他选择的</w:t>
      </w:r>
      <w:r w:rsidR="00037A91">
        <w:rPr>
          <w:rFonts w:hint="eastAsia"/>
        </w:rPr>
        <w:t>，</w:t>
      </w:r>
      <w:r w:rsidRPr="00264337">
        <w:rPr>
          <w:rFonts w:hint="eastAsia"/>
        </w:rPr>
        <w:t>所以它仍然是死亡的偶然性，它的方式和时间偶然的</w:t>
      </w:r>
      <w:r w:rsidR="00037A91">
        <w:rPr>
          <w:rFonts w:hint="eastAsia"/>
        </w:rPr>
        <w:t>，</w:t>
      </w:r>
      <w:r w:rsidRPr="00264337">
        <w:rPr>
          <w:rFonts w:hint="eastAsia"/>
        </w:rPr>
        <w:t>所以那一端也偶然。</w:t>
      </w:r>
    </w:p>
    <w:p w14:paraId="451C3011" w14:textId="24D603D6" w:rsidR="00264337" w:rsidRPr="00195CD9" w:rsidRDefault="00264337" w:rsidP="00116B2E">
      <w:pPr>
        <w:ind w:firstLine="540"/>
        <w:rPr>
          <w:rFonts w:ascii="微软雅黑" w:hAnsi="微软雅黑"/>
        </w:rPr>
      </w:pPr>
      <w:r w:rsidRPr="00264337">
        <w:rPr>
          <w:rFonts w:hint="eastAsia"/>
        </w:rPr>
        <w:t>那诸位想怎么办，人生多么苦恼，两端的偶然性。所以小时候念那首唐诗就无限感慨，陈子昂，“前不见古人，后不见来者。念天地之悠悠，独怆然而</w:t>
      </w:r>
      <w:proofErr w:type="gramStart"/>
      <w:r w:rsidRPr="00264337">
        <w:rPr>
          <w:rFonts w:hint="eastAsia"/>
        </w:rPr>
        <w:t>涕</w:t>
      </w:r>
      <w:proofErr w:type="gramEnd"/>
      <w:r w:rsidRPr="00264337">
        <w:rPr>
          <w:rFonts w:hint="eastAsia"/>
        </w:rPr>
        <w:t>下！”最初读到这首诗时，就会领会到这是终极关怀。当然还不知道这个词，终极关怀这个词是读大学读哲学才知道的。但是他这首诗是因为涉及终极关怀，以终极关怀为主题，所以它打动我</w:t>
      </w:r>
      <w:r w:rsidR="00764143">
        <w:rPr>
          <w:rFonts w:hint="eastAsia"/>
        </w:rPr>
        <w:t>。</w:t>
      </w:r>
      <w:r w:rsidRPr="00264337">
        <w:rPr>
          <w:rFonts w:hint="eastAsia"/>
        </w:rPr>
        <w:t>想想真是如此，再有我以前的那个人类生活，且不谈宇宙，显得是无限的</w:t>
      </w:r>
      <w:r w:rsidRPr="00195CD9">
        <w:rPr>
          <w:rFonts w:ascii="微软雅黑" w:hAnsi="微软雅黑" w:hint="eastAsia"/>
        </w:rPr>
        <w:t>过去</w:t>
      </w:r>
      <w:r w:rsidR="00764143" w:rsidRPr="00195CD9">
        <w:rPr>
          <w:rFonts w:ascii="微软雅黑" w:hAnsi="微软雅黑" w:hint="eastAsia"/>
        </w:rPr>
        <w:t>，</w:t>
      </w:r>
      <w:r w:rsidRPr="00195CD9">
        <w:rPr>
          <w:rFonts w:ascii="微软雅黑" w:hAnsi="微软雅黑" w:hint="eastAsia"/>
        </w:rPr>
        <w:t>那么遥远，夏商周都未曾有过。你再想那个未来，你死后的未来，生活地球还在转，还将转下去，转到哪一天这个宇宙爆炸或者毁灭，反正时间</w:t>
      </w:r>
      <w:r w:rsidR="00037A91" w:rsidRPr="00195CD9">
        <w:rPr>
          <w:rFonts w:ascii="微软雅黑" w:hAnsi="微软雅黑" w:hint="eastAsia"/>
        </w:rPr>
        <w:t>，</w:t>
      </w:r>
      <w:r w:rsidRPr="00195CD9">
        <w:rPr>
          <w:rFonts w:ascii="微软雅黑" w:hAnsi="微软雅黑" w:hint="eastAsia"/>
        </w:rPr>
        <w:t>那个物理学讲的无限伸展的时间还将伸展</w:t>
      </w:r>
      <w:r w:rsidR="00037A91" w:rsidRPr="00195CD9">
        <w:rPr>
          <w:rFonts w:ascii="微软雅黑" w:hAnsi="微软雅黑" w:hint="eastAsia"/>
        </w:rPr>
        <w:t>，</w:t>
      </w:r>
      <w:r w:rsidRPr="00195CD9">
        <w:rPr>
          <w:rFonts w:ascii="微软雅黑" w:hAnsi="微软雅黑" w:hint="eastAsia"/>
        </w:rPr>
        <w:t>从这两端的无限，过去的无限和未来的无限，一看你这个人生是连一刹那都算不上的吧</w:t>
      </w:r>
      <w:r w:rsidR="00037A91" w:rsidRPr="00195CD9">
        <w:rPr>
          <w:rFonts w:ascii="微软雅黑" w:hAnsi="微软雅黑" w:hint="eastAsia"/>
        </w:rPr>
        <w:t>，</w:t>
      </w:r>
      <w:r w:rsidRPr="00195CD9">
        <w:rPr>
          <w:rFonts w:ascii="微软雅黑" w:hAnsi="微软雅黑" w:hint="eastAsia"/>
        </w:rPr>
        <w:t>小时候看看昆虫、看蚂蚁，想到昆虫的生命很短暂，有的昆虫只有一个季节的生命，于是自己得意起来，因为人嘛，人</w:t>
      </w:r>
      <w:r w:rsidR="00195CD9">
        <w:rPr>
          <w:rFonts w:ascii="微软雅黑" w:hAnsi="微软雅黑" w:hint="eastAsia"/>
        </w:rPr>
        <w:t>也知道</w:t>
      </w:r>
      <w:r w:rsidRPr="00195CD9">
        <w:rPr>
          <w:rFonts w:ascii="微软雅黑" w:hAnsi="微软雅黑" w:hint="eastAsia"/>
        </w:rPr>
        <w:t>自己</w:t>
      </w:r>
      <w:r w:rsidR="00195CD9">
        <w:rPr>
          <w:rFonts w:ascii="微软雅黑" w:hAnsi="微软雅黑" w:hint="eastAsia"/>
        </w:rPr>
        <w:t>会死</w:t>
      </w:r>
      <w:r w:rsidRPr="00195CD9">
        <w:rPr>
          <w:rFonts w:ascii="微软雅黑" w:hAnsi="微软雅黑" w:hint="eastAsia"/>
        </w:rPr>
        <w:t>，你看我们比</w:t>
      </w:r>
      <w:r w:rsidR="00195CD9">
        <w:rPr>
          <w:rFonts w:ascii="微软雅黑" w:hAnsi="微软雅黑" w:hint="eastAsia"/>
        </w:rPr>
        <w:t>它</w:t>
      </w:r>
      <w:r w:rsidRPr="00195CD9">
        <w:rPr>
          <w:rFonts w:ascii="微软雅黑" w:hAnsi="微软雅黑" w:hint="eastAsia"/>
        </w:rPr>
        <w:t>们优越，但是想想乌龟好像活的比我们更长，心里</w:t>
      </w:r>
      <w:r w:rsidR="00195CD9">
        <w:rPr>
          <w:rFonts w:ascii="微软雅黑" w:hAnsi="微软雅黑" w:hint="eastAsia"/>
        </w:rPr>
        <w:t>又</w:t>
      </w:r>
      <w:r w:rsidRPr="00195CD9">
        <w:rPr>
          <w:rFonts w:ascii="微软雅黑" w:hAnsi="微软雅黑" w:hint="eastAsia"/>
        </w:rPr>
        <w:t>不大舒服，这实在是不懂事，</w:t>
      </w:r>
      <w:r w:rsidR="00482875" w:rsidRPr="00195CD9">
        <w:rPr>
          <w:rFonts w:ascii="微软雅黑" w:hAnsi="微软雅黑" w:hint="eastAsia"/>
        </w:rPr>
        <w:t>再长</w:t>
      </w:r>
      <w:r w:rsidRPr="00195CD9">
        <w:rPr>
          <w:rFonts w:ascii="微软雅黑" w:hAnsi="微软雅黑" w:hint="eastAsia"/>
        </w:rPr>
        <w:t>有什么</w:t>
      </w:r>
      <w:r w:rsidR="00482875" w:rsidRPr="00195CD9">
        <w:rPr>
          <w:rFonts w:ascii="微软雅黑" w:hAnsi="微软雅黑" w:hint="eastAsia"/>
        </w:rPr>
        <w:t>用，</w:t>
      </w:r>
      <w:r w:rsidRPr="00195CD9">
        <w:rPr>
          <w:rFonts w:ascii="微软雅黑" w:hAnsi="微软雅黑" w:hint="eastAsia"/>
        </w:rPr>
        <w:t>终有一死的，你再长的，你哪怕人生毛泽东讲的，“自信人生二百年，会当水击三千里”，二百年又怎么样，比起那无限的过去和无限的未来，仍然是一刹那。</w:t>
      </w:r>
    </w:p>
    <w:p w14:paraId="656CE812" w14:textId="0D47796F" w:rsidR="00264337" w:rsidRPr="00264337" w:rsidRDefault="00264337" w:rsidP="00116B2E">
      <w:pPr>
        <w:ind w:firstLine="540"/>
      </w:pPr>
      <w:r w:rsidRPr="00264337">
        <w:rPr>
          <w:rFonts w:hint="eastAsia"/>
        </w:rPr>
        <w:t>小时候看我住在</w:t>
      </w:r>
      <w:r w:rsidR="001A30C6" w:rsidRPr="001A30C6">
        <w:rPr>
          <w:rFonts w:hint="eastAsia"/>
        </w:rPr>
        <w:t>铜仁</w:t>
      </w:r>
      <w:r w:rsidRPr="00264337">
        <w:rPr>
          <w:rFonts w:hint="eastAsia"/>
        </w:rPr>
        <w:t>路，上海的</w:t>
      </w:r>
      <w:r w:rsidR="001A30C6" w:rsidRPr="001A30C6">
        <w:rPr>
          <w:rFonts w:hint="eastAsia"/>
        </w:rPr>
        <w:t>铜仁</w:t>
      </w:r>
      <w:r w:rsidRPr="00264337">
        <w:rPr>
          <w:rFonts w:hint="eastAsia"/>
        </w:rPr>
        <w:t>路，旁边就有当时叫中苏友好大厦，现在叫上海展览馆，那个苏联人帮我们建筑的俄式建筑，那个高耸的尖顶，那种哥特式教堂风格</w:t>
      </w:r>
      <w:r w:rsidR="003C0478">
        <w:rPr>
          <w:rFonts w:hint="eastAsia"/>
        </w:rPr>
        <w:t>，</w:t>
      </w:r>
      <w:r w:rsidRPr="00264337">
        <w:rPr>
          <w:rFonts w:hint="eastAsia"/>
        </w:rPr>
        <w:t>然后我看到那个尖顶的时候，我总觉得因为我是我生活在江门区，那安</w:t>
      </w:r>
      <w:r w:rsidR="001A30C6">
        <w:rPr>
          <w:rFonts w:hint="eastAsia"/>
        </w:rPr>
        <w:t>义</w:t>
      </w:r>
      <w:r w:rsidR="003C0478">
        <w:rPr>
          <w:rFonts w:hint="eastAsia"/>
        </w:rPr>
        <w:t>路，</w:t>
      </w:r>
      <w:r w:rsidR="001A30C6" w:rsidRPr="001A30C6">
        <w:rPr>
          <w:rFonts w:hint="eastAsia"/>
        </w:rPr>
        <w:t>铜仁</w:t>
      </w:r>
      <w:r w:rsidR="003C0478">
        <w:rPr>
          <w:rFonts w:hint="eastAsia"/>
        </w:rPr>
        <w:t>路旁边</w:t>
      </w:r>
      <w:r w:rsidRPr="00264337">
        <w:rPr>
          <w:rFonts w:hint="eastAsia"/>
        </w:rPr>
        <w:t>一条</w:t>
      </w:r>
      <w:r w:rsidR="003C0478">
        <w:rPr>
          <w:rFonts w:hint="eastAsia"/>
        </w:rPr>
        <w:t>安义路</w:t>
      </w:r>
      <w:r w:rsidR="001A30C6">
        <w:rPr>
          <w:rFonts w:hint="eastAsia"/>
        </w:rPr>
        <w:t>，</w:t>
      </w:r>
      <w:r w:rsidRPr="00264337">
        <w:rPr>
          <w:rFonts w:hint="eastAsia"/>
        </w:rPr>
        <w:t>那里是老式石库门房子，这一边一个世界至少是东欧风格的</w:t>
      </w:r>
      <w:r w:rsidR="00195CD9">
        <w:rPr>
          <w:rFonts w:hint="eastAsia"/>
        </w:rPr>
        <w:t>，</w:t>
      </w:r>
      <w:r w:rsidRPr="00264337">
        <w:rPr>
          <w:rFonts w:hint="eastAsia"/>
        </w:rPr>
        <w:t>那个建筑巍峨的建筑耸立在那里，直指蓝天</w:t>
      </w:r>
      <w:r w:rsidR="001A30C6">
        <w:rPr>
          <w:rFonts w:hint="eastAsia"/>
        </w:rPr>
        <w:t>。</w:t>
      </w:r>
      <w:r w:rsidRPr="00264337">
        <w:rPr>
          <w:rFonts w:hint="eastAsia"/>
        </w:rPr>
        <w:t>我就站在这个边界上想，这个中苏友好大厦，我看到它，我欣赏它，我每天审美，</w:t>
      </w:r>
      <w:r w:rsidR="001A30C6">
        <w:rPr>
          <w:rFonts w:hint="eastAsia"/>
        </w:rPr>
        <w:t>感慨</w:t>
      </w:r>
      <w:r w:rsidR="00195CD9">
        <w:rPr>
          <w:rFonts w:hint="eastAsia"/>
        </w:rPr>
        <w:t>，</w:t>
      </w:r>
      <w:r w:rsidRPr="00264337">
        <w:rPr>
          <w:rFonts w:hint="eastAsia"/>
        </w:rPr>
        <w:t>这是一个我向往的理想世界的一个形象</w:t>
      </w:r>
      <w:r w:rsidR="001A30C6">
        <w:rPr>
          <w:rFonts w:hint="eastAsia"/>
        </w:rPr>
        <w:t>，</w:t>
      </w:r>
      <w:r w:rsidRPr="00264337">
        <w:rPr>
          <w:rFonts w:hint="eastAsia"/>
        </w:rPr>
        <w:t>但是我有一天要死掉，它还耸立在那里，它还将耸立在那里</w:t>
      </w:r>
      <w:r w:rsidR="001A30C6">
        <w:rPr>
          <w:rFonts w:hint="eastAsia"/>
        </w:rPr>
        <w:t>。</w:t>
      </w:r>
      <w:r w:rsidRPr="00264337">
        <w:rPr>
          <w:rFonts w:hint="eastAsia"/>
        </w:rPr>
        <w:t>我想到这一</w:t>
      </w:r>
      <w:r w:rsidR="00195CD9">
        <w:rPr>
          <w:rFonts w:hint="eastAsia"/>
        </w:rPr>
        <w:t>天</w:t>
      </w:r>
      <w:r w:rsidRPr="00264337">
        <w:rPr>
          <w:rFonts w:hint="eastAsia"/>
        </w:rPr>
        <w:t>总是想不通，</w:t>
      </w:r>
      <w:r w:rsidRPr="00264337">
        <w:rPr>
          <w:rFonts w:hint="eastAsia"/>
        </w:rPr>
        <w:lastRenderedPageBreak/>
        <w:t>我希望我走它一道走算了</w:t>
      </w:r>
      <w:r w:rsidR="001A30C6">
        <w:rPr>
          <w:rFonts w:hint="eastAsia"/>
        </w:rPr>
        <w:t>，</w:t>
      </w:r>
      <w:r w:rsidRPr="00264337">
        <w:rPr>
          <w:rFonts w:hint="eastAsia"/>
        </w:rPr>
        <w:t>否则它还站在那里干什么事呢</w:t>
      </w:r>
      <w:r w:rsidR="001A30C6">
        <w:rPr>
          <w:rFonts w:hint="eastAsia"/>
        </w:rPr>
        <w:t>，</w:t>
      </w:r>
      <w:r w:rsidRPr="00264337">
        <w:rPr>
          <w:rFonts w:hint="eastAsia"/>
        </w:rPr>
        <w:t>它不管你有没有，它还在那里。所以你想不通的就是后来就读陈子昂的诗，“前不见古人，后不见来者，念天地之悠悠”，自己是无限孤独、短暂。</w:t>
      </w:r>
    </w:p>
    <w:p w14:paraId="1F25F6EC" w14:textId="77777777" w:rsidR="005626CC" w:rsidRDefault="00264337" w:rsidP="00116B2E">
      <w:pPr>
        <w:ind w:firstLine="540"/>
      </w:pPr>
      <w:r w:rsidRPr="00264337">
        <w:rPr>
          <w:rFonts w:hint="eastAsia"/>
        </w:rPr>
        <w:t>那么这样就是终极关怀的意义，我直接把它全面的展开出来。实际上这些我们心中都有。那么就开始想要来解决终极关怀问题。解决终极关怀，在茫茫人海当中，古往今来可曾有人取</w:t>
      </w:r>
      <w:r w:rsidR="0007420F">
        <w:rPr>
          <w:rFonts w:hint="eastAsia"/>
        </w:rPr>
        <w:t>得</w:t>
      </w:r>
      <w:r w:rsidRPr="00264337">
        <w:rPr>
          <w:rFonts w:hint="eastAsia"/>
        </w:rPr>
        <w:t>什么成就，我告诉各位有人取得成就，这种成就是如此确凿</w:t>
      </w:r>
      <w:r w:rsidR="0007420F">
        <w:rPr>
          <w:rFonts w:hint="eastAsia"/>
        </w:rPr>
        <w:t>无疑</w:t>
      </w:r>
      <w:r w:rsidRPr="00264337">
        <w:rPr>
          <w:rFonts w:hint="eastAsia"/>
        </w:rPr>
        <w:t>。我刚才不是讲嘛，每个人出生到世界上是被抛，这一点没办法，被抛，那叫出生的偶然性。但是面对死亡的时刻和方式的这个偶然性，又真的战胜了它，真的战胜了它。佛教又是宗教又是哲学</w:t>
      </w:r>
      <w:r w:rsidR="00FA58C8">
        <w:rPr>
          <w:rFonts w:hint="eastAsia"/>
        </w:rPr>
        <w:t>，</w:t>
      </w:r>
      <w:r w:rsidRPr="00264337">
        <w:rPr>
          <w:rFonts w:hint="eastAsia"/>
        </w:rPr>
        <w:t>在佛教领域当中，曾经有一些大德高僧成功地证明了、向世人宣示了他们了生死，他们解脱了生死。解脱生死</w:t>
      </w:r>
      <w:proofErr w:type="gramStart"/>
      <w:r w:rsidRPr="00264337">
        <w:rPr>
          <w:rFonts w:hint="eastAsia"/>
        </w:rPr>
        <w:t>不</w:t>
      </w:r>
      <w:proofErr w:type="gramEnd"/>
      <w:r w:rsidRPr="00264337">
        <w:rPr>
          <w:rFonts w:hint="eastAsia"/>
        </w:rPr>
        <w:t>光是虚无飘渺的精神境界，它还是一个事实的证明。</w:t>
      </w:r>
    </w:p>
    <w:p w14:paraId="16D61F7E" w14:textId="77777777" w:rsidR="004F1999" w:rsidRDefault="00264337" w:rsidP="00116B2E">
      <w:pPr>
        <w:ind w:firstLine="540"/>
        <w:rPr>
          <w:rFonts w:ascii="微软雅黑" w:hAnsi="微软雅黑"/>
        </w:rPr>
      </w:pPr>
      <w:r w:rsidRPr="00264337">
        <w:rPr>
          <w:rFonts w:hint="eastAsia"/>
        </w:rPr>
        <w:t>我小时候读那些小说的时候，说鲁智深是如此，这也是修道。鲁智深修道也是得道了</w:t>
      </w:r>
      <w:r w:rsidR="00FA58C8">
        <w:rPr>
          <w:rFonts w:hint="eastAsia"/>
        </w:rPr>
        <w:t>，</w:t>
      </w:r>
      <w:r w:rsidRPr="00264337">
        <w:rPr>
          <w:rFonts w:hint="eastAsia"/>
        </w:rPr>
        <w:t>他后来是圆寂</w:t>
      </w:r>
      <w:r w:rsidR="004F1999">
        <w:rPr>
          <w:rFonts w:hint="eastAsia"/>
        </w:rPr>
        <w:t>的。</w:t>
      </w:r>
      <w:r w:rsidRPr="00264337">
        <w:rPr>
          <w:rFonts w:hint="eastAsia"/>
        </w:rPr>
        <w:t>什么叫圆寂？我就不信，我说这是文学。后来我父亲告诉我</w:t>
      </w:r>
      <w:r w:rsidR="00FA58C8">
        <w:rPr>
          <w:rFonts w:hint="eastAsia"/>
        </w:rPr>
        <w:t>，</w:t>
      </w:r>
      <w:r w:rsidRPr="00264337">
        <w:rPr>
          <w:rFonts w:hint="eastAsia"/>
        </w:rPr>
        <w:t>不，生活中是发生这样的事。而且你们知道九十年代的时候，上海龙华寺一个和尚，他也是圆寂的</w:t>
      </w:r>
      <w:r w:rsidR="004F1999">
        <w:rPr>
          <w:rFonts w:hint="eastAsia"/>
        </w:rPr>
        <w:t>，</w:t>
      </w:r>
      <w:r w:rsidRPr="00264337">
        <w:rPr>
          <w:rFonts w:hint="eastAsia"/>
        </w:rPr>
        <w:t>这不是迷信问题</w:t>
      </w:r>
      <w:r w:rsidR="004F1999">
        <w:rPr>
          <w:rFonts w:hint="eastAsia"/>
        </w:rPr>
        <w:t>，</w:t>
      </w:r>
      <w:r w:rsidRPr="00264337">
        <w:rPr>
          <w:rFonts w:hint="eastAsia"/>
        </w:rPr>
        <w:t>就是现在能够圆寂的大德高僧大概再也找不到了</w:t>
      </w:r>
      <w:r w:rsidR="00194F3D">
        <w:rPr>
          <w:rFonts w:hint="eastAsia"/>
        </w:rPr>
        <w:t>，</w:t>
      </w:r>
      <w:r w:rsidRPr="00264337">
        <w:rPr>
          <w:rFonts w:hint="eastAsia"/>
        </w:rPr>
        <w:t>我们这个时代的寺院堕落了，大德高僧愈见</w:t>
      </w:r>
      <w:r w:rsidR="004F1999">
        <w:rPr>
          <w:rFonts w:hint="eastAsia"/>
        </w:rPr>
        <w:t>其</w:t>
      </w:r>
      <w:r w:rsidRPr="00264337">
        <w:rPr>
          <w:rFonts w:hint="eastAsia"/>
        </w:rPr>
        <w:t>稀少，但是历史上都曾经真实的存在过。我为什么说这种人是克服了另一端的偶然性，因为他们知道自己什么时候死，并且选择了怎样死</w:t>
      </w:r>
      <w:r w:rsidR="004F1999">
        <w:rPr>
          <w:rFonts w:hint="eastAsia"/>
        </w:rPr>
        <w:t>；</w:t>
      </w:r>
      <w:r w:rsidRPr="00264337">
        <w:rPr>
          <w:rFonts w:hint="eastAsia"/>
        </w:rPr>
        <w:t>圆寂</w:t>
      </w:r>
      <w:r w:rsidR="00496C0D">
        <w:rPr>
          <w:rFonts w:hint="eastAsia"/>
        </w:rPr>
        <w:t>之</w:t>
      </w:r>
      <w:r w:rsidRPr="00264337">
        <w:rPr>
          <w:rFonts w:hint="eastAsia"/>
        </w:rPr>
        <w:t>前是怎样的，他知道。他的弟子们发现他还挺好的，没什么动静，好像也不是</w:t>
      </w:r>
      <w:r w:rsidRPr="00FA58C8">
        <w:rPr>
          <w:rFonts w:ascii="微软雅黑" w:hAnsi="微软雅黑" w:hint="eastAsia"/>
        </w:rPr>
        <w:t>病入膏肓的样子的，突然呢有一天就把弟子们召集到周围，跟他们讲来，我要走了。剩下有</w:t>
      </w:r>
      <w:r w:rsidR="004F1999">
        <w:rPr>
          <w:rFonts w:ascii="微软雅黑" w:hAnsi="微软雅黑" w:hint="eastAsia"/>
        </w:rPr>
        <w:t>些</w:t>
      </w:r>
      <w:r w:rsidRPr="00FA58C8">
        <w:rPr>
          <w:rFonts w:ascii="微软雅黑" w:hAnsi="微软雅黑" w:hint="eastAsia"/>
        </w:rPr>
        <w:t>事情我必须交代一下，你们听好，给他们一番教导，最后的开示</w:t>
      </w:r>
      <w:r w:rsidR="00B97DAB" w:rsidRPr="00FA58C8">
        <w:rPr>
          <w:rFonts w:ascii="微软雅黑" w:hAnsi="微软雅黑" w:hint="eastAsia"/>
        </w:rPr>
        <w:t>，</w:t>
      </w:r>
      <w:r w:rsidRPr="00FA58C8">
        <w:rPr>
          <w:rFonts w:ascii="微软雅黑" w:hAnsi="微软雅黑" w:hint="eastAsia"/>
        </w:rPr>
        <w:t>佛学的用语、佛教的用语，开示</w:t>
      </w:r>
      <w:r w:rsidR="00B97DAB" w:rsidRPr="00FA58C8">
        <w:rPr>
          <w:rFonts w:ascii="微软雅黑" w:hAnsi="微软雅黑" w:hint="eastAsia"/>
        </w:rPr>
        <w:t>，</w:t>
      </w:r>
      <w:r w:rsidRPr="00FA58C8">
        <w:rPr>
          <w:rFonts w:ascii="微软雅黑" w:hAnsi="微软雅黑" w:hint="eastAsia"/>
        </w:rPr>
        <w:t>就</w:t>
      </w:r>
      <w:proofErr w:type="gramStart"/>
      <w:r w:rsidRPr="00FA58C8">
        <w:rPr>
          <w:rFonts w:ascii="微软雅黑" w:hAnsi="微软雅黑" w:hint="eastAsia"/>
        </w:rPr>
        <w:t>点悟他</w:t>
      </w:r>
      <w:proofErr w:type="gramEnd"/>
      <w:r w:rsidRPr="00FA58C8">
        <w:rPr>
          <w:rFonts w:ascii="微软雅黑" w:hAnsi="微软雅黑" w:hint="eastAsia"/>
        </w:rPr>
        <w:t>，说几句话</w:t>
      </w:r>
      <w:r w:rsidR="00B97DAB" w:rsidRPr="00FA58C8">
        <w:rPr>
          <w:rFonts w:ascii="微软雅黑" w:hAnsi="微软雅黑" w:hint="eastAsia"/>
        </w:rPr>
        <w:t>。</w:t>
      </w:r>
    </w:p>
    <w:p w14:paraId="3B1DFBAE" w14:textId="77777777" w:rsidR="00FA0AAA" w:rsidRDefault="00264337" w:rsidP="00116B2E">
      <w:pPr>
        <w:ind w:firstLine="540"/>
        <w:rPr>
          <w:rFonts w:ascii="微软雅黑" w:hAnsi="微软雅黑"/>
        </w:rPr>
      </w:pPr>
      <w:r w:rsidRPr="00FA58C8">
        <w:rPr>
          <w:rFonts w:ascii="微软雅黑" w:hAnsi="微软雅黑" w:hint="eastAsia"/>
        </w:rPr>
        <w:t>像释迦摩尼圆寂以前也是讲的开示，讲给跟随他多年从来没对他开示的一个弟子，这个弟子他实在有一天忍不住，他</w:t>
      </w:r>
      <w:proofErr w:type="gramStart"/>
      <w:r w:rsidRPr="00FA58C8">
        <w:rPr>
          <w:rFonts w:ascii="微软雅黑" w:hAnsi="微软雅黑" w:hint="eastAsia"/>
        </w:rPr>
        <w:t>说佛啊你</w:t>
      </w:r>
      <w:proofErr w:type="gramEnd"/>
      <w:r w:rsidRPr="00FA58C8">
        <w:rPr>
          <w:rFonts w:ascii="微软雅黑" w:hAnsi="微软雅黑" w:hint="eastAsia"/>
        </w:rPr>
        <w:t>要走了，你从来没有专门为我讲过经，教导过我什么，你是否留一句话给我？佛说，我老早就想好了，我留给你这样的话</w:t>
      </w:r>
      <w:r w:rsidR="00B97DAB" w:rsidRPr="00FA58C8">
        <w:rPr>
          <w:rFonts w:ascii="微软雅黑" w:hAnsi="微软雅黑" w:hint="eastAsia"/>
        </w:rPr>
        <w:t>。</w:t>
      </w:r>
      <w:r w:rsidRPr="00FA58C8">
        <w:rPr>
          <w:rFonts w:ascii="微软雅黑" w:hAnsi="微软雅黑" w:hint="eastAsia"/>
        </w:rPr>
        <w:t>说了句什么话，我今生今世教导世人的事情、道理，世人本来</w:t>
      </w:r>
      <w:r w:rsidR="00B97DAB" w:rsidRPr="00FA58C8">
        <w:rPr>
          <w:rFonts w:ascii="微软雅黑" w:hAnsi="微软雅黑" w:hint="eastAsia"/>
        </w:rPr>
        <w:t>X</w:t>
      </w:r>
      <w:r w:rsidR="00B97DAB" w:rsidRPr="00FA58C8">
        <w:rPr>
          <w:rFonts w:ascii="微软雅黑" w:hAnsi="微软雅黑"/>
        </w:rPr>
        <w:t>XX</w:t>
      </w:r>
      <w:r w:rsidRPr="00FA58C8">
        <w:rPr>
          <w:rFonts w:ascii="微软雅黑" w:hAnsi="微软雅黑" w:hint="eastAsia"/>
        </w:rPr>
        <w:t>，这叫人皆有佛性，就这句话。说这是他对一个从未对他做开示的弟子做了最后的开示，那么他就是说走了</w:t>
      </w:r>
      <w:r w:rsidR="004F1999">
        <w:rPr>
          <w:rFonts w:ascii="微软雅黑" w:hAnsi="微软雅黑" w:hint="eastAsia"/>
        </w:rPr>
        <w:t>，</w:t>
      </w:r>
      <w:r w:rsidRPr="00FA58C8">
        <w:rPr>
          <w:rFonts w:ascii="微软雅黑" w:hAnsi="微软雅黑" w:hint="eastAsia"/>
        </w:rPr>
        <w:t>要知道自己要走了，然后他吩咐弟子，我</w:t>
      </w:r>
      <w:r w:rsidR="004F1999">
        <w:rPr>
          <w:rFonts w:ascii="微软雅黑" w:hAnsi="微软雅黑" w:hint="eastAsia"/>
        </w:rPr>
        <w:t>不是</w:t>
      </w:r>
      <w:r w:rsidRPr="00FA58C8">
        <w:rPr>
          <w:rFonts w:ascii="微软雅黑" w:hAnsi="微软雅黑" w:hint="eastAsia"/>
        </w:rPr>
        <w:t>说释迦牟尼啊，凡是</w:t>
      </w:r>
      <w:r w:rsidR="00FA0AAA">
        <w:rPr>
          <w:rFonts w:ascii="微软雅黑" w:hAnsi="微软雅黑" w:hint="eastAsia"/>
        </w:rPr>
        <w:t>圆寂</w:t>
      </w:r>
      <w:r w:rsidRPr="00FA58C8">
        <w:rPr>
          <w:rFonts w:ascii="微软雅黑" w:hAnsi="微软雅黑" w:hint="eastAsia"/>
        </w:rPr>
        <w:t>的大德高僧都是这样吩咐弟子说，你不要你们不要到我房间里来</w:t>
      </w:r>
      <w:r w:rsidR="00B97DAB" w:rsidRPr="00FA58C8">
        <w:rPr>
          <w:rFonts w:ascii="微软雅黑" w:hAnsi="微软雅黑" w:hint="eastAsia"/>
        </w:rPr>
        <w:t>。</w:t>
      </w:r>
      <w:r w:rsidRPr="00FA58C8">
        <w:rPr>
          <w:rFonts w:ascii="微软雅黑" w:hAnsi="微软雅黑" w:hint="eastAsia"/>
        </w:rPr>
        <w:t>然后找他的侍者来，打一桶水洗澡</w:t>
      </w:r>
      <w:r w:rsidR="00FA0AAA">
        <w:rPr>
          <w:rFonts w:ascii="微软雅黑" w:hAnsi="微软雅黑" w:hint="eastAsia"/>
        </w:rPr>
        <w:t>。</w:t>
      </w:r>
      <w:r w:rsidR="00B97DAB" w:rsidRPr="00FA58C8">
        <w:rPr>
          <w:rFonts w:ascii="微软雅黑" w:hAnsi="微软雅黑" w:hint="eastAsia"/>
        </w:rPr>
        <w:t>洗</w:t>
      </w:r>
      <w:r w:rsidR="00B97DAB" w:rsidRPr="00FA58C8">
        <w:rPr>
          <w:rFonts w:ascii="微软雅黑" w:hAnsi="微软雅黑" w:hint="eastAsia"/>
        </w:rPr>
        <w:lastRenderedPageBreak/>
        <w:t>完</w:t>
      </w:r>
      <w:proofErr w:type="gramStart"/>
      <w:r w:rsidR="00B97DAB" w:rsidRPr="00FA58C8">
        <w:rPr>
          <w:rFonts w:ascii="微软雅黑" w:hAnsi="微软雅黑" w:hint="eastAsia"/>
        </w:rPr>
        <w:t>澡</w:t>
      </w:r>
      <w:proofErr w:type="gramEnd"/>
      <w:r w:rsidRPr="00FA58C8">
        <w:rPr>
          <w:rFonts w:ascii="微软雅黑" w:hAnsi="微软雅黑" w:hint="eastAsia"/>
        </w:rPr>
        <w:t>以后呢，第二天早上把门打开了，他坐在蒲团上</w:t>
      </w:r>
      <w:r w:rsidR="00B97DAB" w:rsidRPr="00FA58C8">
        <w:rPr>
          <w:rFonts w:ascii="微软雅黑" w:hAnsi="微软雅黑" w:hint="eastAsia"/>
        </w:rPr>
        <w:t>坐化。</w:t>
      </w:r>
      <w:r w:rsidRPr="00FA58C8">
        <w:rPr>
          <w:rFonts w:ascii="微软雅黑" w:hAnsi="微软雅黑" w:hint="eastAsia"/>
        </w:rPr>
        <w:t>他不躺在那里，没有鼻子上插氧气管啊，这里还有输液，这里还有心电图监视器，在那里挣扎，还不知道挣扎到哪一分钟也搞不清楚</w:t>
      </w:r>
      <w:r w:rsidR="00FA0AAA">
        <w:rPr>
          <w:rFonts w:ascii="微软雅黑" w:hAnsi="微软雅黑" w:hint="eastAsia"/>
        </w:rPr>
        <w:t>。</w:t>
      </w:r>
      <w:r w:rsidRPr="00FA58C8">
        <w:rPr>
          <w:rFonts w:ascii="微软雅黑" w:hAnsi="微软雅黑" w:hint="eastAsia"/>
        </w:rPr>
        <w:t>他们不需要，具有生命的尊严。</w:t>
      </w:r>
    </w:p>
    <w:p w14:paraId="0D883AF2" w14:textId="77777777" w:rsidR="00FA0AAA" w:rsidRDefault="00264337" w:rsidP="00116B2E">
      <w:pPr>
        <w:ind w:firstLine="540"/>
        <w:rPr>
          <w:rFonts w:ascii="微软雅黑" w:hAnsi="微软雅黑"/>
        </w:rPr>
      </w:pPr>
      <w:r w:rsidRPr="00FA58C8">
        <w:rPr>
          <w:rFonts w:ascii="微软雅黑" w:hAnsi="微软雅黑" w:hint="eastAsia"/>
        </w:rPr>
        <w:t>圆寂这个概念意思是什么？对死亡的一个表达，</w:t>
      </w:r>
      <w:proofErr w:type="gramStart"/>
      <w:r w:rsidRPr="00FA58C8">
        <w:rPr>
          <w:rFonts w:ascii="微软雅黑" w:hAnsi="微软雅黑" w:hint="eastAsia"/>
        </w:rPr>
        <w:t>寂就是</w:t>
      </w:r>
      <w:proofErr w:type="gramEnd"/>
      <w:r w:rsidRPr="00FA58C8">
        <w:rPr>
          <w:rFonts w:ascii="微软雅黑" w:hAnsi="微软雅黑" w:hint="eastAsia"/>
        </w:rPr>
        <w:t>死亡了，圆就是圆满，圆寂就是死亡应当我成为我们人生的最后胜利，圆寂就是这意思。死亡应当成为我们人生的最后胜利，所以叫圆寂。我的意思是说终极关怀问题得到解决，它是种实践，是有人解决了，有确凿的例子，那就是圆寂。</w:t>
      </w:r>
    </w:p>
    <w:p w14:paraId="7513EC81" w14:textId="77777777" w:rsidR="00FA0AAA" w:rsidRDefault="00264337" w:rsidP="00116B2E">
      <w:pPr>
        <w:ind w:firstLine="540"/>
        <w:rPr>
          <w:rFonts w:ascii="微软雅黑" w:hAnsi="微软雅黑"/>
        </w:rPr>
      </w:pPr>
      <w:r w:rsidRPr="00FA58C8">
        <w:rPr>
          <w:rFonts w:ascii="微软雅黑" w:hAnsi="微软雅黑" w:hint="eastAsia"/>
        </w:rPr>
        <w:t>我也曾经亲眼看到过基督徒怎么死。我小学，后来也是中学的一个同学嘛，我们又是住在同一个弄堂里面，所以说少年的友人，那么他的外公我们都很熟悉，很敬重他的，他外公就是基督徒，后来送到医院因为病危送到医院里，然后我们去看望，看望时我当时中学还没有毕业，但这时我心里很难过，知道我知道这病不起了，肯定要走的。所以去看望他最后一眼，看他最后一眼</w:t>
      </w:r>
      <w:r w:rsidR="00FA0AAA">
        <w:rPr>
          <w:rFonts w:ascii="微软雅黑" w:hAnsi="微软雅黑" w:hint="eastAsia"/>
        </w:rPr>
        <w:t>，在</w:t>
      </w:r>
      <w:r w:rsidRPr="00FA58C8">
        <w:rPr>
          <w:rFonts w:ascii="微软雅黑" w:hAnsi="微软雅黑" w:hint="eastAsia"/>
        </w:rPr>
        <w:t>他病榻前</w:t>
      </w:r>
      <w:r w:rsidR="00FA0AAA">
        <w:rPr>
          <w:rFonts w:ascii="微软雅黑" w:hAnsi="微软雅黑" w:hint="eastAsia"/>
        </w:rPr>
        <w:t>，</w:t>
      </w:r>
      <w:r w:rsidRPr="00FA58C8">
        <w:rPr>
          <w:rFonts w:ascii="微软雅黑" w:hAnsi="微软雅黑" w:hint="eastAsia"/>
        </w:rPr>
        <w:t>他非常安详，他还能说话。就跟我们讲几句，教导我们几句，叫我们别难过，他说我要走的地方、去的地方人人都要去，我不过先去一步罢了，这是第一句话。第二，他说这一辈子我活得蛮好的，然后他边上有教友啊，就跟我们讲，你们千万别哭啊，他到天国去，这是件好事，不允许我们哭</w:t>
      </w:r>
      <w:r w:rsidR="00FA0AAA">
        <w:rPr>
          <w:rFonts w:ascii="微软雅黑" w:hAnsi="微软雅黑" w:hint="eastAsia"/>
        </w:rPr>
        <w:t>；</w:t>
      </w:r>
      <w:r w:rsidRPr="00FA58C8">
        <w:rPr>
          <w:rFonts w:ascii="微软雅黑" w:hAnsi="微软雅黑" w:hint="eastAsia"/>
        </w:rPr>
        <w:t>如果你们哭就不尊重你们的外公。所以非常安详。我第一次亲眼看到在死亡面前的尊严，这是不容易的。一个人一生很硬气，难免在这个灭顶之灾面前表现出恐慌。所以最伟大的人</w:t>
      </w:r>
      <w:r w:rsidR="00FA0AAA">
        <w:rPr>
          <w:rFonts w:ascii="微软雅黑" w:hAnsi="微软雅黑" w:hint="eastAsia"/>
        </w:rPr>
        <w:t>、</w:t>
      </w:r>
      <w:r w:rsidRPr="00FA58C8">
        <w:rPr>
          <w:rFonts w:ascii="微软雅黑" w:hAnsi="微软雅黑" w:hint="eastAsia"/>
        </w:rPr>
        <w:t>最了不起的</w:t>
      </w:r>
      <w:r w:rsidR="00F72D96" w:rsidRPr="00FA58C8">
        <w:rPr>
          <w:rFonts w:ascii="微软雅黑" w:hAnsi="微软雅黑" w:hint="eastAsia"/>
        </w:rPr>
        <w:t>心灵</w:t>
      </w:r>
      <w:r w:rsidRPr="00FA58C8">
        <w:rPr>
          <w:rFonts w:ascii="微软雅黑" w:hAnsi="微软雅黑" w:hint="eastAsia"/>
        </w:rPr>
        <w:t>师</w:t>
      </w:r>
      <w:r w:rsidR="00FA0AAA">
        <w:rPr>
          <w:rFonts w:ascii="微软雅黑" w:hAnsi="微软雅黑" w:hint="eastAsia"/>
        </w:rPr>
        <w:t>，</w:t>
      </w:r>
      <w:r w:rsidRPr="00FA58C8">
        <w:rPr>
          <w:rFonts w:ascii="微软雅黑" w:hAnsi="微软雅黑" w:hint="eastAsia"/>
        </w:rPr>
        <w:t>面对死亡有尊严的，他站起来说我不行了，而不是躺在那里怕被人看到。这是两种截然不同的态度，它代表着两种不同的力量。一个是没有力量，一个是真正的伟大的力量</w:t>
      </w:r>
      <w:r w:rsidR="00FA0AAA">
        <w:rPr>
          <w:rFonts w:ascii="微软雅黑" w:hAnsi="微软雅黑" w:hint="eastAsia"/>
        </w:rPr>
        <w:t>，</w:t>
      </w:r>
      <w:r w:rsidRPr="00FA58C8">
        <w:rPr>
          <w:rFonts w:ascii="微软雅黑" w:hAnsi="微软雅黑" w:hint="eastAsia"/>
        </w:rPr>
        <w:t>别小看这个事情</w:t>
      </w:r>
      <w:r w:rsidR="00FA0AAA">
        <w:rPr>
          <w:rFonts w:ascii="微软雅黑" w:hAnsi="微软雅黑" w:hint="eastAsia"/>
        </w:rPr>
        <w:t>。</w:t>
      </w:r>
      <w:r w:rsidRPr="00FA58C8">
        <w:rPr>
          <w:rFonts w:ascii="微软雅黑" w:hAnsi="微软雅黑" w:hint="eastAsia"/>
        </w:rPr>
        <w:t>所以我举了熟人的例子，也举了那个中国一种宗教努力，它在自己的人生实践当中来解决终极关怀问题的。</w:t>
      </w:r>
    </w:p>
    <w:p w14:paraId="1E0FE9F6" w14:textId="790482A4" w:rsidR="00264337" w:rsidRPr="00FA58C8" w:rsidRDefault="00264337" w:rsidP="00116B2E">
      <w:pPr>
        <w:ind w:firstLine="540"/>
        <w:rPr>
          <w:rFonts w:ascii="微软雅黑" w:hAnsi="微软雅黑"/>
        </w:rPr>
      </w:pPr>
      <w:r w:rsidRPr="00FA58C8">
        <w:rPr>
          <w:rFonts w:ascii="微软雅黑" w:hAnsi="微软雅黑" w:hint="eastAsia"/>
        </w:rPr>
        <w:t>我们没休息过</w:t>
      </w:r>
      <w:r w:rsidR="00FA0AAA">
        <w:rPr>
          <w:rFonts w:ascii="微软雅黑" w:hAnsi="微软雅黑" w:hint="eastAsia"/>
        </w:rPr>
        <w:t>，</w:t>
      </w:r>
      <w:r w:rsidRPr="00FA58C8">
        <w:rPr>
          <w:rFonts w:ascii="微软雅黑" w:hAnsi="微软雅黑" w:hint="eastAsia"/>
        </w:rPr>
        <w:t>干脆就不休息了。</w:t>
      </w:r>
    </w:p>
    <w:p w14:paraId="0A3EB12A" w14:textId="77777777" w:rsidR="00AF644E" w:rsidRDefault="00264337" w:rsidP="00116B2E">
      <w:pPr>
        <w:ind w:firstLine="540"/>
        <w:rPr>
          <w:rFonts w:ascii="微软雅黑" w:hAnsi="微软雅黑"/>
        </w:rPr>
      </w:pPr>
      <w:r w:rsidRPr="00FA58C8">
        <w:rPr>
          <w:rFonts w:ascii="微软雅黑" w:hAnsi="微软雅黑" w:hint="eastAsia"/>
        </w:rPr>
        <w:t>我们进入第四节</w:t>
      </w:r>
      <w:r w:rsidR="00FA0AAA">
        <w:rPr>
          <w:rFonts w:ascii="微软雅黑" w:hAnsi="微软雅黑" w:hint="eastAsia"/>
        </w:rPr>
        <w:t>，</w:t>
      </w:r>
      <w:r w:rsidRPr="00FA58C8">
        <w:rPr>
          <w:rFonts w:ascii="微软雅黑" w:hAnsi="微软雅黑" w:hint="eastAsia"/>
        </w:rPr>
        <w:t>对死亡的哲学思考。假如我们说思考死亡这个问题是科学的任务的话，会得到什么结果呢？我们向</w:t>
      </w:r>
      <w:proofErr w:type="gramStart"/>
      <w:r w:rsidRPr="00FA58C8">
        <w:rPr>
          <w:rFonts w:ascii="微软雅黑" w:hAnsi="微软雅黑" w:hint="eastAsia"/>
        </w:rPr>
        <w:t>科学问</w:t>
      </w:r>
      <w:proofErr w:type="gramEnd"/>
      <w:r w:rsidRPr="00FA58C8">
        <w:rPr>
          <w:rFonts w:ascii="微软雅黑" w:hAnsi="微软雅黑" w:hint="eastAsia"/>
        </w:rPr>
        <w:t>怎样理解死亡，科学会怎样回答我们？然后我们再来讨论对死亡的哲学</w:t>
      </w:r>
      <w:r w:rsidR="002307D8" w:rsidRPr="00FA58C8">
        <w:rPr>
          <w:rFonts w:ascii="微软雅黑" w:hAnsi="微软雅黑" w:hint="eastAsia"/>
        </w:rPr>
        <w:t>思考。</w:t>
      </w:r>
      <w:r w:rsidRPr="00FA58C8">
        <w:rPr>
          <w:rFonts w:ascii="微软雅黑" w:hAnsi="微软雅黑" w:hint="eastAsia"/>
        </w:rPr>
        <w:t>科学能够回答的是生物学原理，一切生物的生命都是一个固定的周期，都是一个周期。生命最终在周期内的存在，它诞生，成长发育、成长，成熟到顶峰，然后衰老，最后死亡</w:t>
      </w:r>
      <w:r w:rsidR="000D3940" w:rsidRPr="00FA58C8">
        <w:rPr>
          <w:rFonts w:ascii="微软雅黑" w:hAnsi="微软雅黑" w:hint="eastAsia"/>
        </w:rPr>
        <w:t>，</w:t>
      </w:r>
      <w:r w:rsidRPr="00FA58C8">
        <w:rPr>
          <w:rFonts w:ascii="微软雅黑" w:hAnsi="微软雅黑" w:hint="eastAsia"/>
        </w:rPr>
        <w:t>每一个生物的物种无一例外。</w:t>
      </w:r>
    </w:p>
    <w:p w14:paraId="08A40A8C" w14:textId="4723EE2E" w:rsidR="00264337" w:rsidRPr="00FA58C8" w:rsidRDefault="00264337" w:rsidP="00116B2E">
      <w:pPr>
        <w:ind w:firstLine="540"/>
        <w:rPr>
          <w:rFonts w:ascii="微软雅黑" w:hAnsi="微软雅黑"/>
        </w:rPr>
      </w:pPr>
      <w:r w:rsidRPr="00FA58C8">
        <w:rPr>
          <w:rFonts w:ascii="微软雅黑" w:hAnsi="微软雅黑" w:hint="eastAsia"/>
        </w:rPr>
        <w:lastRenderedPageBreak/>
        <w:t>我小时候对这个问题就觉得奇怪，</w:t>
      </w:r>
      <w:r w:rsidR="000D3940" w:rsidRPr="00FA58C8">
        <w:rPr>
          <w:rFonts w:ascii="微软雅黑" w:hAnsi="微软雅黑" w:hint="eastAsia"/>
        </w:rPr>
        <w:t>对</w:t>
      </w:r>
      <w:r w:rsidRPr="00FA58C8">
        <w:rPr>
          <w:rFonts w:ascii="微软雅黑" w:hAnsi="微软雅黑" w:hint="eastAsia"/>
        </w:rPr>
        <w:t>这个现象就觉得奇怪，不知道诸位想过没有？比如说我刚才讲手指</w:t>
      </w:r>
      <w:r w:rsidR="000D3940" w:rsidRPr="00FA58C8">
        <w:rPr>
          <w:rFonts w:ascii="微软雅黑" w:hAnsi="微软雅黑" w:hint="eastAsia"/>
        </w:rPr>
        <w:t>，</w:t>
      </w:r>
      <w:r w:rsidRPr="00FA58C8">
        <w:rPr>
          <w:rFonts w:ascii="微软雅黑" w:hAnsi="微软雅黑" w:hint="eastAsia"/>
        </w:rPr>
        <w:t>切青菜的时候切下一块皮肉，然后我们会发现它会自己修复，这叫再生能力</w:t>
      </w:r>
      <w:r w:rsidR="000D3940" w:rsidRPr="00FA58C8">
        <w:rPr>
          <w:rFonts w:ascii="微软雅黑" w:hAnsi="微软雅黑" w:hint="eastAsia"/>
        </w:rPr>
        <w:t>。</w:t>
      </w:r>
      <w:r w:rsidRPr="00FA58C8">
        <w:rPr>
          <w:rFonts w:ascii="微软雅黑" w:hAnsi="微软雅黑" w:hint="eastAsia"/>
        </w:rPr>
        <w:t>当然手指断掉了，再生的能力没那么强。至少生命是这样存在的，我们知道一点，就是它每天完成着新陈代谢，大量的细胞死去，大量的新的细胞诞生出来</w:t>
      </w:r>
      <w:r w:rsidR="00AF644E">
        <w:rPr>
          <w:rFonts w:ascii="微软雅黑" w:hAnsi="微软雅黑" w:hint="eastAsia"/>
        </w:rPr>
        <w:t>。</w:t>
      </w:r>
      <w:r w:rsidRPr="00FA58C8">
        <w:rPr>
          <w:rFonts w:ascii="微软雅黑" w:hAnsi="微软雅黑" w:hint="eastAsia"/>
        </w:rPr>
        <w:t>生物学告诉我们就是这样，所以我们每天生生死死，那是细胞，无数个细胞死去，无数个细胞诞生，这叫新陈代谢。新陈代谢的能量和材料，通过我们和外部环境的交换</w:t>
      </w:r>
      <w:r w:rsidR="000D3940" w:rsidRPr="00FA58C8">
        <w:rPr>
          <w:rFonts w:ascii="微软雅黑" w:hAnsi="微软雅黑" w:hint="eastAsia"/>
        </w:rPr>
        <w:t>，</w:t>
      </w:r>
      <w:r w:rsidRPr="00FA58C8">
        <w:rPr>
          <w:rFonts w:ascii="微软雅黑" w:hAnsi="微软雅黑" w:hint="eastAsia"/>
        </w:rPr>
        <w:t>所以一个生物体是</w:t>
      </w:r>
      <w:r w:rsidR="000D3940" w:rsidRPr="00FA58C8">
        <w:rPr>
          <w:rFonts w:ascii="微软雅黑" w:hAnsi="微软雅黑" w:hint="eastAsia"/>
        </w:rPr>
        <w:t>X</w:t>
      </w:r>
      <w:r w:rsidR="000D3940" w:rsidRPr="00FA58C8">
        <w:rPr>
          <w:rFonts w:ascii="微软雅黑" w:hAnsi="微软雅黑"/>
        </w:rPr>
        <w:t>X</w:t>
      </w:r>
      <w:r w:rsidRPr="00FA58C8">
        <w:rPr>
          <w:rFonts w:ascii="微软雅黑" w:hAnsi="微软雅黑" w:hint="eastAsia"/>
        </w:rPr>
        <w:t>的东西，在座听课的有生物学的研究者，这是个很简单的道理</w:t>
      </w:r>
      <w:r w:rsidR="000D3940" w:rsidRPr="00FA58C8">
        <w:rPr>
          <w:rFonts w:ascii="微软雅黑" w:hAnsi="微软雅黑" w:hint="eastAsia"/>
        </w:rPr>
        <w:t>。</w:t>
      </w:r>
      <w:r w:rsidRPr="00FA58C8">
        <w:rPr>
          <w:rFonts w:ascii="微软雅黑" w:hAnsi="微软雅黑" w:hint="eastAsia"/>
        </w:rPr>
        <w:t>然后再生能力是它的本意，一条蚯蚓你把它一截为二，不是死了而是变成两条蚯蚓，</w:t>
      </w:r>
      <w:r w:rsidR="000D3940" w:rsidRPr="00FA58C8">
        <w:rPr>
          <w:rFonts w:ascii="微软雅黑" w:hAnsi="微软雅黑" w:hint="eastAsia"/>
        </w:rPr>
        <w:t>它</w:t>
      </w:r>
      <w:r w:rsidRPr="00FA58C8">
        <w:rPr>
          <w:rFonts w:ascii="微软雅黑" w:hAnsi="微软雅黑" w:hint="eastAsia"/>
        </w:rPr>
        <w:t>自然会把另外一段再生长出来。小时候看到蚯蚓这种伟大的再生能力感到万分惊讶，这就是生命</w:t>
      </w:r>
      <w:r w:rsidR="000D3940" w:rsidRPr="00FA58C8">
        <w:rPr>
          <w:rFonts w:ascii="微软雅黑" w:hAnsi="微软雅黑" w:hint="eastAsia"/>
        </w:rPr>
        <w:t>嘛</w:t>
      </w:r>
      <w:r w:rsidRPr="00FA58C8">
        <w:rPr>
          <w:rFonts w:ascii="微软雅黑" w:hAnsi="微软雅黑" w:hint="eastAsia"/>
        </w:rPr>
        <w:t>。那么为什么人这种生物</w:t>
      </w:r>
      <w:r w:rsidR="00AF644E">
        <w:rPr>
          <w:rFonts w:ascii="微软雅黑" w:hAnsi="微软雅黑" w:hint="eastAsia"/>
        </w:rPr>
        <w:t>、</w:t>
      </w:r>
      <w:r w:rsidRPr="00FA58C8">
        <w:rPr>
          <w:rFonts w:ascii="微软雅黑" w:hAnsi="微软雅黑" w:hint="eastAsia"/>
        </w:rPr>
        <w:t>或者所有的生物都不应该没完没了的新陈代谢下去呢？为什么总有一个周期呢</w:t>
      </w:r>
      <w:r w:rsidR="000D3940" w:rsidRPr="00FA58C8">
        <w:rPr>
          <w:rFonts w:ascii="微软雅黑" w:hAnsi="微软雅黑" w:hint="eastAsia"/>
        </w:rPr>
        <w:t>？</w:t>
      </w:r>
      <w:r w:rsidRPr="00FA58C8">
        <w:rPr>
          <w:rFonts w:ascii="微软雅黑" w:hAnsi="微软雅黑" w:hint="eastAsia"/>
        </w:rPr>
        <w:t>我们向生物学</w:t>
      </w:r>
      <w:r w:rsidR="000D3940" w:rsidRPr="00FA58C8">
        <w:rPr>
          <w:rFonts w:ascii="微软雅黑" w:hAnsi="微软雅黑" w:hint="eastAsia"/>
        </w:rPr>
        <w:t>、</w:t>
      </w:r>
      <w:r w:rsidRPr="00FA58C8">
        <w:rPr>
          <w:rFonts w:ascii="微软雅黑" w:hAnsi="微软雅黑" w:hint="eastAsia"/>
        </w:rPr>
        <w:t>向科学继续问道，科学会怎样回答我们，它</w:t>
      </w:r>
      <w:r w:rsidR="000D3940" w:rsidRPr="00FA58C8">
        <w:rPr>
          <w:rFonts w:ascii="微软雅黑" w:hAnsi="微软雅黑" w:hint="eastAsia"/>
        </w:rPr>
        <w:t>被</w:t>
      </w:r>
      <w:r w:rsidRPr="00FA58C8">
        <w:rPr>
          <w:rFonts w:ascii="微软雅黑" w:hAnsi="微软雅黑" w:hint="eastAsia"/>
        </w:rPr>
        <w:t>我们问到了一个哲学问题上去，就新陈代谢为什么一定有周期，也就是说有生为什么</w:t>
      </w:r>
      <w:r w:rsidR="005C55F8">
        <w:rPr>
          <w:rFonts w:ascii="微软雅黑" w:hAnsi="微软雅黑" w:hint="eastAsia"/>
        </w:rPr>
        <w:t>必</w:t>
      </w:r>
      <w:r w:rsidRPr="00FA58C8">
        <w:rPr>
          <w:rFonts w:ascii="微软雅黑" w:hAnsi="微软雅黑" w:hint="eastAsia"/>
        </w:rPr>
        <w:t>有死</w:t>
      </w:r>
      <w:r w:rsidR="005C55F8">
        <w:rPr>
          <w:rFonts w:ascii="微软雅黑" w:hAnsi="微软雅黑" w:hint="eastAsia"/>
        </w:rPr>
        <w:t>。</w:t>
      </w:r>
      <w:r w:rsidRPr="00FA58C8">
        <w:rPr>
          <w:rFonts w:ascii="微软雅黑" w:hAnsi="微软雅黑" w:hint="eastAsia"/>
        </w:rPr>
        <w:t>这个问题科学能怎样回答呢？科学恐怕会这样回答，这是自然规律，生物学的基本规律</w:t>
      </w:r>
      <w:r w:rsidR="005C55F8">
        <w:rPr>
          <w:rFonts w:ascii="微软雅黑" w:hAnsi="微软雅黑" w:hint="eastAsia"/>
        </w:rPr>
        <w:t>，</w:t>
      </w:r>
      <w:r w:rsidRPr="00FA58C8">
        <w:rPr>
          <w:rFonts w:ascii="微软雅黑" w:hAnsi="微软雅黑" w:hint="eastAsia"/>
        </w:rPr>
        <w:t>这个规律表明每一个个体都必死</w:t>
      </w:r>
      <w:r w:rsidR="000D3940" w:rsidRPr="00FA58C8">
        <w:rPr>
          <w:rFonts w:ascii="微软雅黑" w:hAnsi="微软雅黑" w:hint="eastAsia"/>
        </w:rPr>
        <w:t>。</w:t>
      </w:r>
      <w:r w:rsidRPr="00FA58C8">
        <w:rPr>
          <w:rFonts w:ascii="微软雅黑" w:hAnsi="微软雅黑" w:hint="eastAsia"/>
        </w:rPr>
        <w:t>假如有</w:t>
      </w:r>
      <w:proofErr w:type="gramStart"/>
      <w:r w:rsidRPr="00FA58C8">
        <w:rPr>
          <w:rFonts w:ascii="微软雅黑" w:hAnsi="微软雅黑" w:hint="eastAsia"/>
        </w:rPr>
        <w:t>一个个体它会</w:t>
      </w:r>
      <w:proofErr w:type="gramEnd"/>
      <w:r w:rsidRPr="00FA58C8">
        <w:rPr>
          <w:rFonts w:ascii="微软雅黑" w:hAnsi="微软雅黑" w:hint="eastAsia"/>
        </w:rPr>
        <w:t>不死的话，它就是</w:t>
      </w:r>
      <w:proofErr w:type="gramStart"/>
      <w:r w:rsidRPr="00FA58C8">
        <w:rPr>
          <w:rFonts w:ascii="微软雅黑" w:hAnsi="微软雅黑" w:hint="eastAsia"/>
        </w:rPr>
        <w:t>类本身啊</w:t>
      </w:r>
      <w:proofErr w:type="gramEnd"/>
      <w:r w:rsidRPr="00FA58C8">
        <w:rPr>
          <w:rFonts w:ascii="微软雅黑" w:hAnsi="微软雅黑" w:hint="eastAsia"/>
        </w:rPr>
        <w:t>，它所属的那个类的本身。类是什么？通过个体的死亡来获得自己的永生的。第二，它会告诉我们个体有什么权利获得生命</w:t>
      </w:r>
      <w:r w:rsidR="00AB5E56" w:rsidRPr="00FA58C8">
        <w:rPr>
          <w:rFonts w:ascii="微软雅黑" w:hAnsi="微软雅黑" w:hint="eastAsia"/>
        </w:rPr>
        <w:t>，</w:t>
      </w:r>
      <w:r w:rsidRPr="00FA58C8">
        <w:rPr>
          <w:rFonts w:ascii="微软雅黑" w:hAnsi="微软雅黑" w:hint="eastAsia"/>
        </w:rPr>
        <w:t>就参与通过繁衍繁殖后代来参与类的永生，才有权获得生命。也就是说你获得生命的权利来自你的必死性，否则你这个个体早要成</w:t>
      </w:r>
      <w:proofErr w:type="gramStart"/>
      <w:r w:rsidRPr="00FA58C8">
        <w:rPr>
          <w:rFonts w:ascii="微软雅黑" w:hAnsi="微软雅黑" w:hint="eastAsia"/>
        </w:rPr>
        <w:t>类本身</w:t>
      </w:r>
      <w:proofErr w:type="gramEnd"/>
      <w:r w:rsidRPr="00FA58C8">
        <w:rPr>
          <w:rFonts w:ascii="微软雅黑" w:hAnsi="微软雅黑" w:hint="eastAsia"/>
        </w:rPr>
        <w:t>了，这个意思，很清楚的</w:t>
      </w:r>
      <w:r w:rsidR="00AB5E56" w:rsidRPr="00FA58C8">
        <w:rPr>
          <w:rFonts w:ascii="微软雅黑" w:hAnsi="微软雅黑" w:hint="eastAsia"/>
        </w:rPr>
        <w:t>。</w:t>
      </w:r>
      <w:r w:rsidRPr="00FA58C8">
        <w:rPr>
          <w:rFonts w:ascii="微软雅黑" w:hAnsi="微软雅黑" w:hint="eastAsia"/>
        </w:rPr>
        <w:t>天下所有的猫都死掉了，张家那个猫却不死，那么天下的猫就是这个猫，这个猫就叫猫类，就是猫类本身，这是不可能的</w:t>
      </w:r>
      <w:r w:rsidR="005C55F8">
        <w:rPr>
          <w:rFonts w:ascii="微软雅黑" w:hAnsi="微软雅黑" w:hint="eastAsia"/>
        </w:rPr>
        <w:t>。</w:t>
      </w:r>
      <w:r w:rsidRPr="00FA58C8">
        <w:rPr>
          <w:rFonts w:ascii="微软雅黑" w:hAnsi="微软雅黑" w:hint="eastAsia"/>
        </w:rPr>
        <w:t>每一个个</w:t>
      </w:r>
      <w:proofErr w:type="gramStart"/>
      <w:r w:rsidRPr="00FA58C8">
        <w:rPr>
          <w:rFonts w:ascii="微软雅黑" w:hAnsi="微软雅黑" w:hint="eastAsia"/>
        </w:rPr>
        <w:t>体获得</w:t>
      </w:r>
      <w:proofErr w:type="gramEnd"/>
      <w:r w:rsidRPr="00FA58C8">
        <w:rPr>
          <w:rFonts w:ascii="微软雅黑" w:hAnsi="微软雅黑" w:hint="eastAsia"/>
        </w:rPr>
        <w:t>生命的权利在于它必死。生物学这时候做了一点哲学思考。</w:t>
      </w:r>
    </w:p>
    <w:p w14:paraId="07660D33" w14:textId="15A411E6" w:rsidR="00D04779" w:rsidRDefault="00264337" w:rsidP="00116B2E">
      <w:pPr>
        <w:ind w:firstLine="540"/>
        <w:rPr>
          <w:rFonts w:ascii="微软雅黑" w:hAnsi="微软雅黑"/>
        </w:rPr>
      </w:pPr>
      <w:r w:rsidRPr="00FA58C8">
        <w:rPr>
          <w:rFonts w:ascii="微软雅黑" w:hAnsi="微软雅黑" w:hint="eastAsia"/>
        </w:rPr>
        <w:t>想起这个生命的周期也是个奇怪的问题。现在据说基因研究、遗传学研究，最后把这个归至于基因的密码</w:t>
      </w:r>
      <w:r w:rsidR="00C0158E">
        <w:rPr>
          <w:rFonts w:ascii="微软雅黑" w:hAnsi="微软雅黑" w:hint="eastAsia"/>
        </w:rPr>
        <w:t>，</w:t>
      </w:r>
      <w:r w:rsidRPr="00FA58C8">
        <w:rPr>
          <w:rFonts w:ascii="微软雅黑" w:hAnsi="微软雅黑" w:hint="eastAsia"/>
        </w:rPr>
        <w:t>我比较相信这一点。其实我们总希望自己长寿，所以要养生、注意健康，养生之道，那你去看看养生之道的</w:t>
      </w:r>
      <w:r w:rsidR="005C55F8">
        <w:rPr>
          <w:rFonts w:ascii="微软雅黑" w:hAnsi="微软雅黑" w:hint="eastAsia"/>
        </w:rPr>
        <w:t>、</w:t>
      </w:r>
      <w:r w:rsidRPr="00FA58C8">
        <w:rPr>
          <w:rFonts w:ascii="微软雅黑" w:hAnsi="微软雅黑" w:hint="eastAsia"/>
        </w:rPr>
        <w:t>那些长寿的人怎样解释他们的养生的经验，千种千样，没有统一的东西。那么最后的结论是什么</w:t>
      </w:r>
      <w:r w:rsidR="005C55F8">
        <w:rPr>
          <w:rFonts w:ascii="微软雅黑" w:hAnsi="微软雅黑" w:hint="eastAsia"/>
        </w:rPr>
        <w:t>。</w:t>
      </w:r>
      <w:r w:rsidRPr="00FA58C8">
        <w:rPr>
          <w:rFonts w:ascii="微软雅黑" w:hAnsi="微软雅黑" w:hint="eastAsia"/>
        </w:rPr>
        <w:t>我认识一个朋友，他的爷爷和他的奶奶都活得很长，90多岁，结果具有截然不同的生活习惯。他的奶奶是六十岁开始以后就全部是吃素的，到后来的每天的营养摄入量非常少，</w:t>
      </w:r>
      <w:r w:rsidR="00D04779">
        <w:rPr>
          <w:rFonts w:ascii="微软雅黑" w:hAnsi="微软雅黑" w:hint="eastAsia"/>
        </w:rPr>
        <w:t>就</w:t>
      </w:r>
      <w:r w:rsidRPr="00FA58C8">
        <w:rPr>
          <w:rFonts w:ascii="微软雅黑" w:hAnsi="微软雅黑" w:hint="eastAsia"/>
        </w:rPr>
        <w:t>说每天三碗粥，然后吃那个萝卜干，她最喜欢吃萝卜干，她也活到九十</w:t>
      </w:r>
      <w:r w:rsidR="00D04779">
        <w:rPr>
          <w:rFonts w:ascii="微软雅黑" w:hAnsi="微软雅黑" w:hint="eastAsia"/>
        </w:rPr>
        <w:t>几</w:t>
      </w:r>
      <w:r w:rsidRPr="00FA58C8">
        <w:rPr>
          <w:rFonts w:ascii="微软雅黑" w:hAnsi="微软雅黑" w:hint="eastAsia"/>
        </w:rPr>
        <w:t>岁</w:t>
      </w:r>
      <w:r w:rsidR="003B63FD" w:rsidRPr="00FA58C8">
        <w:rPr>
          <w:rFonts w:ascii="微软雅黑" w:hAnsi="微软雅黑" w:hint="eastAsia"/>
        </w:rPr>
        <w:t>。</w:t>
      </w:r>
      <w:r w:rsidRPr="00FA58C8">
        <w:rPr>
          <w:rFonts w:ascii="微软雅黑" w:hAnsi="微软雅黑" w:hint="eastAsia"/>
        </w:rPr>
        <w:t>他的爷爷活到九十几岁，到九</w:t>
      </w:r>
      <w:r w:rsidRPr="00FA58C8">
        <w:rPr>
          <w:rFonts w:ascii="微软雅黑" w:hAnsi="微软雅黑" w:hint="eastAsia"/>
        </w:rPr>
        <w:lastRenderedPageBreak/>
        <w:t>十几岁还大鱼大肉的吃。那么你说你是吃大鱼大肉长寿</w:t>
      </w:r>
      <w:r w:rsidR="00D04779">
        <w:rPr>
          <w:rFonts w:ascii="微软雅黑" w:hAnsi="微软雅黑" w:hint="eastAsia"/>
        </w:rPr>
        <w:t>，还</w:t>
      </w:r>
      <w:r w:rsidRPr="00FA58C8">
        <w:rPr>
          <w:rFonts w:ascii="微软雅黑" w:hAnsi="微软雅黑" w:hint="eastAsia"/>
        </w:rPr>
        <w:t>是吃素长寿</w:t>
      </w:r>
      <w:r w:rsidR="00D04779">
        <w:rPr>
          <w:rFonts w:ascii="微软雅黑" w:hAnsi="微软雅黑" w:hint="eastAsia"/>
        </w:rPr>
        <w:t>，</w:t>
      </w:r>
      <w:r w:rsidRPr="00FA58C8">
        <w:rPr>
          <w:rFonts w:ascii="微软雅黑" w:hAnsi="微软雅黑" w:hint="eastAsia"/>
        </w:rPr>
        <w:t>就讲不清楚了</w:t>
      </w:r>
      <w:r w:rsidR="003B63FD" w:rsidRPr="00FA58C8">
        <w:rPr>
          <w:rFonts w:ascii="微软雅黑" w:hAnsi="微软雅黑" w:hint="eastAsia"/>
        </w:rPr>
        <w:t>。</w:t>
      </w:r>
      <w:r w:rsidRPr="00FA58C8">
        <w:rPr>
          <w:rFonts w:ascii="微软雅黑" w:hAnsi="微软雅黑" w:hint="eastAsia"/>
        </w:rPr>
        <w:t>那么据说有人采访那个百岁老人</w:t>
      </w:r>
      <w:r w:rsidR="003B63FD" w:rsidRPr="00FA58C8">
        <w:rPr>
          <w:rFonts w:ascii="微软雅黑" w:hAnsi="微软雅黑" w:hint="eastAsia"/>
        </w:rPr>
        <w:t>朱</w:t>
      </w:r>
      <w:proofErr w:type="gramStart"/>
      <w:r w:rsidR="003B63FD" w:rsidRPr="00FA58C8">
        <w:rPr>
          <w:rFonts w:ascii="微软雅黑" w:hAnsi="微软雅黑" w:hint="eastAsia"/>
        </w:rPr>
        <w:t>屺</w:t>
      </w:r>
      <w:proofErr w:type="gramEnd"/>
      <w:r w:rsidR="003B63FD" w:rsidRPr="00FA58C8">
        <w:rPr>
          <w:rFonts w:ascii="微软雅黑" w:hAnsi="微软雅黑" w:hint="eastAsia"/>
        </w:rPr>
        <w:t>瞻，</w:t>
      </w:r>
      <w:r w:rsidRPr="00FA58C8">
        <w:rPr>
          <w:rFonts w:ascii="微软雅黑" w:hAnsi="微软雅黑" w:hint="eastAsia"/>
        </w:rPr>
        <w:t>你的养生之道，他说你们这些新闻记者都是希望能够报道一些东西</w:t>
      </w:r>
      <w:r w:rsidR="003B63FD" w:rsidRPr="00FA58C8">
        <w:rPr>
          <w:rFonts w:ascii="微软雅黑" w:hAnsi="微软雅黑" w:hint="eastAsia"/>
        </w:rPr>
        <w:t>，</w:t>
      </w:r>
      <w:r w:rsidRPr="00FA58C8">
        <w:rPr>
          <w:rFonts w:ascii="微软雅黑" w:hAnsi="微软雅黑" w:hint="eastAsia"/>
        </w:rPr>
        <w:t>那么如果我说老实话你们会失望</w:t>
      </w:r>
      <w:r w:rsidR="003B63FD" w:rsidRPr="00FA58C8">
        <w:rPr>
          <w:rFonts w:ascii="微软雅黑" w:hAnsi="微软雅黑" w:hint="eastAsia"/>
        </w:rPr>
        <w:t>，</w:t>
      </w:r>
      <w:r w:rsidRPr="00FA58C8">
        <w:rPr>
          <w:rFonts w:ascii="微软雅黑" w:hAnsi="微软雅黑" w:hint="eastAsia"/>
        </w:rPr>
        <w:t>那记者说你当然说老实话</w:t>
      </w:r>
      <w:r w:rsidR="00D04779">
        <w:rPr>
          <w:rFonts w:ascii="微软雅黑" w:hAnsi="微软雅黑" w:hint="eastAsia"/>
        </w:rPr>
        <w:t>。</w:t>
      </w:r>
      <w:r w:rsidRPr="00FA58C8">
        <w:rPr>
          <w:rFonts w:ascii="微软雅黑" w:hAnsi="微软雅黑" w:hint="eastAsia"/>
        </w:rPr>
        <w:t>那我告诉你，我有三条，养生之道有三条，</w:t>
      </w:r>
      <w:proofErr w:type="gramStart"/>
      <w:r w:rsidRPr="00FA58C8">
        <w:rPr>
          <w:rFonts w:ascii="微软雅黑" w:hAnsi="微软雅黑" w:hint="eastAsia"/>
        </w:rPr>
        <w:t>一</w:t>
      </w:r>
      <w:proofErr w:type="gramEnd"/>
      <w:r w:rsidRPr="00FA58C8">
        <w:rPr>
          <w:rFonts w:ascii="微软雅黑" w:hAnsi="微软雅黑" w:hint="eastAsia"/>
        </w:rPr>
        <w:t>抽烟二喝酒三不运动</w:t>
      </w:r>
      <w:r w:rsidR="003B63FD" w:rsidRPr="00FA58C8">
        <w:rPr>
          <w:rFonts w:ascii="微软雅黑" w:hAnsi="微软雅黑" w:hint="eastAsia"/>
        </w:rPr>
        <w:t>，</w:t>
      </w:r>
      <w:r w:rsidRPr="00FA58C8">
        <w:rPr>
          <w:rFonts w:ascii="微软雅黑" w:hAnsi="微软雅黑" w:hint="eastAsia"/>
        </w:rPr>
        <w:t>他说老实话。</w:t>
      </w:r>
    </w:p>
    <w:p w14:paraId="2D5214E6" w14:textId="77777777" w:rsidR="003970BA" w:rsidRDefault="00264337" w:rsidP="00116B2E">
      <w:pPr>
        <w:ind w:firstLine="540"/>
        <w:rPr>
          <w:rFonts w:ascii="微软雅黑" w:hAnsi="微软雅黑"/>
        </w:rPr>
      </w:pPr>
      <w:r w:rsidRPr="00FA58C8">
        <w:rPr>
          <w:rFonts w:ascii="微软雅黑" w:hAnsi="微软雅黑" w:hint="eastAsia"/>
        </w:rPr>
        <w:t>所以我这样想的时候，我觉得这个遗传学有道理，基因啊。当然我们也记得孟子那句话啊，孟子他说过一句话，就说这个寿命长是有命的，但是有命</w:t>
      </w:r>
      <w:r w:rsidR="003B63FD" w:rsidRPr="00FA58C8">
        <w:rPr>
          <w:rFonts w:ascii="微软雅黑" w:hAnsi="微软雅黑" w:hint="eastAsia"/>
        </w:rPr>
        <w:t>了</w:t>
      </w:r>
      <w:r w:rsidRPr="00FA58C8">
        <w:rPr>
          <w:rFonts w:ascii="微软雅黑" w:hAnsi="微软雅黑" w:hint="eastAsia"/>
        </w:rPr>
        <w:t>你也不要硬来，说你长寿</w:t>
      </w:r>
      <w:r w:rsidR="003B63FD" w:rsidRPr="00FA58C8">
        <w:rPr>
          <w:rFonts w:ascii="微软雅黑" w:hAnsi="微软雅黑" w:hint="eastAsia"/>
        </w:rPr>
        <w:t>的</w:t>
      </w:r>
      <w:r w:rsidRPr="00FA58C8">
        <w:rPr>
          <w:rFonts w:ascii="微软雅黑" w:hAnsi="微软雅黑" w:hint="eastAsia"/>
        </w:rPr>
        <w:t>命</w:t>
      </w:r>
      <w:r w:rsidR="003B63FD" w:rsidRPr="00FA58C8">
        <w:rPr>
          <w:rFonts w:ascii="微软雅黑" w:hAnsi="微软雅黑" w:hint="eastAsia"/>
        </w:rPr>
        <w:t>，你</w:t>
      </w:r>
      <w:r w:rsidRPr="00FA58C8">
        <w:rPr>
          <w:rFonts w:ascii="微软雅黑" w:hAnsi="微软雅黑" w:hint="eastAsia"/>
        </w:rPr>
        <w:t>就立于危墙之下</w:t>
      </w:r>
      <w:proofErr w:type="gramStart"/>
      <w:r w:rsidRPr="00FA58C8">
        <w:rPr>
          <w:rFonts w:ascii="微软雅黑" w:hAnsi="微软雅黑" w:hint="eastAsia"/>
        </w:rPr>
        <w:t>不</w:t>
      </w:r>
      <w:proofErr w:type="gramEnd"/>
      <w:r w:rsidRPr="00FA58C8">
        <w:rPr>
          <w:rFonts w:ascii="微软雅黑" w:hAnsi="微软雅黑" w:hint="eastAsia"/>
        </w:rPr>
        <w:t>走开不行，就是那个墙倒塌掉反正我不会死，那就说反正我不会死，就站在那里，这也不对</w:t>
      </w:r>
      <w:r w:rsidR="003B63FD" w:rsidRPr="00FA58C8">
        <w:rPr>
          <w:rFonts w:ascii="微软雅黑" w:hAnsi="微软雅黑" w:hint="eastAsia"/>
        </w:rPr>
        <w:t>。</w:t>
      </w:r>
      <w:r w:rsidRPr="00FA58C8">
        <w:rPr>
          <w:rFonts w:ascii="微软雅黑" w:hAnsi="微软雅黑" w:hint="eastAsia"/>
        </w:rPr>
        <w:t>要顺受其正，命是有的，要顺受其正，正确的正，顺受其正，这是孟子讲的道理</w:t>
      </w:r>
      <w:r w:rsidR="0051664A">
        <w:rPr>
          <w:rFonts w:ascii="微软雅黑" w:hAnsi="微软雅黑" w:hint="eastAsia"/>
        </w:rPr>
        <w:t>，</w:t>
      </w:r>
      <w:r w:rsidRPr="00FA58C8">
        <w:rPr>
          <w:rFonts w:ascii="微软雅黑" w:hAnsi="微软雅黑" w:hint="eastAsia"/>
        </w:rPr>
        <w:t>孔孟都讲相信命的</w:t>
      </w:r>
      <w:r w:rsidR="0051664A">
        <w:rPr>
          <w:rFonts w:ascii="微软雅黑" w:hAnsi="微软雅黑" w:hint="eastAsia"/>
        </w:rPr>
        <w:t>。</w:t>
      </w:r>
      <w:r w:rsidRPr="00FA58C8">
        <w:rPr>
          <w:rFonts w:ascii="微软雅黑" w:hAnsi="微软雅黑" w:hint="eastAsia"/>
        </w:rPr>
        <w:t>我不在这里宣扬宿命论，但是我们知道这个基因遗传学那个道理，所以我一直想象人的生命是个钟表结构啊，就好像你出生的时候那个发条上紧了</w:t>
      </w:r>
      <w:r w:rsidR="003B63FD" w:rsidRPr="00FA58C8">
        <w:rPr>
          <w:rFonts w:ascii="微软雅黑" w:hAnsi="微软雅黑" w:hint="eastAsia"/>
        </w:rPr>
        <w:t>，</w:t>
      </w:r>
      <w:r w:rsidRPr="00FA58C8">
        <w:rPr>
          <w:rFonts w:ascii="微软雅黑" w:hAnsi="微软雅黑" w:hint="eastAsia"/>
        </w:rPr>
        <w:t>然后出生了</w:t>
      </w:r>
      <w:r w:rsidR="003B63FD" w:rsidRPr="00FA58C8">
        <w:rPr>
          <w:rFonts w:ascii="微软雅黑" w:hAnsi="微软雅黑" w:hint="eastAsia"/>
        </w:rPr>
        <w:t>，</w:t>
      </w:r>
      <w:r w:rsidRPr="00FA58C8">
        <w:rPr>
          <w:rFonts w:ascii="微软雅黑" w:hAnsi="微软雅黑" w:hint="eastAsia"/>
        </w:rPr>
        <w:t>它就开始松，</w:t>
      </w:r>
      <w:proofErr w:type="gramStart"/>
      <w:r w:rsidRPr="00FA58C8">
        <w:rPr>
          <w:rFonts w:ascii="微软雅黑" w:hAnsi="微软雅黑" w:hint="eastAsia"/>
        </w:rPr>
        <w:t>一</w:t>
      </w:r>
      <w:proofErr w:type="gramEnd"/>
      <w:r w:rsidRPr="00FA58C8">
        <w:rPr>
          <w:rFonts w:ascii="微软雅黑" w:hAnsi="微软雅黑" w:hint="eastAsia"/>
        </w:rPr>
        <w:t>圈一圈的松，</w:t>
      </w:r>
      <w:proofErr w:type="gramStart"/>
      <w:r w:rsidR="003B63FD" w:rsidRPr="00FA58C8">
        <w:rPr>
          <w:rFonts w:ascii="微软雅黑" w:hAnsi="微软雅黑" w:hint="eastAsia"/>
        </w:rPr>
        <w:t>滴答滴答</w:t>
      </w:r>
      <w:proofErr w:type="gramEnd"/>
      <w:r w:rsidR="003B63FD" w:rsidRPr="00FA58C8">
        <w:rPr>
          <w:rFonts w:ascii="微软雅黑" w:hAnsi="微软雅黑" w:hint="eastAsia"/>
        </w:rPr>
        <w:t>地松，</w:t>
      </w:r>
      <w:r w:rsidRPr="00FA58C8">
        <w:rPr>
          <w:rFonts w:ascii="微软雅黑" w:hAnsi="微软雅黑" w:hint="eastAsia"/>
        </w:rPr>
        <w:t>松到最后全部松掉了，</w:t>
      </w:r>
      <w:r w:rsidR="0051664A">
        <w:rPr>
          <w:rFonts w:ascii="微软雅黑" w:hAnsi="微软雅黑" w:hint="eastAsia"/>
        </w:rPr>
        <w:t>啪</w:t>
      </w:r>
      <w:r w:rsidRPr="00FA58C8">
        <w:rPr>
          <w:rFonts w:ascii="微软雅黑" w:hAnsi="微软雅黑" w:hint="eastAsia"/>
        </w:rPr>
        <w:t>停掉了，死了。个人发条上紧的程度不太一样，那么寿命就有长有短，如此罢了</w:t>
      </w:r>
      <w:r w:rsidR="003B63FD" w:rsidRPr="00FA58C8">
        <w:rPr>
          <w:rFonts w:ascii="微软雅黑" w:hAnsi="微软雅黑" w:hint="eastAsia"/>
        </w:rPr>
        <w:t>，</w:t>
      </w:r>
      <w:r w:rsidRPr="00FA58C8">
        <w:rPr>
          <w:rFonts w:ascii="微软雅黑" w:hAnsi="微软雅黑" w:hint="eastAsia"/>
        </w:rPr>
        <w:t>那当然这些都是对死亡的所谓科学思考</w:t>
      </w:r>
      <w:r w:rsidR="003B63FD" w:rsidRPr="00FA58C8">
        <w:rPr>
          <w:rFonts w:ascii="微软雅黑" w:hAnsi="微软雅黑" w:hint="eastAsia"/>
        </w:rPr>
        <w:t>。</w:t>
      </w:r>
    </w:p>
    <w:p w14:paraId="46D06DDC" w14:textId="77777777" w:rsidR="00214745" w:rsidRDefault="00264337" w:rsidP="00116B2E">
      <w:pPr>
        <w:ind w:firstLine="540"/>
        <w:rPr>
          <w:rFonts w:ascii="微软雅黑" w:hAnsi="微软雅黑"/>
        </w:rPr>
      </w:pPr>
      <w:r w:rsidRPr="00FA58C8">
        <w:rPr>
          <w:rFonts w:ascii="微软雅黑" w:hAnsi="微软雅黑" w:hint="eastAsia"/>
        </w:rPr>
        <w:t>但是科学思考的死亡不是我们所害怕的死亡</w:t>
      </w:r>
      <w:r w:rsidR="00214745">
        <w:rPr>
          <w:rFonts w:ascii="微软雅黑" w:hAnsi="微软雅黑" w:hint="eastAsia"/>
        </w:rPr>
        <w:t>，</w:t>
      </w:r>
      <w:r w:rsidRPr="00FA58C8">
        <w:rPr>
          <w:rFonts w:ascii="微软雅黑" w:hAnsi="微软雅黑" w:hint="eastAsia"/>
        </w:rPr>
        <w:t>请大家注意一下，因为</w:t>
      </w:r>
      <w:proofErr w:type="gramStart"/>
      <w:r w:rsidRPr="00FA58C8">
        <w:rPr>
          <w:rFonts w:ascii="微软雅黑" w:hAnsi="微软雅黑" w:hint="eastAsia"/>
        </w:rPr>
        <w:t>它讨论</w:t>
      </w:r>
      <w:proofErr w:type="gramEnd"/>
      <w:r w:rsidRPr="00FA58C8">
        <w:rPr>
          <w:rFonts w:ascii="微软雅黑" w:hAnsi="微软雅黑" w:hint="eastAsia"/>
        </w:rPr>
        <w:t>的仅仅是那个生物体的消失。我们真正害怕的我们刚才讲的是什么</w:t>
      </w:r>
      <w:r w:rsidR="003B63FD" w:rsidRPr="00FA58C8">
        <w:rPr>
          <w:rFonts w:ascii="微软雅黑" w:hAnsi="微软雅黑" w:hint="eastAsia"/>
        </w:rPr>
        <w:t>，</w:t>
      </w:r>
      <w:r w:rsidRPr="00FA58C8">
        <w:rPr>
          <w:rFonts w:ascii="微软雅黑" w:hAnsi="微软雅黑" w:hint="eastAsia"/>
        </w:rPr>
        <w:t>自我</w:t>
      </w:r>
      <w:r w:rsidR="003B63FD" w:rsidRPr="00FA58C8">
        <w:rPr>
          <w:rFonts w:ascii="微软雅黑" w:hAnsi="微软雅黑" w:hint="eastAsia"/>
        </w:rPr>
        <w:t>！</w:t>
      </w:r>
      <w:r w:rsidRPr="00FA58C8">
        <w:rPr>
          <w:rFonts w:ascii="微软雅黑" w:hAnsi="微软雅黑" w:hint="eastAsia"/>
        </w:rPr>
        <w:t>那个唯一无二的我</w:t>
      </w:r>
      <w:r w:rsidR="003B63FD" w:rsidRPr="00FA58C8">
        <w:rPr>
          <w:rFonts w:ascii="微软雅黑" w:hAnsi="微软雅黑" w:hint="eastAsia"/>
        </w:rPr>
        <w:t>！</w:t>
      </w:r>
      <w:r w:rsidRPr="00FA58C8">
        <w:rPr>
          <w:rFonts w:ascii="微软雅黑" w:hAnsi="微软雅黑" w:hint="eastAsia"/>
        </w:rPr>
        <w:t>对于这个自我的世界来说，死亡从来不是这个世界中的事实</w:t>
      </w:r>
      <w:r w:rsidR="003B63FD" w:rsidRPr="00FA58C8">
        <w:rPr>
          <w:rFonts w:ascii="微软雅黑" w:hAnsi="微软雅黑" w:hint="eastAsia"/>
        </w:rPr>
        <w:t>，</w:t>
      </w:r>
      <w:r w:rsidRPr="00FA58C8">
        <w:rPr>
          <w:rFonts w:ascii="微软雅黑" w:hAnsi="微软雅黑" w:hint="eastAsia"/>
        </w:rPr>
        <w:t>而是这个世界中长期存在的一种根本可能性。他人的死亡作为一个事实，绝不是自我的死亡</w:t>
      </w:r>
      <w:r w:rsidR="003B63FD" w:rsidRPr="00FA58C8">
        <w:rPr>
          <w:rFonts w:ascii="微软雅黑" w:hAnsi="微软雅黑" w:hint="eastAsia"/>
        </w:rPr>
        <w:t>，</w:t>
      </w:r>
      <w:r w:rsidRPr="00FA58C8">
        <w:rPr>
          <w:rFonts w:ascii="微软雅黑" w:hAnsi="微软雅黑" w:hint="eastAsia"/>
        </w:rPr>
        <w:t>这是两码事。我们所发现的死亡</w:t>
      </w:r>
      <w:r w:rsidR="003B63FD" w:rsidRPr="00FA58C8">
        <w:rPr>
          <w:rFonts w:ascii="微软雅黑" w:hAnsi="微软雅黑" w:hint="eastAsia"/>
        </w:rPr>
        <w:t>之</w:t>
      </w:r>
      <w:r w:rsidRPr="00FA58C8">
        <w:rPr>
          <w:rFonts w:ascii="微软雅黑" w:hAnsi="微软雅黑" w:hint="eastAsia"/>
        </w:rPr>
        <w:t>事实，只不过是他人死掉。自我的死亡是自我世界中的根本可能性</w:t>
      </w:r>
      <w:r w:rsidR="003970BA">
        <w:rPr>
          <w:rFonts w:ascii="微软雅黑" w:hAnsi="微软雅黑" w:hint="eastAsia"/>
        </w:rPr>
        <w:t>，</w:t>
      </w:r>
      <w:r w:rsidRPr="00FA58C8">
        <w:rPr>
          <w:rFonts w:ascii="微软雅黑" w:hAnsi="微软雅黑" w:hint="eastAsia"/>
        </w:rPr>
        <w:t>这种可能性一旦转化为现实，就取消了其他种种别的可能性</w:t>
      </w:r>
      <w:r w:rsidR="003B63FD" w:rsidRPr="00FA58C8">
        <w:rPr>
          <w:rFonts w:ascii="微软雅黑" w:hAnsi="微软雅黑" w:hint="eastAsia"/>
        </w:rPr>
        <w:t>，</w:t>
      </w:r>
      <w:r w:rsidRPr="00FA58C8">
        <w:rPr>
          <w:rFonts w:ascii="微软雅黑" w:hAnsi="微软雅黑" w:hint="eastAsia"/>
        </w:rPr>
        <w:t>是这样一种可能性。我们所害怕的是这样一种自我的死亡。所以他那个可能死去会让我们产生恐惧</w:t>
      </w:r>
      <w:r w:rsidR="003970BA">
        <w:rPr>
          <w:rFonts w:ascii="微软雅黑" w:hAnsi="微软雅黑" w:hint="eastAsia"/>
        </w:rPr>
        <w:t>，</w:t>
      </w:r>
      <w:r w:rsidRPr="00FA58C8">
        <w:rPr>
          <w:rFonts w:ascii="微软雅黑" w:hAnsi="微软雅黑" w:hint="eastAsia"/>
        </w:rPr>
        <w:t>他</w:t>
      </w:r>
      <w:r w:rsidR="003B63FD" w:rsidRPr="00FA58C8">
        <w:rPr>
          <w:rFonts w:ascii="微软雅黑" w:hAnsi="微软雅黑" w:hint="eastAsia"/>
        </w:rPr>
        <w:t>人</w:t>
      </w:r>
      <w:r w:rsidRPr="00FA58C8">
        <w:rPr>
          <w:rFonts w:ascii="微软雅黑" w:hAnsi="微软雅黑" w:hint="eastAsia"/>
        </w:rPr>
        <w:t>真正死去，假如这个他是亲人或者朋友或者什么，我们会感到非常悲哀</w:t>
      </w:r>
      <w:r w:rsidR="003970BA">
        <w:rPr>
          <w:rFonts w:ascii="微软雅黑" w:hAnsi="微软雅黑" w:hint="eastAsia"/>
        </w:rPr>
        <w:t>，</w:t>
      </w:r>
      <w:r w:rsidRPr="00FA58C8">
        <w:rPr>
          <w:rFonts w:ascii="微软雅黑" w:hAnsi="微软雅黑" w:hint="eastAsia"/>
        </w:rPr>
        <w:t>但是这种恐惧和这种悲哀，和我们面对我们自我的死亡的这种恐惧，不是同一种性质的东西。哲学要讨论的是这种死亡</w:t>
      </w:r>
      <w:r w:rsidR="0034465A" w:rsidRPr="00FA58C8">
        <w:rPr>
          <w:rFonts w:ascii="微软雅黑" w:hAnsi="微软雅黑" w:hint="eastAsia"/>
        </w:rPr>
        <w:t>，</w:t>
      </w:r>
      <w:r w:rsidRPr="00FA58C8">
        <w:rPr>
          <w:rFonts w:ascii="微软雅黑" w:hAnsi="微软雅黑" w:hint="eastAsia"/>
        </w:rPr>
        <w:t>所以它不是科学的课题。哲学讨论的死亡乃是自我的虚无化</w:t>
      </w:r>
      <w:r w:rsidR="006A0CD1" w:rsidRPr="00FA58C8">
        <w:rPr>
          <w:rFonts w:ascii="微软雅黑" w:hAnsi="微软雅黑" w:hint="eastAsia"/>
        </w:rPr>
        <w:t>。</w:t>
      </w:r>
    </w:p>
    <w:p w14:paraId="16416D2A" w14:textId="4BD5093E" w:rsidR="007C79F5" w:rsidRDefault="00264337" w:rsidP="00116B2E">
      <w:pPr>
        <w:ind w:firstLine="540"/>
        <w:rPr>
          <w:rFonts w:ascii="微软雅黑" w:hAnsi="微软雅黑"/>
        </w:rPr>
      </w:pPr>
      <w:r w:rsidRPr="00FA58C8">
        <w:rPr>
          <w:rFonts w:ascii="微软雅黑" w:hAnsi="微软雅黑" w:hint="eastAsia"/>
        </w:rPr>
        <w:t>自我的一个基本特征是理性</w:t>
      </w:r>
      <w:r w:rsidR="0034465A" w:rsidRPr="00FA58C8">
        <w:rPr>
          <w:rFonts w:ascii="微软雅黑" w:hAnsi="微软雅黑" w:hint="eastAsia"/>
        </w:rPr>
        <w:t>，</w:t>
      </w:r>
      <w:r w:rsidRPr="00FA58C8">
        <w:rPr>
          <w:rFonts w:ascii="微软雅黑" w:hAnsi="微软雅黑" w:hint="eastAsia"/>
        </w:rPr>
        <w:t>理性要能够理解这个世界</w:t>
      </w:r>
      <w:r w:rsidR="0034465A" w:rsidRPr="00FA58C8">
        <w:rPr>
          <w:rFonts w:ascii="微软雅黑" w:hAnsi="微软雅黑" w:hint="eastAsia"/>
        </w:rPr>
        <w:t>，</w:t>
      </w:r>
      <w:r w:rsidRPr="00FA58C8">
        <w:rPr>
          <w:rFonts w:ascii="微软雅黑" w:hAnsi="微软雅黑" w:hint="eastAsia"/>
        </w:rPr>
        <w:t>这个世界的万事万物统统通过这个自我才向我们呈现出来，被我们经验到。但是现在有一件事情，这个自我无法理解和证明</w:t>
      </w:r>
      <w:r w:rsidR="0034465A" w:rsidRPr="00FA58C8">
        <w:rPr>
          <w:rFonts w:ascii="微软雅黑" w:hAnsi="微软雅黑" w:hint="eastAsia"/>
        </w:rPr>
        <w:t>：</w:t>
      </w:r>
      <w:r w:rsidRPr="00FA58C8">
        <w:rPr>
          <w:rFonts w:ascii="微软雅黑" w:hAnsi="微软雅黑" w:hint="eastAsia"/>
        </w:rPr>
        <w:t>它自己的虚无。它能够理解世界上其他事物，周围世界</w:t>
      </w:r>
      <w:r w:rsidRPr="00FA58C8">
        <w:rPr>
          <w:rFonts w:ascii="微软雅黑" w:hAnsi="微软雅黑" w:hint="eastAsia"/>
        </w:rPr>
        <w:lastRenderedPageBreak/>
        <w:t>的各种事物的出现和消失，但它唯独不能理解这个世界的核心，这个自我本身的消失。自我意识的绝对的肯定性才构成一个世界，但是自我意识的绝对肯定性和它自身的非存在就构成了一种无法理喻的关系。请大家特别注意这个</w:t>
      </w:r>
      <w:r w:rsidR="007C79F5">
        <w:rPr>
          <w:rFonts w:ascii="微软雅黑" w:hAnsi="微软雅黑" w:hint="eastAsia"/>
        </w:rPr>
        <w:t>命</w:t>
      </w:r>
      <w:r w:rsidRPr="00FA58C8">
        <w:rPr>
          <w:rFonts w:ascii="微软雅黑" w:hAnsi="微软雅黑" w:hint="eastAsia"/>
        </w:rPr>
        <w:t>题，就是自我意识的绝对肯定性与它的非存在即它的虚无化即自我意识的虚无化，这两者之间构成了一种无法理喻的关系，自我应当能够理解一切，但自我无法理解自我的非存在。这一点构成了哲学思考的原动力。</w:t>
      </w:r>
    </w:p>
    <w:p w14:paraId="4FAE2D0E" w14:textId="77777777" w:rsidR="007C79F5" w:rsidRDefault="00264337" w:rsidP="00116B2E">
      <w:pPr>
        <w:ind w:firstLine="540"/>
        <w:rPr>
          <w:rFonts w:ascii="微软雅黑" w:hAnsi="微软雅黑"/>
        </w:rPr>
      </w:pPr>
      <w:r w:rsidRPr="00FA58C8">
        <w:rPr>
          <w:rFonts w:ascii="微软雅黑" w:hAnsi="微软雅黑" w:hint="eastAsia"/>
        </w:rPr>
        <w:t>死亡是哲学的缪斯。缪斯是什么意思啊？缪斯是古希腊的一个神，希腊神话中的一个神，她执掌艺术、诗歌、音乐</w:t>
      </w:r>
      <w:r w:rsidR="003970BA">
        <w:rPr>
          <w:rFonts w:ascii="微软雅黑" w:hAnsi="微软雅黑" w:hint="eastAsia"/>
        </w:rPr>
        <w:t>，</w:t>
      </w:r>
      <w:r w:rsidRPr="00FA58C8">
        <w:rPr>
          <w:rFonts w:ascii="微软雅黑" w:hAnsi="微软雅黑" w:hint="eastAsia"/>
        </w:rPr>
        <w:t>所以缪斯表示灵感的源泉，死亡是哲学的缪斯讲的就是死亡是哲学思考的灵感的源泉。所以有一个根本的问题，就是理性的自我无法理解它自己的非存在，所以它和它自己的非存在之间就构成一个无法理喻的关系。这是问题的核心所在。这对于个人是如此，对于一个民族最初是生成原始社会共同体的部落一开始就是如此。只要人从动物界走出来，人就遭遇虚无，因为它领会存在。</w:t>
      </w:r>
    </w:p>
    <w:p w14:paraId="52DB55DF" w14:textId="77777777" w:rsidR="007C79F5" w:rsidRDefault="00264337" w:rsidP="00116B2E">
      <w:pPr>
        <w:ind w:firstLine="540"/>
        <w:rPr>
          <w:rFonts w:ascii="微软雅黑" w:hAnsi="微软雅黑"/>
        </w:rPr>
      </w:pPr>
      <w:r w:rsidRPr="00FA58C8">
        <w:rPr>
          <w:rFonts w:ascii="微软雅黑" w:hAnsi="微软雅黑" w:hint="eastAsia"/>
        </w:rPr>
        <w:t>领会存在和遭遇虚无是同一件事情，你不遭遇虚无，你就不会理会存在，因为存在不是你一个知识的对象。我们活着，万事万物都存在，我们就不会知道存在。我们在一个只有一种颜色的世界里边，比如说只有红颜色的世界里边，我们不会知道红颜色对不对？红颜色要非红颜色给予我们才知道有红颜色，存在要有非存在给予我们，才会知道存在</w:t>
      </w:r>
      <w:r w:rsidR="007C79F5">
        <w:rPr>
          <w:rFonts w:ascii="微软雅黑" w:hAnsi="微软雅黑" w:hint="eastAsia"/>
        </w:rPr>
        <w:t>。</w:t>
      </w:r>
      <w:r w:rsidRPr="00FA58C8">
        <w:rPr>
          <w:rFonts w:ascii="微软雅黑" w:hAnsi="微软雅黑" w:hint="eastAsia"/>
        </w:rPr>
        <w:t>存在通过非同在比照出来，但是非存在你能说它是我们知道的对象吗？它是不是一个客体，一个对象</w:t>
      </w:r>
      <w:r w:rsidR="007C79F5">
        <w:rPr>
          <w:rFonts w:ascii="微软雅黑" w:hAnsi="微软雅黑" w:hint="eastAsia"/>
        </w:rPr>
        <w:t>？</w:t>
      </w:r>
      <w:r w:rsidRPr="00FA58C8">
        <w:rPr>
          <w:rFonts w:ascii="微软雅黑" w:hAnsi="微软雅黑" w:hint="eastAsia"/>
        </w:rPr>
        <w:t>它倘若是一个客体、一个对象，它就</w:t>
      </w:r>
      <w:proofErr w:type="gramStart"/>
      <w:r w:rsidRPr="00FA58C8">
        <w:rPr>
          <w:rFonts w:ascii="微软雅黑" w:hAnsi="微软雅黑" w:hint="eastAsia"/>
        </w:rPr>
        <w:t>不</w:t>
      </w:r>
      <w:proofErr w:type="gramEnd"/>
      <w:r w:rsidRPr="00FA58C8">
        <w:rPr>
          <w:rFonts w:ascii="微软雅黑" w:hAnsi="微软雅黑" w:hint="eastAsia"/>
        </w:rPr>
        <w:t>是非存在，就是有了</w:t>
      </w:r>
      <w:r w:rsidR="0034465A" w:rsidRPr="00FA58C8">
        <w:rPr>
          <w:rFonts w:ascii="微软雅黑" w:hAnsi="微软雅黑" w:hint="eastAsia"/>
        </w:rPr>
        <w:t>，</w:t>
      </w:r>
      <w:r w:rsidRPr="00FA58C8">
        <w:rPr>
          <w:rFonts w:ascii="微软雅黑" w:hAnsi="微软雅黑" w:hint="eastAsia"/>
        </w:rPr>
        <w:t>就是存在了</w:t>
      </w:r>
      <w:r w:rsidR="0034465A" w:rsidRPr="00FA58C8">
        <w:rPr>
          <w:rFonts w:ascii="微软雅黑" w:hAnsi="微软雅黑" w:hint="eastAsia"/>
        </w:rPr>
        <w:t>，</w:t>
      </w:r>
      <w:r w:rsidRPr="00FA58C8">
        <w:rPr>
          <w:rFonts w:ascii="微软雅黑" w:hAnsi="微软雅黑" w:hint="eastAsia"/>
        </w:rPr>
        <w:t>所以非存在哪里是对象呢！同样的，通过非存在被比照出来的存在显然也不是object</w:t>
      </w:r>
      <w:r w:rsidR="007C79F5">
        <w:rPr>
          <w:rFonts w:ascii="微软雅黑" w:hAnsi="微软雅黑" w:hint="eastAsia"/>
        </w:rPr>
        <w:t>，</w:t>
      </w:r>
      <w:r w:rsidRPr="00FA58C8">
        <w:rPr>
          <w:rFonts w:ascii="微软雅黑" w:hAnsi="微软雅黑" w:hint="eastAsia"/>
        </w:rPr>
        <w:t>也不是对象，千万不要把存在当对象看，它不是我们认识的对象，一个客体，因为存在是通过非存在比照出来的，非存在不是对象，因为它不可能是对象，因为它nothing</w:t>
      </w:r>
      <w:r w:rsidR="00ED514D" w:rsidRPr="00FA58C8">
        <w:rPr>
          <w:rFonts w:ascii="微软雅黑" w:hAnsi="微软雅黑" w:hint="eastAsia"/>
        </w:rPr>
        <w:t>，</w:t>
      </w:r>
      <w:r w:rsidRPr="00FA58C8">
        <w:rPr>
          <w:rFonts w:ascii="微软雅黑" w:hAnsi="微软雅黑" w:hint="eastAsia"/>
        </w:rPr>
        <w:t>它虚无。虚无哪里是对象</w:t>
      </w:r>
      <w:r w:rsidR="007C79F5">
        <w:rPr>
          <w:rFonts w:ascii="微软雅黑" w:hAnsi="微软雅黑" w:hint="eastAsia"/>
        </w:rPr>
        <w:t>？</w:t>
      </w:r>
      <w:r w:rsidRPr="00FA58C8">
        <w:rPr>
          <w:rFonts w:ascii="微软雅黑" w:hAnsi="微软雅黑" w:hint="eastAsia"/>
        </w:rPr>
        <w:t>虚无让我们知道存在，虚无是怎样给予我们的？不是我们认识的，而是领会的，是遭遇的，遭遇是怎样遭遇的，是通过恐惧、忧虑、不安给予我们。</w:t>
      </w:r>
    </w:p>
    <w:p w14:paraId="2970098F" w14:textId="77777777" w:rsidR="009F685F" w:rsidRDefault="00264337" w:rsidP="00116B2E">
      <w:pPr>
        <w:ind w:firstLine="540"/>
        <w:rPr>
          <w:rFonts w:ascii="微软雅黑" w:hAnsi="微软雅黑"/>
        </w:rPr>
      </w:pPr>
      <w:r w:rsidRPr="00FA58C8">
        <w:rPr>
          <w:rFonts w:ascii="微软雅黑" w:hAnsi="微软雅黑" w:hint="eastAsia"/>
        </w:rPr>
        <w:t>所以当自我同时意识到自己非存在的可能性的时候，那就叫遭遇虚无，而这种遭遇就是不安，就是恐惧，就是忧虑，这是存在性忧虑，不是病态的，不是说心理学意义上的那种病态的心理特征，它是每一个人都拥有的，只要你存在着，你就有存在性忧虑。因为你忧虑</w:t>
      </w:r>
      <w:r w:rsidR="007C79F5">
        <w:rPr>
          <w:rFonts w:ascii="微软雅黑" w:hAnsi="微软雅黑" w:hint="eastAsia"/>
        </w:rPr>
        <w:t>着</w:t>
      </w:r>
      <w:r w:rsidRPr="00FA58C8">
        <w:rPr>
          <w:rFonts w:ascii="微软雅黑" w:hAnsi="微软雅黑" w:hint="eastAsia"/>
        </w:rPr>
        <w:t>虚无。对虚无的领会是通过不安闯进我们心灵的，所以我们是遭遇到它，它不是我们知道</w:t>
      </w:r>
      <w:r w:rsidRPr="00FA58C8">
        <w:rPr>
          <w:rFonts w:ascii="微软雅黑" w:hAnsi="微软雅黑" w:hint="eastAsia"/>
        </w:rPr>
        <w:lastRenderedPageBreak/>
        <w:t>know</w:t>
      </w:r>
      <w:r w:rsidR="00FA58C8" w:rsidRPr="00FA58C8">
        <w:rPr>
          <w:rFonts w:ascii="微软雅黑" w:hAnsi="微软雅黑"/>
        </w:rPr>
        <w:t xml:space="preserve"> </w:t>
      </w:r>
      <w:r w:rsidRPr="00FA58C8">
        <w:rPr>
          <w:rFonts w:ascii="微软雅黑" w:hAnsi="微软雅黑" w:hint="eastAsia"/>
        </w:rPr>
        <w:t>something，它是nothing，我们不可能know，我们不可能知道它，它不是知识的对象。所以对死亡的哲学思考就意味着对虚无的思考</w:t>
      </w:r>
      <w:r w:rsidR="009F685F">
        <w:rPr>
          <w:rFonts w:ascii="微软雅黑" w:hAnsi="微软雅黑" w:hint="eastAsia"/>
        </w:rPr>
        <w:t>。</w:t>
      </w:r>
      <w:r w:rsidRPr="00FA58C8">
        <w:rPr>
          <w:rFonts w:ascii="微软雅黑" w:hAnsi="微软雅黑" w:hint="eastAsia"/>
        </w:rPr>
        <w:t>然后思考的一个重要结果，它不是知识的对象。于是我们仍旧处于一种尴尬的局面之中，一方面自我必须存在，它</w:t>
      </w:r>
      <w:proofErr w:type="gramStart"/>
      <w:r w:rsidRPr="00FA58C8">
        <w:rPr>
          <w:rFonts w:ascii="微软雅黑" w:hAnsi="微软雅黑" w:hint="eastAsia"/>
        </w:rPr>
        <w:t>肯定着</w:t>
      </w:r>
      <w:proofErr w:type="gramEnd"/>
      <w:r w:rsidRPr="00FA58C8">
        <w:rPr>
          <w:rFonts w:ascii="微软雅黑" w:hAnsi="微软雅黑" w:hint="eastAsia"/>
        </w:rPr>
        <w:t>自身，于是获得一个世界</w:t>
      </w:r>
      <w:r w:rsidR="009F685F">
        <w:rPr>
          <w:rFonts w:ascii="微软雅黑" w:hAnsi="微软雅黑" w:hint="eastAsia"/>
        </w:rPr>
        <w:t>；</w:t>
      </w:r>
      <w:r w:rsidRPr="00FA58C8">
        <w:rPr>
          <w:rFonts w:ascii="微软雅黑" w:hAnsi="微软雅黑" w:hint="eastAsia"/>
        </w:rPr>
        <w:t>但是它又被非存在包围着，所渗透、所包围</w:t>
      </w:r>
      <w:r w:rsidR="009F685F">
        <w:rPr>
          <w:rFonts w:ascii="微软雅黑" w:hAnsi="微软雅黑" w:hint="eastAsia"/>
        </w:rPr>
        <w:t>，</w:t>
      </w:r>
      <w:r w:rsidRPr="00FA58C8">
        <w:rPr>
          <w:rFonts w:ascii="微软雅黑" w:hAnsi="微软雅黑" w:hint="eastAsia"/>
        </w:rPr>
        <w:t>因为死亡是我们自我这个世界内部的可能性</w:t>
      </w:r>
      <w:r w:rsidR="009F685F">
        <w:rPr>
          <w:rFonts w:ascii="微软雅黑" w:hAnsi="微软雅黑" w:hint="eastAsia"/>
        </w:rPr>
        <w:t>。</w:t>
      </w:r>
      <w:r w:rsidRPr="00FA58C8">
        <w:rPr>
          <w:rFonts w:ascii="微软雅黑" w:hAnsi="微软雅黑" w:hint="eastAsia"/>
        </w:rPr>
        <w:t>所以我们这个自我的世界并不是理性的铁板一块的东西，它不断地被虚无所戳穿，打下一个一个窟窿。就是这样一个情况。</w:t>
      </w:r>
    </w:p>
    <w:p w14:paraId="0427532B" w14:textId="7852E578" w:rsidR="00CA794D" w:rsidRPr="00FA58C8" w:rsidRDefault="00264337" w:rsidP="00116B2E">
      <w:pPr>
        <w:ind w:firstLine="540"/>
        <w:rPr>
          <w:rFonts w:ascii="微软雅黑" w:hAnsi="微软雅黑"/>
        </w:rPr>
      </w:pPr>
      <w:r w:rsidRPr="00FA58C8">
        <w:rPr>
          <w:rFonts w:ascii="微软雅黑" w:hAnsi="微软雅黑" w:hint="eastAsia"/>
        </w:rPr>
        <w:t>自我意识是人相对于动物的高贵性，但是虚无又把这高贵变成荒谬。我这一份讨论大家</w:t>
      </w:r>
      <w:r w:rsidR="009F685F">
        <w:rPr>
          <w:rFonts w:ascii="微软雅黑" w:hAnsi="微软雅黑" w:hint="eastAsia"/>
        </w:rPr>
        <w:t>愿意</w:t>
      </w:r>
      <w:r w:rsidRPr="00FA58C8">
        <w:rPr>
          <w:rFonts w:ascii="微软雅黑" w:hAnsi="微软雅黑" w:hint="eastAsia"/>
        </w:rPr>
        <w:t>同意吗？假如能够同意，我们就开始有一条能够理解宗教的出发点。为什么宗教的逻辑是荒谬的逻辑，为什么宗教总是叙述那令人忧伤的、晦涩的故事，因为人的存在根基上的荒谬性。我好几次讲过这样一个情况，我们爱好的那种童话故事，小时候那种故事里面一定要包含恐惧，我们才爱好这个故事。我们希望成人不断地重复这个故事，听了一遍又一遍，假如成人讲这个故事的时候，把那个恐惧的因素拿掉，把这个虚无的威胁拿掉。这个故事不好听的，我们抗议了，你漏了，漏掉</w:t>
      </w:r>
      <w:proofErr w:type="gramStart"/>
      <w:r w:rsidRPr="00FA58C8">
        <w:rPr>
          <w:rFonts w:ascii="微软雅黑" w:hAnsi="微软雅黑" w:hint="eastAsia"/>
        </w:rPr>
        <w:t>最</w:t>
      </w:r>
      <w:proofErr w:type="gramEnd"/>
      <w:r w:rsidRPr="00FA58C8">
        <w:rPr>
          <w:rFonts w:ascii="微软雅黑" w:hAnsi="微软雅黑" w:hint="eastAsia"/>
        </w:rPr>
        <w:t>关键的，我正想等这个东西。小时候那个要听那个大灰狼闯进来，这件事情最重要，虽然你听的时候也很怕，但是你千万别把这个情节拿掉，你讲给孩子听的时候，否则这故事就不好听了嘛。我们所深刻的喜爱的那个故事，是因为我们存在本身具有恐惧，恐惧是我们存在的基本结构，所以在这</w:t>
      </w:r>
      <w:r w:rsidR="009F685F">
        <w:rPr>
          <w:rFonts w:ascii="微软雅黑" w:hAnsi="微软雅黑" w:hint="eastAsia"/>
        </w:rPr>
        <w:t>儿</w:t>
      </w:r>
      <w:r w:rsidRPr="00FA58C8">
        <w:rPr>
          <w:rFonts w:ascii="微软雅黑" w:hAnsi="微软雅黑" w:hint="eastAsia"/>
        </w:rPr>
        <w:t>是一个基本的事实。这些事实都是传统的知识论的哲学无法理解的</w:t>
      </w:r>
      <w:r w:rsidR="006A585F" w:rsidRPr="00FA58C8">
        <w:rPr>
          <w:rFonts w:ascii="微软雅黑" w:hAnsi="微软雅黑" w:hint="eastAsia"/>
        </w:rPr>
        <w:t>，</w:t>
      </w:r>
      <w:r w:rsidRPr="00FA58C8">
        <w:rPr>
          <w:rFonts w:ascii="微软雅黑" w:hAnsi="微软雅黑" w:hint="eastAsia"/>
        </w:rPr>
        <w:t>就是说理性主义不纳入它的视野。所以难怪当代二十世纪的存在主义哲学家开始特地讨论、专门的讨论</w:t>
      </w:r>
      <w:r w:rsidR="009F685F">
        <w:rPr>
          <w:rFonts w:ascii="微软雅黑" w:hAnsi="微软雅黑" w:hint="eastAsia"/>
        </w:rPr>
        <w:t>，</w:t>
      </w:r>
      <w:r w:rsidRPr="00FA58C8">
        <w:rPr>
          <w:rFonts w:ascii="微软雅黑" w:hAnsi="微软雅黑" w:hint="eastAsia"/>
        </w:rPr>
        <w:t>对死亡做哲学的思考。当然在古希腊的时候，对死亡作哲学思考的是斯多葛学派，我刚才讲到的练习死亡，然后当代的存在主义哲学，思考死亡。</w:t>
      </w:r>
    </w:p>
    <w:p w14:paraId="7831E53E" w14:textId="52896CE2" w:rsidR="00C34821" w:rsidRDefault="00C2508F" w:rsidP="00116B2E">
      <w:pPr>
        <w:ind w:firstLine="540"/>
        <w:sectPr w:rsidR="00C34821" w:rsidSect="000B77B0">
          <w:headerReference w:type="default" r:id="rId23"/>
          <w:type w:val="continuous"/>
          <w:pgSz w:w="16840" w:h="11907" w:orient="landscape" w:code="9"/>
          <w:pgMar w:top="1247" w:right="1134" w:bottom="1134" w:left="1134" w:header="720" w:footer="720" w:gutter="0"/>
          <w:cols w:space="720"/>
        </w:sectPr>
      </w:pPr>
      <w:r>
        <w:rPr>
          <w:rFonts w:hint="eastAsia"/>
        </w:rPr>
        <w:t>下一节我们讨论</w:t>
      </w:r>
      <w:r w:rsidRPr="00C2508F">
        <w:rPr>
          <w:rFonts w:hint="eastAsia"/>
        </w:rPr>
        <w:t>第五节</w:t>
      </w:r>
      <w:r>
        <w:rPr>
          <w:rFonts w:hint="eastAsia"/>
        </w:rPr>
        <w:t>，</w:t>
      </w:r>
      <w:r w:rsidRPr="00C2508F">
        <w:rPr>
          <w:rFonts w:hint="eastAsia"/>
        </w:rPr>
        <w:t>克服虚无的哲学之路</w:t>
      </w:r>
    </w:p>
    <w:p w14:paraId="1D9A4A58" w14:textId="70BAD7E2" w:rsidR="00A23561" w:rsidRPr="00EE6F7F" w:rsidRDefault="00A23561" w:rsidP="000054CD">
      <w:pPr>
        <w:ind w:firstLineChars="41" w:firstLine="197"/>
        <w:rPr>
          <w:rFonts w:ascii="微软雅黑" w:hAnsi="微软雅黑"/>
          <w:sz w:val="48"/>
          <w:szCs w:val="48"/>
        </w:rPr>
      </w:pPr>
      <w:bookmarkStart w:id="24" w:name="_Ref74945255"/>
      <w:bookmarkStart w:id="25" w:name="_Toc75158454"/>
      <w:r w:rsidRPr="00EE6F7F">
        <w:rPr>
          <w:rFonts w:ascii="微软雅黑" w:hAnsi="微软雅黑" w:hint="eastAsia"/>
          <w:sz w:val="48"/>
          <w:szCs w:val="48"/>
        </w:rPr>
        <w:t>09</w:t>
      </w:r>
      <w:bookmarkEnd w:id="24"/>
      <w:bookmarkEnd w:id="25"/>
      <w:r w:rsidR="00FA58C8" w:rsidRPr="00EE6F7F">
        <w:rPr>
          <w:rFonts w:ascii="微软雅黑" w:hAnsi="微软雅黑"/>
          <w:sz w:val="48"/>
          <w:szCs w:val="48"/>
        </w:rPr>
        <w:t>.</w:t>
      </w:r>
    </w:p>
    <w:p w14:paraId="127071B4" w14:textId="09A9C843" w:rsidR="00C2508F" w:rsidRPr="00C2508F" w:rsidRDefault="00C2508F" w:rsidP="00116B2E">
      <w:pPr>
        <w:ind w:firstLine="540"/>
      </w:pPr>
      <w:r w:rsidRPr="00C2508F">
        <w:rPr>
          <w:rFonts w:hint="eastAsia"/>
        </w:rPr>
        <w:t>上一堂课开始</w:t>
      </w:r>
      <w:r>
        <w:rPr>
          <w:rFonts w:hint="eastAsia"/>
        </w:rPr>
        <w:t>我们</w:t>
      </w:r>
      <w:r w:rsidRPr="00C2508F">
        <w:rPr>
          <w:rFonts w:hint="eastAsia"/>
        </w:rPr>
        <w:t>讨论终极关怀问题</w:t>
      </w:r>
      <w:r>
        <w:rPr>
          <w:rFonts w:hint="eastAsia"/>
        </w:rPr>
        <w:t>，</w:t>
      </w:r>
      <w:r w:rsidRPr="00C2508F">
        <w:rPr>
          <w:rFonts w:hint="eastAsia"/>
        </w:rPr>
        <w:t>第三</w:t>
      </w:r>
      <w:proofErr w:type="gramStart"/>
      <w:r w:rsidRPr="00C2508F">
        <w:rPr>
          <w:rFonts w:hint="eastAsia"/>
        </w:rPr>
        <w:t>讲讨论</w:t>
      </w:r>
      <w:proofErr w:type="gramEnd"/>
      <w:r w:rsidRPr="00C2508F">
        <w:rPr>
          <w:rFonts w:hint="eastAsia"/>
        </w:rPr>
        <w:t>哲学和人的终极关怀之间的联系，兼而讨论到宗教经验，宗教境界</w:t>
      </w:r>
      <w:r>
        <w:rPr>
          <w:rFonts w:hint="eastAsia"/>
        </w:rPr>
        <w:t>，</w:t>
      </w:r>
      <w:r w:rsidRPr="00C2508F">
        <w:rPr>
          <w:rFonts w:hint="eastAsia"/>
        </w:rPr>
        <w:t>这个问题特别重要。我们上次谈了两个方面，一方面人类在古代的时候，各个民族曾经产生过哲学思想或宗教思想的民族，</w:t>
      </w:r>
      <w:r w:rsidRPr="00C2508F">
        <w:rPr>
          <w:rFonts w:hint="eastAsia"/>
        </w:rPr>
        <w:lastRenderedPageBreak/>
        <w:t>产生宗教和哲学的基本动力是因为领会到虚无</w:t>
      </w:r>
      <w:r w:rsidR="009F685F">
        <w:rPr>
          <w:rFonts w:hint="eastAsia"/>
        </w:rPr>
        <w:t>，</w:t>
      </w:r>
      <w:r w:rsidRPr="00C2508F">
        <w:rPr>
          <w:rFonts w:hint="eastAsia"/>
        </w:rPr>
        <w:t>所以古希腊人把死亡说成是哲学的缪斯。另一个方面我们从个人来讲，个人意识到自己必死，是必有一死的存在，那么就不可避免的有终极关怀的问题发生，有终极关怀的需要发生</w:t>
      </w:r>
      <w:r w:rsidR="006C0C97">
        <w:rPr>
          <w:rFonts w:hint="eastAsia"/>
        </w:rPr>
        <w:t>，</w:t>
      </w:r>
      <w:r w:rsidRPr="00C2508F">
        <w:rPr>
          <w:rFonts w:hint="eastAsia"/>
        </w:rPr>
        <w:t>我们就不会仅仅停留在各种具体的关怀当中。所以佛学讲它的根本道理，佛学这门学问它根本的旨趣、目标就在于解脱生死，解脱生死的苦恼。</w:t>
      </w:r>
    </w:p>
    <w:p w14:paraId="3362B70D" w14:textId="77777777" w:rsidR="00252D88" w:rsidRDefault="00C2508F" w:rsidP="00116B2E">
      <w:pPr>
        <w:ind w:firstLine="540"/>
      </w:pPr>
      <w:r w:rsidRPr="00C2508F">
        <w:rPr>
          <w:rFonts w:hint="eastAsia"/>
        </w:rPr>
        <w:t>这个问题我们上次谈到，它不是一个自然科学的问题，无法用生物学的原理来解释。我们通过科学我们并不会因此而平静下来，我们仍然不安，死亡仍然是我们恐惧的对象。即使我们在科学的思维当中把这件事看得非常简单，我们说这是一种自然规律，一种自然现象</w:t>
      </w:r>
      <w:r w:rsidR="00252D88">
        <w:rPr>
          <w:rFonts w:hint="eastAsia"/>
        </w:rPr>
        <w:t>。</w:t>
      </w:r>
      <w:r w:rsidRPr="00C2508F">
        <w:rPr>
          <w:rFonts w:hint="eastAsia"/>
        </w:rPr>
        <w:t>人一出世</w:t>
      </w:r>
      <w:r w:rsidR="00252D88">
        <w:rPr>
          <w:rFonts w:hint="eastAsia"/>
        </w:rPr>
        <w:t>，</w:t>
      </w:r>
      <w:r w:rsidRPr="00C2508F">
        <w:rPr>
          <w:rFonts w:hint="eastAsia"/>
        </w:rPr>
        <w:t>死案已立，整个人生不过是延颈待毙而已，科学就是这样告诉我们这是自然现象</w:t>
      </w:r>
      <w:r w:rsidR="00252D88">
        <w:rPr>
          <w:rFonts w:hint="eastAsia"/>
        </w:rPr>
        <w:t>，</w:t>
      </w:r>
      <w:r w:rsidRPr="00C2508F">
        <w:rPr>
          <w:rFonts w:hint="eastAsia"/>
        </w:rPr>
        <w:t>所以开句玩笑的话：整个人生无非是死刑的缓期执行。我们这样一想并不能心安。有时候我们</w:t>
      </w:r>
      <w:r w:rsidR="00252D88">
        <w:rPr>
          <w:rFonts w:hint="eastAsia"/>
        </w:rPr>
        <w:t>说</w:t>
      </w:r>
      <w:r w:rsidRPr="00C2508F">
        <w:rPr>
          <w:rFonts w:hint="eastAsia"/>
        </w:rPr>
        <w:t>彻底的唯物主义者是无所畏惧的，我们把死亡也当一种自然现象坦然地面对它，似乎应当如此，似乎这是一个合适的理智的态度。</w:t>
      </w:r>
    </w:p>
    <w:p w14:paraId="24755214" w14:textId="77777777" w:rsidR="00252D88" w:rsidRDefault="00C2508F" w:rsidP="00116B2E">
      <w:pPr>
        <w:ind w:firstLine="540"/>
      </w:pPr>
      <w:r w:rsidRPr="00C2508F">
        <w:rPr>
          <w:rFonts w:hint="eastAsia"/>
        </w:rPr>
        <w:t>是的，我们说这是理智的态度，从理智的角度来说很合适</w:t>
      </w:r>
      <w:r w:rsidR="00252D88">
        <w:rPr>
          <w:rFonts w:hint="eastAsia"/>
        </w:rPr>
        <w:t>，</w:t>
      </w:r>
      <w:r w:rsidRPr="00C2508F">
        <w:rPr>
          <w:rFonts w:hint="eastAsia"/>
        </w:rPr>
        <w:t>这个态度</w:t>
      </w:r>
      <w:r w:rsidR="00252D88">
        <w:rPr>
          <w:rFonts w:hint="eastAsia"/>
        </w:rPr>
        <w:t>，</w:t>
      </w:r>
      <w:r w:rsidRPr="00C2508F">
        <w:rPr>
          <w:rFonts w:hint="eastAsia"/>
        </w:rPr>
        <w:t>但是理智是不可能排除我们的不安和恐惧的。当代哲学充分注意到了这一点，假如理性能够给我们无穷的力量，包括面对死，那么死亡的问题就不是哲学的问题，就不会是哲学的问题</w:t>
      </w:r>
      <w:r w:rsidR="00252D88">
        <w:rPr>
          <w:rFonts w:hint="eastAsia"/>
        </w:rPr>
        <w:t>，</w:t>
      </w:r>
      <w:r w:rsidRPr="00C2508F">
        <w:rPr>
          <w:rFonts w:hint="eastAsia"/>
        </w:rPr>
        <w:t>在这里科学帮助不了我们。</w:t>
      </w:r>
    </w:p>
    <w:p w14:paraId="016F5449" w14:textId="68944C26" w:rsidR="00C2508F" w:rsidRPr="00252D88" w:rsidRDefault="00C2508F" w:rsidP="00116B2E">
      <w:pPr>
        <w:ind w:firstLine="540"/>
        <w:rPr>
          <w:rFonts w:ascii="微软雅黑" w:hAnsi="微软雅黑"/>
        </w:rPr>
      </w:pPr>
      <w:r w:rsidRPr="00C2508F">
        <w:rPr>
          <w:rFonts w:hint="eastAsia"/>
        </w:rPr>
        <w:t>科学在好几个场合都帮助不了我们。一个是面对死亡，一个是面对良知的谴责，良心的谴责</w:t>
      </w:r>
      <w:r w:rsidR="00252D88">
        <w:rPr>
          <w:rFonts w:hint="eastAsia"/>
        </w:rPr>
        <w:t>，</w:t>
      </w:r>
      <w:r w:rsidRPr="00C2508F">
        <w:rPr>
          <w:rFonts w:hint="eastAsia"/>
        </w:rPr>
        <w:t>面对犯罪感、内疚、自责，这一切科学帮助不了我们，我们用科学的理论把自己的头脑武装起来，就能面对这一切吗？那么良知</w:t>
      </w:r>
      <w:r w:rsidR="00252D88">
        <w:rPr>
          <w:rFonts w:hint="eastAsia"/>
        </w:rPr>
        <w:t>、</w:t>
      </w:r>
      <w:r w:rsidRPr="00C2508F">
        <w:rPr>
          <w:rFonts w:hint="eastAsia"/>
        </w:rPr>
        <w:t>罪责感来自哪里？我们把世界上所有发生的一切事情，包括我们自己的人生感受，都还原为科学上的一系列因果关联，能不能这样做？在一种因果关联的原则和法则之下，我们把一切良心的问题都遮蔽掉，我们把有罪感看成是很傻的想法，能不能做到这一点？我们仍然做不到。所以面对死亡、面对罪责、面对爱情、面对良心的呼声，这一切都是科学对付不了的。而这一切又归根结底联系在哪里呢？比如说罪责感、良知</w:t>
      </w:r>
      <w:r w:rsidR="00252D88">
        <w:rPr>
          <w:rFonts w:hint="eastAsia"/>
        </w:rPr>
        <w:t>，</w:t>
      </w:r>
      <w:r w:rsidRPr="00C2508F">
        <w:rPr>
          <w:rFonts w:hint="eastAsia"/>
        </w:rPr>
        <w:t>良知的呼声，这一切的总根源是什么呢？不是我们作为一种物质存在会有这种属性</w:t>
      </w:r>
      <w:r w:rsidR="00252D88">
        <w:rPr>
          <w:rFonts w:hint="eastAsia"/>
        </w:rPr>
        <w:t>；</w:t>
      </w:r>
      <w:r w:rsidRPr="00C2508F">
        <w:rPr>
          <w:rFonts w:hint="eastAsia"/>
        </w:rPr>
        <w:t>作为物质存在，我们不会有这种属性</w:t>
      </w:r>
      <w:r w:rsidR="00252D88">
        <w:rPr>
          <w:rFonts w:hint="eastAsia"/>
        </w:rPr>
        <w:t>。</w:t>
      </w:r>
      <w:r w:rsidRPr="00C2508F">
        <w:rPr>
          <w:rFonts w:hint="eastAsia"/>
        </w:rPr>
        <w:t>我们是必</w:t>
      </w:r>
      <w:r w:rsidRPr="00252D88">
        <w:rPr>
          <w:rFonts w:ascii="微软雅黑" w:hAnsi="微软雅黑" w:hint="eastAsia"/>
        </w:rPr>
        <w:t>有一死的存在，我们面对虚无而存在，才会有良知</w:t>
      </w:r>
      <w:r w:rsidR="00252D88" w:rsidRPr="00252D88">
        <w:rPr>
          <w:rFonts w:ascii="微软雅黑" w:hAnsi="微软雅黑" w:hint="eastAsia"/>
        </w:rPr>
        <w:t>、</w:t>
      </w:r>
      <w:r w:rsidRPr="00252D88">
        <w:rPr>
          <w:rFonts w:ascii="微软雅黑" w:hAnsi="微软雅黑" w:hint="eastAsia"/>
        </w:rPr>
        <w:t>罪责等等这一切产生。</w:t>
      </w:r>
    </w:p>
    <w:p w14:paraId="6DA16B3D" w14:textId="77777777" w:rsidR="002E03B6" w:rsidRDefault="00C2508F" w:rsidP="00116B2E">
      <w:pPr>
        <w:ind w:firstLine="540"/>
        <w:rPr>
          <w:rFonts w:ascii="微软雅黑" w:hAnsi="微软雅黑"/>
        </w:rPr>
      </w:pPr>
      <w:r w:rsidRPr="00252D88">
        <w:rPr>
          <w:rFonts w:ascii="微软雅黑" w:hAnsi="微软雅黑" w:hint="eastAsia"/>
        </w:rPr>
        <w:lastRenderedPageBreak/>
        <w:t>读伟大的文学作品里边的文学形象，他们的人生经历，这些伟大的作品打动我们，感动我们、</w:t>
      </w:r>
      <w:proofErr w:type="gramStart"/>
      <w:r w:rsidRPr="00252D88">
        <w:rPr>
          <w:rFonts w:ascii="微软雅黑" w:hAnsi="微软雅黑" w:hint="eastAsia"/>
        </w:rPr>
        <w:t>唤醒着</w:t>
      </w:r>
      <w:proofErr w:type="gramEnd"/>
      <w:r w:rsidRPr="00252D88">
        <w:rPr>
          <w:rFonts w:ascii="微软雅黑" w:hAnsi="微软雅黑" w:hint="eastAsia"/>
        </w:rPr>
        <w:t>我们，唤醒我们什么呢？为什么能打动我们和感动我们？是因为唤醒了那些超越科学所理解的那些人生经验的真相。包括唤醒我们的罪责感，唤醒我们的良知。如果说一个科学家面对一部伟大的文学作品，如果他是纯粹科学家，科学的人格化，他不能理解humanities话，那么他觉得文学作品证明了什么</w:t>
      </w:r>
      <w:r w:rsidR="002E03B6">
        <w:rPr>
          <w:rFonts w:ascii="微软雅黑" w:hAnsi="微软雅黑" w:hint="eastAsia"/>
        </w:rPr>
        <w:t>，</w:t>
      </w:r>
      <w:r w:rsidRPr="00252D88">
        <w:rPr>
          <w:rFonts w:ascii="微软雅黑" w:hAnsi="微软雅黑" w:hint="eastAsia"/>
        </w:rPr>
        <w:t>觉得很荒唐</w:t>
      </w:r>
      <w:r w:rsidR="002E03B6">
        <w:rPr>
          <w:rFonts w:ascii="微软雅黑" w:hAnsi="微软雅黑" w:hint="eastAsia"/>
        </w:rPr>
        <w:t>。</w:t>
      </w:r>
      <w:r w:rsidRPr="00252D88">
        <w:rPr>
          <w:rFonts w:ascii="微软雅黑" w:hAnsi="微软雅黑" w:hint="eastAsia"/>
        </w:rPr>
        <w:t>这是我假设的。科学家并不是这样，科学家还是人，他不可能把自己整个人生的感受都变成科学的人格化，于是把人生的感受洗掉，洗不掉</w:t>
      </w:r>
      <w:r w:rsidR="002E03B6">
        <w:rPr>
          <w:rFonts w:ascii="微软雅黑" w:hAnsi="微软雅黑" w:hint="eastAsia"/>
        </w:rPr>
        <w:t>，</w:t>
      </w:r>
      <w:r w:rsidRPr="00252D88">
        <w:rPr>
          <w:rFonts w:ascii="微软雅黑" w:hAnsi="微软雅黑" w:hint="eastAsia"/>
        </w:rPr>
        <w:t>所以这一切也是真实的。所以我从这些角度来讨论哲学的问题，它的根源。</w:t>
      </w:r>
    </w:p>
    <w:p w14:paraId="333E889F" w14:textId="77777777" w:rsidR="002E03B6" w:rsidRDefault="00C2508F" w:rsidP="00116B2E">
      <w:pPr>
        <w:ind w:firstLine="540"/>
        <w:rPr>
          <w:rFonts w:ascii="微软雅黑" w:hAnsi="微软雅黑"/>
        </w:rPr>
      </w:pPr>
      <w:r w:rsidRPr="00252D88">
        <w:rPr>
          <w:rFonts w:ascii="微软雅黑" w:hAnsi="微软雅黑" w:hint="eastAsia"/>
        </w:rPr>
        <w:t>所以终极关怀的问题看上去仅仅是讨论个人人生意义的问题，它其实也是一个民族要追寻自己文化生命的原动力的问题，要克服虚无的问题</w:t>
      </w:r>
      <w:r w:rsidR="002E03B6">
        <w:rPr>
          <w:rFonts w:ascii="微软雅黑" w:hAnsi="微软雅黑" w:hint="eastAsia"/>
        </w:rPr>
        <w:t>。</w:t>
      </w:r>
      <w:r w:rsidRPr="00252D88">
        <w:rPr>
          <w:rFonts w:ascii="微软雅黑" w:hAnsi="微软雅黑" w:hint="eastAsia"/>
        </w:rPr>
        <w:t>一个文明它的衰落最根本的标志在哪里</w:t>
      </w:r>
      <w:r w:rsidR="002E03B6">
        <w:rPr>
          <w:rFonts w:ascii="微软雅黑" w:hAnsi="微软雅黑" w:hint="eastAsia"/>
        </w:rPr>
        <w:t>，</w:t>
      </w:r>
      <w:r w:rsidRPr="00252D88">
        <w:rPr>
          <w:rFonts w:ascii="微软雅黑" w:hAnsi="微软雅黑" w:hint="eastAsia"/>
        </w:rPr>
        <w:t>是出于这种文明中的人无家可归，陷入虚无之中。所以第三讲的主题是非常重要的，并且通过这个主题的讨论，我们来看一看宗教</w:t>
      </w:r>
      <w:r w:rsidR="002E03B6">
        <w:rPr>
          <w:rFonts w:ascii="微软雅黑" w:hAnsi="微软雅黑" w:hint="eastAsia"/>
        </w:rPr>
        <w:t>，</w:t>
      </w:r>
      <w:r w:rsidRPr="00252D88">
        <w:rPr>
          <w:rFonts w:ascii="微软雅黑" w:hAnsi="微软雅黑" w:hint="eastAsia"/>
        </w:rPr>
        <w:t>宗教究竟意味着什么？</w:t>
      </w:r>
    </w:p>
    <w:p w14:paraId="6F4BF721" w14:textId="4D3CDEDC" w:rsidR="00C2508F" w:rsidRPr="00252D88" w:rsidRDefault="00C2508F" w:rsidP="00116B2E">
      <w:pPr>
        <w:ind w:firstLine="540"/>
        <w:rPr>
          <w:rFonts w:ascii="微软雅黑" w:hAnsi="微软雅黑"/>
        </w:rPr>
      </w:pPr>
      <w:r w:rsidRPr="00252D88">
        <w:rPr>
          <w:rFonts w:ascii="微软雅黑" w:hAnsi="微软雅黑" w:hint="eastAsia"/>
        </w:rPr>
        <w:t>那么我把上一堂课的内容简单的提示了一下，那么今天我接着讲第五节，克服虚无的哲学之路。</w:t>
      </w:r>
    </w:p>
    <w:p w14:paraId="314094D5" w14:textId="77777777" w:rsidR="00DC62E7" w:rsidRDefault="00C2508F" w:rsidP="00116B2E">
      <w:pPr>
        <w:ind w:firstLine="540"/>
        <w:rPr>
          <w:rFonts w:ascii="微软雅黑" w:hAnsi="微软雅黑"/>
        </w:rPr>
      </w:pPr>
      <w:r w:rsidRPr="00252D88">
        <w:rPr>
          <w:rFonts w:ascii="微软雅黑" w:hAnsi="微软雅黑" w:hint="eastAsia"/>
        </w:rPr>
        <w:t>我们上一</w:t>
      </w:r>
      <w:proofErr w:type="gramStart"/>
      <w:r w:rsidRPr="00252D88">
        <w:rPr>
          <w:rFonts w:ascii="微软雅黑" w:hAnsi="微软雅黑" w:hint="eastAsia"/>
        </w:rPr>
        <w:t>课谈到</w:t>
      </w:r>
      <w:proofErr w:type="gramEnd"/>
      <w:r w:rsidRPr="00252D88">
        <w:rPr>
          <w:rFonts w:ascii="微软雅黑" w:hAnsi="微软雅黑" w:hint="eastAsia"/>
        </w:rPr>
        <w:t>过</w:t>
      </w:r>
      <w:r w:rsidR="002E03B6">
        <w:rPr>
          <w:rFonts w:ascii="微软雅黑" w:hAnsi="微软雅黑" w:hint="eastAsia"/>
        </w:rPr>
        <w:t>，</w:t>
      </w:r>
      <w:r w:rsidRPr="00252D88">
        <w:rPr>
          <w:rFonts w:ascii="微软雅黑" w:hAnsi="微软雅黑" w:hint="eastAsia"/>
        </w:rPr>
        <w:t>古希腊哲人思考死亡的问题。苏格拉底说哲学就是对死亡的沉思。斯多葛主义是古希腊晚期的一个重大的哲学学派。这个学派认为哲学就是练习死亡。我们上次对练习死亡做了一个解释。而练习死亡的道路是什么？方法是什么？在斯多葛学派那里，或者说在整个古希腊理性主义哲学的氛围当中，用什么来练习死亡？用理性，用理性！理性如果要证明自己是最高的力量，灵魂最高的力量的话，如果要证明这一点的话，它必须证明它能面对死亡，也能够克服虚无。理性能不能做到这一点？这是斯多葛学派的主要思考的问题。</w:t>
      </w:r>
    </w:p>
    <w:p w14:paraId="49EE73D2" w14:textId="4F2D4260" w:rsidR="00C2508F" w:rsidRPr="00C2508F" w:rsidRDefault="00C2508F" w:rsidP="00116B2E">
      <w:pPr>
        <w:ind w:firstLine="540"/>
      </w:pPr>
      <w:r w:rsidRPr="00252D88">
        <w:rPr>
          <w:rFonts w:ascii="微软雅黑" w:hAnsi="微软雅黑" w:hint="eastAsia"/>
        </w:rPr>
        <w:t>假如理性在其他方面都是无所不能的，唯独面对死亡它</w:t>
      </w:r>
      <w:r w:rsidRPr="00C2508F">
        <w:rPr>
          <w:rFonts w:hint="eastAsia"/>
        </w:rPr>
        <w:t>是毫无办法的，那么这就证明理性还没有得到最高的肯定</w:t>
      </w:r>
      <w:r w:rsidR="00DC62E7">
        <w:rPr>
          <w:rFonts w:hint="eastAsia"/>
        </w:rPr>
        <w:t>，</w:t>
      </w:r>
      <w:r w:rsidRPr="00C2508F">
        <w:rPr>
          <w:rFonts w:hint="eastAsia"/>
        </w:rPr>
        <w:t>理性不是人灵魂最高的全能</w:t>
      </w:r>
      <w:r w:rsidR="00DC62E7">
        <w:rPr>
          <w:rFonts w:hint="eastAsia"/>
        </w:rPr>
        <w:t>，</w:t>
      </w:r>
      <w:r w:rsidRPr="00C2508F">
        <w:rPr>
          <w:rFonts w:hint="eastAsia"/>
        </w:rPr>
        <w:t>但是古希腊需要证明理性是最高的全能，所以它认为哲学是表达理性的，是证明理性的基本原理的，所以这门学问首先应当证明能够克服虚无。所以把这个意思表达出来——哲学就是练习死亡。因为哲学是理性，练习死亡就是理性如何</w:t>
      </w:r>
      <w:proofErr w:type="gramStart"/>
      <w:r w:rsidRPr="00C2508F">
        <w:rPr>
          <w:rFonts w:hint="eastAsia"/>
        </w:rPr>
        <w:t>预先地</w:t>
      </w:r>
      <w:proofErr w:type="gramEnd"/>
      <w:r w:rsidRPr="00C2508F">
        <w:rPr>
          <w:rFonts w:hint="eastAsia"/>
        </w:rPr>
        <w:t>把虚无纳入自己考虑的范围，并且能够征服它。我们在生命的每一分钟当中，我们都已经能够</w:t>
      </w:r>
      <w:r w:rsidRPr="00C2508F">
        <w:rPr>
          <w:rFonts w:hint="eastAsia"/>
        </w:rPr>
        <w:lastRenderedPageBreak/>
        <w:t>凭借理性的力量来克服虚无，这是灵魂最伟大的成就，这是斯多葛主义的理想。灵魂最伟大的成就是什么？就是坚持理性并且克服虚无。坚持理性，最后坚持不住是面对虚无。如果哲学这些能够做到这一点，那么理性就获得最高的权力。</w:t>
      </w:r>
    </w:p>
    <w:p w14:paraId="3479972F" w14:textId="77777777" w:rsidR="00DC62E7" w:rsidRDefault="00C2508F" w:rsidP="00116B2E">
      <w:pPr>
        <w:ind w:firstLine="540"/>
      </w:pPr>
      <w:r w:rsidRPr="00C2508F">
        <w:rPr>
          <w:rFonts w:hint="eastAsia"/>
        </w:rPr>
        <w:t>为什么晚期古希腊哲学会提出这样的课题？因为古希腊中期的哲学思想鼎盛的时期过去了，那个产生了伟大的柏拉图体系和亚里士多德体系的哲学的高峰期过去了。过去了以后古希腊社会衰落了，传统的伦理纲常松弛了，世风日下</w:t>
      </w:r>
      <w:r w:rsidR="00DC62E7">
        <w:rPr>
          <w:rFonts w:hint="eastAsia"/>
        </w:rPr>
        <w:t>，</w:t>
      </w:r>
      <w:r w:rsidRPr="00C2508F">
        <w:rPr>
          <w:rFonts w:hint="eastAsia"/>
        </w:rPr>
        <w:t>道德败坏</w:t>
      </w:r>
      <w:r w:rsidR="00DC62E7">
        <w:rPr>
          <w:rFonts w:hint="eastAsia"/>
        </w:rPr>
        <w:t>，</w:t>
      </w:r>
      <w:r w:rsidRPr="00C2508F">
        <w:rPr>
          <w:rFonts w:hint="eastAsia"/>
        </w:rPr>
        <w:t>社会混乱</w:t>
      </w:r>
      <w:r w:rsidR="00DC62E7">
        <w:rPr>
          <w:rFonts w:hint="eastAsia"/>
        </w:rPr>
        <w:t>，</w:t>
      </w:r>
      <w:r w:rsidRPr="00C2508F">
        <w:rPr>
          <w:rFonts w:hint="eastAsia"/>
        </w:rPr>
        <w:t>人人自危。在这种情况下，个人的人生意义的问题已经无法通过一个古希腊理性主义的世界帮他解决，而变成个人的问题</w:t>
      </w:r>
      <w:r w:rsidR="00DC62E7">
        <w:rPr>
          <w:rFonts w:hint="eastAsia"/>
        </w:rPr>
        <w:t>，</w:t>
      </w:r>
      <w:r w:rsidRPr="00C2508F">
        <w:rPr>
          <w:rFonts w:hint="eastAsia"/>
        </w:rPr>
        <w:t>在这样一个乱世当中，我们怎样</w:t>
      </w:r>
      <w:r w:rsidR="00DC62E7">
        <w:rPr>
          <w:rFonts w:hint="eastAsia"/>
        </w:rPr>
        <w:t>自处</w:t>
      </w:r>
      <w:r w:rsidRPr="00C2508F">
        <w:rPr>
          <w:rFonts w:hint="eastAsia"/>
        </w:rPr>
        <w:t>，这个问题变成一个突出的哲学问题，于是造成了古希腊三个晚期哲学学派，一个就是斯多葛主义，一个是伊壁鸠鲁主义，还有一个是怀疑论。</w:t>
      </w:r>
    </w:p>
    <w:p w14:paraId="738B9472" w14:textId="12D4BE4C" w:rsidR="00C2508F" w:rsidRPr="00C2508F" w:rsidRDefault="00C2508F" w:rsidP="00116B2E">
      <w:pPr>
        <w:ind w:firstLine="540"/>
      </w:pPr>
      <w:r w:rsidRPr="00C2508F">
        <w:rPr>
          <w:rFonts w:hint="eastAsia"/>
        </w:rPr>
        <w:t>伊壁鸠鲁主义的解决方法是我们相信感性，生命的意义就在感性当中，是一种感性的快乐。但这感性的快乐绝不是纵欲主义。西方人长久的误解了伊壁鸠鲁精神，所以伊壁鸠鲁主义变成纵欲主义代名词。你是主张伊壁鸠鲁哲学的，你就是纵欲主义者，你是听任感官的享受为人生的意义的。这是一个误解。伊壁鸠鲁讲了这样一句话：人生最大的幸福是什么？灵魂的无纷扰和肉体的无痛苦</w:t>
      </w:r>
      <w:r w:rsidR="00DC62E7">
        <w:rPr>
          <w:rFonts w:hint="eastAsia"/>
        </w:rPr>
        <w:t>，</w:t>
      </w:r>
      <w:r w:rsidRPr="00C2508F">
        <w:rPr>
          <w:rFonts w:hint="eastAsia"/>
        </w:rPr>
        <w:t>那么要做到这一点，就是我们要拒绝那些不必要的对灵魂产生的诱惑</w:t>
      </w:r>
      <w:r w:rsidR="00DC62E7">
        <w:rPr>
          <w:rFonts w:hint="eastAsia"/>
        </w:rPr>
        <w:t>，</w:t>
      </w:r>
      <w:r w:rsidRPr="00C2508F">
        <w:rPr>
          <w:rFonts w:hint="eastAsia"/>
        </w:rPr>
        <w:t>我们要安于一天一杯水，一块面包</w:t>
      </w:r>
      <w:r w:rsidR="00DC62E7">
        <w:rPr>
          <w:rFonts w:hint="eastAsia"/>
        </w:rPr>
        <w:t>，</w:t>
      </w:r>
      <w:r w:rsidRPr="00C2508F">
        <w:rPr>
          <w:rFonts w:hint="eastAsia"/>
        </w:rPr>
        <w:t>肉体很健康，灵魂很平静，这就是幸福。这是伊壁鸠鲁主义。</w:t>
      </w:r>
    </w:p>
    <w:p w14:paraId="45132455" w14:textId="77777777" w:rsidR="00396955" w:rsidRDefault="00C2508F" w:rsidP="00116B2E">
      <w:pPr>
        <w:ind w:firstLine="540"/>
      </w:pPr>
      <w:r w:rsidRPr="00A43DF7">
        <w:rPr>
          <w:rFonts w:ascii="微软雅黑" w:hAnsi="微软雅黑" w:hint="eastAsia"/>
        </w:rPr>
        <w:t>斯多葛学派强调人的幸福是灵魂的幸福，而灵魂的幸福是通过灵魂保持理性的完美</w:t>
      </w:r>
      <w:r w:rsidR="00A43DF7" w:rsidRPr="00A43DF7">
        <w:rPr>
          <w:rFonts w:ascii="微软雅黑" w:hAnsi="微软雅黑" w:hint="eastAsia"/>
        </w:rPr>
        <w:t>，</w:t>
      </w:r>
      <w:r w:rsidRPr="00A43DF7">
        <w:rPr>
          <w:rFonts w:ascii="微软雅黑" w:hAnsi="微软雅黑" w:hint="eastAsia"/>
        </w:rPr>
        <w:t>灵魂最高的能力是理性</w:t>
      </w:r>
      <w:r w:rsidR="00A43DF7" w:rsidRPr="00A43DF7">
        <w:rPr>
          <w:rFonts w:ascii="微软雅黑" w:hAnsi="微软雅黑" w:hint="eastAsia"/>
        </w:rPr>
        <w:t>，</w:t>
      </w:r>
      <w:r w:rsidRPr="00A43DF7">
        <w:rPr>
          <w:rFonts w:ascii="微软雅黑" w:hAnsi="微软雅黑" w:hint="eastAsia"/>
        </w:rPr>
        <w:t>理性如果不被动摇的话，灵魂就具有内在的完满性。这句话是什么意思？就是说一个人的人生价值不依赖于外部环境。古希腊晚期的乱世当中，斯多葛主义强调的就是我们不要受外部环境的影响。每一个个人的人生的价值是取决于这个人的灵魂的力量，而灵魂的力量就是理性的力量</w:t>
      </w:r>
      <w:r w:rsidR="00A43DF7">
        <w:rPr>
          <w:rFonts w:ascii="微软雅黑" w:hAnsi="微软雅黑" w:hint="eastAsia"/>
        </w:rPr>
        <w:t>，</w:t>
      </w:r>
      <w:r w:rsidRPr="00A43DF7">
        <w:rPr>
          <w:rFonts w:ascii="微软雅黑" w:hAnsi="微软雅黑" w:hint="eastAsia"/>
        </w:rPr>
        <w:t>理性的力量！理性是应当这样来思考问题，它应当知道从外部降临到一个人身上去的种种东西和因素，这个人都不应当把它归功于自己</w:t>
      </w:r>
      <w:r w:rsidR="00A43DF7">
        <w:rPr>
          <w:rFonts w:ascii="微软雅黑" w:hAnsi="微软雅黑" w:hint="eastAsia"/>
        </w:rPr>
        <w:t>、</w:t>
      </w:r>
      <w:r w:rsidRPr="00A43DF7">
        <w:rPr>
          <w:rFonts w:ascii="微软雅黑" w:hAnsi="微软雅黑" w:hint="eastAsia"/>
        </w:rPr>
        <w:t>或归咎于自己。比如说你生来英俊</w:t>
      </w:r>
      <w:r w:rsidR="00A43DF7">
        <w:rPr>
          <w:rFonts w:ascii="微软雅黑" w:hAnsi="微软雅黑" w:hint="eastAsia"/>
        </w:rPr>
        <w:t>，</w:t>
      </w:r>
      <w:r w:rsidRPr="00A43DF7">
        <w:rPr>
          <w:rFonts w:ascii="微软雅黑" w:hAnsi="微软雅黑" w:hint="eastAsia"/>
        </w:rPr>
        <w:t>你生来美貌</w:t>
      </w:r>
      <w:r w:rsidR="00A43DF7">
        <w:rPr>
          <w:rFonts w:ascii="微软雅黑" w:hAnsi="微软雅黑" w:hint="eastAsia"/>
        </w:rPr>
        <w:t>，</w:t>
      </w:r>
      <w:r w:rsidRPr="00A43DF7">
        <w:rPr>
          <w:rFonts w:ascii="微软雅黑" w:hAnsi="微软雅黑" w:hint="eastAsia"/>
        </w:rPr>
        <w:t>你生来聪明睿智，你有健康强大的体魄，这一切都是所谓古希腊曾经讨论过的virtue美德</w:t>
      </w:r>
      <w:r w:rsidR="00A43DF7">
        <w:rPr>
          <w:rFonts w:ascii="微软雅黑" w:hAnsi="微软雅黑" w:hint="eastAsia"/>
        </w:rPr>
        <w:t>，</w:t>
      </w:r>
      <w:r w:rsidRPr="00A43DF7">
        <w:rPr>
          <w:rFonts w:ascii="微软雅黑" w:hAnsi="微软雅黑" w:hint="eastAsia"/>
        </w:rPr>
        <w:t>和近代道德观念不一样</w:t>
      </w:r>
      <w:r w:rsidR="00A43DF7">
        <w:rPr>
          <w:rFonts w:ascii="微软雅黑" w:hAnsi="微软雅黑" w:hint="eastAsia"/>
        </w:rPr>
        <w:t>，</w:t>
      </w:r>
      <w:r w:rsidRPr="00A43DF7">
        <w:rPr>
          <w:rFonts w:ascii="微软雅黑" w:hAnsi="微软雅黑" w:hint="eastAsia"/>
        </w:rPr>
        <w:t>virtue，一种美好的品性。这些东西降临到你身上，你不应当沾沾自喜，这一切和你的灵魂毫无关系</w:t>
      </w:r>
      <w:r w:rsidR="00A43DF7">
        <w:rPr>
          <w:rFonts w:ascii="微软雅黑" w:hAnsi="微软雅黑" w:hint="eastAsia"/>
        </w:rPr>
        <w:t>。</w:t>
      </w:r>
      <w:r w:rsidRPr="00A43DF7">
        <w:rPr>
          <w:rFonts w:ascii="微软雅黑" w:hAnsi="微软雅黑" w:hint="eastAsia"/>
        </w:rPr>
        <w:t>因为你得之一种遗传禀赋</w:t>
      </w:r>
      <w:r w:rsidR="00A43DF7">
        <w:rPr>
          <w:rFonts w:ascii="微软雅黑" w:hAnsi="微软雅黑" w:hint="eastAsia"/>
        </w:rPr>
        <w:t>，</w:t>
      </w:r>
      <w:r w:rsidRPr="00A43DF7">
        <w:rPr>
          <w:rFonts w:ascii="微软雅黑" w:hAnsi="微软雅黑" w:hint="eastAsia"/>
        </w:rPr>
        <w:t>或者你恰好处于这样一个环境，你恰好生来是精力充沛的，体格健全的，这一切与你的灵魂毫无关系，这不是你的灵魂所造成的。或者反过</w:t>
      </w:r>
      <w:r w:rsidRPr="00A43DF7">
        <w:rPr>
          <w:rFonts w:ascii="微软雅黑" w:hAnsi="微软雅黑" w:hint="eastAsia"/>
        </w:rPr>
        <w:lastRenderedPageBreak/>
        <w:t>来你恰好出生一个贫寒之家，社会地位非常卑下，假如你身体也不怎么好，你的长相也不怎么好，其貌不扬，或者种种的virtue的反面，你也不应当把这归结于你</w:t>
      </w:r>
      <w:r w:rsidR="00A43DF7">
        <w:rPr>
          <w:rFonts w:ascii="微软雅黑" w:hAnsi="微软雅黑" w:hint="eastAsia"/>
        </w:rPr>
        <w:t>自己，这</w:t>
      </w:r>
      <w:r w:rsidR="00A43DF7" w:rsidRPr="00A43DF7">
        <w:rPr>
          <w:rFonts w:ascii="微软雅黑" w:hAnsi="微软雅黑" w:hint="eastAsia"/>
        </w:rPr>
        <w:t>不是你灵魂的</w:t>
      </w:r>
      <w:r w:rsidR="00A43DF7">
        <w:rPr>
          <w:rFonts w:ascii="微软雅黑" w:hAnsi="微软雅黑" w:hint="eastAsia"/>
        </w:rPr>
        <w:t>错误，</w:t>
      </w:r>
      <w:r w:rsidRPr="00A43DF7">
        <w:rPr>
          <w:rFonts w:ascii="微软雅黑" w:hAnsi="微软雅黑" w:hint="eastAsia"/>
        </w:rPr>
        <w:t>不是你灵魂的缺点。</w:t>
      </w:r>
      <w:r w:rsidRPr="00C2508F">
        <w:rPr>
          <w:rFonts w:hint="eastAsia"/>
        </w:rPr>
        <w:t>所以健康</w:t>
      </w:r>
      <w:r w:rsidR="00396955">
        <w:rPr>
          <w:rFonts w:hint="eastAsia"/>
        </w:rPr>
        <w:t>、智力这些天生的资质，</w:t>
      </w:r>
      <w:r w:rsidRPr="00C2508F">
        <w:rPr>
          <w:rFonts w:hint="eastAsia"/>
        </w:rPr>
        <w:t>财富</w:t>
      </w:r>
      <w:r w:rsidR="00396955">
        <w:rPr>
          <w:rFonts w:hint="eastAsia"/>
        </w:rPr>
        <w:t>、</w:t>
      </w:r>
      <w:r w:rsidRPr="00C2508F">
        <w:rPr>
          <w:rFonts w:hint="eastAsia"/>
        </w:rPr>
        <w:t>地位</w:t>
      </w:r>
      <w:r w:rsidR="00A43DF7">
        <w:rPr>
          <w:rFonts w:hint="eastAsia"/>
        </w:rPr>
        <w:t>、</w:t>
      </w:r>
      <w:r w:rsidRPr="00C2508F">
        <w:rPr>
          <w:rFonts w:hint="eastAsia"/>
        </w:rPr>
        <w:t>社会差别这些后天的环境因素等等这一切都与人性的价值毫无关系，它们不等于人性的价值。你聪明</w:t>
      </w:r>
      <w:r w:rsidR="00396955">
        <w:rPr>
          <w:rFonts w:hint="eastAsia"/>
        </w:rPr>
        <w:t>，</w:t>
      </w:r>
      <w:r w:rsidRPr="00C2508F">
        <w:rPr>
          <w:rFonts w:hint="eastAsia"/>
        </w:rPr>
        <w:t>你健康你有才华，你有很高的社会地位，这一切统统加起来也加不出一个人性的价值来，所以人性的价值只取决于他灵魂的高尚程度，而灵魂的高尚程度则取决于</w:t>
      </w:r>
      <w:r w:rsidR="00396955" w:rsidRPr="00396955">
        <w:rPr>
          <w:rFonts w:hint="eastAsia"/>
        </w:rPr>
        <w:t>他</w:t>
      </w:r>
      <w:r w:rsidRPr="00C2508F">
        <w:rPr>
          <w:rFonts w:hint="eastAsia"/>
        </w:rPr>
        <w:t>的理性保持住自己的原则。所以一个基本的意思是这样，说真正的幸福是灵魂的内在的完满性，这种幸福不会随着外部环境的改变而转移</w:t>
      </w:r>
      <w:r w:rsidR="00396955">
        <w:rPr>
          <w:rFonts w:hint="eastAsia"/>
        </w:rPr>
        <w:t>。</w:t>
      </w:r>
    </w:p>
    <w:p w14:paraId="02715AEB" w14:textId="7319EFD8" w:rsidR="00C2508F" w:rsidRPr="00C2508F" w:rsidRDefault="00C2508F" w:rsidP="00116B2E">
      <w:pPr>
        <w:ind w:firstLine="540"/>
      </w:pPr>
      <w:r w:rsidRPr="00C2508F">
        <w:rPr>
          <w:rFonts w:hint="eastAsia"/>
        </w:rPr>
        <w:t>斯多葛主义这样的来讨论人生的意义</w:t>
      </w:r>
      <w:r w:rsidR="00396955">
        <w:rPr>
          <w:rFonts w:hint="eastAsia"/>
        </w:rPr>
        <w:t>，</w:t>
      </w:r>
      <w:r w:rsidRPr="00C2508F">
        <w:rPr>
          <w:rFonts w:hint="eastAsia"/>
        </w:rPr>
        <w:t>给人性提出这样一个标准，应该说是人类思想史上思考终极关怀学说的重大成就。它的某些基本的原则直到今天都不会过时，伟大的思想它不是与时俱进或与时俱废的，它是一种人类精神财富。所以到后来康德又高度地重视斯多葛主义的基本原则。至于这个原则是不是人生意义的全部</w:t>
      </w:r>
      <w:r w:rsidR="00396955">
        <w:rPr>
          <w:rFonts w:hint="eastAsia"/>
        </w:rPr>
        <w:t>，</w:t>
      </w:r>
      <w:r w:rsidRPr="00C2508F">
        <w:rPr>
          <w:rFonts w:hint="eastAsia"/>
        </w:rPr>
        <w:t>有一门哲学叫斯多葛哲学，它把人生的意义全部讲清楚了，未必。但是它讲出了一个重要的侧面，一个方面，这个方面是不应当被世世代代的后人所遗忘。</w:t>
      </w:r>
    </w:p>
    <w:p w14:paraId="03473D94" w14:textId="699808BE" w:rsidR="00C2508F" w:rsidRPr="00C2508F" w:rsidRDefault="00C2508F" w:rsidP="00116B2E">
      <w:pPr>
        <w:ind w:firstLine="540"/>
      </w:pPr>
      <w:r w:rsidRPr="00C2508F">
        <w:rPr>
          <w:rFonts w:hint="eastAsia"/>
        </w:rPr>
        <w:t>讲到这一点，就想起我孩子幼儿园阶段的时候，我一直要举这个例子。幼儿园阶段的小孩儿都很孤独的，因为是独生子女，家庭的双亲很难扮演角色。我有时候觉得我应当成为他游戏的伙伴，有时候觉得我是他的父亲，然后我的双重角色经常错位，本来我想他很寂寞，我应当陪他玩，玩了一会儿，我就摆出一个父亲的面孔，那么这个游戏就不欢而散，游戏从开心变成了我教训他</w:t>
      </w:r>
      <w:r w:rsidR="00396955">
        <w:rPr>
          <w:rFonts w:hint="eastAsia"/>
        </w:rPr>
        <w:t>，</w:t>
      </w:r>
      <w:r w:rsidRPr="00C2508F">
        <w:rPr>
          <w:rFonts w:hint="eastAsia"/>
        </w:rPr>
        <w:t>结束。所以这样一个尴尬局面，这是独生子女的父亲或者母亲的最尴尬的处境。他们需要伙伴。在一个只有三口之家的，只有双亲面对他的一个家庭里面他非常孤独。所以当时我儿子最大的幸福是有小伙伴跟他玩。那么这个机会往往来自他的表哥，比他大一岁，那么他们有共同的语言。但是我们不住在一块，偶尔有机会两个家庭能够聚一聚，那么我们大人聚会是一种快乐，对我的儿子来说，这种欢聚是一种更大的快乐了</w:t>
      </w:r>
      <w:r w:rsidR="00396955">
        <w:rPr>
          <w:rFonts w:hint="eastAsia"/>
        </w:rPr>
        <w:t>，</w:t>
      </w:r>
      <w:r w:rsidRPr="00C2508F">
        <w:rPr>
          <w:rFonts w:hint="eastAsia"/>
        </w:rPr>
        <w:t>他们可以约好了</w:t>
      </w:r>
      <w:proofErr w:type="gramStart"/>
      <w:r w:rsidRPr="00C2508F">
        <w:rPr>
          <w:rFonts w:hint="eastAsia"/>
        </w:rPr>
        <w:t>一</w:t>
      </w:r>
      <w:proofErr w:type="gramEnd"/>
      <w:r w:rsidRPr="00C2508F">
        <w:rPr>
          <w:rFonts w:hint="eastAsia"/>
        </w:rPr>
        <w:t>起打游戏机。然后有一次来了个电话说，这个星期六到我家来玩好了，我说好啊。他在旁边听到了他就高兴了。这是星期一，从星期一到星期六，整个一个星期</w:t>
      </w:r>
      <w:r w:rsidR="00396955">
        <w:rPr>
          <w:rFonts w:hint="eastAsia"/>
        </w:rPr>
        <w:t>他</w:t>
      </w:r>
      <w:r w:rsidRPr="00C2508F">
        <w:rPr>
          <w:rFonts w:hint="eastAsia"/>
        </w:rPr>
        <w:t>是欢乐的，因为他等待着那个星期六。到了星期五晚上来了一个电话，表哥的家庭因为有些重要事情要去处理，所以没办法跟我们</w:t>
      </w:r>
      <w:r w:rsidR="00101A76">
        <w:rPr>
          <w:rFonts w:hint="eastAsia"/>
        </w:rPr>
        <w:t>聚会</w:t>
      </w:r>
      <w:r w:rsidRPr="00C2508F">
        <w:rPr>
          <w:rFonts w:hint="eastAsia"/>
        </w:rPr>
        <w:t>，他旁边也听到了，我就跟他很平静地讲，我说明天我们不去了，因为他们家里</w:t>
      </w:r>
      <w:r w:rsidRPr="00C2508F">
        <w:rPr>
          <w:rFonts w:hint="eastAsia"/>
        </w:rPr>
        <w:lastRenderedPageBreak/>
        <w:t>有事，我们下次再说。轻描淡写地，他已经呆住了，直愣愣地看着我，神色好像突然天打五雷轰的样子，愣在那里不知道该怎么办。我看到这个神情我知道</w:t>
      </w:r>
      <w:r w:rsidR="00101A76">
        <w:rPr>
          <w:rFonts w:hint="eastAsia"/>
        </w:rPr>
        <w:t>这个事情</w:t>
      </w:r>
      <w:r w:rsidRPr="00C2508F">
        <w:rPr>
          <w:rFonts w:hint="eastAsia"/>
        </w:rPr>
        <w:t>很严重了。我就问他你怎么了？他说，爸爸，那我明天怎么过？这个问题非常严重，他不知道明天怎么过，这时候我重视了，我得跟他坐下来谈哲学了。这个肯定是哲学问题了，科学帮助不了他的。我说你可以玩别的，他说</w:t>
      </w:r>
      <w:r w:rsidR="00101A76" w:rsidRPr="00C2508F">
        <w:rPr>
          <w:rFonts w:hint="eastAsia"/>
        </w:rPr>
        <w:t>别的东西</w:t>
      </w:r>
      <w:r w:rsidRPr="00C2508F">
        <w:rPr>
          <w:rFonts w:hint="eastAsia"/>
        </w:rPr>
        <w:t>我有什么好玩的</w:t>
      </w:r>
      <w:r w:rsidR="00101A76">
        <w:rPr>
          <w:rFonts w:hint="eastAsia"/>
        </w:rPr>
        <w:t>，</w:t>
      </w:r>
      <w:r w:rsidRPr="00C2508F">
        <w:rPr>
          <w:rFonts w:hint="eastAsia"/>
        </w:rPr>
        <w:t>你也不跟我玩，跟你玩也没劲。那么我说你的快乐就一定要在星期六跟你那个表哥见面吗？他说就是这么回事。那么我说你的幸福就取决于这样一件事情，这件事情就是说人家给你这个机会，你就有了这份幸福，这份快乐，没有了就日子不能过，是不是？他说是的。</w:t>
      </w:r>
    </w:p>
    <w:p w14:paraId="68FCCC6C" w14:textId="77777777" w:rsidR="00101A76" w:rsidRDefault="00C2508F" w:rsidP="00116B2E">
      <w:pPr>
        <w:ind w:firstLine="540"/>
      </w:pPr>
      <w:r w:rsidRPr="00C2508F">
        <w:rPr>
          <w:rFonts w:hint="eastAsia"/>
        </w:rPr>
        <w:t>后来我就跟他讲了，语重心长，我就跟他讲，我说你人生以后还有漫长的道路，你在漫长的道路上会碰到许多不如意的事情，有许多的快乐取决于外部条件。他说什么叫外部条件？比如说你要快乐，一个人快乐不起来，要有一个人帮你一起快乐，这个人如果现在不来帮了，这个条件没了，你还能快乐吗？他说我怎么可能快乐？我说不，你也应当能够快乐</w:t>
      </w:r>
      <w:r w:rsidR="00101A76">
        <w:rPr>
          <w:rFonts w:hint="eastAsia"/>
        </w:rPr>
        <w:t>！</w:t>
      </w:r>
      <w:r w:rsidRPr="00C2508F">
        <w:rPr>
          <w:rFonts w:hint="eastAsia"/>
        </w:rPr>
        <w:t>他说你教教我怎么快乐。</w:t>
      </w:r>
    </w:p>
    <w:p w14:paraId="08229626" w14:textId="5A68DD6B" w:rsidR="00101A76" w:rsidRDefault="00C2508F" w:rsidP="00116B2E">
      <w:pPr>
        <w:ind w:firstLine="540"/>
      </w:pPr>
      <w:r w:rsidRPr="00C2508F">
        <w:rPr>
          <w:rFonts w:hint="eastAsia"/>
        </w:rPr>
        <w:t>后来我就跟他讲，你设想由于某种原因你坐牢了，假如这个原因是因为你受冤枉，而不是你自己犯了错误，你被剥夺了自由，然后你被关进了牢里。他说什么叫剥夺自由</w:t>
      </w:r>
      <w:r w:rsidR="00101A76">
        <w:rPr>
          <w:rFonts w:hint="eastAsia"/>
        </w:rPr>
        <w:t>？</w:t>
      </w:r>
      <w:r w:rsidRPr="00C2508F">
        <w:rPr>
          <w:rFonts w:hint="eastAsia"/>
        </w:rPr>
        <w:t>我说这里边绝对没有游戏机，也没电视，也没人跟你玩，就你一个人一个房间，这个房间什么东西没有除了睡觉的床，然后开一个口，把你每天要吃的三顿饭</w:t>
      </w:r>
      <w:r w:rsidR="00101A76">
        <w:rPr>
          <w:rFonts w:hint="eastAsia"/>
        </w:rPr>
        <w:t>，</w:t>
      </w:r>
      <w:r w:rsidRPr="00C2508F">
        <w:rPr>
          <w:rFonts w:hint="eastAsia"/>
        </w:rPr>
        <w:t>从这个口里送进来，除了吃三顿饭以外，你活着，其他什么事情都做不了，你能有幸福吗？他说这不可能有幸福</w:t>
      </w:r>
      <w:r w:rsidR="00D70F77">
        <w:rPr>
          <w:rFonts w:hint="eastAsia"/>
        </w:rPr>
        <w:t>！</w:t>
      </w:r>
      <w:r w:rsidRPr="00C2508F">
        <w:rPr>
          <w:rFonts w:hint="eastAsia"/>
        </w:rPr>
        <w:t>我说你还应当有幸福</w:t>
      </w:r>
      <w:r w:rsidR="00101A76">
        <w:rPr>
          <w:rFonts w:hint="eastAsia"/>
        </w:rPr>
        <w:t>！</w:t>
      </w:r>
    </w:p>
    <w:p w14:paraId="01E38EE4" w14:textId="77777777" w:rsidR="00D70F77" w:rsidRDefault="00101A76" w:rsidP="00116B2E">
      <w:pPr>
        <w:ind w:firstLine="540"/>
      </w:pPr>
      <w:r>
        <w:rPr>
          <w:rFonts w:hint="eastAsia"/>
        </w:rPr>
        <w:t>后来</w:t>
      </w:r>
      <w:r w:rsidR="00C2508F" w:rsidRPr="00C2508F">
        <w:rPr>
          <w:rFonts w:hint="eastAsia"/>
        </w:rPr>
        <w:t>我说你将来大了，我第一本要介绍你读的书就是《基督山伯爵》，关到死囚牢里，这个人要疯掉了，后来碰到一个老神甫，你们看过这部小说吧。还有一部电影我非常欣赏，《肖申克的救赎》。在座的有一些同学恐怕看过，安迪蒙冤入狱，他本来是一个银行的高级白领，</w:t>
      </w:r>
      <w:r w:rsidR="00D70F77">
        <w:rPr>
          <w:rFonts w:hint="eastAsia"/>
        </w:rPr>
        <w:t>说他</w:t>
      </w:r>
      <w:r w:rsidR="00C2508F" w:rsidRPr="00C2508F">
        <w:rPr>
          <w:rFonts w:hint="eastAsia"/>
        </w:rPr>
        <w:t>重大贪污</w:t>
      </w:r>
      <w:r w:rsidR="00D70F77">
        <w:rPr>
          <w:rFonts w:hint="eastAsia"/>
        </w:rPr>
        <w:t>，</w:t>
      </w:r>
      <w:r w:rsidR="00C2508F" w:rsidRPr="00C2508F">
        <w:rPr>
          <w:rFonts w:hint="eastAsia"/>
        </w:rPr>
        <w:t>把他投进死囚了，最后判终身监禁</w:t>
      </w:r>
      <w:r w:rsidR="00D70F77">
        <w:rPr>
          <w:rFonts w:hint="eastAsia"/>
        </w:rPr>
        <w:t>，</w:t>
      </w:r>
      <w:r w:rsidR="00C2508F" w:rsidRPr="00C2508F">
        <w:rPr>
          <w:rFonts w:hint="eastAsia"/>
        </w:rPr>
        <w:t>这一辈子不可能放你出来。在法庭审判他还不知道这个事情是怎么回事，感受还没有。被投入监狱的第一天晚上他明白，从此再也没有自由了。第一天晚上被关进来的人要发疯的，要大叫大闹大喊，然后正好给了那些凶恶的狱卒以口实来惩罚他们。那些恶劣的狱友们也在旁边看笑话。男主一下子明白了这是怎么回事情，他真受不了，但是他很平静，摩拳擦掌准备进去揍他的那些狱卒就没机</w:t>
      </w:r>
      <w:r w:rsidR="00C2508F" w:rsidRPr="00C2508F">
        <w:rPr>
          <w:rFonts w:hint="eastAsia"/>
        </w:rPr>
        <w:lastRenderedPageBreak/>
        <w:t>会，这个人非常了不起，因为他在监狱外</w:t>
      </w:r>
      <w:r w:rsidR="00D70F77">
        <w:rPr>
          <w:rFonts w:hint="eastAsia"/>
        </w:rPr>
        <w:t>，</w:t>
      </w:r>
      <w:r w:rsidR="00C2508F" w:rsidRPr="00C2508F">
        <w:rPr>
          <w:rFonts w:hint="eastAsia"/>
        </w:rPr>
        <w:t>就是说没有失去自由之前的人生当中，他准备好了他的灵魂。在灵魂当中有莫扎特的音乐，有人生许多有价值的东西，他灵魂认可的东西</w:t>
      </w:r>
      <w:r w:rsidR="00D70F77">
        <w:rPr>
          <w:rFonts w:hint="eastAsia"/>
        </w:rPr>
        <w:t>，</w:t>
      </w:r>
      <w:r w:rsidR="00C2508F" w:rsidRPr="00C2508F">
        <w:rPr>
          <w:rFonts w:hint="eastAsia"/>
        </w:rPr>
        <w:t>并没有随着他失去自由从它的灵魂那里消失掉，所以他在里边经历了一番很有意思的生活，甚至感动了整个监狱的人。他获得了一个机会去做图书馆管理员。监狱图书馆里面有个唱机，然后他就在犯人放风的时候播放莫扎特的音乐，实际上这个监狱里面绝大多数人都是十恶不赦的</w:t>
      </w:r>
      <w:r w:rsidR="00D70F77">
        <w:rPr>
          <w:rFonts w:hint="eastAsia"/>
        </w:rPr>
        <w:t>，里面黑暗的要死</w:t>
      </w:r>
      <w:r w:rsidR="00C2508F" w:rsidRPr="00C2508F">
        <w:rPr>
          <w:rFonts w:hint="eastAsia"/>
        </w:rPr>
        <w:t>。但是当莫扎特的伟大的音乐，美妙的音乐，在上空回响的时候，那些犯人都停下来了，都用灵魂在倾听音乐，获得了一种幸福。然后我就想起一部伟大的歌曲，我突然忘记了，里边有大合唱，囚徒大合唱，让思想插上自由的翅膀，让思想插上自由的翅膀！非常有名的唱段，气势磅礴。</w:t>
      </w:r>
    </w:p>
    <w:p w14:paraId="2AFB9402" w14:textId="318DD40B" w:rsidR="00C2508F" w:rsidRPr="00C2508F" w:rsidRDefault="00C2508F" w:rsidP="00116B2E">
      <w:pPr>
        <w:ind w:firstLine="540"/>
      </w:pPr>
      <w:r w:rsidRPr="00C2508F">
        <w:rPr>
          <w:rFonts w:hint="eastAsia"/>
        </w:rPr>
        <w:t>我举这个例子要跟我儿子讲，你如果身陷囹圄，剥夺自由，你仍然有一份幸福和欢乐，属于你灵魂自己的力量</w:t>
      </w:r>
      <w:r w:rsidR="00D70F77">
        <w:rPr>
          <w:rFonts w:hint="eastAsia"/>
        </w:rPr>
        <w:t>，</w:t>
      </w:r>
      <w:r w:rsidRPr="00C2508F">
        <w:rPr>
          <w:rFonts w:hint="eastAsia"/>
        </w:rPr>
        <w:t>你能做到</w:t>
      </w:r>
      <w:r w:rsidR="00D70F77">
        <w:rPr>
          <w:rFonts w:hint="eastAsia"/>
        </w:rPr>
        <w:t>吗？！</w:t>
      </w:r>
      <w:r w:rsidRPr="00C2508F">
        <w:rPr>
          <w:rFonts w:hint="eastAsia"/>
        </w:rPr>
        <w:t>对于这么一个小孩</w:t>
      </w:r>
      <w:r w:rsidR="00D70F77">
        <w:rPr>
          <w:rFonts w:hint="eastAsia"/>
        </w:rPr>
        <w:t>，</w:t>
      </w:r>
      <w:r w:rsidRPr="00C2508F">
        <w:rPr>
          <w:rFonts w:hint="eastAsia"/>
        </w:rPr>
        <w:t>这个问题太大</w:t>
      </w:r>
      <w:r w:rsidR="00D70F77">
        <w:rPr>
          <w:rFonts w:hint="eastAsia"/>
        </w:rPr>
        <w:t>。</w:t>
      </w:r>
      <w:r w:rsidR="00D70F77">
        <w:rPr>
          <w:rFonts w:hint="eastAsia"/>
        </w:rPr>
        <w:t xml:space="preserve"> </w:t>
      </w:r>
      <w:r w:rsidRPr="00C2508F">
        <w:rPr>
          <w:rFonts w:hint="eastAsia"/>
        </w:rPr>
        <w:t>然后我就告诉他说，你要为这个做准备，你要为你以后人生道路上碰到的各种困境坎坷做准备，这种准备就是灵魂的准备，就是练习死亡。我跟他讲斯多葛哲学了，太早了一点。我当初在读大学的时候，读西方哲学史就读到斯多葛主义的时候，我突然想起我自己经历过这一段时期。我一直认为并且坚信一部</w:t>
      </w:r>
      <w:proofErr w:type="gramStart"/>
      <w:r w:rsidRPr="00C2508F">
        <w:rPr>
          <w:rFonts w:hint="eastAsia"/>
        </w:rPr>
        <w:t>哲学史它并</w:t>
      </w:r>
      <w:proofErr w:type="gramEnd"/>
      <w:r w:rsidRPr="00C2508F">
        <w:rPr>
          <w:rFonts w:hint="eastAsia"/>
        </w:rPr>
        <w:t>不仅仅是一个民族或者人类一个学说接着一个学说演变的历史，它同时也是一个人的个体他精神成长的历史。一个人的个体的精神成长大致经历人类思想史的几个重大环节。假如说我们作为生物的存在是在娘胎里面用很短的时间经历了胚胎时进化的过程，我们可以通过读一部哲学史，回顾一下个体精神成长的主要阶段。所以哲学是不外在于我们，我要说这个话，我是有我自己的经验做根据的。</w:t>
      </w:r>
    </w:p>
    <w:p w14:paraId="4E55791B" w14:textId="35AAAEC9" w:rsidR="00281B0F" w:rsidRDefault="00C2508F" w:rsidP="00116B2E">
      <w:pPr>
        <w:ind w:firstLine="540"/>
      </w:pPr>
      <w:r w:rsidRPr="00C2508F">
        <w:rPr>
          <w:rFonts w:hint="eastAsia"/>
        </w:rPr>
        <w:t>比如</w:t>
      </w:r>
      <w:r w:rsidR="00291325">
        <w:rPr>
          <w:rFonts w:hint="eastAsia"/>
        </w:rPr>
        <w:t>斯多</w:t>
      </w:r>
      <w:proofErr w:type="gramStart"/>
      <w:r w:rsidR="00291325">
        <w:rPr>
          <w:rFonts w:hint="eastAsia"/>
        </w:rPr>
        <w:t>葛</w:t>
      </w:r>
      <w:proofErr w:type="gramEnd"/>
      <w:r w:rsidR="00291325">
        <w:rPr>
          <w:rFonts w:hint="eastAsia"/>
        </w:rPr>
        <w:t>主义</w:t>
      </w:r>
      <w:r w:rsidRPr="00C2508F">
        <w:rPr>
          <w:rFonts w:hint="eastAsia"/>
        </w:rPr>
        <w:t>主张一点，一个人的价值它不取决于外部环境和偶然的天赋条件，不取决于外部机遇等等这一切加起来的东西，而取决于你内在的、灵魂共有的价值。这一点我就想起我小学三年级的时候，文化大革命开始了，这一场运动一过来的时候，我当时不知道怎么回事情。第一件事情很高兴，因为取消考试了</w:t>
      </w:r>
      <w:r w:rsidR="00291325">
        <w:rPr>
          <w:rFonts w:hint="eastAsia"/>
        </w:rPr>
        <w:t>，</w:t>
      </w:r>
      <w:r w:rsidRPr="00C2508F">
        <w:rPr>
          <w:rFonts w:hint="eastAsia"/>
        </w:rPr>
        <w:t>真欢乐，以前总是有一个阴影伴随着我，父亲</w:t>
      </w:r>
      <w:proofErr w:type="gramStart"/>
      <w:r w:rsidRPr="00C2508F">
        <w:rPr>
          <w:rFonts w:hint="eastAsia"/>
        </w:rPr>
        <w:t>老早地</w:t>
      </w:r>
      <w:proofErr w:type="gramEnd"/>
      <w:r w:rsidRPr="00C2508F">
        <w:rPr>
          <w:rFonts w:hint="eastAsia"/>
        </w:rPr>
        <w:t>就跟我讲，你小学读完要读一个好的初中，当时就是这样讲的。我说有哪些好的中学，他就跟我讲月坛中学，这是好中学，要我向这个目标努力</w:t>
      </w:r>
      <w:r w:rsidR="00291325">
        <w:rPr>
          <w:rFonts w:hint="eastAsia"/>
        </w:rPr>
        <w:t>。</w:t>
      </w:r>
      <w:r w:rsidRPr="00C2508F">
        <w:rPr>
          <w:rFonts w:hint="eastAsia"/>
        </w:rPr>
        <w:t>我说达到了有什么意义，他说以后可以考交大、复旦，他</w:t>
      </w:r>
      <w:r w:rsidR="00291325">
        <w:rPr>
          <w:rFonts w:hint="eastAsia"/>
        </w:rPr>
        <w:t>一</w:t>
      </w:r>
      <w:r w:rsidRPr="00C2508F">
        <w:rPr>
          <w:rFonts w:hint="eastAsia"/>
        </w:rPr>
        <w:t>开始跟我讲了。但是不像</w:t>
      </w:r>
      <w:r w:rsidRPr="00C2508F">
        <w:rPr>
          <w:rFonts w:hint="eastAsia"/>
        </w:rPr>
        <w:lastRenderedPageBreak/>
        <w:t>今天的父母这样盯着你干。只是告诉你有一条道路，你应当为它奋斗。后来文化大革命一来就很高兴，这个压力没有。</w:t>
      </w:r>
      <w:proofErr w:type="gramStart"/>
      <w:r w:rsidRPr="00C2508F">
        <w:rPr>
          <w:rFonts w:hint="eastAsia"/>
        </w:rPr>
        <w:t>然后没</w:t>
      </w:r>
      <w:proofErr w:type="gramEnd"/>
      <w:r w:rsidRPr="00C2508F">
        <w:rPr>
          <w:rFonts w:hint="eastAsia"/>
        </w:rPr>
        <w:t>想到后面的灾难来了，因为恰好我出生的家庭成分不好，父亲当时被打下来关到牛棚里。然后母亲，查一查成分是从江苏逃到上海来的逃亡地主，实际上真是乱说的，家里虽然是有一点钱财是薄田几亩，长的都是蒿草，但是也算逃亡之地主。</w:t>
      </w:r>
      <w:r w:rsidR="00281B0F">
        <w:rPr>
          <w:rFonts w:hint="eastAsia"/>
        </w:rPr>
        <w:t>那么</w:t>
      </w:r>
      <w:r w:rsidRPr="00C2508F">
        <w:rPr>
          <w:rFonts w:hint="eastAsia"/>
        </w:rPr>
        <w:t>这个家庭就完蛋</w:t>
      </w:r>
      <w:r w:rsidR="00281B0F">
        <w:rPr>
          <w:rFonts w:hint="eastAsia"/>
        </w:rPr>
        <w:t>，</w:t>
      </w:r>
      <w:r w:rsidRPr="00C2508F">
        <w:rPr>
          <w:rFonts w:hint="eastAsia"/>
        </w:rPr>
        <w:t>在弄堂里边没有人看得起的，抬不起头来</w:t>
      </w:r>
      <w:r w:rsidR="00281B0F">
        <w:rPr>
          <w:rFonts w:hint="eastAsia"/>
        </w:rPr>
        <w:t>，一</w:t>
      </w:r>
      <w:r w:rsidRPr="00C2508F">
        <w:rPr>
          <w:rFonts w:hint="eastAsia"/>
        </w:rPr>
        <w:t>个狗崽子。</w:t>
      </w:r>
    </w:p>
    <w:p w14:paraId="6A590B0E" w14:textId="2B199175" w:rsidR="003E2D0F" w:rsidRDefault="00C2508F" w:rsidP="00116B2E">
      <w:pPr>
        <w:ind w:firstLine="540"/>
      </w:pPr>
      <w:r w:rsidRPr="00C2508F">
        <w:rPr>
          <w:rFonts w:hint="eastAsia"/>
        </w:rPr>
        <w:t>在这种情况下，我上次跟你大家讲过这个事情。我就想我这个人的价值在哪里，老是有人要欺负你，顽童很多，后来发现我在整个班级里是最后的替罪羊，什么叫最后的替罪羊？一个人被人家欺负了，然后要撒气，最后找到我，找到我了以后，我再找找看能不能再有人给我出气了，找不到了。因为都比我强，打架也打不过人家，没有很强的体魄</w:t>
      </w:r>
      <w:r w:rsidR="00281B0F">
        <w:rPr>
          <w:rFonts w:hint="eastAsia"/>
        </w:rPr>
        <w:t>，</w:t>
      </w:r>
      <w:r w:rsidRPr="00C2508F">
        <w:rPr>
          <w:rFonts w:hint="eastAsia"/>
        </w:rPr>
        <w:t>又不凶狠，一个懦弱的形象</w:t>
      </w:r>
      <w:r w:rsidR="007A2AA8">
        <w:rPr>
          <w:rFonts w:hint="eastAsia"/>
        </w:rPr>
        <w:t>，</w:t>
      </w:r>
      <w:r w:rsidRPr="00C2508F">
        <w:rPr>
          <w:rFonts w:hint="eastAsia"/>
        </w:rPr>
        <w:t>然后再找一个比我更懦弱的人来撒撒气，找不到，所以我成了最后一个垃圾桶</w:t>
      </w:r>
      <w:r w:rsidR="007A2AA8">
        <w:rPr>
          <w:rFonts w:hint="eastAsia"/>
        </w:rPr>
        <w:t>，</w:t>
      </w:r>
      <w:r w:rsidRPr="00C2508F">
        <w:rPr>
          <w:rFonts w:hint="eastAsia"/>
        </w:rPr>
        <w:t>一个替罪羊。你想想这是丧失人类生命尊严感的处境啊，然后我也体会到什么叫私人暴力，教室里边班主任一出门，这是私人暴力盛行的天下。等班主任一回来就国家回来了。公共合法暴力一出现，私人暴力被取消了，公共合法暴力怎么执行的，罚站！站一节课。我最初对国家的领会就是这样的。那么在这种处境当中，我生活得非常尴尬，可以说非常不妙，经常受凌辱，然后就想我究竟价值在哪里。想想自己读书也是反应慢，上算术课那些小伙伴多么聪明伶俐，你看一堂课教三个知识点，第一个知识点我还没搞清楚，就教到第三个知识点了，然后老师说王德峰你站起来回答这个问题，我第一个问题没搞懂</w:t>
      </w:r>
      <w:r w:rsidR="007A2AA8">
        <w:rPr>
          <w:rFonts w:hint="eastAsia"/>
        </w:rPr>
        <w:t>，</w:t>
      </w:r>
      <w:r w:rsidRPr="00C2508F">
        <w:rPr>
          <w:rFonts w:hint="eastAsia"/>
        </w:rPr>
        <w:t>这个问题根本没听进去，就在那张口结舌，在小伙伴的哄笑之声中站在那里，旁边人都帮我回答了，</w:t>
      </w:r>
      <w:proofErr w:type="gramStart"/>
      <w:r w:rsidRPr="00C2508F">
        <w:rPr>
          <w:rFonts w:hint="eastAsia"/>
        </w:rPr>
        <w:t>该怎么该怎么</w:t>
      </w:r>
      <w:proofErr w:type="gramEnd"/>
      <w:r w:rsidRPr="00C2508F">
        <w:rPr>
          <w:rFonts w:hint="eastAsia"/>
        </w:rPr>
        <w:t>，他们真聪明，我反应非常慢实际上就是。后来知道这个反应慢是我以后要搞哲学的一个征兆。反应太快了那就是知性的东西、科学的东西罢了。然后我就觉得我这个人一无是处，再想想自己好看不好看，我也发现不好看。大家看到我其貌不扬，没办法，父母亲又没给我一个好脸蛋，一个聪明的头脑，给我一个光荣的家庭出生，一个健康的体魄，都没给我。后来我就不知道我的价值在哪里，那就让我非常痛苦的。心灵虽然有幼小，但它需要尊严。这没办法。我就拼命想这件事，这个想就是哲学了。我当时当然不知道，我就在想我怎么办？我活着究竟有什么价值？价值在哪里？后来按照一个逻辑</w:t>
      </w:r>
      <w:r w:rsidR="007A2AA8">
        <w:rPr>
          <w:rFonts w:hint="eastAsia"/>
        </w:rPr>
        <w:t>，什么逻辑？</w:t>
      </w:r>
      <w:r w:rsidRPr="00C2508F">
        <w:rPr>
          <w:rFonts w:hint="eastAsia"/>
        </w:rPr>
        <w:t>我要找到一种事情</w:t>
      </w:r>
      <w:r w:rsidR="007A2AA8">
        <w:rPr>
          <w:rFonts w:hint="eastAsia"/>
        </w:rPr>
        <w:t>，</w:t>
      </w:r>
      <w:r w:rsidRPr="00C2508F">
        <w:rPr>
          <w:rFonts w:hint="eastAsia"/>
        </w:rPr>
        <w:t>这种事情世界上所有人都怕，唯独我不怕，我就能够向所有的世人证明我是有价值的。什么事情？不是死，死</w:t>
      </w:r>
      <w:r w:rsidRPr="00C2508F">
        <w:rPr>
          <w:rFonts w:hint="eastAsia"/>
        </w:rPr>
        <w:lastRenderedPageBreak/>
        <w:t>还没想到。我发现活着的人都怕苦，</w:t>
      </w:r>
      <w:proofErr w:type="gramStart"/>
      <w:r w:rsidRPr="00C2508F">
        <w:rPr>
          <w:rFonts w:hint="eastAsia"/>
        </w:rPr>
        <w:t>苦是</w:t>
      </w:r>
      <w:proofErr w:type="gramEnd"/>
      <w:r w:rsidRPr="00C2508F">
        <w:rPr>
          <w:rFonts w:hint="eastAsia"/>
        </w:rPr>
        <w:t>人人都怕的。比如说那些小孩为什么迟交作业，玩！很多时间，玩是快乐的，工作是痛苦的，然后做作业时间没有就睡觉了，第二天早上他功课没做好，然后被老师</w:t>
      </w:r>
      <w:r w:rsidR="007A2AA8">
        <w:rPr>
          <w:rFonts w:hint="eastAsia"/>
        </w:rPr>
        <w:t>、</w:t>
      </w:r>
      <w:r w:rsidRPr="00C2508F">
        <w:rPr>
          <w:rFonts w:hint="eastAsia"/>
        </w:rPr>
        <w:t>家长</w:t>
      </w:r>
      <w:proofErr w:type="gramStart"/>
      <w:r w:rsidRPr="00C2508F">
        <w:rPr>
          <w:rFonts w:hint="eastAsia"/>
        </w:rPr>
        <w:t>训</w:t>
      </w:r>
      <w:proofErr w:type="gramEnd"/>
      <w:r w:rsidRPr="00C2508F">
        <w:rPr>
          <w:rFonts w:hint="eastAsia"/>
        </w:rPr>
        <w:t>一顿。无非是怕苦，我就不怕，可以吧！下面我还发现我最崇拜的父亲也怕，这是一个重大发现。我当时住的房子是通风非常好，好到就是在三九寒冬的时候，你是挡不住北风，窗子都有很大的缝隙的。然后再到寒冬腊月的时候，最好的享受是八点钟钻到被窝里。你们现在没这个体会的。石库门房子老式的陈旧的现在都铲掉了，造高楼大厦了。石库门房子里面的冬天是怎么过的？快点吃好晚饭，然后用热水洗一个脚，钻到被窝里边，那是最快乐的时候。然后大家都钻进去了，突然有一个人讲了，房门没关，其他人都像没听到一样，包括我父亲好像也没听到。这时我马上就想了，我去关还是不关，要去关的话，我就从温暖的被窝里面跳出来，这是个考验。如果我躲在那里也装没听到，我感到我是一点价值没有，终于什么价值都没有，我必须能够站出来，能忍受其他人不愿忍受的这份苦。我就非常骄傲，所以我就跳出来了，把门关好。关好了以后我非常自豪，真的非常自豪！父母亲一向也不大喜欢我，这也是人之常情的，又笨又傻又呆，这怎么好讨人喜欢。家里来客人了，叫人家叔伯他老是不愿意开口，这种孩子真是不讨人喜欢的。但唯独这一件事情</w:t>
      </w:r>
      <w:r w:rsidR="007A2AA8">
        <w:rPr>
          <w:rFonts w:hint="eastAsia"/>
        </w:rPr>
        <w:t>、</w:t>
      </w:r>
      <w:r w:rsidRPr="00C2508F">
        <w:rPr>
          <w:rFonts w:hint="eastAsia"/>
        </w:rPr>
        <w:t>这一个品格被他们发现了</w:t>
      </w:r>
      <w:r w:rsidR="007A2AA8">
        <w:rPr>
          <w:rFonts w:hint="eastAsia"/>
        </w:rPr>
        <w:t>，</w:t>
      </w:r>
      <w:r w:rsidRPr="00C2508F">
        <w:rPr>
          <w:rFonts w:hint="eastAsia"/>
        </w:rPr>
        <w:t>但是他们也不肯在我面前说，有一次我偷听到了，他们两个人交谈说德峰还是有一点值，他至少能够不怕苦</w:t>
      </w:r>
      <w:r w:rsidR="003E2D0F">
        <w:rPr>
          <w:rFonts w:hint="eastAsia"/>
        </w:rPr>
        <w:t>，</w:t>
      </w:r>
      <w:r w:rsidRPr="00C2508F">
        <w:rPr>
          <w:rFonts w:hint="eastAsia"/>
        </w:rPr>
        <w:t>能做这个事情这是好的，应该表扬的。另外一个说不必表扬，就是说不要让我翘尾巴的意思，我实际上已经没</w:t>
      </w:r>
      <w:proofErr w:type="gramStart"/>
      <w:r w:rsidRPr="00C2508F">
        <w:rPr>
          <w:rFonts w:hint="eastAsia"/>
        </w:rPr>
        <w:t>尾巴好翘了</w:t>
      </w:r>
      <w:proofErr w:type="gramEnd"/>
      <w:r w:rsidRPr="00C2508F">
        <w:rPr>
          <w:rFonts w:hint="eastAsia"/>
        </w:rPr>
        <w:t>。所以我在班级里边逢到星期四下午，那是当时的老规矩，要大扫除清洁教室，我总是挑拣最重最累的活儿，他们都以为我要争取参加红小兵，实际上是为了证明我有价值。后来到中学学农，我都拼命干活的，一是锻炼身体，二是证明我能吃得起苦</w:t>
      </w:r>
      <w:r w:rsidR="003E2D0F">
        <w:rPr>
          <w:rFonts w:hint="eastAsia"/>
        </w:rPr>
        <w:t>，</w:t>
      </w:r>
      <w:r w:rsidRPr="00C2508F">
        <w:rPr>
          <w:rFonts w:hint="eastAsia"/>
        </w:rPr>
        <w:t>让所有的人在这一点上不能小瞧我，并且我证明我人格比你们高尚，够了，有此就够了。所以我是抱着这种原则这种精神拼命的干活，学工</w:t>
      </w:r>
      <w:r w:rsidR="003E2D0F">
        <w:rPr>
          <w:rFonts w:hint="eastAsia"/>
        </w:rPr>
        <w:t>、</w:t>
      </w:r>
      <w:r w:rsidRPr="00C2508F">
        <w:rPr>
          <w:rFonts w:hint="eastAsia"/>
        </w:rPr>
        <w:t>学农</w:t>
      </w:r>
      <w:r w:rsidR="003E2D0F">
        <w:rPr>
          <w:rFonts w:hint="eastAsia"/>
        </w:rPr>
        <w:t>、</w:t>
      </w:r>
      <w:r w:rsidRPr="00C2508F">
        <w:rPr>
          <w:rFonts w:hint="eastAsia"/>
        </w:rPr>
        <w:t>学军我都是干地汗流浃背，然后大家以为这个人很傻</w:t>
      </w:r>
      <w:r w:rsidR="003E2D0F">
        <w:rPr>
          <w:rFonts w:hint="eastAsia"/>
        </w:rPr>
        <w:t>，</w:t>
      </w:r>
      <w:r w:rsidRPr="00C2508F">
        <w:rPr>
          <w:rFonts w:hint="eastAsia"/>
        </w:rPr>
        <w:t>在学雷锋，然后准备做红卫兵，大概是政治上的要求，我根本不是这个要求，他们不知道我内心发生了什么。</w:t>
      </w:r>
    </w:p>
    <w:p w14:paraId="27085B96" w14:textId="0EEDF772" w:rsidR="00C2508F" w:rsidRPr="00C2508F" w:rsidRDefault="00C2508F" w:rsidP="00116B2E">
      <w:pPr>
        <w:ind w:firstLine="540"/>
      </w:pPr>
      <w:r w:rsidRPr="00C2508F">
        <w:rPr>
          <w:rFonts w:hint="eastAsia"/>
        </w:rPr>
        <w:t>如今回顾起来，我就想这时候正是斯多葛主义阶段，一个禁欲主义的要求，通过某种禁欲和吃苦，来达到灵魂的升华。这种要求是在特殊的处境上把我逼出来的。但是我就知道，一个人他的精神成长是会有这样一个阶段，假如你面临一种困</w:t>
      </w:r>
      <w:r w:rsidRPr="00C2508F">
        <w:rPr>
          <w:rFonts w:hint="eastAsia"/>
        </w:rPr>
        <w:lastRenderedPageBreak/>
        <w:t>境挫折的话。所以一帆风顺的童年未必是幸运的。我回过头来想，它让我们的精神失去自省的机会。当然诸位并不是一帆风顺的，诸位经过了应试那样一种艰苦的复习迎考。大家也磨练过，很好的，让我们精神能够反省自己，所以到大学课堂上能听得懂哲学</w:t>
      </w:r>
      <w:r w:rsidR="003E2D0F">
        <w:rPr>
          <w:rFonts w:hint="eastAsia"/>
        </w:rPr>
        <w:t>，</w:t>
      </w:r>
      <w:r w:rsidRPr="00C2508F">
        <w:rPr>
          <w:rFonts w:hint="eastAsia"/>
        </w:rPr>
        <w:t>就这个道理。</w:t>
      </w:r>
    </w:p>
    <w:p w14:paraId="06AE4D3C" w14:textId="46B25321" w:rsidR="00C2508F" w:rsidRPr="00141F3E" w:rsidRDefault="00C2508F" w:rsidP="00116B2E">
      <w:pPr>
        <w:ind w:firstLine="540"/>
        <w:rPr>
          <w:rFonts w:ascii="微软雅黑" w:hAnsi="微软雅黑"/>
        </w:rPr>
      </w:pPr>
      <w:r w:rsidRPr="00C2508F">
        <w:rPr>
          <w:rFonts w:hint="eastAsia"/>
        </w:rPr>
        <w:t>当然像我那种典型独特的童年处境，当时那个时代不在少数，所以我们这一代人有一种优越性</w:t>
      </w:r>
      <w:r w:rsidR="003E2D0F">
        <w:rPr>
          <w:rFonts w:hint="eastAsia"/>
        </w:rPr>
        <w:t>，</w:t>
      </w:r>
      <w:r w:rsidRPr="00C2508F">
        <w:rPr>
          <w:rFonts w:hint="eastAsia"/>
        </w:rPr>
        <w:t>但是还要有一个善于内省的灵魂，还经历过这样的重大的环节。后来我发现我也经历过伊壁鸠鲁主义，那时我到工厂里干活了。中学毕业以后，当时四个面向，要么到农村，要么到工厂。我到工厂干活做学徒的时候，我一开始抱着理想，</w:t>
      </w:r>
      <w:r w:rsidR="003E2D0F">
        <w:rPr>
          <w:rFonts w:hint="eastAsia"/>
        </w:rPr>
        <w:t>我准备向工人阶级学习，后来</w:t>
      </w:r>
      <w:r w:rsidRPr="00C2508F">
        <w:rPr>
          <w:rFonts w:hint="eastAsia"/>
        </w:rPr>
        <w:t>我</w:t>
      </w:r>
      <w:r w:rsidR="003E2D0F">
        <w:rPr>
          <w:rFonts w:hint="eastAsia"/>
        </w:rPr>
        <w:t>发现</w:t>
      </w:r>
      <w:r w:rsidR="003E2D0F" w:rsidRPr="00C2508F">
        <w:rPr>
          <w:rFonts w:hint="eastAsia"/>
        </w:rPr>
        <w:t>他们</w:t>
      </w:r>
      <w:r w:rsidRPr="00C2508F">
        <w:rPr>
          <w:rFonts w:hint="eastAsia"/>
        </w:rPr>
        <w:t>反而比我还差</w:t>
      </w:r>
      <w:r w:rsidR="003E2D0F">
        <w:rPr>
          <w:rFonts w:hint="eastAsia"/>
        </w:rPr>
        <w:t>，</w:t>
      </w:r>
      <w:r w:rsidRPr="00C2508F">
        <w:rPr>
          <w:rFonts w:hint="eastAsia"/>
        </w:rPr>
        <w:t>他们偷懒</w:t>
      </w:r>
      <w:r w:rsidR="003E2D0F">
        <w:rPr>
          <w:rFonts w:hint="eastAsia"/>
        </w:rPr>
        <w:t>，</w:t>
      </w:r>
      <w:r w:rsidRPr="00C2508F">
        <w:rPr>
          <w:rFonts w:hint="eastAsia"/>
        </w:rPr>
        <w:t>他们怎么样，我没看到好的东西，当然这个是幼稚的。工人阶级有好的东西。我现在不说，但是我当时真觉得我的理想破灭，做三年学徒，我好像没有精神的榜样</w:t>
      </w:r>
      <w:r w:rsidR="003E2D0F">
        <w:rPr>
          <w:rFonts w:hint="eastAsia"/>
        </w:rPr>
        <w:t>，</w:t>
      </w:r>
      <w:r w:rsidRPr="00C2508F">
        <w:rPr>
          <w:rFonts w:hint="eastAsia"/>
        </w:rPr>
        <w:t>师傅也不是，师兄也不是，我就觉得人生的意义不知在哪里，然后我想追求的那些目标好像都丧失了，然后我就开始伊壁鸠鲁主义了</w:t>
      </w:r>
      <w:r w:rsidR="003E2D0F">
        <w:rPr>
          <w:rFonts w:hint="eastAsia"/>
        </w:rPr>
        <w:t>，</w:t>
      </w:r>
      <w:r w:rsidRPr="00C2508F">
        <w:rPr>
          <w:rFonts w:hint="eastAsia"/>
        </w:rPr>
        <w:t>听任我自己的愿望</w:t>
      </w:r>
      <w:r w:rsidR="003E2D0F">
        <w:rPr>
          <w:rFonts w:hint="eastAsia"/>
        </w:rPr>
        <w:t>，</w:t>
      </w:r>
      <w:r w:rsidRPr="00C2508F">
        <w:rPr>
          <w:rFonts w:hint="eastAsia"/>
        </w:rPr>
        <w:t>听任我自己的种种感受驱使我去做的事情，然后也觉得荒唐</w:t>
      </w:r>
      <w:r w:rsidR="003E2D0F">
        <w:rPr>
          <w:rFonts w:hint="eastAsia"/>
        </w:rPr>
        <w:t>，</w:t>
      </w:r>
      <w:r w:rsidRPr="00C2508F">
        <w:rPr>
          <w:rFonts w:hint="eastAsia"/>
        </w:rPr>
        <w:t>所以还得下面一个阶段</w:t>
      </w:r>
      <w:r w:rsidR="003E2D0F">
        <w:rPr>
          <w:rFonts w:hint="eastAsia"/>
        </w:rPr>
        <w:t>，</w:t>
      </w:r>
      <w:r w:rsidRPr="00C2508F">
        <w:rPr>
          <w:rFonts w:hint="eastAsia"/>
        </w:rPr>
        <w:t>就这样一步步来了，到了差不多青年中期以后基本就定型了。人生几个重大环节</w:t>
      </w:r>
      <w:r w:rsidR="00141F3E">
        <w:rPr>
          <w:rFonts w:hint="eastAsia"/>
        </w:rPr>
        <w:t>，</w:t>
      </w:r>
      <w:r w:rsidRPr="00141F3E">
        <w:rPr>
          <w:rFonts w:ascii="微软雅黑" w:hAnsi="微软雅黑" w:hint="eastAsia"/>
        </w:rPr>
        <w:t>你会经历哲学史上的几个重大学派。所以后来到大学里边学西方哲学史读到斯多葛主义阶段，我经历过，我心里想，就这个道理。</w:t>
      </w:r>
    </w:p>
    <w:p w14:paraId="08852D0A" w14:textId="3B52B08E" w:rsidR="00C2508F" w:rsidRPr="00C2508F" w:rsidRDefault="00C2508F" w:rsidP="00116B2E">
      <w:pPr>
        <w:ind w:firstLine="540"/>
      </w:pPr>
      <w:r w:rsidRPr="00141F3E">
        <w:rPr>
          <w:rFonts w:ascii="微软雅黑" w:hAnsi="微软雅黑" w:hint="eastAsia"/>
        </w:rPr>
        <w:t>那么让我们来看一看康德是怎么讲斯多葛学派的。我在这本</w:t>
      </w:r>
      <w:r w:rsidR="00141F3E">
        <w:rPr>
          <w:rFonts w:ascii="微软雅黑" w:hAnsi="微软雅黑" w:hint="eastAsia"/>
        </w:rPr>
        <w:t>《</w:t>
      </w:r>
      <w:r w:rsidR="00141F3E" w:rsidRPr="00141F3E">
        <w:rPr>
          <w:rFonts w:ascii="微软雅黑" w:hAnsi="微软雅黑" w:hint="eastAsia"/>
        </w:rPr>
        <w:t>哲学导论</w:t>
      </w:r>
      <w:r w:rsidR="00141F3E">
        <w:rPr>
          <w:rFonts w:ascii="微软雅黑" w:hAnsi="微软雅黑" w:hint="eastAsia"/>
        </w:rPr>
        <w:t>》</w:t>
      </w:r>
      <w:r w:rsidRPr="00141F3E">
        <w:rPr>
          <w:rFonts w:ascii="微软雅黑" w:hAnsi="微软雅黑" w:hint="eastAsia"/>
        </w:rPr>
        <w:t>第127页上面引用了康德</w:t>
      </w:r>
      <w:r w:rsidR="00141F3E">
        <w:rPr>
          <w:rFonts w:ascii="微软雅黑" w:hAnsi="微软雅黑" w:hint="eastAsia"/>
        </w:rPr>
        <w:t>《</w:t>
      </w:r>
      <w:r w:rsidR="00141F3E" w:rsidRPr="00141F3E">
        <w:rPr>
          <w:rFonts w:ascii="微软雅黑" w:hAnsi="微软雅黑" w:hint="eastAsia"/>
        </w:rPr>
        <w:t>实践理性批判</w:t>
      </w:r>
      <w:r w:rsidR="00141F3E">
        <w:rPr>
          <w:rFonts w:ascii="微软雅黑" w:hAnsi="微软雅黑" w:hint="eastAsia"/>
        </w:rPr>
        <w:t>》</w:t>
      </w:r>
      <w:r w:rsidRPr="00141F3E">
        <w:rPr>
          <w:rFonts w:ascii="微软雅黑" w:hAnsi="微软雅黑" w:hint="eastAsia"/>
        </w:rPr>
        <w:t>。康德在道德哲学的领域当中，他的精神资源，他的思想资源，一方面来自斯多</w:t>
      </w:r>
      <w:proofErr w:type="gramStart"/>
      <w:r w:rsidRPr="00141F3E">
        <w:rPr>
          <w:rFonts w:ascii="微软雅黑" w:hAnsi="微软雅黑" w:hint="eastAsia"/>
        </w:rPr>
        <w:t>葛</w:t>
      </w:r>
      <w:proofErr w:type="gramEnd"/>
      <w:r w:rsidRPr="00141F3E">
        <w:rPr>
          <w:rFonts w:ascii="微软雅黑" w:hAnsi="微软雅黑" w:hint="eastAsia"/>
        </w:rPr>
        <w:t>主义，一方面来自</w:t>
      </w:r>
      <w:proofErr w:type="gramStart"/>
      <w:r w:rsidRPr="00141F3E">
        <w:rPr>
          <w:rFonts w:ascii="微软雅黑" w:hAnsi="微软雅黑" w:hint="eastAsia"/>
        </w:rPr>
        <w:t>卢</w:t>
      </w:r>
      <w:proofErr w:type="gramEnd"/>
      <w:r w:rsidRPr="00141F3E">
        <w:rPr>
          <w:rFonts w:ascii="微软雅黑" w:hAnsi="微软雅黑" w:hint="eastAsia"/>
        </w:rPr>
        <w:t>梭，写《论人类不平等的起源与基础》的</w:t>
      </w:r>
      <w:proofErr w:type="gramStart"/>
      <w:r w:rsidRPr="00141F3E">
        <w:rPr>
          <w:rFonts w:ascii="微软雅黑" w:hAnsi="微软雅黑" w:hint="eastAsia"/>
        </w:rPr>
        <w:t>卢</w:t>
      </w:r>
      <w:proofErr w:type="gramEnd"/>
      <w:r w:rsidRPr="00141F3E">
        <w:rPr>
          <w:rFonts w:ascii="微软雅黑" w:hAnsi="微软雅黑" w:hint="eastAsia"/>
        </w:rPr>
        <w:t>梭，法国的大思想家。他在古代的渊源在哪里呢？在斯多葛主义。我讲的是康德的道德哲学</w:t>
      </w:r>
      <w:r w:rsidR="00141F3E">
        <w:rPr>
          <w:rFonts w:ascii="微软雅黑" w:hAnsi="微软雅黑" w:hint="eastAsia"/>
        </w:rPr>
        <w:t>，</w:t>
      </w:r>
      <w:r w:rsidRPr="00141F3E">
        <w:rPr>
          <w:rFonts w:ascii="微软雅黑" w:hAnsi="微软雅黑" w:hint="eastAsia"/>
        </w:rPr>
        <w:t>他的思想渊源。所以他在</w:t>
      </w:r>
      <w:r w:rsidR="00141F3E">
        <w:rPr>
          <w:rFonts w:ascii="微软雅黑" w:hAnsi="微软雅黑" w:hint="eastAsia"/>
        </w:rPr>
        <w:t>《</w:t>
      </w:r>
      <w:r w:rsidR="00141F3E" w:rsidRPr="00141F3E">
        <w:rPr>
          <w:rFonts w:ascii="微软雅黑" w:hAnsi="微软雅黑" w:hint="eastAsia"/>
        </w:rPr>
        <w:t>实践理性批判</w:t>
      </w:r>
      <w:r w:rsidR="00141F3E">
        <w:rPr>
          <w:rFonts w:ascii="微软雅黑" w:hAnsi="微软雅黑" w:hint="eastAsia"/>
        </w:rPr>
        <w:t>》</w:t>
      </w:r>
      <w:r w:rsidRPr="00141F3E">
        <w:rPr>
          <w:rFonts w:ascii="微软雅黑" w:hAnsi="微软雅黑" w:hint="eastAsia"/>
        </w:rPr>
        <w:t>里面多次援引斯多葛学派的思想。这里一段是这样写，他说“福或者祸害永远只意指与我们愉悦或</w:t>
      </w:r>
      <w:proofErr w:type="gramStart"/>
      <w:r w:rsidRPr="00141F3E">
        <w:rPr>
          <w:rFonts w:ascii="微软雅黑" w:hAnsi="微软雅黑" w:hint="eastAsia"/>
        </w:rPr>
        <w:t>不</w:t>
      </w:r>
      <w:proofErr w:type="gramEnd"/>
      <w:r w:rsidRPr="00141F3E">
        <w:rPr>
          <w:rFonts w:ascii="微软雅黑" w:hAnsi="微软雅黑" w:hint="eastAsia"/>
        </w:rPr>
        <w:t>愉悦、愉快或痛苦状况的一种关联……但是善或者恶任何时候都意指对于意志的一种关联，只要意志受理性法则的决定而使某种东西成为它的客体，因为意志绝不受任何客体或客体表象的直接决定。一个斯多</w:t>
      </w:r>
      <w:proofErr w:type="gramStart"/>
      <w:r w:rsidRPr="00141F3E">
        <w:rPr>
          <w:rFonts w:ascii="微软雅黑" w:hAnsi="微软雅黑" w:hint="eastAsia"/>
        </w:rPr>
        <w:t>葛</w:t>
      </w:r>
      <w:proofErr w:type="gramEnd"/>
      <w:r w:rsidRPr="00141F3E">
        <w:rPr>
          <w:rFonts w:ascii="微软雅黑" w:hAnsi="微软雅黑" w:hint="eastAsia"/>
        </w:rPr>
        <w:t>分子在痛风剧烈发作时呼喊到：疼痛，你尽可以如此厉害的折磨我，我仍然将永不承认你是一种恶的东西。人们可以笑话他，但他的确是对的。他感觉到这是一种祸害，而他的叫喊就吐露了这一点，这确实是种祸害，但是他没有理由承认恶因此就附着于</w:t>
      </w:r>
      <w:r w:rsidR="002E21DF">
        <w:rPr>
          <w:rFonts w:ascii="微软雅黑" w:hAnsi="微软雅黑" w:hint="eastAsia"/>
        </w:rPr>
        <w:t>它</w:t>
      </w:r>
      <w:r w:rsidRPr="00141F3E">
        <w:rPr>
          <w:rFonts w:ascii="微软雅黑" w:hAnsi="微软雅黑" w:hint="eastAsia"/>
        </w:rPr>
        <w:t>了。</w:t>
      </w:r>
      <w:r w:rsidRPr="00141F3E">
        <w:rPr>
          <w:rFonts w:ascii="微软雅黑" w:hAnsi="微软雅黑" w:hint="eastAsia"/>
        </w:rPr>
        <w:lastRenderedPageBreak/>
        <w:t>因为疼痛丝毫不降低他人格的价值，而只是降低了它境况的价值。他当时若意识到曾经撒过的一次谎，这个谎言一定会打击他的勇气，但是如果他当时意识到他不是因为不义的行为而遭受这种痛苦，并且因此使自己配当惩罚，那么这种疼痛只是充任使他升华的肇端。”先看这一段，就是说斯多</w:t>
      </w:r>
      <w:proofErr w:type="gramStart"/>
      <w:r w:rsidRPr="00141F3E">
        <w:rPr>
          <w:rFonts w:ascii="微软雅黑" w:hAnsi="微软雅黑" w:hint="eastAsia"/>
        </w:rPr>
        <w:t>葛</w:t>
      </w:r>
      <w:proofErr w:type="gramEnd"/>
      <w:r w:rsidRPr="00141F3E">
        <w:rPr>
          <w:rFonts w:ascii="微软雅黑" w:hAnsi="微软雅黑" w:hint="eastAsia"/>
        </w:rPr>
        <w:t>主义的幸福观和感觉主义的幸福观是不一样</w:t>
      </w:r>
      <w:r w:rsidRPr="00C2508F">
        <w:rPr>
          <w:rFonts w:hint="eastAsia"/>
        </w:rPr>
        <w:t>的，所以他区分了这种幸福和善，如果我们的感觉状态，我们的实际处境加给我们祸害，但是它不等于恶。他区分了这种东西，这种区分斯多葛主义就做到了，已经做到了在古希腊。</w:t>
      </w:r>
    </w:p>
    <w:p w14:paraId="781D9373" w14:textId="77777777" w:rsidR="00C2508F" w:rsidRPr="00C2508F" w:rsidRDefault="00C2508F" w:rsidP="00116B2E">
      <w:pPr>
        <w:ind w:firstLine="540"/>
      </w:pPr>
      <w:r w:rsidRPr="00C2508F">
        <w:rPr>
          <w:rFonts w:hint="eastAsia"/>
        </w:rPr>
        <w:t>今天我们还能否在某种意义上领受斯多葛学派的基本精神，这实在是对当代人的一个莫大的考验。因为当代文明的基本原则不是这样，不是在崇尚这种伟大的人格，并且取消了对灵魂的讨论。我们当代虽然有这个状况，但是人类的精神是不会死的。即使在我们今天的时代仍然会发现那些伟大的灵魂，让我们对他油然起敬。</w:t>
      </w:r>
    </w:p>
    <w:p w14:paraId="090564F2" w14:textId="77777777" w:rsidR="002E21DF" w:rsidRDefault="00C2508F" w:rsidP="00116B2E">
      <w:pPr>
        <w:ind w:firstLine="540"/>
      </w:pPr>
      <w:r w:rsidRPr="00C2508F">
        <w:rPr>
          <w:rFonts w:hint="eastAsia"/>
        </w:rPr>
        <w:t>所以我们继续看。康德说，“纯粹实践理性完全平伏了自负，因为在与道德法则符合一致之前，先行出现的自大的主张（我们人才会有这种自大的主张），都是微不足道和毫无根据的。因为唯有与这个法则以及以理性做基础的道德法则，符合一致的意向的确信，才是人格价值的首要条件。一个人能够是人所喜爱，畏惧或者敬仰的对象，他的性情诙谐，他的勇敢强壮，他的位高权重都能引起我这同样的感觉，但我的内心始终缺乏对他的敬重。丰特奈尔曾经说过，我对贵人鞠躬，但我心里并不鞠躬。我可以补充说，对于一个我亲眼见到他品节端正而使我自觉不如的自愧不如的素微平民，我的心灵鞠躬，不论我愿意与否，也不论我如何眼高于顶，使他不忽视我的优越的地位。”尽管如此，只要我看到他</w:t>
      </w:r>
      <w:r w:rsidR="002E21DF">
        <w:rPr>
          <w:rFonts w:hint="eastAsia"/>
        </w:rPr>
        <w:t>，</w:t>
      </w:r>
      <w:proofErr w:type="gramStart"/>
      <w:r w:rsidRPr="00C2508F">
        <w:rPr>
          <w:rFonts w:hint="eastAsia"/>
        </w:rPr>
        <w:t>这个素微平民</w:t>
      </w:r>
      <w:proofErr w:type="gramEnd"/>
      <w:r w:rsidRPr="00C2508F">
        <w:rPr>
          <w:rFonts w:hint="eastAsia"/>
        </w:rPr>
        <w:t>有人格的尊严，那么我内心是向他鞠躬的，这是真正的敬重不是出于畏惧或者羡慕而产生的景仰的态度。这话讲得非常好，我们不能遗忘这个，无论在怎样一个时代，无论是多么主张实力的，资本原则、市场原则，物欲横流，天下攘攘皆为利来，天下熙</w:t>
      </w:r>
      <w:proofErr w:type="gramStart"/>
      <w:r w:rsidRPr="00C2508F">
        <w:rPr>
          <w:rFonts w:hint="eastAsia"/>
        </w:rPr>
        <w:t>熙</w:t>
      </w:r>
      <w:proofErr w:type="gramEnd"/>
      <w:r w:rsidRPr="00C2508F">
        <w:rPr>
          <w:rFonts w:hint="eastAsia"/>
        </w:rPr>
        <w:t>皆为利往，但这一切都不能不应当淹没人类精神的光芒。</w:t>
      </w:r>
    </w:p>
    <w:p w14:paraId="366423D1" w14:textId="460D3ED3" w:rsidR="002E21DF" w:rsidRDefault="00C2508F" w:rsidP="00116B2E">
      <w:pPr>
        <w:ind w:firstLine="540"/>
      </w:pPr>
      <w:r w:rsidRPr="00C2508F">
        <w:rPr>
          <w:rFonts w:hint="eastAsia"/>
        </w:rPr>
        <w:t>所以我前几年我经常看到这种报道，我感动的很。说一对夫妇拾荒者，一生贫寒，收养了十几个孤儿，本是弃婴</w:t>
      </w:r>
      <w:r w:rsidR="002E21DF">
        <w:rPr>
          <w:rFonts w:hint="eastAsia"/>
        </w:rPr>
        <w:t>，</w:t>
      </w:r>
      <w:r w:rsidRPr="00C2508F">
        <w:rPr>
          <w:rFonts w:hint="eastAsia"/>
        </w:rPr>
        <w:t>在拾荒的时候捡到的，把他们抚养成人，有的去当兵了，做军官去了，有的做大学生，都各事业有成，然后他们要报答这一</w:t>
      </w:r>
      <w:r w:rsidRPr="00C2508F">
        <w:rPr>
          <w:rFonts w:hint="eastAsia"/>
        </w:rPr>
        <w:lastRenderedPageBreak/>
        <w:t>对夫妇，不是他们的亲生父母，把钱寄回来，他们继续用这个钱去做慈善的事业，他们还继续拾荒，多么伟大的精神。面对这样一位拾荒者，他们的地位是如此的低下低贱，我们总觉得优越于他们，但是我们的心灵向他们鞠躬</w:t>
      </w:r>
      <w:r w:rsidR="002E21DF">
        <w:rPr>
          <w:rFonts w:hint="eastAsia"/>
        </w:rPr>
        <w:t>，</w:t>
      </w:r>
      <w:r w:rsidRPr="00C2508F">
        <w:rPr>
          <w:rFonts w:hint="eastAsia"/>
        </w:rPr>
        <w:t>这是真实的。</w:t>
      </w:r>
    </w:p>
    <w:p w14:paraId="3BB2EC61" w14:textId="77777777" w:rsidR="00655019" w:rsidRDefault="00C2508F" w:rsidP="00116B2E">
      <w:pPr>
        <w:ind w:firstLine="540"/>
      </w:pPr>
      <w:r w:rsidRPr="00C2508F">
        <w:rPr>
          <w:rFonts w:hint="eastAsia"/>
        </w:rPr>
        <w:t>还有中国的武训，为了创办义学，为了至少他乡村里边贫苦的孩子能够去读书识字</w:t>
      </w:r>
      <w:r w:rsidR="002E21DF">
        <w:rPr>
          <w:rFonts w:hint="eastAsia"/>
        </w:rPr>
        <w:t>，</w:t>
      </w:r>
      <w:r w:rsidRPr="00C2508F">
        <w:rPr>
          <w:rFonts w:hint="eastAsia"/>
        </w:rPr>
        <w:t>将来有出息。他是一个乞丐，武训乞讨所得的钱他积累起来交给一个富绅，地方绅士。这个富贵人家门口一个奴仆不让他进去，是你找我们主人</w:t>
      </w:r>
      <w:r w:rsidR="00655019">
        <w:rPr>
          <w:rFonts w:hint="eastAsia"/>
        </w:rPr>
        <w:t>，</w:t>
      </w:r>
      <w:r w:rsidRPr="00C2508F">
        <w:rPr>
          <w:rFonts w:hint="eastAsia"/>
        </w:rPr>
        <w:t>他说你找我们主人讨钱，你要讨钱我现在就给你一点</w:t>
      </w:r>
      <w:r w:rsidR="00655019">
        <w:rPr>
          <w:rFonts w:hint="eastAsia"/>
        </w:rPr>
        <w:t>。</w:t>
      </w:r>
      <w:r w:rsidRPr="00C2508F">
        <w:rPr>
          <w:rFonts w:hint="eastAsia"/>
        </w:rPr>
        <w:t>他说不，我是送钱来，送钱给你主人。奴仆听上去简直是笑话。他说我有话要跟你主人说，你究竟什么事情？他说我要存一笔钱，放在你主人那里的，到一定的数量了以后我来取，人家也不知道他干什么，反正富绅接待了他，武训把这个钱就拿出来。到了一定的时候武训就来找他。他说我你帮我算算看，他说我现在积蓄在你那里的钱可以不可以办一个学校？那个富人一算，差不多可以了。他说你把钱拿出来，我要办学校。开学那一天，他请了宴席，他把请来的教授先生奉为上宾，恭恭敬敬地请他们出来教穷苦的孩子，他自己不吃菜不吃酒，继续出去行乞。因为义学是办起来了，钱是他出的，总得回来看看究竟教的怎么样。那么回来有时候看到个别老师，个别先生懈怠之时，他怎么办？长跪不起。求这位先生，希望你好好的教孩子，所以后来在他义学里的先生没有一个敢懈怠者，所以这种精神，这样</w:t>
      </w:r>
      <w:proofErr w:type="gramStart"/>
      <w:r w:rsidRPr="00C2508F">
        <w:rPr>
          <w:rFonts w:hint="eastAsia"/>
        </w:rPr>
        <w:t>一个素微平民</w:t>
      </w:r>
      <w:proofErr w:type="gramEnd"/>
      <w:r w:rsidRPr="00C2508F">
        <w:rPr>
          <w:rFonts w:hint="eastAsia"/>
        </w:rPr>
        <w:t>，一个乞丐，是崇高的。就是康德这里讲的，我们的灵魂会向他鞠躬的，所以这些都是斯多葛主义精神的展开。</w:t>
      </w:r>
    </w:p>
    <w:p w14:paraId="52818C04" w14:textId="3FA1C297" w:rsidR="00C2508F" w:rsidRPr="00C2508F" w:rsidRDefault="00C2508F" w:rsidP="00116B2E">
      <w:pPr>
        <w:ind w:firstLine="540"/>
      </w:pPr>
      <w:r w:rsidRPr="00C2508F">
        <w:rPr>
          <w:rFonts w:hint="eastAsia"/>
        </w:rPr>
        <w:t>我们休息一下。</w:t>
      </w:r>
    </w:p>
    <w:p w14:paraId="68764C91" w14:textId="77777777" w:rsidR="00655019" w:rsidRDefault="00C2508F" w:rsidP="00116B2E">
      <w:pPr>
        <w:ind w:firstLine="540"/>
      </w:pPr>
      <w:r w:rsidRPr="00C2508F">
        <w:rPr>
          <w:rFonts w:hint="eastAsia"/>
        </w:rPr>
        <w:t>我们刚才介绍斯多葛学派关于人性的理想，它是人类精神自我反省的一个重要成果，它坚决地提出了一种高于世俗价值的所谓灵魂的价值，它坚决主张人的世界与物的世界的差别，它坚决主张我们人生的价值，取决于我们人格的力量，这一切都是应当被继承下来的。我们常常容易受到社会世界的利害得失以及在利害得失的基础上建立的价值体系、价值等级秩序的影响，我们错失了人生的真实意义。这一切都是需要不断地被斯多葛主义来提醒我们。</w:t>
      </w:r>
    </w:p>
    <w:p w14:paraId="210A061E" w14:textId="4855338B" w:rsidR="00C2508F" w:rsidRPr="00C2508F" w:rsidRDefault="00C2508F" w:rsidP="00116B2E">
      <w:pPr>
        <w:ind w:firstLine="540"/>
      </w:pPr>
      <w:r w:rsidRPr="00C2508F">
        <w:rPr>
          <w:rFonts w:hint="eastAsia"/>
        </w:rPr>
        <w:t>实际上这种精神不仅西方有，东方也有，只是它的立论的基础不一样，斯多葛学派立于灵魂的理性的能力的基础上来指出这种人性价值的真实性。而东方比如说佛学禅宗，从人从面对虚无，不是从理性的角度来面对虚无</w:t>
      </w:r>
      <w:r w:rsidR="00655019">
        <w:rPr>
          <w:rFonts w:hint="eastAsia"/>
        </w:rPr>
        <w:t>、</w:t>
      </w:r>
      <w:r w:rsidRPr="00C2508F">
        <w:rPr>
          <w:rFonts w:hint="eastAsia"/>
        </w:rPr>
        <w:t>克服虚无，而是</w:t>
      </w:r>
      <w:r w:rsidRPr="00C2508F">
        <w:rPr>
          <w:rFonts w:hint="eastAsia"/>
        </w:rPr>
        <w:lastRenderedPageBreak/>
        <w:t>站在虚无一边反观人生的意义</w:t>
      </w:r>
      <w:r w:rsidR="00655019">
        <w:rPr>
          <w:rFonts w:hint="eastAsia"/>
        </w:rPr>
        <w:t>，</w:t>
      </w:r>
      <w:r w:rsidRPr="00C2508F">
        <w:rPr>
          <w:rFonts w:hint="eastAsia"/>
        </w:rPr>
        <w:t>从这个角度来排斥世俗的价值等级序列。</w:t>
      </w:r>
      <w:proofErr w:type="gramStart"/>
      <w:r w:rsidRPr="00C2508F">
        <w:rPr>
          <w:rFonts w:hint="eastAsia"/>
        </w:rPr>
        <w:t>所以慧</w:t>
      </w:r>
      <w:proofErr w:type="gramEnd"/>
      <w:r w:rsidRPr="00C2508F">
        <w:rPr>
          <w:rFonts w:hint="eastAsia"/>
        </w:rPr>
        <w:t>能有一句话说下下人有上上智，不要被这个人的实际的社会地位这个现象所迷惑，这只是表面现象而已。人的价值不以他的社会地位来区分，所以这种思想在精神上和斯多葛主义是一致的，这种价值是内在的。禅宗讲的人性的价值是内在的，就像斯多葛主义讲人性的价值也是内在的。一个是内在的理性的完美，一个是禅宗讲的心，本心，立论的基础是不一样。但是这一切都不应当被当代人所遗忘的。我们今天缺乏这种智慧的话，我们是非常可悲的，非常可悲！</w:t>
      </w:r>
    </w:p>
    <w:p w14:paraId="755C9E85" w14:textId="77777777" w:rsidR="0041501B" w:rsidRDefault="00C2508F" w:rsidP="00116B2E">
      <w:pPr>
        <w:ind w:firstLine="540"/>
      </w:pPr>
      <w:r w:rsidRPr="00C2508F">
        <w:rPr>
          <w:rFonts w:hint="eastAsia"/>
        </w:rPr>
        <w:t>现在我们讨论第二点，接下去要讨论东方犹太思想对古希腊哲学世界的冲击。</w:t>
      </w:r>
    </w:p>
    <w:p w14:paraId="54237A38" w14:textId="214615A2" w:rsidR="00C2508F" w:rsidRPr="00C2508F" w:rsidRDefault="00C2508F" w:rsidP="00116B2E">
      <w:pPr>
        <w:ind w:firstLine="540"/>
      </w:pPr>
      <w:r w:rsidRPr="00C2508F">
        <w:rPr>
          <w:rFonts w:hint="eastAsia"/>
        </w:rPr>
        <w:t>斯多葛主义的精神是宝贵的财富，但是</w:t>
      </w:r>
      <w:r w:rsidR="0041501B">
        <w:rPr>
          <w:rFonts w:hint="eastAsia"/>
        </w:rPr>
        <w:t>它</w:t>
      </w:r>
      <w:r w:rsidRPr="00C2508F">
        <w:rPr>
          <w:rFonts w:hint="eastAsia"/>
        </w:rPr>
        <w:t>哲学立论的方式是建立在理性，把虚无拒斥在门外这样一个原则上，这其实不是真正的克服虚无。理性的完美是逻辑上的一种自足性，逻辑上的自足性！所以我们</w:t>
      </w:r>
      <w:proofErr w:type="gramStart"/>
      <w:r w:rsidRPr="00C2508F">
        <w:rPr>
          <w:rFonts w:hint="eastAsia"/>
        </w:rPr>
        <w:t>真执行</w:t>
      </w:r>
      <w:proofErr w:type="gramEnd"/>
      <w:r w:rsidRPr="00C2508F">
        <w:rPr>
          <w:rFonts w:hint="eastAsia"/>
        </w:rPr>
        <w:t>起来非常难。就像我上一次谈到海伦凯勒，她说我们怎样生活让每天具有意义，就是我要想到今天是我生命的最后一天，我就知道我应当做什么，不需要浪费时间在其他什么事情上。这是一个很好的原则，这是一个很美妙的公式</w:t>
      </w:r>
      <w:r w:rsidR="0041501B">
        <w:rPr>
          <w:rFonts w:hint="eastAsia"/>
        </w:rPr>
        <w:t>，</w:t>
      </w:r>
      <w:r w:rsidRPr="00C2508F">
        <w:rPr>
          <w:rFonts w:hint="eastAsia"/>
        </w:rPr>
        <w:t>但是我们素难实行，原因是什么？这个公式是很有道理的，颠扑不破的。我们应当这样想，我在今天黄昏即将死去，于是我白天就不会去做那些无意义的事，我们会把我们的精力才智时间投入到最有价值的事情上去，但是什么是最有价值的？仍然是一个有待讨论的问题。而这里边理性其实还是帮助不了我们，理性无法区分这个东西。理性只是一个规则，一个公式。</w:t>
      </w:r>
    </w:p>
    <w:p w14:paraId="7014A4EF" w14:textId="366CAE12" w:rsidR="00C2508F" w:rsidRPr="00C2508F" w:rsidRDefault="00C2508F" w:rsidP="00116B2E">
      <w:pPr>
        <w:ind w:firstLine="540"/>
      </w:pPr>
      <w:r w:rsidRPr="00C2508F">
        <w:rPr>
          <w:rFonts w:hint="eastAsia"/>
        </w:rPr>
        <w:t>然后我们来看东方犹太思想怎么进入古希腊世界。当古希腊哲学进入它的衰落时期，出现晚期三个伟大的自我意识哲学，一个是斯多葛主义，一个是伊壁鸠鲁主义，一个是怀疑论哲学。当古希腊人进入这样一个时期的时候，实际上真理的问题变成个人自己面对的问题。就像这样一句话说的，普照的太阳已经落山。马克思回顾古希腊晚期哲学时说普照的太阳已经落山，从此人们只能在个人的灯光下思考哲学</w:t>
      </w:r>
      <w:r w:rsidR="0041501B">
        <w:rPr>
          <w:rFonts w:hint="eastAsia"/>
        </w:rPr>
        <w:t>，</w:t>
      </w:r>
      <w:r w:rsidRPr="00C2508F">
        <w:rPr>
          <w:rFonts w:hint="eastAsia"/>
        </w:rPr>
        <w:t>所以有三个自我意识哲学。</w:t>
      </w:r>
    </w:p>
    <w:p w14:paraId="54AE0890" w14:textId="68C63375" w:rsidR="00C2508F" w:rsidRPr="00C2508F" w:rsidRDefault="00C2508F" w:rsidP="00116B2E">
      <w:pPr>
        <w:ind w:firstLine="540"/>
      </w:pPr>
      <w:r w:rsidRPr="00C2508F">
        <w:rPr>
          <w:rFonts w:hint="eastAsia"/>
        </w:rPr>
        <w:t>在这个衰落时期东方犹太思想来了，它使希腊人特别的震惊。为什么？这一种东方犹太的哲学思想，它体现在东方犹太宗教里面，它的第一个原则是什么？贬低理性！不仅不把理性看成是人的骄傲，人的高贵地方。相反看成人类走向歧途的根本原因。</w:t>
      </w:r>
      <w:r w:rsidR="0041501B" w:rsidRPr="0041501B">
        <w:rPr>
          <w:rFonts w:hint="eastAsia"/>
        </w:rPr>
        <w:t>《旧约·圣经》</w:t>
      </w:r>
      <w:r w:rsidRPr="00C2508F">
        <w:rPr>
          <w:rFonts w:hint="eastAsia"/>
        </w:rPr>
        <w:t>是犹太教的圣经，</w:t>
      </w:r>
      <w:r w:rsidR="0041501B">
        <w:rPr>
          <w:rFonts w:hint="eastAsia"/>
        </w:rPr>
        <w:t>《</w:t>
      </w:r>
      <w:r w:rsidR="0041501B" w:rsidRPr="00C2508F">
        <w:rPr>
          <w:rFonts w:hint="eastAsia"/>
        </w:rPr>
        <w:t>旧约</w:t>
      </w:r>
      <w:r w:rsidR="0041501B">
        <w:rPr>
          <w:rFonts w:hint="eastAsia"/>
        </w:rPr>
        <w:t>·</w:t>
      </w:r>
      <w:r w:rsidR="0041501B" w:rsidRPr="00C2508F">
        <w:rPr>
          <w:rFonts w:hint="eastAsia"/>
        </w:rPr>
        <w:t>圣经</w:t>
      </w:r>
      <w:r w:rsidR="0041501B">
        <w:rPr>
          <w:rFonts w:hint="eastAsia"/>
        </w:rPr>
        <w:t>》</w:t>
      </w:r>
      <w:r w:rsidRPr="00C2508F">
        <w:rPr>
          <w:rFonts w:hint="eastAsia"/>
        </w:rPr>
        <w:t>原罪的故事就是东方犹太思想的一个集中的表现。关于人类的</w:t>
      </w:r>
      <w:r w:rsidRPr="00C2508F">
        <w:rPr>
          <w:rFonts w:hint="eastAsia"/>
        </w:rPr>
        <w:lastRenderedPageBreak/>
        <w:t>原罪，亚当夏娃违背了上帝的禁令去偷吃知识之树的果实，于是他就有了理性</w:t>
      </w:r>
      <w:r w:rsidR="0041501B">
        <w:rPr>
          <w:rFonts w:hint="eastAsia"/>
        </w:rPr>
        <w:t>，</w:t>
      </w:r>
      <w:r w:rsidRPr="00C2508F">
        <w:rPr>
          <w:rFonts w:hint="eastAsia"/>
        </w:rPr>
        <w:t>而上帝认为这是罪。为了惩罚这种罪，就不让他去</w:t>
      </w:r>
      <w:proofErr w:type="gramStart"/>
      <w:r w:rsidRPr="00C2508F">
        <w:rPr>
          <w:rFonts w:hint="eastAsia"/>
        </w:rPr>
        <w:t>吃生命</w:t>
      </w:r>
      <w:proofErr w:type="gramEnd"/>
      <w:r w:rsidRPr="00C2508F">
        <w:rPr>
          <w:rFonts w:hint="eastAsia"/>
        </w:rPr>
        <w:t>之树的果实。如果吃到了生命之树的果实，他就会像神一样不朽。这个故事意味着上帝认为人获得了理性，</w:t>
      </w:r>
      <w:proofErr w:type="gramStart"/>
      <w:r w:rsidRPr="00C2508F">
        <w:rPr>
          <w:rFonts w:hint="eastAsia"/>
        </w:rPr>
        <w:t>想做神了</w:t>
      </w:r>
      <w:proofErr w:type="gramEnd"/>
      <w:r w:rsidR="00B75638">
        <w:rPr>
          <w:rFonts w:hint="eastAsia"/>
        </w:rPr>
        <w:t>，</w:t>
      </w:r>
      <w:r w:rsidRPr="00C2508F">
        <w:rPr>
          <w:rFonts w:hint="eastAsia"/>
        </w:rPr>
        <w:t>因为他分享理性仿佛就分享了神性了，这是一个罪，必须惩罚他。于是让他必有一死，让他根本上是个有限的存在物。</w:t>
      </w:r>
    </w:p>
    <w:p w14:paraId="75528EE6" w14:textId="77777777" w:rsidR="00B75638" w:rsidRDefault="00C2508F" w:rsidP="00116B2E">
      <w:pPr>
        <w:ind w:firstLine="540"/>
      </w:pPr>
      <w:r w:rsidRPr="00C2508F">
        <w:rPr>
          <w:rFonts w:hint="eastAsia"/>
        </w:rPr>
        <w:t>为什么有理性倒是罪了呢？因为有理性会使人骄傲自大，会使人以为自己具有无限的力量，因为理性是通向无限的。那么它就丧失了必要的谦卑态度，而谦卑是信仰的前提。一个人不具备谦卑态度的话，他就不会形成信仰。而谦卑的前提是什么？认识到自己的渺小。而理性让人觉得自己是伟大，足够强大，能够征服一切。今天这个时代是</w:t>
      </w:r>
      <w:proofErr w:type="gramStart"/>
      <w:r w:rsidRPr="00C2508F">
        <w:rPr>
          <w:rFonts w:hint="eastAsia"/>
        </w:rPr>
        <w:t>拿科学</w:t>
      </w:r>
      <w:proofErr w:type="gramEnd"/>
      <w:r w:rsidRPr="00C2508F">
        <w:rPr>
          <w:rFonts w:hint="eastAsia"/>
        </w:rPr>
        <w:t>理性引为骄傲、引为无所不在的力量，今天这个时代就是这样。只是那些少数的觉醒的人才发现科学理性并不是无所不能的，仍然在生命的边缘状态。边缘状态这个词是亚斯贝斯提供的</w:t>
      </w:r>
      <w:r w:rsidR="00B75638">
        <w:rPr>
          <w:rFonts w:hint="eastAsia"/>
        </w:rPr>
        <w:t>，</w:t>
      </w:r>
      <w:r w:rsidRPr="00C2508F">
        <w:rPr>
          <w:rFonts w:hint="eastAsia"/>
        </w:rPr>
        <w:t>德国的一个存在主义哲学家。亚斯贝斯说，人生有一些边缘状态，比如说面对死亡、面对罪责、内疚、爱情、良知的呼声等等，这叫边缘状态，是科学帮助不了的状态，人意识到自己根本的有限和渺小。有了这种认识才有谦卑的态度，于是才会有所敬畏，这是信仰的前提。东方犹太人把思想给予了古希腊人。</w:t>
      </w:r>
    </w:p>
    <w:p w14:paraId="37CFBA75" w14:textId="77777777" w:rsidR="007E6300" w:rsidRDefault="00C2508F" w:rsidP="00116B2E">
      <w:pPr>
        <w:ind w:firstLine="540"/>
      </w:pPr>
      <w:r w:rsidRPr="00C2508F">
        <w:rPr>
          <w:rFonts w:hint="eastAsia"/>
        </w:rPr>
        <w:t>古希腊人一向以理性为最高的能力</w:t>
      </w:r>
      <w:r w:rsidR="00B75638">
        <w:rPr>
          <w:rFonts w:hint="eastAsia"/>
        </w:rPr>
        <w:t>，</w:t>
      </w:r>
      <w:r w:rsidRPr="00C2508F">
        <w:rPr>
          <w:rFonts w:hint="eastAsia"/>
        </w:rPr>
        <w:t>现在倒反而变成一个原罪的东西。原罪是什么意思？从科学的角度是讲不通的。人类的祖先我们姑且承认是亚当夏娃的话，我们是他们的后代，那么我们的后代难道是通过某种遗传获得了这个原罪吗？当然它不是生物学概念。原罪说不是生物学概念，原罪说意思很深，是种智慧。我们人类创建文化总是要凭借理性的，所以我们在创建文化的时候，就有原罪。人类世世代代在创建文化接受文化，于是原罪是世世代代相传，就这个意思。除非你脱离文化世界，你没这个罪。你像一个动物一样生活于自然界中，像一个狼孩，你绝对没有原罪。但是作为狼孩你不是人。你是人了，你就在文化世界里面，于是你就有罪。你只要创建文化</w:t>
      </w:r>
      <w:r w:rsidR="00B75638">
        <w:rPr>
          <w:rFonts w:hint="eastAsia"/>
        </w:rPr>
        <w:t>、</w:t>
      </w:r>
      <w:r w:rsidRPr="00C2508F">
        <w:rPr>
          <w:rFonts w:hint="eastAsia"/>
        </w:rPr>
        <w:t>接受文化、享受文化，那你就有罪，这就叫原罪。为什么有罪？因为文化总是理性参与了。然后我们会把这个理性排到最高，制定各种规则，然后征服一切</w:t>
      </w:r>
      <w:r w:rsidR="007E6300">
        <w:rPr>
          <w:rFonts w:hint="eastAsia"/>
        </w:rPr>
        <w:t>，</w:t>
      </w:r>
      <w:r w:rsidRPr="00C2508F">
        <w:rPr>
          <w:rFonts w:hint="eastAsia"/>
        </w:rPr>
        <w:t>错了！所以东方犹太思想就这样讲，这是个罪。</w:t>
      </w:r>
    </w:p>
    <w:p w14:paraId="02FAE0E0" w14:textId="7DF6B613" w:rsidR="00C2508F" w:rsidRPr="00C2508F" w:rsidRDefault="00C2508F" w:rsidP="00116B2E">
      <w:pPr>
        <w:ind w:firstLine="540"/>
      </w:pPr>
      <w:r w:rsidRPr="00C2508F">
        <w:rPr>
          <w:rFonts w:hint="eastAsia"/>
        </w:rPr>
        <w:lastRenderedPageBreak/>
        <w:t>然后要赎罪，宗教信仰就是让你赎罪，是赎罪的途径。为什么要赎罪？赎罪是为了始终认识到自己是有限的，始终认识到自己是渺小的。通过这一个认识去敬仰上帝</w:t>
      </w:r>
      <w:r w:rsidR="007E6300">
        <w:rPr>
          <w:rFonts w:hint="eastAsia"/>
        </w:rPr>
        <w:t>，</w:t>
      </w:r>
      <w:r w:rsidRPr="00C2508F">
        <w:rPr>
          <w:rFonts w:hint="eastAsia"/>
        </w:rPr>
        <w:t>敬仰上帝以便让自己的有限的渺小的人生具有不朽的意义，这叫拯救。</w:t>
      </w:r>
      <w:r w:rsidR="007E6300">
        <w:rPr>
          <w:rFonts w:hint="eastAsia"/>
        </w:rPr>
        <w:t>舍</w:t>
      </w:r>
      <w:r w:rsidRPr="00C2508F">
        <w:rPr>
          <w:rFonts w:hint="eastAsia"/>
        </w:rPr>
        <w:t>此之外，我们获得不了人生的意义，这就是犹太教乃至后来的基督教的基本原理。所以要获得人生的意义的前提是什么？按照宗教</w:t>
      </w:r>
      <w:r w:rsidR="007E6300">
        <w:rPr>
          <w:rFonts w:hint="eastAsia"/>
        </w:rPr>
        <w:t>、</w:t>
      </w:r>
      <w:r w:rsidRPr="00C2508F">
        <w:rPr>
          <w:rFonts w:hint="eastAsia"/>
        </w:rPr>
        <w:t>按照犹太教习惯，前提是放弃你凭借理性而获得的狂妄自大的态度。我们无法在理性当中找到人生的意义，人生的意义千万不要以为在理性当中能够获得。伟大的道德出于伟大的宗教情感，而不是出于理性的推论，它是</w:t>
      </w:r>
      <w:proofErr w:type="gramStart"/>
      <w:r w:rsidRPr="00C2508F">
        <w:rPr>
          <w:rFonts w:hint="eastAsia"/>
        </w:rPr>
        <w:t>种真实</w:t>
      </w:r>
      <w:proofErr w:type="gramEnd"/>
      <w:r w:rsidRPr="00C2508F">
        <w:rPr>
          <w:rFonts w:hint="eastAsia"/>
        </w:rPr>
        <w:t>的力量，它的力量获得的前提是谦卑。</w:t>
      </w:r>
    </w:p>
    <w:p w14:paraId="6D919723" w14:textId="372D40FB" w:rsidR="00C2508F" w:rsidRPr="00C2508F" w:rsidRDefault="00C2508F" w:rsidP="00116B2E">
      <w:pPr>
        <w:ind w:firstLine="540"/>
      </w:pPr>
      <w:r w:rsidRPr="00C2508F">
        <w:rPr>
          <w:rFonts w:hint="eastAsia"/>
        </w:rPr>
        <w:t>我现在像一个宗教家在布道，我是介绍</w:t>
      </w:r>
      <w:r w:rsidR="007E6300" w:rsidRPr="007E6300">
        <w:rPr>
          <w:rFonts w:hint="eastAsia"/>
        </w:rPr>
        <w:t>它</w:t>
      </w:r>
      <w:r w:rsidRPr="00C2508F">
        <w:rPr>
          <w:rFonts w:hint="eastAsia"/>
        </w:rPr>
        <w:t>并不是说我在哲学上肯定它，不是这个意思。我们要理解宗教境界是什么意思。第一，理性当中我们获得不了人生的意义，得不到人生的意义，它倒是一个障碍。理性是设置了一个屏障，让我们无法得到人生的意义。它是这样想，所以要贬低它，贬低它而后才会谦卑，而后有所敬畏，再去相信那个事。于是把你有限的渺小的、孤立无援的人生和一个伟大的不朽的意义关联起来，于是你重新强大，这叫拯救。上帝和我们在一起，就这个意思。</w:t>
      </w:r>
    </w:p>
    <w:p w14:paraId="0560088A" w14:textId="5682EC41" w:rsidR="00C2508F" w:rsidRPr="00C2508F" w:rsidRDefault="00C2508F" w:rsidP="00116B2E">
      <w:pPr>
        <w:ind w:firstLine="540"/>
      </w:pPr>
      <w:r w:rsidRPr="00C2508F">
        <w:rPr>
          <w:rFonts w:hint="eastAsia"/>
        </w:rPr>
        <w:t>上帝和我们在一起的这种要求</w:t>
      </w:r>
      <w:r w:rsidR="007E6300">
        <w:rPr>
          <w:rFonts w:hint="eastAsia"/>
        </w:rPr>
        <w:t>，</w:t>
      </w:r>
      <w:r w:rsidRPr="00C2508F">
        <w:rPr>
          <w:rFonts w:hint="eastAsia"/>
        </w:rPr>
        <w:t>在什么时候会发生？此刻你不要的</w:t>
      </w:r>
      <w:r w:rsidR="007E6300">
        <w:rPr>
          <w:rFonts w:hint="eastAsia"/>
        </w:rPr>
        <w:t>，</w:t>
      </w:r>
      <w:r w:rsidRPr="00C2508F">
        <w:rPr>
          <w:rFonts w:hint="eastAsia"/>
        </w:rPr>
        <w:t>我们在日常事务当中不需要上帝和我们在一起，在什么时候？人生最大的痛苦，一切手段、科学已无法排除的那种痛苦降临的时候，我们感到无限孤独，于是我们在十字架面前跪下来。我们体会到耶稣怎么蒙难，等等这一切领会了以后。因为你孤独，你飘零在这个世界，你在这个世界彻底飘零，你就会要上帝和你在一起，你体会到这是真实的。</w:t>
      </w:r>
    </w:p>
    <w:p w14:paraId="5034530D" w14:textId="77777777" w:rsidR="00C2508F" w:rsidRPr="00C2508F" w:rsidRDefault="00C2508F" w:rsidP="00116B2E">
      <w:pPr>
        <w:ind w:firstLine="540"/>
      </w:pPr>
      <w:r w:rsidRPr="00C2508F">
        <w:rPr>
          <w:rFonts w:hint="eastAsia"/>
        </w:rPr>
        <w:t>我一直想这个问题，中国人没有宗教资源，没有宗教精神传统，中国人在什么情况下能够信仰宗教？中国人没有宗教靠什么获得人生的意义？依靠家族，靠家族的信念，家族的绵延，我参与家族的兴旺，我衣锦还乡，我光宗耀祖，这是传统的中国人。我让我的父母乃至我的先辈为我骄傲，这一切就使我在家族当中获得人生的意义。</w:t>
      </w:r>
    </w:p>
    <w:p w14:paraId="0262E70E" w14:textId="3AC1FA6B" w:rsidR="00C2508F" w:rsidRPr="00C2508F" w:rsidRDefault="00C2508F" w:rsidP="00116B2E">
      <w:pPr>
        <w:ind w:firstLine="540"/>
      </w:pPr>
      <w:r w:rsidRPr="00C2508F">
        <w:rPr>
          <w:rFonts w:hint="eastAsia"/>
        </w:rPr>
        <w:t>这样的中国人是不会信仰一个抽象的超验的不可捉摸的上帝。在什么情况下，一个中国人会去信仰上帝？他无家可归，他家破人亡，他断绝了对祖先的对家族的记忆，绵长的几百年上千年的家族的回忆都中断了，我们无根可寻。然后我飘零</w:t>
      </w:r>
      <w:r w:rsidRPr="00C2508F">
        <w:rPr>
          <w:rFonts w:hint="eastAsia"/>
        </w:rPr>
        <w:lastRenderedPageBreak/>
        <w:t>在</w:t>
      </w:r>
      <w:r w:rsidR="00020558">
        <w:rPr>
          <w:rFonts w:hint="eastAsia"/>
        </w:rPr>
        <w:t>市场经济</w:t>
      </w:r>
      <w:r w:rsidRPr="00C2508F">
        <w:rPr>
          <w:rFonts w:hint="eastAsia"/>
        </w:rPr>
        <w:t>的世界，我们三口之家，还是随时可能父母离异的一个家</w:t>
      </w:r>
      <w:r w:rsidR="00020558">
        <w:rPr>
          <w:rFonts w:hint="eastAsia"/>
        </w:rPr>
        <w:t>，</w:t>
      </w:r>
      <w:r w:rsidRPr="00C2508F">
        <w:rPr>
          <w:rFonts w:hint="eastAsia"/>
        </w:rPr>
        <w:t>在这种情况下，我觉得孤立，然后我们再受到失恋的打击，等等这一切。你终于知道你是绝对孤独的个人的时候，于是你知道我要和主在一起，主与我同在。</w:t>
      </w:r>
    </w:p>
    <w:p w14:paraId="2746A295" w14:textId="77777777" w:rsidR="00C2508F" w:rsidRPr="00C2508F" w:rsidRDefault="00C2508F" w:rsidP="00116B2E">
      <w:pPr>
        <w:ind w:firstLine="540"/>
      </w:pPr>
      <w:r w:rsidRPr="00C2508F">
        <w:rPr>
          <w:rFonts w:hint="eastAsia"/>
        </w:rPr>
        <w:t>所以中国人要变成黑头发黄皮肤的上帝的选民可能吗？在这种极端的情况下才是可能的。于是他会跪在耶稣面前，跪在十字架面前。就像亚</w:t>
      </w:r>
      <w:proofErr w:type="gramStart"/>
      <w:r w:rsidRPr="00C2508F">
        <w:rPr>
          <w:rFonts w:hint="eastAsia"/>
        </w:rPr>
        <w:t>瑟</w:t>
      </w:r>
      <w:proofErr w:type="gramEnd"/>
      <w:r w:rsidRPr="00C2508F">
        <w:rPr>
          <w:rFonts w:hint="eastAsia"/>
        </w:rPr>
        <w:t>，《牛虻》里的亚</w:t>
      </w:r>
      <w:proofErr w:type="gramStart"/>
      <w:r w:rsidRPr="00C2508F">
        <w:rPr>
          <w:rFonts w:hint="eastAsia"/>
        </w:rPr>
        <w:t>瑟</w:t>
      </w:r>
      <w:proofErr w:type="gramEnd"/>
      <w:r w:rsidRPr="00C2508F">
        <w:rPr>
          <w:rFonts w:hint="eastAsia"/>
        </w:rPr>
        <w:t>跪在上帝面前，然后突然发现不行，这是另外一回事了。通过这一点，我们来体会宗教的含义。我后面还要讲这个问题。</w:t>
      </w:r>
    </w:p>
    <w:p w14:paraId="4F79522A" w14:textId="77777777" w:rsidR="00EE26D8" w:rsidRDefault="00C2508F" w:rsidP="00116B2E">
      <w:pPr>
        <w:ind w:firstLine="540"/>
      </w:pPr>
      <w:r w:rsidRPr="00C2508F">
        <w:rPr>
          <w:rFonts w:hint="eastAsia"/>
        </w:rPr>
        <w:t>所以，犹太思想对古希腊是个极大的震动和打击。分享理性是罪恶，原罪，是让人忘记自己卑贱的出身，所以宗教的语言是晦涩的，荒谬的，不合逻辑的，是，它就需要这份晦涩，这份荒谬，这份不合逻辑。唯此才能贬低理性。要理解宗教的语言是怎么回事，老是拿着逻辑理性的标准去衡量，它全是荒唐的话。它就是要用荒唐的话来说真理，要懂得这个道理。所以宗教、基督教关于人的故事是一个晦涩而忧伤的故事。</w:t>
      </w:r>
      <w:proofErr w:type="gramStart"/>
      <w:r w:rsidRPr="00C2508F">
        <w:rPr>
          <w:rFonts w:hint="eastAsia"/>
        </w:rPr>
        <w:t>它真际地</w:t>
      </w:r>
      <w:proofErr w:type="gramEnd"/>
      <w:r w:rsidRPr="00C2508F">
        <w:rPr>
          <w:rFonts w:hint="eastAsia"/>
        </w:rPr>
        <w:t>表达了人生本质的真相，表达了人不可能完全通过理性支持自己，表达了自己存在结构当中的分裂。存在结构里面包含的分裂，一方面通过理性去渴求、抓住无限，另一方面我们的根基是站在虚无当中</w:t>
      </w:r>
      <w:r w:rsidR="00EE26D8">
        <w:rPr>
          <w:rFonts w:hint="eastAsia"/>
        </w:rPr>
        <w:t>，</w:t>
      </w:r>
      <w:r w:rsidRPr="00C2508F">
        <w:rPr>
          <w:rFonts w:hint="eastAsia"/>
        </w:rPr>
        <w:t>我们是有限的</w:t>
      </w:r>
      <w:r w:rsidR="00EE26D8">
        <w:rPr>
          <w:rFonts w:hint="eastAsia"/>
        </w:rPr>
        <w:t>，</w:t>
      </w:r>
      <w:r w:rsidRPr="00C2508F">
        <w:rPr>
          <w:rFonts w:hint="eastAsia"/>
        </w:rPr>
        <w:t>于是这种分裂只能用一种晦涩的荒谬的逻辑来说，那就是宗教的语言。我在这里显得是在为宗教辩护。我绝不会为那种传统的宗教政治合一的宗教</w:t>
      </w:r>
      <w:r w:rsidR="00EE26D8">
        <w:rPr>
          <w:rFonts w:hint="eastAsia"/>
        </w:rPr>
        <w:t>，</w:t>
      </w:r>
      <w:r w:rsidRPr="00C2508F">
        <w:rPr>
          <w:rFonts w:hint="eastAsia"/>
        </w:rPr>
        <w:t>参与了统治阶级政治的宗教，这种宗教是它的衰落。而宗教的本来精神不是这么回事，它是一种思想。</w:t>
      </w:r>
    </w:p>
    <w:p w14:paraId="08F2EFCB" w14:textId="77777777" w:rsidR="00EE26D8" w:rsidRDefault="00C2508F" w:rsidP="00116B2E">
      <w:pPr>
        <w:ind w:firstLine="540"/>
      </w:pPr>
      <w:r w:rsidRPr="00C2508F">
        <w:rPr>
          <w:rFonts w:hint="eastAsia"/>
        </w:rPr>
        <w:t>所以我也不相信所谓宗教会随着共产主义的实现而自行消亡。因为宗教的根源是扎根于人的本体论的结构当中的。到了共产主义时代的人也是有限的，也是面对虚无的，也是要满足终极关怀的需要的。作为满足终极关怀需要的一个重要途径，宗教就很难根除</w:t>
      </w:r>
      <w:r w:rsidR="00EE26D8">
        <w:rPr>
          <w:rFonts w:hint="eastAsia"/>
        </w:rPr>
        <w:t>，</w:t>
      </w:r>
      <w:r w:rsidRPr="00C2508F">
        <w:rPr>
          <w:rFonts w:hint="eastAsia"/>
        </w:rPr>
        <w:t>它是一种本体论的需要。至于未来的宗教会不会采取像现在我们发现的那种基督教</w:t>
      </w:r>
      <w:r w:rsidR="00EE26D8">
        <w:rPr>
          <w:rFonts w:hint="eastAsia"/>
        </w:rPr>
        <w:t>、</w:t>
      </w:r>
      <w:r w:rsidRPr="00C2508F">
        <w:rPr>
          <w:rFonts w:hint="eastAsia"/>
        </w:rPr>
        <w:t>伊斯兰教的形态，这是另外一回事情。但是人有宗教的需要，这是本体论上的规定性。我们今天在一个科学昌明的时代里边，平心静气的虚怀若谷的来再看一看宗教的境界，不要先把它拒之门外，这是我的一个基本的态度。</w:t>
      </w:r>
    </w:p>
    <w:p w14:paraId="5D708860" w14:textId="6AE5E46F" w:rsidR="00C2508F" w:rsidRPr="00C2508F" w:rsidRDefault="00C2508F" w:rsidP="00116B2E">
      <w:pPr>
        <w:ind w:firstLine="540"/>
      </w:pPr>
      <w:r w:rsidRPr="00C2508F">
        <w:rPr>
          <w:rFonts w:hint="eastAsia"/>
        </w:rPr>
        <w:lastRenderedPageBreak/>
        <w:t>然后再在实践当中再来看一看，那就看</w:t>
      </w:r>
      <w:proofErr w:type="gramStart"/>
      <w:r w:rsidRPr="00C2508F">
        <w:rPr>
          <w:rFonts w:hint="eastAsia"/>
        </w:rPr>
        <w:t>得更分明了</w:t>
      </w:r>
      <w:proofErr w:type="gramEnd"/>
      <w:r w:rsidRPr="00C2508F">
        <w:rPr>
          <w:rFonts w:hint="eastAsia"/>
        </w:rPr>
        <w:t>。我们今天这个时代，每一个个人最害怕的是什么？信念。我们因此缺乏精神的力量，真正的精神，我们有智力的力量，我们有各种客观条件把我们武装起来的那种力量，但是我们缺乏失去这一切以后我们的精神的力量，所以这是信念的问题。这一切我们来判断这个时代。</w:t>
      </w:r>
    </w:p>
    <w:p w14:paraId="412CA5C3" w14:textId="3D242F0F" w:rsidR="00C2508F" w:rsidRPr="00C2508F" w:rsidRDefault="00C2508F" w:rsidP="00116B2E">
      <w:pPr>
        <w:ind w:firstLine="540"/>
      </w:pPr>
      <w:r w:rsidRPr="00C2508F">
        <w:rPr>
          <w:rFonts w:hint="eastAsia"/>
        </w:rPr>
        <w:t>欧洲资产阶级第三等级兴起，资产阶级从第三等级里边生长出来登上历史舞台，关于哲学的第一件事情，理性主义的启蒙运动的第一件事情，就是抨击宗教，批评基督教，宣传科学</w:t>
      </w:r>
      <w:r w:rsidR="00EE26D8">
        <w:rPr>
          <w:rFonts w:hint="eastAsia"/>
        </w:rPr>
        <w:t>，</w:t>
      </w:r>
      <w:r w:rsidRPr="00C2508F">
        <w:rPr>
          <w:rFonts w:hint="eastAsia"/>
        </w:rPr>
        <w:t>当然这是一个很好的进步</w:t>
      </w:r>
      <w:r w:rsidR="00EE26D8">
        <w:rPr>
          <w:rFonts w:hint="eastAsia"/>
        </w:rPr>
        <w:t>。</w:t>
      </w:r>
      <w:r w:rsidRPr="00C2508F">
        <w:rPr>
          <w:rFonts w:hint="eastAsia"/>
        </w:rPr>
        <w:t>我们一直是这样认为的，人类就是这样前进的，他就是把他昔日的敌人</w:t>
      </w:r>
      <w:r w:rsidR="00EE26D8">
        <w:rPr>
          <w:rFonts w:hint="eastAsia"/>
        </w:rPr>
        <w:t>，</w:t>
      </w:r>
      <w:r w:rsidRPr="00C2508F">
        <w:rPr>
          <w:rFonts w:hint="eastAsia"/>
        </w:rPr>
        <w:t>对</w:t>
      </w:r>
      <w:r w:rsidR="00EE26D8">
        <w:rPr>
          <w:rFonts w:hint="eastAsia"/>
        </w:rPr>
        <w:t>它</w:t>
      </w:r>
      <w:r w:rsidRPr="00C2508F">
        <w:rPr>
          <w:rFonts w:hint="eastAsia"/>
        </w:rPr>
        <w:t>采取片面的理解方式，克服</w:t>
      </w:r>
      <w:r w:rsidR="00EE26D8">
        <w:rPr>
          <w:rFonts w:hint="eastAsia"/>
        </w:rPr>
        <w:t>它</w:t>
      </w:r>
      <w:r w:rsidRPr="00C2508F">
        <w:rPr>
          <w:rFonts w:hint="eastAsia"/>
        </w:rPr>
        <w:t>，</w:t>
      </w:r>
      <w:r w:rsidR="00EE26D8">
        <w:rPr>
          <w:rFonts w:hint="eastAsia"/>
        </w:rPr>
        <w:t>排除它；</w:t>
      </w:r>
      <w:r w:rsidRPr="00C2508F">
        <w:rPr>
          <w:rFonts w:hint="eastAsia"/>
        </w:rPr>
        <w:t>他只有达到自我批判开始的时候，他才能合适的理解他先前的社会形态。所以近代资产阶级是无法理解他刚刚告别的古代世界的，他只能简单的批判</w:t>
      </w:r>
      <w:r w:rsidR="00EE26D8">
        <w:rPr>
          <w:rFonts w:hint="eastAsia"/>
        </w:rPr>
        <w:t>它</w:t>
      </w:r>
      <w:r w:rsidRPr="00C2508F">
        <w:rPr>
          <w:rFonts w:hint="eastAsia"/>
        </w:rPr>
        <w:t>，直到资产阶级社会开始真正自我批判的时候，他才能真正客观的理解先前的社会形态。这似乎是不变的法则。</w:t>
      </w:r>
    </w:p>
    <w:p w14:paraId="68E01057" w14:textId="18D2E52A" w:rsidR="00C2508F" w:rsidRPr="00C2508F" w:rsidRDefault="00C2508F" w:rsidP="00116B2E">
      <w:pPr>
        <w:ind w:firstLine="540"/>
      </w:pPr>
      <w:r w:rsidRPr="00C2508F">
        <w:rPr>
          <w:rFonts w:hint="eastAsia"/>
        </w:rPr>
        <w:t>同样这个法则可以用到我们今天的中国人。我们告别了毛泽东时代，然后我们用改革开放的基本原理批判毛泽东时代，我们</w:t>
      </w:r>
      <w:r w:rsidR="00077BDB">
        <w:rPr>
          <w:rFonts w:hint="eastAsia"/>
        </w:rPr>
        <w:t>以此</w:t>
      </w:r>
      <w:r w:rsidRPr="00C2508F">
        <w:rPr>
          <w:rFonts w:hint="eastAsia"/>
        </w:rPr>
        <w:t>看作是一种进步。当我们今天这个时代准备或者即将开始自我批判的时候，我们会重新理解毛泽东时代，并且合适地理解它。我相信这一天会有的。不是说毛泽东时代是一片黑暗，不是这么回事。中世纪也不是简单的用黑暗时期四个字可以打发掉，当然它</w:t>
      </w:r>
      <w:r w:rsidR="00077BDB">
        <w:rPr>
          <w:rFonts w:hint="eastAsia"/>
        </w:rPr>
        <w:t>是</w:t>
      </w:r>
      <w:r w:rsidRPr="00C2508F">
        <w:rPr>
          <w:rFonts w:hint="eastAsia"/>
        </w:rPr>
        <w:t>后来堕落了，催生了启蒙运动，这一切都是历史事实。但是我们怎么评价它？怎么正确的理解它？资产阶级社会把自己神化之后，他就排斥</w:t>
      </w:r>
      <w:r w:rsidR="00077BDB">
        <w:rPr>
          <w:rFonts w:hint="eastAsia"/>
        </w:rPr>
        <w:t>他</w:t>
      </w:r>
      <w:r w:rsidRPr="00C2508F">
        <w:rPr>
          <w:rFonts w:hint="eastAsia"/>
        </w:rPr>
        <w:t>以前各种社会形态当中的任何声明，然后他现在要实行自我批判，于是当代哲学开始重新思考宗教的意义，并且承认它。</w:t>
      </w:r>
    </w:p>
    <w:p w14:paraId="26856744" w14:textId="77777777" w:rsidR="00077BDB" w:rsidRDefault="00C2508F" w:rsidP="00116B2E">
      <w:pPr>
        <w:ind w:firstLine="540"/>
      </w:pPr>
      <w:r w:rsidRPr="00C2508F">
        <w:rPr>
          <w:rFonts w:hint="eastAsia"/>
        </w:rPr>
        <w:t>我在导论里边也谈到重要的两个思想家，一个是保罗</w:t>
      </w:r>
      <w:r w:rsidR="00077BDB">
        <w:rPr>
          <w:rFonts w:hint="eastAsia"/>
        </w:rPr>
        <w:t>·</w:t>
      </w:r>
      <w:r w:rsidRPr="00C2508F">
        <w:rPr>
          <w:rFonts w:hint="eastAsia"/>
        </w:rPr>
        <w:t>蒂利希，一个是西方马克思主义者——弗洛姆，他们各自提了两个重要的概念，一个是保罗</w:t>
      </w:r>
      <w:r w:rsidR="00077BDB">
        <w:rPr>
          <w:rFonts w:hint="eastAsia"/>
        </w:rPr>
        <w:t>·</w:t>
      </w:r>
      <w:r w:rsidRPr="00C2508F">
        <w:rPr>
          <w:rFonts w:hint="eastAsia"/>
        </w:rPr>
        <w:t>蒂利希提出人有三种存在性忧虑，是科学无法来排除的。然后弗洛姆讲，人有三对生存的两歧，哪三对呢？第一对是生和死之间的两歧，</w:t>
      </w:r>
      <w:proofErr w:type="gramStart"/>
      <w:r w:rsidRPr="00C2508F">
        <w:rPr>
          <w:rFonts w:hint="eastAsia"/>
        </w:rPr>
        <w:t>歧</w:t>
      </w:r>
      <w:proofErr w:type="gramEnd"/>
      <w:r w:rsidRPr="00C2508F">
        <w:rPr>
          <w:rFonts w:hint="eastAsia"/>
        </w:rPr>
        <w:t>是分歧，两歧也可以说是矛盾。生与死的矛盾，这是第一对。第二对长远的想象力和短暂的生命之间的矛盾。第三对，个人的孤独以及必须与他人交往，这两者之间矛盾</w:t>
      </w:r>
      <w:r w:rsidR="00077BDB">
        <w:rPr>
          <w:rFonts w:hint="eastAsia"/>
        </w:rPr>
        <w:t>。</w:t>
      </w:r>
      <w:r w:rsidRPr="00C2508F">
        <w:rPr>
          <w:rFonts w:hint="eastAsia"/>
        </w:rPr>
        <w:t>他说这是生存的两歧，不是历史的两歧，历史的两歧是说这种矛盾的两歧性只是历史阶段的特殊性造成。而生存的两歧是贯穿一切时代的，只要有人、</w:t>
      </w:r>
      <w:r w:rsidRPr="00C2508F">
        <w:rPr>
          <w:rFonts w:hint="eastAsia"/>
        </w:rPr>
        <w:lastRenderedPageBreak/>
        <w:t>人类社会，就有这三对两歧性在，一对</w:t>
      </w:r>
      <w:r w:rsidR="00077BDB">
        <w:rPr>
          <w:rFonts w:hint="eastAsia"/>
        </w:rPr>
        <w:t>，</w:t>
      </w:r>
      <w:r w:rsidRPr="00C2508F">
        <w:rPr>
          <w:rFonts w:hint="eastAsia"/>
        </w:rPr>
        <w:t>生与死。第二对，对长远的想象力和短暂的生命。第三对，个人的绝对孤独同时他又必须与他人交往。</w:t>
      </w:r>
    </w:p>
    <w:p w14:paraId="76DFC606" w14:textId="6722362E" w:rsidR="00C2508F" w:rsidRPr="00C2508F" w:rsidRDefault="00C2508F" w:rsidP="00116B2E">
      <w:pPr>
        <w:ind w:firstLine="540"/>
      </w:pPr>
      <w:r w:rsidRPr="00C2508F">
        <w:rPr>
          <w:rFonts w:hint="eastAsia"/>
        </w:rPr>
        <w:t>那么同样的与此类似的</w:t>
      </w:r>
      <w:r w:rsidR="00077BDB">
        <w:rPr>
          <w:rFonts w:hint="eastAsia"/>
        </w:rPr>
        <w:t>，</w:t>
      </w:r>
      <w:r w:rsidRPr="00C2508F">
        <w:rPr>
          <w:rFonts w:hint="eastAsia"/>
        </w:rPr>
        <w:t>保罗</w:t>
      </w:r>
      <w:r w:rsidR="00077BDB">
        <w:rPr>
          <w:rFonts w:hint="eastAsia"/>
        </w:rPr>
        <w:t>·</w:t>
      </w:r>
      <w:r w:rsidRPr="00C2508F">
        <w:rPr>
          <w:rFonts w:hint="eastAsia"/>
        </w:rPr>
        <w:t>蒂利希在他的《存在的勇气》这份著作里面谈到三种存在性忧虑，所谓存在性有忧虑，这个忧虑不是心理学上的，不是说人都有忧郁症，忧郁症是一个心理学的或者是精神病学的一个词语。而存在性忧虑是人人具备的，哪怕是理性健全的人，也同样有存在性忧虑，这种忧虑是无法用健全的理性来克服和排除的。哪怕你是健全人，哪怕你是彻底的唯物主义者，你同样有这三种存在性忧虑，哪三种？</w:t>
      </w:r>
    </w:p>
    <w:p w14:paraId="01BCCE04" w14:textId="66D76C66" w:rsidR="00C2508F" w:rsidRPr="00C2508F" w:rsidRDefault="00C2508F" w:rsidP="00116B2E">
      <w:pPr>
        <w:ind w:firstLine="540"/>
      </w:pPr>
      <w:r w:rsidRPr="00C2508F">
        <w:rPr>
          <w:rFonts w:hint="eastAsia"/>
        </w:rPr>
        <w:t>第一，对死亡和命运的忧虑。第二，对空虚和无意义的忧虑。我们害怕无意义，对空虚和无意义的忧虑。第三，对内疚和有罪的忧虑。这三种存在性忧虑和前面</w:t>
      </w:r>
      <w:proofErr w:type="gramStart"/>
      <w:r w:rsidRPr="00C2508F">
        <w:rPr>
          <w:rFonts w:hint="eastAsia"/>
        </w:rPr>
        <w:t>弗洛姆</w:t>
      </w:r>
      <w:proofErr w:type="gramEnd"/>
      <w:r w:rsidRPr="00C2508F">
        <w:rPr>
          <w:rFonts w:hint="eastAsia"/>
        </w:rPr>
        <w:t>讲的三对生存的两歧</w:t>
      </w:r>
      <w:r w:rsidR="00077BDB">
        <w:rPr>
          <w:rFonts w:hint="eastAsia"/>
        </w:rPr>
        <w:t>，</w:t>
      </w:r>
      <w:r w:rsidRPr="00C2508F">
        <w:rPr>
          <w:rFonts w:hint="eastAsia"/>
        </w:rPr>
        <w:t>从精神实质上</w:t>
      </w:r>
      <w:proofErr w:type="gramStart"/>
      <w:r w:rsidRPr="00C2508F">
        <w:rPr>
          <w:rFonts w:hint="eastAsia"/>
        </w:rPr>
        <w:t>看一致</w:t>
      </w:r>
      <w:proofErr w:type="gramEnd"/>
      <w:r w:rsidRPr="00C2508F">
        <w:rPr>
          <w:rFonts w:hint="eastAsia"/>
        </w:rPr>
        <w:t>的。我们仔细想一想就知道，它们完全一致。</w:t>
      </w:r>
    </w:p>
    <w:p w14:paraId="4338306B" w14:textId="3D428BE2" w:rsidR="00C2508F" w:rsidRPr="00C2508F" w:rsidRDefault="00C2508F" w:rsidP="00116B2E">
      <w:pPr>
        <w:ind w:firstLine="540"/>
      </w:pPr>
      <w:r w:rsidRPr="00C2508F">
        <w:rPr>
          <w:rFonts w:hint="eastAsia"/>
        </w:rPr>
        <w:t>比如说第一对生存的两歧</w:t>
      </w:r>
      <w:r w:rsidR="00297A72">
        <w:rPr>
          <w:rFonts w:hint="eastAsia"/>
        </w:rPr>
        <w:t>，</w:t>
      </w:r>
      <w:r w:rsidRPr="00C2508F">
        <w:rPr>
          <w:rFonts w:hint="eastAsia"/>
        </w:rPr>
        <w:t>讲的是生与死的两歧，然后保罗蒂利希就说这是对死亡和命运的忧虑，这实际上是一回事。</w:t>
      </w:r>
    </w:p>
    <w:p w14:paraId="5DA63EDB" w14:textId="7E707810" w:rsidR="00C2508F" w:rsidRPr="00C2508F" w:rsidRDefault="00C2508F" w:rsidP="00116B2E">
      <w:pPr>
        <w:ind w:firstLine="540"/>
      </w:pPr>
      <w:r w:rsidRPr="00C2508F">
        <w:rPr>
          <w:rFonts w:hint="eastAsia"/>
        </w:rPr>
        <w:t>第二对两歧，长远的想象力与短暂的生命</w:t>
      </w:r>
      <w:r w:rsidR="00297A72">
        <w:rPr>
          <w:rFonts w:hint="eastAsia"/>
        </w:rPr>
        <w:t>。</w:t>
      </w:r>
      <w:r w:rsidRPr="00C2508F">
        <w:rPr>
          <w:rFonts w:hint="eastAsia"/>
        </w:rPr>
        <w:t>我们凭借理性长远的规划着我们人生的道路，我们制定了种种计划和蓝图，我们希望自己一步一步</w:t>
      </w:r>
      <w:r w:rsidR="00297A72">
        <w:rPr>
          <w:rFonts w:hint="eastAsia"/>
        </w:rPr>
        <w:t>地</w:t>
      </w:r>
      <w:proofErr w:type="gramStart"/>
      <w:r w:rsidRPr="00C2508F">
        <w:rPr>
          <w:rFonts w:hint="eastAsia"/>
        </w:rPr>
        <w:t>往目标</w:t>
      </w:r>
      <w:proofErr w:type="gramEnd"/>
      <w:r w:rsidRPr="00C2508F">
        <w:rPr>
          <w:rFonts w:hint="eastAsia"/>
        </w:rPr>
        <w:t>前进，并且设想好了走向目标的各种道路和手段</w:t>
      </w:r>
      <w:r w:rsidR="00297A72">
        <w:rPr>
          <w:rFonts w:hint="eastAsia"/>
        </w:rPr>
        <w:t>，</w:t>
      </w:r>
      <w:r w:rsidRPr="00C2508F">
        <w:rPr>
          <w:rFonts w:hint="eastAsia"/>
        </w:rPr>
        <w:t>我们认真的做这件事情，我们热爱生活，我们认真做人，这本来就是应当有的事，所以叫长远的想象。但是我们同时会意识到自己的生命是短暂的，那种死亡会突如其来的降临。那么这样一想的时候，不免就会觉得由长远的想象力做基础的计划变得毫无意义。这个意思又表达在第二种存在性忧虑，对空虚和无意义的忧虑，我们害怕这个东西。我们用什么来填补我们的空虚和无意义？我们制定理性的计划，想象我们的未来的目标以及如何实现它等等这一切，我们来抵抗它</w:t>
      </w:r>
      <w:r w:rsidR="00297A72">
        <w:rPr>
          <w:rFonts w:hint="eastAsia"/>
        </w:rPr>
        <w:t>，</w:t>
      </w:r>
      <w:r w:rsidRPr="00C2508F">
        <w:rPr>
          <w:rFonts w:hint="eastAsia"/>
        </w:rPr>
        <w:t>但是我们这种抵抗本身表明了我们对无意义的忧虑，对空虚的忧虑。</w:t>
      </w:r>
    </w:p>
    <w:p w14:paraId="4DC63B10" w14:textId="0E25BA45" w:rsidR="00C2508F" w:rsidRPr="00C2508F" w:rsidRDefault="00C2508F" w:rsidP="00116B2E">
      <w:pPr>
        <w:ind w:firstLine="540"/>
      </w:pPr>
      <w:r w:rsidRPr="00C2508F">
        <w:rPr>
          <w:rFonts w:hint="eastAsia"/>
        </w:rPr>
        <w:t>第三种，</w:t>
      </w:r>
      <w:proofErr w:type="gramStart"/>
      <w:r w:rsidRPr="00C2508F">
        <w:rPr>
          <w:rFonts w:hint="eastAsia"/>
        </w:rPr>
        <w:t>弗</w:t>
      </w:r>
      <w:proofErr w:type="gramEnd"/>
      <w:r w:rsidRPr="00C2508F">
        <w:rPr>
          <w:rFonts w:hint="eastAsia"/>
        </w:rPr>
        <w:t>罗</w:t>
      </w:r>
      <w:proofErr w:type="gramStart"/>
      <w:r w:rsidRPr="00C2508F">
        <w:rPr>
          <w:rFonts w:hint="eastAsia"/>
        </w:rPr>
        <w:t>姆</w:t>
      </w:r>
      <w:proofErr w:type="gramEnd"/>
      <w:r w:rsidRPr="00C2508F">
        <w:rPr>
          <w:rFonts w:hint="eastAsia"/>
        </w:rPr>
        <w:t>讲，人在根本上是孤独的，但人又必须生活在社会中，所以这两者之间是一个两歧，而保罗</w:t>
      </w:r>
      <w:r w:rsidR="00297A72">
        <w:rPr>
          <w:rFonts w:hint="eastAsia"/>
        </w:rPr>
        <w:t>·</w:t>
      </w:r>
      <w:r w:rsidRPr="00C2508F">
        <w:rPr>
          <w:rFonts w:hint="eastAsia"/>
        </w:rPr>
        <w:t>蒂利希他说我们害怕，我们忧虑着那种内疚和有罪。内疚</w:t>
      </w:r>
      <w:r w:rsidR="00297A72">
        <w:rPr>
          <w:rFonts w:hint="eastAsia"/>
        </w:rPr>
        <w:t>、</w:t>
      </w:r>
      <w:r w:rsidRPr="00C2508F">
        <w:rPr>
          <w:rFonts w:hint="eastAsia"/>
        </w:rPr>
        <w:t>有罪是人与人交往所造成的。为什么会有内疚和有罪呢？是因为我们实际上如此的渴望交往，如此的害怕自己的根本孤独，我们不敢面对它</w:t>
      </w:r>
      <w:r w:rsidR="00297A72">
        <w:rPr>
          <w:rFonts w:hint="eastAsia"/>
        </w:rPr>
        <w:t>，</w:t>
      </w:r>
      <w:r w:rsidRPr="00C2508F">
        <w:rPr>
          <w:rFonts w:hint="eastAsia"/>
        </w:rPr>
        <w:t>然后我们在交往当中需要另外一个自我，如此地与</w:t>
      </w:r>
      <w:r w:rsidRPr="00C2508F">
        <w:rPr>
          <w:rFonts w:hint="eastAsia"/>
        </w:rPr>
        <w:lastRenderedPageBreak/>
        <w:t>这个真切的自我合一</w:t>
      </w:r>
      <w:r w:rsidR="00297A72">
        <w:rPr>
          <w:rFonts w:hint="eastAsia"/>
        </w:rPr>
        <w:t>。</w:t>
      </w:r>
      <w:r w:rsidRPr="00C2508F">
        <w:rPr>
          <w:rFonts w:hint="eastAsia"/>
        </w:rPr>
        <w:t>特别是在我们所爱的人身上，我们需要这一点，无论是爱情，还是父母对孩子的爱，都是这样</w:t>
      </w:r>
      <w:r w:rsidR="00297A72">
        <w:rPr>
          <w:rFonts w:hint="eastAsia"/>
        </w:rPr>
        <w:t>。</w:t>
      </w:r>
      <w:r w:rsidRPr="00C2508F">
        <w:rPr>
          <w:rFonts w:hint="eastAsia"/>
        </w:rPr>
        <w:t>一种爱情，还有一种父母对孩子的那种感情是人生当中最重要的感情。我们最害怕失去的是这种东西。</w:t>
      </w:r>
    </w:p>
    <w:p w14:paraId="729A7CC5" w14:textId="77777777" w:rsidR="00297A72" w:rsidRDefault="00C2508F" w:rsidP="00116B2E">
      <w:pPr>
        <w:ind w:firstLine="540"/>
      </w:pPr>
      <w:r w:rsidRPr="00C2508F">
        <w:rPr>
          <w:rFonts w:hint="eastAsia"/>
        </w:rPr>
        <w:t>中国人讲人生有三大不幸，幼年丧父，中年丧妻，晚年丧子。你想想看中国人对人生对生命情感的体会是非常深的，在普通的俗话当中都表达出来了，是这么回事情。所以我们最害怕孤独了，但是我们根本上又是孤独的，我们要排解这个孤独</w:t>
      </w:r>
      <w:r w:rsidR="00297A72">
        <w:rPr>
          <w:rFonts w:hint="eastAsia"/>
        </w:rPr>
        <w:t>，</w:t>
      </w:r>
      <w:r w:rsidRPr="00C2508F">
        <w:rPr>
          <w:rFonts w:hint="eastAsia"/>
        </w:rPr>
        <w:t>我们最需要的社会情感，来自我们的爱人</w:t>
      </w:r>
      <w:r w:rsidR="00297A72">
        <w:rPr>
          <w:rFonts w:hint="eastAsia"/>
        </w:rPr>
        <w:t>，</w:t>
      </w:r>
      <w:r w:rsidRPr="00C2508F">
        <w:rPr>
          <w:rFonts w:hint="eastAsia"/>
        </w:rPr>
        <w:t>来自我们的家人</w:t>
      </w:r>
      <w:r w:rsidR="00297A72">
        <w:rPr>
          <w:rFonts w:hint="eastAsia"/>
        </w:rPr>
        <w:t>，是这么回事请</w:t>
      </w:r>
      <w:r w:rsidRPr="00C2508F">
        <w:rPr>
          <w:rFonts w:hint="eastAsia"/>
        </w:rPr>
        <w:t>。正是在这种关系当中，我们会产生内疚和有罪。</w:t>
      </w:r>
    </w:p>
    <w:p w14:paraId="399802CD" w14:textId="17B04CEA" w:rsidR="004933A5" w:rsidRDefault="00C2508F" w:rsidP="00116B2E">
      <w:pPr>
        <w:ind w:firstLine="540"/>
      </w:pPr>
      <w:r w:rsidRPr="00C2508F">
        <w:rPr>
          <w:rFonts w:hint="eastAsia"/>
        </w:rPr>
        <w:t>举个例子，我们是如此的爱自己孩子，然后我希望他成功，希望我人生的所有的失败的教训避免在他身上重演。于是因为这样一种真切的感情，我才教导他的，我才规定他，我才愤怒，我才惩罚他的，我才给他制定计划叫他去奋斗的，然后他受到我的束缚压迫，他要反抗，反抗使我更为愤怒。事后我又平心静气想实在是我对他犯了罪了，</w:t>
      </w:r>
      <w:r w:rsidR="00297A72">
        <w:rPr>
          <w:rFonts w:hint="eastAsia"/>
        </w:rPr>
        <w:t>你看，</w:t>
      </w:r>
      <w:r w:rsidRPr="00C2508F">
        <w:rPr>
          <w:rFonts w:hint="eastAsia"/>
        </w:rPr>
        <w:t>好好一个孩子，被我弄成这个样子。听到鲁迅讲救救孩子，这样一想内疚感就起来了，这种深切内疚感是无法排除的，因为你本是出于爱他而去这样的，然后你又对于你所爱的人，由你所造成的这样一个后果，你感到痛心。这种内疚难以排解。内疚和有罪就是根本孤独的人彼此想进入了对方的核心价值，进不进去</w:t>
      </w:r>
      <w:r w:rsidR="004933A5">
        <w:rPr>
          <w:rFonts w:hint="eastAsia"/>
        </w:rPr>
        <w:t>，</w:t>
      </w:r>
      <w:r w:rsidRPr="00C2508F">
        <w:rPr>
          <w:rFonts w:hint="eastAsia"/>
        </w:rPr>
        <w:t>实际上孩子就是孩子，他将成长为独立的人格，他有一天像狼一样面对你，你也没办法，就这么回事情。你不能塑造他，但是你如此</w:t>
      </w:r>
      <w:r w:rsidR="004933A5">
        <w:rPr>
          <w:rFonts w:hint="eastAsia"/>
        </w:rPr>
        <w:t>地</w:t>
      </w:r>
      <w:r w:rsidRPr="00C2508F">
        <w:rPr>
          <w:rFonts w:hint="eastAsia"/>
        </w:rPr>
        <w:t>爱他，你想进入他同样孤独的自我中去，他拒绝了你。所以这都不是理性、科学能够排除的。</w:t>
      </w:r>
    </w:p>
    <w:p w14:paraId="53675573" w14:textId="77777777" w:rsidR="004933A5" w:rsidRDefault="00C2508F" w:rsidP="00116B2E">
      <w:pPr>
        <w:ind w:firstLine="540"/>
      </w:pPr>
      <w:r w:rsidRPr="00C2508F">
        <w:rPr>
          <w:rFonts w:hint="eastAsia"/>
        </w:rPr>
        <w:t>于是保罗</w:t>
      </w:r>
      <w:r w:rsidR="004933A5">
        <w:rPr>
          <w:rFonts w:hint="eastAsia"/>
        </w:rPr>
        <w:t>·</w:t>
      </w:r>
      <w:r w:rsidRPr="00C2508F">
        <w:rPr>
          <w:rFonts w:hint="eastAsia"/>
        </w:rPr>
        <w:t>蒂利希讲，宗教是无法消亡的。所以这位存在主义的神学家</w:t>
      </w:r>
      <w:r w:rsidR="004933A5">
        <w:rPr>
          <w:rFonts w:hint="eastAsia"/>
        </w:rPr>
        <w:t>，</w:t>
      </w:r>
      <w:r w:rsidRPr="00C2508F">
        <w:rPr>
          <w:rFonts w:hint="eastAsia"/>
        </w:rPr>
        <w:t>他创造了终极关怀这个词，他写了那本《存在的勇气》，当然存在主义神学的上帝和基督教所描绘的上帝是不一样的。上帝代表了存在的勇气，它不是一个超验的人格神，规定着我们的意识，不是这个意思。这个问题是另外一个问题，如果以后大家学习哲学，有兴趣来研究保罗蒂利希著作，那是很有意思的事情。保罗</w:t>
      </w:r>
      <w:r w:rsidR="004933A5">
        <w:rPr>
          <w:rFonts w:hint="eastAsia"/>
        </w:rPr>
        <w:t>·</w:t>
      </w:r>
      <w:r w:rsidRPr="00C2508F">
        <w:rPr>
          <w:rFonts w:hint="eastAsia"/>
        </w:rPr>
        <w:t>蒂利希著作译本现在已经有了，保罗</w:t>
      </w:r>
      <w:r w:rsidR="004933A5">
        <w:rPr>
          <w:rFonts w:hint="eastAsia"/>
        </w:rPr>
        <w:t>·</w:t>
      </w:r>
      <w:r w:rsidRPr="00C2508F">
        <w:rPr>
          <w:rFonts w:hint="eastAsia"/>
        </w:rPr>
        <w:t>蒂利希还有选集，那个也</w:t>
      </w:r>
      <w:proofErr w:type="gramStart"/>
      <w:r w:rsidR="004933A5">
        <w:rPr>
          <w:rFonts w:hint="eastAsia"/>
        </w:rPr>
        <w:t>蛮</w:t>
      </w:r>
      <w:r w:rsidRPr="00C2508F">
        <w:rPr>
          <w:rFonts w:hint="eastAsia"/>
        </w:rPr>
        <w:t>值得</w:t>
      </w:r>
      <w:proofErr w:type="gramEnd"/>
      <w:r w:rsidRPr="00C2508F">
        <w:rPr>
          <w:rFonts w:hint="eastAsia"/>
        </w:rPr>
        <w:t>看的。</w:t>
      </w:r>
    </w:p>
    <w:p w14:paraId="23CF3393" w14:textId="623A975C" w:rsidR="00C2508F" w:rsidRPr="00C2508F" w:rsidRDefault="00C2508F" w:rsidP="00116B2E">
      <w:pPr>
        <w:ind w:firstLine="540"/>
      </w:pPr>
      <w:r w:rsidRPr="00C2508F">
        <w:rPr>
          <w:rFonts w:hint="eastAsia"/>
        </w:rPr>
        <w:t>那么这就是说我们来讲这个宗教为什么在经过近代批判之后，</w:t>
      </w:r>
      <w:r w:rsidR="004933A5">
        <w:rPr>
          <w:rFonts w:hint="eastAsia"/>
        </w:rPr>
        <w:t>它</w:t>
      </w:r>
      <w:r w:rsidRPr="00C2508F">
        <w:rPr>
          <w:rFonts w:hint="eastAsia"/>
        </w:rPr>
        <w:t>重新在当代又唤起了注意，当然我们已经不能现成的延续现</w:t>
      </w:r>
      <w:r w:rsidR="004933A5">
        <w:rPr>
          <w:rFonts w:hint="eastAsia"/>
        </w:rPr>
        <w:t>存</w:t>
      </w:r>
      <w:r w:rsidRPr="00C2508F">
        <w:rPr>
          <w:rFonts w:hint="eastAsia"/>
        </w:rPr>
        <w:t>的宗教了。世界三大宗教都衰落了，这个事实。世界三大宗教的衰落并不等于人类对宗教的需要消失，相反一种</w:t>
      </w:r>
      <w:r w:rsidRPr="00C2508F">
        <w:rPr>
          <w:rFonts w:hint="eastAsia"/>
        </w:rPr>
        <w:lastRenderedPageBreak/>
        <w:t>创建各种新宗教的努力正在进行。但是它创立之初</w:t>
      </w:r>
      <w:r w:rsidR="006E1568">
        <w:rPr>
          <w:rFonts w:hint="eastAsia"/>
        </w:rPr>
        <w:t>，</w:t>
      </w:r>
      <w:r w:rsidRPr="00C2508F">
        <w:rPr>
          <w:rFonts w:hint="eastAsia"/>
        </w:rPr>
        <w:t>有些形态怪异的，有些是破坏社会原则的，于是被指责为邪教。不管怎么样，人类要创造，就像要在哲学的道路上返本开新一样，也要在宗教的道路上返本开新。这是不可避免的。今天的宗教已经无力解决人类最大的冲突了。巴以冲突我一直认为这样一个观点，恐怕现有的宗教对付不了了，需要一个伟大的宗教家。这是另外一个话题。</w:t>
      </w:r>
    </w:p>
    <w:p w14:paraId="0ED113AF" w14:textId="77777777" w:rsidR="00EE4616" w:rsidRDefault="00C2508F" w:rsidP="00116B2E">
      <w:pPr>
        <w:ind w:firstLine="540"/>
      </w:pPr>
      <w:r w:rsidRPr="00C2508F">
        <w:rPr>
          <w:rFonts w:hint="eastAsia"/>
        </w:rPr>
        <w:t>一位美国教授</w:t>
      </w:r>
      <w:r w:rsidR="006E1568">
        <w:rPr>
          <w:rFonts w:hint="eastAsia"/>
        </w:rPr>
        <w:t>要</w:t>
      </w:r>
      <w:r w:rsidRPr="00C2508F">
        <w:rPr>
          <w:rFonts w:hint="eastAsia"/>
        </w:rPr>
        <w:t>解释保罗</w:t>
      </w:r>
      <w:r w:rsidR="006E1568">
        <w:rPr>
          <w:rFonts w:hint="eastAsia"/>
        </w:rPr>
        <w:t>·</w:t>
      </w:r>
      <w:r w:rsidRPr="00C2508F">
        <w:rPr>
          <w:rFonts w:hint="eastAsia"/>
        </w:rPr>
        <w:t>蒂利希的存在性忧虑，他虚构一个故事。他说一对年轻的恋人，他们由于爱情而结婚，结婚以后妻子怀孕了，他们欢欣鼓舞</w:t>
      </w:r>
      <w:r w:rsidR="006E1568">
        <w:rPr>
          <w:rFonts w:hint="eastAsia"/>
        </w:rPr>
        <w:t>，</w:t>
      </w:r>
      <w:r w:rsidRPr="00C2508F">
        <w:rPr>
          <w:rFonts w:hint="eastAsia"/>
        </w:rPr>
        <w:t>对一个家庭来说这是件莫大的喜事，然后他们为即将出生的孩子准备好了未来发展的蓝图</w:t>
      </w:r>
      <w:r w:rsidR="006E1568">
        <w:rPr>
          <w:rFonts w:hint="eastAsia"/>
        </w:rPr>
        <w:t>，</w:t>
      </w:r>
      <w:r w:rsidRPr="00C2508F">
        <w:rPr>
          <w:rFonts w:hint="eastAsia"/>
        </w:rPr>
        <w:t>他们设想好了，他们将怎样精心的养育自己的孩子，让他健康成长，让他出人头地，孩子顺利的出生了。在他的最初的岁月当中，如这一对年轻的夫妇所期待的和所准备的所关照的所照料的那样，一切都计划进去。孩子健康活泼聪明，大有希望。但突然一个意外的车祸，夺去了他们的孩子，他说在这种情况下，这对年轻的夫妇集中地体现了存在性忧虑。他说第一，他们深切的体会到死亡和命运是如此的严酷。第二，他们体会到在未来没有孩子的岁月，他们的人生将变得毫无意义了，因为</w:t>
      </w:r>
      <w:r w:rsidR="00EE4616">
        <w:rPr>
          <w:rFonts w:hint="eastAsia"/>
        </w:rPr>
        <w:t>那个</w:t>
      </w:r>
      <w:r w:rsidRPr="00C2508F">
        <w:rPr>
          <w:rFonts w:hint="eastAsia"/>
        </w:rPr>
        <w:t>伟大的计划破产。第三，他们感觉到假如出事的那一天，如果他们有效地阻止了这件事，比如说没让孩子出门，他本当做到的，他们认为，由于某种不可饶恕的疏忽酿成了灾难。他们这样的不断的自责。</w:t>
      </w:r>
    </w:p>
    <w:p w14:paraId="3495A9AC" w14:textId="77777777" w:rsidR="001A45ED" w:rsidRDefault="00C2508F" w:rsidP="00116B2E">
      <w:pPr>
        <w:ind w:firstLine="540"/>
      </w:pPr>
      <w:r w:rsidRPr="00C2508F">
        <w:rPr>
          <w:rFonts w:hint="eastAsia"/>
        </w:rPr>
        <w:t>我觉得这个虚构的故事并不是很恰当，但根本的一点是恰当的，我们人生是面临这样的一个情况，我们的理性让我们安排，让我们去筹划，让我们去向目标前进，但是这个目标是充满被打断的可能性，始终具有这种可能性。所以在理性的生活当中，如果把理性理解成一种严格的严谨的混凝土结构，它总是被虚无突破</w:t>
      </w:r>
      <w:r w:rsidR="00EE4616">
        <w:rPr>
          <w:rFonts w:hint="eastAsia"/>
        </w:rPr>
        <w:t>，</w:t>
      </w:r>
      <w:r w:rsidRPr="00C2508F">
        <w:rPr>
          <w:rFonts w:hint="eastAsia"/>
        </w:rPr>
        <w:t>这个</w:t>
      </w:r>
      <w:proofErr w:type="gramStart"/>
      <w:r w:rsidRPr="00C2508F">
        <w:rPr>
          <w:rFonts w:hint="eastAsia"/>
        </w:rPr>
        <w:t>虚无不</w:t>
      </w:r>
      <w:proofErr w:type="gramEnd"/>
      <w:r w:rsidRPr="00C2508F">
        <w:rPr>
          <w:rFonts w:hint="eastAsia"/>
        </w:rPr>
        <w:t>等于死，不完全等于死，我们经常是被突破的。我们处于一种充满空隙的偶然性当中，这些充满空隙的偶然性时时的毁坏着我们理性的计划。这些就是他们谈论的。听上去是悲观的，但它是真实的。于是才会有终极关怀产生出来。一个人总不会事事得意，连续的春风得意，所向披靡</w:t>
      </w:r>
      <w:r w:rsidR="00EE4616">
        <w:rPr>
          <w:rFonts w:hint="eastAsia"/>
        </w:rPr>
        <w:t>，</w:t>
      </w:r>
      <w:r w:rsidRPr="00C2508F">
        <w:rPr>
          <w:rFonts w:hint="eastAsia"/>
        </w:rPr>
        <w:t>无往不胜，不可能</w:t>
      </w:r>
      <w:r w:rsidR="00EE4616">
        <w:rPr>
          <w:rFonts w:hint="eastAsia"/>
        </w:rPr>
        <w:t>的，</w:t>
      </w:r>
      <w:r w:rsidRPr="00C2508F">
        <w:rPr>
          <w:rFonts w:hint="eastAsia"/>
        </w:rPr>
        <w:t>所以这是真实的人生。借此我们谈克服虚无的哲学之路，在理性主义的轨道当中是走不下去的。</w:t>
      </w:r>
    </w:p>
    <w:p w14:paraId="4056D7DB" w14:textId="489FC6AD" w:rsidR="00C2508F" w:rsidRPr="00C2508F" w:rsidRDefault="00C2508F" w:rsidP="00116B2E">
      <w:pPr>
        <w:ind w:firstLine="540"/>
      </w:pPr>
      <w:r w:rsidRPr="00C2508F">
        <w:rPr>
          <w:rFonts w:hint="eastAsia"/>
        </w:rPr>
        <w:t>接下来我们从这个角度再来看看宗教，就是第六节，克服虚无的宗教之路。</w:t>
      </w:r>
    </w:p>
    <w:p w14:paraId="552D7018" w14:textId="77777777" w:rsidR="00523448" w:rsidRDefault="00C2508F" w:rsidP="00116B2E">
      <w:pPr>
        <w:ind w:firstLine="540"/>
      </w:pPr>
      <w:r w:rsidRPr="00C2508F">
        <w:rPr>
          <w:rFonts w:hint="eastAsia"/>
        </w:rPr>
        <w:lastRenderedPageBreak/>
        <w:t>我对大家讲终极关怀的问题，我心里边始终是有忧虑的。各位年轻，生活充满希望，过早的谈论那些人生要经历一些坎坷才能体会到的东西，恐怕太残酷了。所以也有历届的学生时时的拿这样的问题来问我，听你的哲学课，第一个是沉重，太沉重了</w:t>
      </w:r>
      <w:r w:rsidR="00EE4616">
        <w:rPr>
          <w:rFonts w:hint="eastAsia"/>
        </w:rPr>
        <w:t>，</w:t>
      </w:r>
      <w:r w:rsidRPr="00C2508F">
        <w:rPr>
          <w:rFonts w:hint="eastAsia"/>
        </w:rPr>
        <w:t>本来我不知道有这种痛苦，倒被你提醒了，这是一个让我经常感到忧虑的问题。但是我想我们既然是学哲学，我们既然渴望智慧，千万不要把智慧等同于聪明和技巧，智慧往往需要痛苦做代价才获得。我们在平静的课堂上面，在精神上预演这些痛苦，那就是我们有可能进入智慧，这倒是一件好事。当然人生还得自己去阅历，各种遭遇还得自己去经受，但是我们已经有了一种灵魂的准备，一种精神的准备，而我们不至于在那些打击面前气馁，然后心如死灰。哀莫大于心死，所以这就是预演痛苦的好处。哲学是练习死亡，需要练习！就这个意思。要练习虚无，要练习虚无！</w:t>
      </w:r>
    </w:p>
    <w:p w14:paraId="1F519A06" w14:textId="245B480D" w:rsidR="00C2508F" w:rsidRPr="00C2508F" w:rsidRDefault="00C2508F" w:rsidP="00116B2E">
      <w:pPr>
        <w:ind w:firstLine="540"/>
      </w:pPr>
      <w:r w:rsidRPr="00C2508F">
        <w:rPr>
          <w:rFonts w:hint="eastAsia"/>
        </w:rPr>
        <w:t>讲起宗教，我好像是没有资格谈，因为我又不是宗教信徒，就好像我是盲人，从来没见到过颜色，却要振振有词的解释颜色是什么</w:t>
      </w:r>
      <w:r w:rsidR="005E0466">
        <w:rPr>
          <w:rFonts w:hint="eastAsia"/>
        </w:rPr>
        <w:t>，</w:t>
      </w:r>
      <w:r w:rsidRPr="00C2508F">
        <w:rPr>
          <w:rFonts w:hint="eastAsia"/>
        </w:rPr>
        <w:t>一样荒唐。确实从根本的意义上来说，没办法讲。在哲学的课堂上来理性的分析宗教的经验，这种做法本身是荒唐的。一个老太太是基督教信徒，有一次一个朋友问他，你怎么会信仰基督教的？为什么你会</w:t>
      </w:r>
      <w:r w:rsidR="00196A5E" w:rsidRPr="00196A5E">
        <w:rPr>
          <w:rFonts w:hint="eastAsia"/>
        </w:rPr>
        <w:t>信仰</w:t>
      </w:r>
      <w:r w:rsidRPr="00C2508F">
        <w:rPr>
          <w:rFonts w:hint="eastAsia"/>
        </w:rPr>
        <w:t>上帝？信仰上帝有什么好处？老太太这样回答他，说你吃过中国福建的橘子吗？假如你从来没吃过，你问一个吃过的人，这个橘子究竟比其他橘子好在哪里？他说，这个人肯定没办法回答这个问题，你去吃一吃吧。老太太就这样回答的。虽然</w:t>
      </w:r>
      <w:proofErr w:type="gramStart"/>
      <w:r w:rsidRPr="00C2508F">
        <w:rPr>
          <w:rFonts w:hint="eastAsia"/>
        </w:rPr>
        <w:t>比方很</w:t>
      </w:r>
      <w:proofErr w:type="gramEnd"/>
      <w:r w:rsidRPr="00C2508F">
        <w:rPr>
          <w:rFonts w:hint="eastAsia"/>
        </w:rPr>
        <w:t>粗浅，但是还是有道理。宗教信仰给一个人带来的灵魂的平静和心灵的福祉，这些事情是无法用语言来描述的。只有我们在从效果上看到，惊讶地看到这种效果而已。我不是指那种走火入魔的东西</w:t>
      </w:r>
      <w:r w:rsidR="00196A5E">
        <w:rPr>
          <w:rFonts w:hint="eastAsia"/>
        </w:rPr>
        <w:t>，</w:t>
      </w:r>
      <w:r w:rsidRPr="00C2508F">
        <w:rPr>
          <w:rFonts w:hint="eastAsia"/>
        </w:rPr>
        <w:t>那种叫气功练到开天眼的不叫宗教信仰。宗教信仰的神奇的效果，上次已经谈到，比如说面对死亡仍然有人类的尊严，这绝对是奇迹，这绝对是奇迹！在爱情失败了以后仍然能够爱人</w:t>
      </w:r>
      <w:r w:rsidR="00196A5E">
        <w:rPr>
          <w:rFonts w:hint="eastAsia"/>
        </w:rPr>
        <w:t>，</w:t>
      </w:r>
      <w:r w:rsidRPr="00C2508F">
        <w:rPr>
          <w:rFonts w:hint="eastAsia"/>
        </w:rPr>
        <w:t>不要小看这句话，心中仍然具有创造爱情的力量，我们的心灵保持为一种创造的源泉</w:t>
      </w:r>
      <w:r w:rsidR="00196A5E">
        <w:rPr>
          <w:rFonts w:hint="eastAsia"/>
        </w:rPr>
        <w:t>，</w:t>
      </w:r>
      <w:r w:rsidRPr="00C2508F">
        <w:rPr>
          <w:rFonts w:hint="eastAsia"/>
        </w:rPr>
        <w:t>这叫神奇的效果。坦然的面对一切，既奋斗，又能够面对一切，既能够真实的做事情，又能够保持心灵的尊严和创造力</w:t>
      </w:r>
      <w:r w:rsidR="00196A5E">
        <w:rPr>
          <w:rFonts w:hint="eastAsia"/>
        </w:rPr>
        <w:t>，</w:t>
      </w:r>
      <w:r w:rsidRPr="00C2508F">
        <w:rPr>
          <w:rFonts w:hint="eastAsia"/>
        </w:rPr>
        <w:t>这就是真正的宗教信徒所具有的力量。</w:t>
      </w:r>
    </w:p>
    <w:p w14:paraId="6F03FF0D" w14:textId="77777777" w:rsidR="005A568C" w:rsidRDefault="00196A5E" w:rsidP="00116B2E">
      <w:pPr>
        <w:ind w:firstLine="540"/>
        <w:rPr>
          <w:rFonts w:ascii="微软雅黑" w:hAnsi="微软雅黑"/>
        </w:rPr>
      </w:pPr>
      <w:r>
        <w:rPr>
          <w:rFonts w:hint="eastAsia"/>
        </w:rPr>
        <w:t>那么</w:t>
      </w:r>
      <w:r w:rsidR="00C2508F" w:rsidRPr="00C2508F">
        <w:rPr>
          <w:rFonts w:hint="eastAsia"/>
        </w:rPr>
        <w:t>我究竟有多少理由来谈宗教经验的根本性质，那么唯有一个理由，就是我们在哲学的讨论当中触及到终极关怀问题，然后我们来看宗教怎样解决这个问题</w:t>
      </w:r>
      <w:r>
        <w:rPr>
          <w:rFonts w:hint="eastAsia"/>
        </w:rPr>
        <w:t>，</w:t>
      </w:r>
      <w:r w:rsidR="00C2508F" w:rsidRPr="00C2508F">
        <w:rPr>
          <w:rFonts w:hint="eastAsia"/>
        </w:rPr>
        <w:t>我们体会到很重要的一点，那就是</w:t>
      </w:r>
      <w:r w:rsidR="00C2508F" w:rsidRPr="00196A5E">
        <w:rPr>
          <w:rFonts w:ascii="微软雅黑" w:hAnsi="微软雅黑" w:hint="eastAsia"/>
        </w:rPr>
        <w:t>宗教来解决终极关怀问题的途径，不是理论</w:t>
      </w:r>
      <w:r w:rsidR="00C2508F" w:rsidRPr="00196A5E">
        <w:rPr>
          <w:rFonts w:ascii="微软雅黑" w:hAnsi="微软雅黑" w:hint="eastAsia"/>
        </w:rPr>
        <w:lastRenderedPageBreak/>
        <w:t>的，而是实践的。信仰绝不是理论的行为，不是一种理论认识的活动，乃是献身devotion，这不是认识。某人跟我讲，他说他今天有宗教信仰了，从今天开始你要把我当基督徒看，我说为什么？他说我读了</w:t>
      </w:r>
      <w:r>
        <w:rPr>
          <w:rFonts w:ascii="微软雅黑" w:hAnsi="微软雅黑" w:hint="eastAsia"/>
        </w:rPr>
        <w:t>《</w:t>
      </w:r>
      <w:r w:rsidRPr="00196A5E">
        <w:rPr>
          <w:rFonts w:ascii="微软雅黑" w:hAnsi="微软雅黑" w:hint="eastAsia"/>
        </w:rPr>
        <w:t>圣经</w:t>
      </w:r>
      <w:r>
        <w:rPr>
          <w:rFonts w:ascii="微软雅黑" w:hAnsi="微软雅黑" w:hint="eastAsia"/>
        </w:rPr>
        <w:t>》</w:t>
      </w:r>
      <w:r w:rsidR="00C2508F" w:rsidRPr="00196A5E">
        <w:rPr>
          <w:rFonts w:ascii="微软雅黑" w:hAnsi="微软雅黑" w:hint="eastAsia"/>
        </w:rPr>
        <w:t>，我认识到了真理。我说这个是废话，这一点都没有表明你是有宗教信仰的人</w:t>
      </w:r>
      <w:r>
        <w:rPr>
          <w:rFonts w:ascii="微软雅黑" w:hAnsi="微软雅黑" w:hint="eastAsia"/>
        </w:rPr>
        <w:t>，</w:t>
      </w:r>
      <w:r w:rsidR="00C2508F" w:rsidRPr="00196A5E">
        <w:rPr>
          <w:rFonts w:ascii="微软雅黑" w:hAnsi="微软雅黑" w:hint="eastAsia"/>
        </w:rPr>
        <w:t>我倒要问过来，你今天开始成为基督教徒了，你是否能够献身，能够向上帝献身。他说怎么向上帝献身？</w:t>
      </w:r>
      <w:r w:rsidR="005A568C">
        <w:rPr>
          <w:rFonts w:ascii="微软雅黑" w:hAnsi="微软雅黑" w:hint="eastAsia"/>
        </w:rPr>
        <w:t>怎么献法</w:t>
      </w:r>
      <w:r w:rsidR="00C2508F" w:rsidRPr="00196A5E">
        <w:rPr>
          <w:rFonts w:ascii="微软雅黑" w:hAnsi="微软雅黑" w:hint="eastAsia"/>
        </w:rPr>
        <w:t>？这个问题这样来问的话，完了，你那个信仰永远是理论的，于是你没有信仰。devotion是这样一种状态，不需要去按照一种原则</w:t>
      </w:r>
      <w:r w:rsidR="005A568C">
        <w:rPr>
          <w:rFonts w:ascii="微软雅黑" w:hAnsi="微软雅黑" w:hint="eastAsia"/>
        </w:rPr>
        <w:t>、</w:t>
      </w:r>
      <w:r w:rsidR="00C2508F" w:rsidRPr="00196A5E">
        <w:rPr>
          <w:rFonts w:ascii="微软雅黑" w:hAnsi="微软雅黑" w:hint="eastAsia"/>
        </w:rPr>
        <w:t>规则</w:t>
      </w:r>
      <w:r w:rsidR="005A568C">
        <w:rPr>
          <w:rFonts w:ascii="微软雅黑" w:hAnsi="微软雅黑" w:hint="eastAsia"/>
        </w:rPr>
        <w:t>，</w:t>
      </w:r>
      <w:r w:rsidR="00C2508F" w:rsidRPr="00196A5E">
        <w:rPr>
          <w:rFonts w:ascii="微软雅黑" w:hAnsi="微软雅黑" w:hint="eastAsia"/>
        </w:rPr>
        <w:t>挣扎</w:t>
      </w:r>
      <w:r w:rsidR="005A568C">
        <w:rPr>
          <w:rFonts w:ascii="微软雅黑" w:hAnsi="微软雅黑" w:hint="eastAsia"/>
        </w:rPr>
        <w:t>地</w:t>
      </w:r>
      <w:r w:rsidR="00C2508F" w:rsidRPr="00196A5E">
        <w:rPr>
          <w:rFonts w:ascii="微软雅黑" w:hAnsi="微软雅黑" w:hint="eastAsia"/>
        </w:rPr>
        <w:t>去服从一种道德的命令，不，这种devotion出自伟大的爱，爱本身是一种力量。</w:t>
      </w:r>
    </w:p>
    <w:p w14:paraId="73C217F2" w14:textId="77777777" w:rsidR="005A568C" w:rsidRDefault="005A568C" w:rsidP="00116B2E">
      <w:pPr>
        <w:ind w:firstLine="540"/>
        <w:rPr>
          <w:rFonts w:ascii="微软雅黑" w:hAnsi="微软雅黑"/>
        </w:rPr>
      </w:pPr>
      <w:r>
        <w:rPr>
          <w:rFonts w:ascii="微软雅黑" w:hAnsi="微软雅黑" w:hint="eastAsia"/>
        </w:rPr>
        <w:t>比如说，别的不讲，</w:t>
      </w:r>
      <w:r w:rsidR="00C2508F" w:rsidRPr="00196A5E">
        <w:rPr>
          <w:rFonts w:ascii="微软雅黑" w:hAnsi="微软雅黑" w:hint="eastAsia"/>
        </w:rPr>
        <w:t>我们不讲宗教，我们讲</w:t>
      </w:r>
      <w:proofErr w:type="gramStart"/>
      <w:r w:rsidR="00C2508F" w:rsidRPr="00196A5E">
        <w:rPr>
          <w:rFonts w:ascii="微软雅黑" w:hAnsi="微软雅黑" w:hint="eastAsia"/>
        </w:rPr>
        <w:t>某种很</w:t>
      </w:r>
      <w:proofErr w:type="gramEnd"/>
      <w:r w:rsidR="00C2508F" w:rsidRPr="00196A5E">
        <w:rPr>
          <w:rFonts w:ascii="微软雅黑" w:hAnsi="微软雅黑" w:hint="eastAsia"/>
        </w:rPr>
        <w:t>高尚的世俗的情感，它具有一种宗教性质。比如说我们爱自己的父母，我们感受到父母给我们的无限的恩典，我们要报答他，我们这种报答的情感需要产生的时候，是不是一种规则要求我们这样，不</w:t>
      </w:r>
      <w:r>
        <w:rPr>
          <w:rFonts w:ascii="微软雅黑" w:hAnsi="微软雅黑" w:hint="eastAsia"/>
        </w:rPr>
        <w:t>！</w:t>
      </w:r>
      <w:r w:rsidR="00C2508F" w:rsidRPr="00196A5E">
        <w:rPr>
          <w:rFonts w:ascii="微软雅黑" w:hAnsi="微软雅黑" w:hint="eastAsia"/>
        </w:rPr>
        <w:t>这种要求</w:t>
      </w:r>
      <w:r>
        <w:rPr>
          <w:rFonts w:ascii="微软雅黑" w:hAnsi="微软雅黑" w:hint="eastAsia"/>
        </w:rPr>
        <w:t>、</w:t>
      </w:r>
      <w:r w:rsidR="00C2508F" w:rsidRPr="00196A5E">
        <w:rPr>
          <w:rFonts w:ascii="微软雅黑" w:hAnsi="微软雅黑" w:hint="eastAsia"/>
        </w:rPr>
        <w:t>这种情感紧紧</w:t>
      </w:r>
      <w:r>
        <w:rPr>
          <w:rFonts w:ascii="微软雅黑" w:hAnsi="微软雅黑" w:hint="eastAsia"/>
        </w:rPr>
        <w:t>地</w:t>
      </w:r>
      <w:r w:rsidR="00C2508F" w:rsidRPr="00196A5E">
        <w:rPr>
          <w:rFonts w:ascii="微软雅黑" w:hAnsi="微软雅黑" w:hint="eastAsia"/>
        </w:rPr>
        <w:t>抓住我们人格的中心，让我们为此生</w:t>
      </w:r>
      <w:r>
        <w:rPr>
          <w:rFonts w:ascii="微软雅黑" w:hAnsi="微软雅黑" w:hint="eastAsia"/>
        </w:rPr>
        <w:t>，</w:t>
      </w:r>
      <w:r w:rsidR="00C2508F" w:rsidRPr="00196A5E">
        <w:rPr>
          <w:rFonts w:ascii="微软雅黑" w:hAnsi="微软雅黑" w:hint="eastAsia"/>
        </w:rPr>
        <w:t>为此死，这叫devotion。</w:t>
      </w:r>
    </w:p>
    <w:p w14:paraId="1638EBD8" w14:textId="18FCF2D8" w:rsidR="00C2508F" w:rsidRPr="00DD0894" w:rsidRDefault="00C2508F" w:rsidP="00116B2E">
      <w:pPr>
        <w:ind w:firstLine="540"/>
        <w:rPr>
          <w:rFonts w:ascii="微软雅黑" w:hAnsi="微软雅黑"/>
        </w:rPr>
      </w:pPr>
      <w:r w:rsidRPr="00196A5E">
        <w:rPr>
          <w:rFonts w:ascii="微软雅黑" w:hAnsi="微软雅黑" w:hint="eastAsia"/>
        </w:rPr>
        <w:t>你爱艺术你爱绘画了，绘画是你的宗教，那就不是为了</w:t>
      </w:r>
      <w:r w:rsidR="005A568C" w:rsidRPr="00196A5E">
        <w:rPr>
          <w:rFonts w:ascii="微软雅黑" w:hAnsi="微软雅黑" w:hint="eastAsia"/>
        </w:rPr>
        <w:t>画</w:t>
      </w:r>
      <w:r w:rsidRPr="00196A5E">
        <w:rPr>
          <w:rFonts w:ascii="微软雅黑" w:hAnsi="微软雅黑" w:hint="eastAsia"/>
        </w:rPr>
        <w:t>一幅画能够标价多少，不是为了这个，也不是说在艺术界在画坛上，徒有名声这些都不是你的努力方向。如果是这样的话，你没有信仰，绘画不是你的宗教</w:t>
      </w:r>
      <w:r w:rsidR="005A568C">
        <w:rPr>
          <w:rFonts w:ascii="微软雅黑" w:hAnsi="微软雅黑" w:hint="eastAsia"/>
        </w:rPr>
        <w:t>。</w:t>
      </w:r>
      <w:r w:rsidRPr="00196A5E">
        <w:rPr>
          <w:rFonts w:ascii="微软雅黑" w:hAnsi="微软雅黑" w:hint="eastAsia"/>
        </w:rPr>
        <w:t>绘画是说我离不开它，我把我整个的身心献给它，它紧紧抓住我人格的中心，给予我人生</w:t>
      </w:r>
      <w:r w:rsidRPr="005A568C">
        <w:rPr>
          <w:rFonts w:ascii="微软雅黑" w:hAnsi="微软雅黑" w:hint="eastAsia"/>
        </w:rPr>
        <w:t>的意义</w:t>
      </w:r>
      <w:r w:rsidR="005A568C" w:rsidRPr="005A568C">
        <w:rPr>
          <w:rFonts w:ascii="微软雅黑" w:hAnsi="微软雅黑" w:hint="eastAsia"/>
        </w:rPr>
        <w:t>，</w:t>
      </w:r>
      <w:r w:rsidRPr="005A568C">
        <w:rPr>
          <w:rFonts w:ascii="微软雅黑" w:hAnsi="微软雅黑" w:hint="eastAsia"/>
        </w:rPr>
        <w:t>我为了自己这种意义，我需要它，否则我人生毫无意义，这叫devotion。那是实践</w:t>
      </w:r>
      <w:r w:rsidR="005A568C" w:rsidRPr="005A568C">
        <w:rPr>
          <w:rFonts w:ascii="微软雅黑" w:hAnsi="微软雅黑" w:hint="eastAsia"/>
        </w:rPr>
        <w:t>，</w:t>
      </w:r>
      <w:r w:rsidRPr="005A568C">
        <w:rPr>
          <w:rFonts w:ascii="微软雅黑" w:hAnsi="微软雅黑" w:hint="eastAsia"/>
        </w:rPr>
        <w:t>那是信仰。哪里是理论的活动</w:t>
      </w:r>
      <w:r w:rsidR="005A568C" w:rsidRPr="005A568C">
        <w:rPr>
          <w:rFonts w:ascii="微软雅黑" w:hAnsi="微软雅黑" w:hint="eastAsia"/>
        </w:rPr>
        <w:t>，</w:t>
      </w:r>
      <w:r w:rsidRPr="005A568C">
        <w:rPr>
          <w:rFonts w:ascii="微软雅黑" w:hAnsi="微软雅黑" w:hint="eastAsia"/>
        </w:rPr>
        <w:t>观念的认识，绝不是的！所以很难，非常难，一个人有信仰和没信仰的区别</w:t>
      </w:r>
      <w:r w:rsidR="005A568C" w:rsidRPr="005A568C">
        <w:rPr>
          <w:rFonts w:ascii="微软雅黑" w:hAnsi="微软雅黑" w:hint="eastAsia"/>
        </w:rPr>
        <w:t>，</w:t>
      </w:r>
      <w:r w:rsidRPr="005A568C">
        <w:rPr>
          <w:rFonts w:ascii="微软雅黑" w:hAnsi="微软雅黑" w:hint="eastAsia"/>
        </w:rPr>
        <w:t>就难在这里。因为这一个区别一旦形成的话，不得了，是另外一回事情，并不是说这个人从此不死了，也死，他也会经受病痛的折磨，他也会历经各种坎坷，他也会有种种人生之烦恼，一样都少不了，看上去和常人一样，但是没关系。他不会受制于这些烦恼，他仍然去做他应当做的事，因为它有一个devotion的要求，我有时候讲love，爱情，是准宗教的。你不能把它当宗教看，因为它有一个感性的基础，这毫无疑问。</w:t>
      </w:r>
      <w:r w:rsidR="005A568C">
        <w:rPr>
          <w:rFonts w:ascii="微软雅黑" w:hAnsi="微软雅黑" w:hint="eastAsia"/>
        </w:rPr>
        <w:t>它</w:t>
      </w:r>
      <w:r w:rsidRPr="005A568C">
        <w:rPr>
          <w:rFonts w:ascii="微软雅黑" w:hAnsi="微软雅黑" w:hint="eastAsia"/>
        </w:rPr>
        <w:t>不单单不仅仅停留在感情，它又具有超越性的存在。于是我们向这种超越性的意义devotion，那就是love</w:t>
      </w:r>
      <w:r w:rsidR="005A568C">
        <w:rPr>
          <w:rFonts w:ascii="微软雅黑" w:hAnsi="微软雅黑" w:hint="eastAsia"/>
        </w:rPr>
        <w:t>，</w:t>
      </w:r>
      <w:r w:rsidRPr="005A568C">
        <w:rPr>
          <w:rFonts w:ascii="微软雅黑" w:hAnsi="微软雅黑" w:hint="eastAsia"/>
        </w:rPr>
        <w:t>伟大的love</w:t>
      </w:r>
      <w:r w:rsidR="005A568C">
        <w:rPr>
          <w:rFonts w:ascii="微软雅黑" w:hAnsi="微软雅黑" w:hint="eastAsia"/>
        </w:rPr>
        <w:t>，</w:t>
      </w:r>
      <w:r w:rsidRPr="005A568C">
        <w:rPr>
          <w:rFonts w:ascii="微软雅黑" w:hAnsi="微软雅黑" w:hint="eastAsia"/>
        </w:rPr>
        <w:t>献身</w:t>
      </w:r>
      <w:r w:rsidR="005A568C">
        <w:rPr>
          <w:rFonts w:ascii="微软雅黑" w:hAnsi="微软雅黑" w:hint="eastAsia"/>
        </w:rPr>
        <w:t>嘛</w:t>
      </w:r>
      <w:r w:rsidRPr="005A568C">
        <w:rPr>
          <w:rFonts w:ascii="微软雅黑" w:hAnsi="微软雅黑" w:hint="eastAsia"/>
        </w:rPr>
        <w:t>，这没办法。我们爱一个人就是我们奉献我们自己</w:t>
      </w:r>
      <w:r w:rsidR="00DD0894">
        <w:rPr>
          <w:rFonts w:ascii="微软雅黑" w:hAnsi="微软雅黑" w:hint="eastAsia"/>
        </w:rPr>
        <w:t>，</w:t>
      </w:r>
      <w:r w:rsidRPr="005A568C">
        <w:rPr>
          <w:rFonts w:ascii="微软雅黑" w:hAnsi="微软雅黑" w:hint="eastAsia"/>
        </w:rPr>
        <w:t>然后今天的人想想你真傻</w:t>
      </w:r>
      <w:r w:rsidR="00DD0894">
        <w:rPr>
          <w:rFonts w:ascii="微软雅黑" w:hAnsi="微软雅黑" w:hint="eastAsia"/>
        </w:rPr>
        <w:t>，</w:t>
      </w:r>
      <w:r w:rsidRPr="005A568C">
        <w:rPr>
          <w:rFonts w:ascii="微软雅黑" w:hAnsi="微软雅黑" w:hint="eastAsia"/>
        </w:rPr>
        <w:t>有一首歌叫《心太软》。假如是一种盲目的love，也许是属于心太软</w:t>
      </w:r>
      <w:r w:rsidRPr="005A568C">
        <w:rPr>
          <w:rFonts w:ascii="微软雅黑" w:hAnsi="微软雅黑" w:hint="eastAsia"/>
        </w:rPr>
        <w:lastRenderedPageBreak/>
        <w:t>一类。如果是真正的love当中，</w:t>
      </w:r>
      <w:r w:rsidR="00DD0894">
        <w:rPr>
          <w:rFonts w:ascii="微软雅黑" w:hAnsi="微软雅黑" w:hint="eastAsia"/>
        </w:rPr>
        <w:t>它</w:t>
      </w:r>
      <w:r w:rsidRPr="005A568C">
        <w:rPr>
          <w:rFonts w:ascii="微软雅黑" w:hAnsi="微软雅黑" w:hint="eastAsia"/>
        </w:rPr>
        <w:t>是坚强</w:t>
      </w:r>
      <w:r w:rsidRPr="00DD0894">
        <w:rPr>
          <w:rFonts w:ascii="微软雅黑" w:hAnsi="微软雅黑" w:hint="eastAsia"/>
        </w:rPr>
        <w:t>的，它和爱本身在一起，它不是功利得失能够评价的，我爱你三分</w:t>
      </w:r>
      <w:r w:rsidR="00DD0894" w:rsidRPr="00DD0894">
        <w:rPr>
          <w:rFonts w:ascii="微软雅黑" w:hAnsi="微软雅黑" w:hint="eastAsia"/>
        </w:rPr>
        <w:t>，</w:t>
      </w:r>
      <w:r w:rsidRPr="00DD0894">
        <w:rPr>
          <w:rFonts w:ascii="微软雅黑" w:hAnsi="微软雅黑" w:hint="eastAsia"/>
        </w:rPr>
        <w:t>你回报我一分，我不合算，不是这么回事。</w:t>
      </w:r>
    </w:p>
    <w:p w14:paraId="663B26A5" w14:textId="77777777" w:rsidR="00B93362" w:rsidRDefault="00C2508F" w:rsidP="00116B2E">
      <w:pPr>
        <w:ind w:firstLine="540"/>
        <w:rPr>
          <w:rFonts w:ascii="微软雅黑" w:hAnsi="微软雅黑"/>
        </w:rPr>
      </w:pPr>
      <w:r w:rsidRPr="00DD0894">
        <w:rPr>
          <w:rFonts w:ascii="微软雅黑" w:hAnsi="微软雅黑" w:hint="eastAsia"/>
        </w:rPr>
        <w:t>我们要去读一读克尔</w:t>
      </w:r>
      <w:proofErr w:type="gramStart"/>
      <w:r w:rsidRPr="00DD0894">
        <w:rPr>
          <w:rFonts w:ascii="微软雅黑" w:hAnsi="微软雅黑" w:hint="eastAsia"/>
        </w:rPr>
        <w:t>凯</w:t>
      </w:r>
      <w:proofErr w:type="gramEnd"/>
      <w:r w:rsidRPr="00DD0894">
        <w:rPr>
          <w:rFonts w:ascii="微软雅黑" w:hAnsi="微软雅黑" w:hint="eastAsia"/>
        </w:rPr>
        <w:t>郭尔的《爱的坚执》这篇小短文，中文译文是我翻译的（现代宗教哲学艺文集）。他们要分工</w:t>
      </w:r>
      <w:r w:rsidR="00DD0894">
        <w:rPr>
          <w:rFonts w:ascii="微软雅黑" w:hAnsi="微软雅黑" w:hint="eastAsia"/>
        </w:rPr>
        <w:t>，</w:t>
      </w:r>
      <w:proofErr w:type="gramStart"/>
      <w:r w:rsidRPr="00DD0894">
        <w:rPr>
          <w:rFonts w:ascii="微软雅黑" w:hAnsi="微软雅黑" w:hint="eastAsia"/>
        </w:rPr>
        <w:t>译点东西</w:t>
      </w:r>
      <w:proofErr w:type="gramEnd"/>
      <w:r w:rsidRPr="00DD0894">
        <w:rPr>
          <w:rFonts w:ascii="微软雅黑" w:hAnsi="微软雅黑" w:hint="eastAsia"/>
        </w:rPr>
        <w:t>，我看了以后</w:t>
      </w:r>
      <w:r w:rsidR="00DD0894">
        <w:rPr>
          <w:rFonts w:ascii="微软雅黑" w:hAnsi="微软雅黑" w:hint="eastAsia"/>
        </w:rPr>
        <w:t>，</w:t>
      </w:r>
      <w:r w:rsidRPr="00DD0894">
        <w:rPr>
          <w:rFonts w:ascii="微软雅黑" w:hAnsi="微软雅黑" w:hint="eastAsia"/>
        </w:rPr>
        <w:t>我说我</w:t>
      </w:r>
      <w:proofErr w:type="gramStart"/>
      <w:r w:rsidRPr="00DD0894">
        <w:rPr>
          <w:rFonts w:ascii="微软雅黑" w:hAnsi="微软雅黑" w:hint="eastAsia"/>
        </w:rPr>
        <w:t>来译这一篇</w:t>
      </w:r>
      <w:proofErr w:type="gramEnd"/>
      <w:r w:rsidRPr="00DD0894">
        <w:rPr>
          <w:rFonts w:ascii="微软雅黑" w:hAnsi="微软雅黑" w:hint="eastAsia"/>
        </w:rPr>
        <w:t>。我们哲学系一些老师合作，我特别喜欢这一篇。因为我读了这一篇，我就想到，假如我们爱的话，它具有准宗教的性质。它不是一种利害得失的计算，也许对方不是对手，你也不要后悔，你也没有损失什么</w:t>
      </w:r>
      <w:r w:rsidR="00B93362">
        <w:rPr>
          <w:rFonts w:ascii="微软雅黑" w:hAnsi="微软雅黑" w:hint="eastAsia"/>
        </w:rPr>
        <w:t>，</w:t>
      </w:r>
      <w:r w:rsidRPr="00DD0894">
        <w:rPr>
          <w:rFonts w:ascii="微软雅黑" w:hAnsi="微软雅黑" w:hint="eastAsia"/>
        </w:rPr>
        <w:t>这是关键</w:t>
      </w:r>
      <w:r w:rsidR="00B93362">
        <w:rPr>
          <w:rFonts w:ascii="微软雅黑" w:hAnsi="微软雅黑" w:hint="eastAsia"/>
        </w:rPr>
        <w:t>，</w:t>
      </w:r>
      <w:r w:rsidRPr="00DD0894">
        <w:rPr>
          <w:rFonts w:ascii="微软雅黑" w:hAnsi="微软雅黑" w:hint="eastAsia"/>
        </w:rPr>
        <w:t>要有这种心理。然后我们love，我们爱过一次，于是我们永远在爱，这是很了不起。这就是克尔</w:t>
      </w:r>
      <w:proofErr w:type="gramStart"/>
      <w:r w:rsidRPr="00DD0894">
        <w:rPr>
          <w:rFonts w:ascii="微软雅黑" w:hAnsi="微软雅黑" w:hint="eastAsia"/>
        </w:rPr>
        <w:t>凯</w:t>
      </w:r>
      <w:proofErr w:type="gramEnd"/>
      <w:r w:rsidRPr="00DD0894">
        <w:rPr>
          <w:rFonts w:ascii="微软雅黑" w:hAnsi="微软雅黑" w:hint="eastAsia"/>
        </w:rPr>
        <w:t>郭尔这篇文章的主要思想。大家有机会不妨看一看。</w:t>
      </w:r>
    </w:p>
    <w:p w14:paraId="6ADE184F" w14:textId="6ECB23C4" w:rsidR="00D4705D" w:rsidRPr="00DD0894" w:rsidRDefault="00C2508F" w:rsidP="00116B2E">
      <w:pPr>
        <w:ind w:firstLine="540"/>
        <w:rPr>
          <w:rFonts w:ascii="微软雅黑" w:hAnsi="微软雅黑"/>
        </w:rPr>
      </w:pPr>
      <w:r w:rsidRPr="00DD0894">
        <w:rPr>
          <w:rFonts w:ascii="微软雅黑" w:hAnsi="微软雅黑" w:hint="eastAsia"/>
        </w:rPr>
        <w:t>所以要谈论宗教经验，我们还是有条件的</w:t>
      </w:r>
      <w:r w:rsidR="00B93362">
        <w:rPr>
          <w:rFonts w:ascii="微软雅黑" w:hAnsi="微软雅黑" w:hint="eastAsia"/>
        </w:rPr>
        <w:t>，</w:t>
      </w:r>
      <w:r w:rsidRPr="00DD0894">
        <w:rPr>
          <w:rFonts w:ascii="微软雅黑" w:hAnsi="微软雅黑" w:hint="eastAsia"/>
        </w:rPr>
        <w:t>至少有准宗教的经验。如果我们爱过绘画，如果我们fall</w:t>
      </w:r>
      <w:r w:rsidR="00B93362">
        <w:rPr>
          <w:rFonts w:ascii="微软雅黑" w:hAnsi="微软雅黑"/>
        </w:rPr>
        <w:t xml:space="preserve"> </w:t>
      </w:r>
      <w:r w:rsidRPr="00DD0894">
        <w:rPr>
          <w:rFonts w:ascii="微软雅黑" w:hAnsi="微软雅黑" w:hint="eastAsia"/>
        </w:rPr>
        <w:t>in</w:t>
      </w:r>
      <w:r w:rsidR="00B93362">
        <w:rPr>
          <w:rFonts w:ascii="微软雅黑" w:hAnsi="微软雅黑"/>
        </w:rPr>
        <w:t xml:space="preserve"> </w:t>
      </w:r>
      <w:r w:rsidRPr="00DD0894">
        <w:rPr>
          <w:rFonts w:ascii="微软雅黑" w:hAnsi="微软雅黑" w:hint="eastAsia"/>
        </w:rPr>
        <w:t>love曾经fell或者一直在in</w:t>
      </w:r>
      <w:r w:rsidR="00B93362">
        <w:rPr>
          <w:rFonts w:ascii="微软雅黑" w:hAnsi="微软雅黑"/>
        </w:rPr>
        <w:t xml:space="preserve"> </w:t>
      </w:r>
      <w:r w:rsidRPr="00DD0894">
        <w:rPr>
          <w:rFonts w:ascii="微软雅黑" w:hAnsi="微软雅黑" w:hint="eastAsia"/>
        </w:rPr>
        <w:t>love</w:t>
      </w:r>
      <w:r w:rsidR="00B93362">
        <w:rPr>
          <w:rFonts w:ascii="微软雅黑" w:hAnsi="微软雅黑" w:hint="eastAsia"/>
        </w:rPr>
        <w:t>，</w:t>
      </w:r>
      <w:r w:rsidRPr="00DD0894">
        <w:rPr>
          <w:rFonts w:ascii="微软雅黑" w:hAnsi="微软雅黑" w:hint="eastAsia"/>
        </w:rPr>
        <w:t>就表明我们有资格谈论宗教经验，谈论某种信仰是什么东西，它是devotion，等等这一切。</w:t>
      </w:r>
    </w:p>
    <w:p w14:paraId="12D7DAC4" w14:textId="77777777" w:rsidR="00CA794D" w:rsidRDefault="00CA794D" w:rsidP="00116B2E">
      <w:pPr>
        <w:ind w:firstLine="540"/>
        <w:rPr>
          <w:lang w:eastAsia="ja-JP"/>
        </w:rPr>
        <w:sectPr w:rsidR="00CA794D" w:rsidSect="000B77B0">
          <w:headerReference w:type="default" r:id="rId24"/>
          <w:type w:val="continuous"/>
          <w:pgSz w:w="16840" w:h="11907" w:orient="landscape" w:code="9"/>
          <w:pgMar w:top="1247" w:right="1134" w:bottom="1134" w:left="1134" w:header="720" w:footer="720" w:gutter="0"/>
          <w:cols w:space="720"/>
        </w:sectPr>
      </w:pPr>
    </w:p>
    <w:p w14:paraId="7EEAA0F8" w14:textId="0228161C" w:rsidR="00A23561" w:rsidRPr="00EE6F7F" w:rsidRDefault="00A23561" w:rsidP="000054CD">
      <w:pPr>
        <w:ind w:firstLineChars="41" w:firstLine="197"/>
        <w:rPr>
          <w:rFonts w:ascii="微软雅黑" w:hAnsi="微软雅黑"/>
          <w:sz w:val="48"/>
          <w:szCs w:val="48"/>
        </w:rPr>
      </w:pPr>
      <w:bookmarkStart w:id="26" w:name="_Ref74945283"/>
      <w:bookmarkStart w:id="27" w:name="_Toc75158455"/>
      <w:r w:rsidRPr="00EE6F7F">
        <w:rPr>
          <w:rFonts w:ascii="微软雅黑" w:hAnsi="微软雅黑" w:hint="eastAsia"/>
          <w:sz w:val="48"/>
          <w:szCs w:val="48"/>
        </w:rPr>
        <w:t>1</w:t>
      </w:r>
      <w:r w:rsidRPr="00EE6F7F">
        <w:rPr>
          <w:rFonts w:ascii="微软雅黑" w:hAnsi="微软雅黑"/>
          <w:sz w:val="48"/>
          <w:szCs w:val="48"/>
        </w:rPr>
        <w:t>0</w:t>
      </w:r>
      <w:bookmarkEnd w:id="26"/>
      <w:bookmarkEnd w:id="27"/>
      <w:r w:rsidR="00B93362" w:rsidRPr="00EE6F7F">
        <w:rPr>
          <w:rFonts w:ascii="微软雅黑" w:hAnsi="微软雅黑"/>
          <w:sz w:val="48"/>
          <w:szCs w:val="48"/>
        </w:rPr>
        <w:t>.</w:t>
      </w:r>
    </w:p>
    <w:p w14:paraId="00E68EFC" w14:textId="77777777" w:rsidR="00B93362" w:rsidRDefault="00A23561" w:rsidP="00116B2E">
      <w:pPr>
        <w:ind w:firstLine="540"/>
      </w:pPr>
      <w:r w:rsidRPr="00DC7364">
        <w:t>今天要继续</w:t>
      </w:r>
      <w:r w:rsidRPr="00DC7364">
        <w:rPr>
          <w:rFonts w:hint="eastAsia"/>
        </w:rPr>
        <w:t>讲</w:t>
      </w:r>
      <w:r w:rsidRPr="00DC7364">
        <w:t>终极关怀。在终极关怀这一部分，我们自然</w:t>
      </w:r>
      <w:r w:rsidR="00B93362">
        <w:rPr>
          <w:rFonts w:hint="eastAsia"/>
        </w:rPr>
        <w:t>地、</w:t>
      </w:r>
      <w:r w:rsidRPr="00DC7364">
        <w:t>要不可避免地要谈到宗教。</w:t>
      </w:r>
    </w:p>
    <w:p w14:paraId="68EAD3CD" w14:textId="77777777" w:rsidR="00B93362" w:rsidRDefault="00A23561" w:rsidP="00116B2E">
      <w:pPr>
        <w:ind w:firstLine="540"/>
      </w:pPr>
      <w:r w:rsidRPr="00DC7364">
        <w:t>西方近代以来的原则</w:t>
      </w:r>
      <w:r w:rsidR="00AC2688">
        <w:rPr>
          <w:rFonts w:hint="eastAsia"/>
        </w:rPr>
        <w:t>，</w:t>
      </w:r>
      <w:r w:rsidRPr="00DC7364">
        <w:t>近代以来的</w:t>
      </w:r>
      <w:r w:rsidRPr="00DC7364">
        <w:rPr>
          <w:rFonts w:hint="eastAsia"/>
        </w:rPr>
        <w:t>这个</w:t>
      </w:r>
      <w:r w:rsidRPr="00DC7364">
        <w:t>理性主义的原则，必然要批判宗教。因为他们告别一个或者</w:t>
      </w:r>
      <w:r w:rsidR="00B93362">
        <w:rPr>
          <w:rFonts w:hint="eastAsia"/>
        </w:rPr>
        <w:t>挣脱</w:t>
      </w:r>
      <w:r w:rsidRPr="00DC7364">
        <w:t>一个封建社会的</w:t>
      </w:r>
      <w:r w:rsidRPr="00DC7364">
        <w:rPr>
          <w:rFonts w:hint="eastAsia"/>
        </w:rPr>
        <w:t>桎梏，</w:t>
      </w:r>
      <w:r w:rsidRPr="00DC7364">
        <w:t>那</w:t>
      </w:r>
      <w:r w:rsidRPr="00DC7364">
        <w:rPr>
          <w:rFonts w:hint="eastAsia"/>
        </w:rPr>
        <w:t>么</w:t>
      </w:r>
      <w:r w:rsidRPr="00DC7364">
        <w:t>中世纪</w:t>
      </w:r>
      <w:r w:rsidR="00B93362">
        <w:rPr>
          <w:rFonts w:hint="eastAsia"/>
        </w:rPr>
        <w:t>，</w:t>
      </w:r>
      <w:r w:rsidRPr="00DC7364">
        <w:t>宗教在欧洲社会</w:t>
      </w:r>
      <w:r w:rsidR="00AC2688">
        <w:rPr>
          <w:rFonts w:hint="eastAsia"/>
        </w:rPr>
        <w:t>，</w:t>
      </w:r>
      <w:r w:rsidRPr="00DC7364">
        <w:t>在中世纪的那个时代和政治结合在一起，</w:t>
      </w:r>
      <w:r w:rsidRPr="00DC7364">
        <w:rPr>
          <w:rFonts w:hint="eastAsia"/>
        </w:rPr>
        <w:t>叫</w:t>
      </w:r>
      <w:r w:rsidRPr="00DC7364">
        <w:t>政教合一</w:t>
      </w:r>
      <w:r w:rsidRPr="00DC7364">
        <w:rPr>
          <w:rFonts w:hint="eastAsia"/>
        </w:rPr>
        <w:t>，</w:t>
      </w:r>
      <w:r w:rsidRPr="00DC7364">
        <w:t>宗教的</w:t>
      </w:r>
      <w:r w:rsidRPr="00DC7364">
        <w:rPr>
          <w:rFonts w:hint="eastAsia"/>
        </w:rPr>
        <w:t>等级</w:t>
      </w:r>
      <w:r w:rsidRPr="00DC7364">
        <w:t>体系，世俗化为一个封建等级的结构</w:t>
      </w:r>
      <w:r w:rsidR="00B93362">
        <w:rPr>
          <w:rFonts w:hint="eastAsia"/>
        </w:rPr>
        <w:t>，</w:t>
      </w:r>
      <w:r w:rsidRPr="00DC7364">
        <w:t>所以，政治的统治同时是一种宗教的统治</w:t>
      </w:r>
      <w:r w:rsidRPr="00DC7364">
        <w:rPr>
          <w:rFonts w:hint="eastAsia"/>
        </w:rPr>
        <w:t>神权的统治</w:t>
      </w:r>
      <w:r w:rsidR="00B93362">
        <w:rPr>
          <w:rFonts w:hint="eastAsia"/>
        </w:rPr>
        <w:t>。</w:t>
      </w:r>
      <w:r w:rsidRPr="00DC7364">
        <w:t>所以要摆脱这样一个社会</w:t>
      </w:r>
      <w:r w:rsidR="00B93362">
        <w:rPr>
          <w:rFonts w:hint="eastAsia"/>
        </w:rPr>
        <w:t>，</w:t>
      </w:r>
      <w:r w:rsidRPr="00DC7364">
        <w:t>必然</w:t>
      </w:r>
      <w:r w:rsidR="00B93362">
        <w:rPr>
          <w:rFonts w:hint="eastAsia"/>
        </w:rPr>
        <w:t>地</w:t>
      </w:r>
      <w:r w:rsidRPr="00DC7364">
        <w:t>要批判宗教，要从反对宗教的斗争开始。然后近代的科学的原则，又把宗教和迷信等同起来。这一切就使得宗教</w:t>
      </w:r>
      <w:r w:rsidR="00B93362">
        <w:rPr>
          <w:rFonts w:hint="eastAsia"/>
        </w:rPr>
        <w:t>一直</w:t>
      </w:r>
      <w:r w:rsidRPr="00DC7364">
        <w:t>成为一个批判的对象。</w:t>
      </w:r>
    </w:p>
    <w:p w14:paraId="6243CC72" w14:textId="77777777" w:rsidR="00E00844" w:rsidRDefault="00A23561" w:rsidP="00116B2E">
      <w:pPr>
        <w:ind w:firstLine="540"/>
      </w:pPr>
      <w:r w:rsidRPr="00DC7364">
        <w:t>中国</w:t>
      </w:r>
      <w:r w:rsidR="00B93362">
        <w:rPr>
          <w:rFonts w:hint="eastAsia"/>
        </w:rPr>
        <w:t>五四</w:t>
      </w:r>
      <w:r w:rsidRPr="00DC7364">
        <w:t>新文化运动以来</w:t>
      </w:r>
      <w:r w:rsidR="00AC2688">
        <w:rPr>
          <w:rFonts w:hint="eastAsia"/>
        </w:rPr>
        <w:t>，</w:t>
      </w:r>
      <w:r w:rsidRPr="00DC7364">
        <w:t>宗教也是按照西方的启蒙理性受到批判。但是我们现在要清楚的一点是</w:t>
      </w:r>
      <w:r w:rsidR="00E00844">
        <w:rPr>
          <w:rFonts w:hint="eastAsia"/>
        </w:rPr>
        <w:t>，</w:t>
      </w:r>
      <w:r w:rsidRPr="00DC7364">
        <w:t>宗教和政治的结合确实会使这个宗教</w:t>
      </w:r>
      <w:r w:rsidRPr="00DC7364">
        <w:rPr>
          <w:rFonts w:hint="eastAsia"/>
        </w:rPr>
        <w:t>堕落</w:t>
      </w:r>
      <w:r w:rsidRPr="00DC7364">
        <w:t>。宗教就不可避免地</w:t>
      </w:r>
      <w:r w:rsidR="00E00844">
        <w:rPr>
          <w:rFonts w:hint="eastAsia"/>
        </w:rPr>
        <w:t>在</w:t>
      </w:r>
      <w:r w:rsidRPr="00DC7364">
        <w:t>和政治的结合当中世俗化</w:t>
      </w:r>
      <w:r w:rsidR="00E00844">
        <w:rPr>
          <w:rFonts w:hint="eastAsia"/>
        </w:rPr>
        <w:t>，</w:t>
      </w:r>
      <w:r w:rsidRPr="00DC7364">
        <w:t>然后就是宗教境界的消失</w:t>
      </w:r>
      <w:r w:rsidR="00E00844">
        <w:rPr>
          <w:rFonts w:hint="eastAsia"/>
        </w:rPr>
        <w:t>，</w:t>
      </w:r>
      <w:r w:rsidRPr="00DC7364">
        <w:t>和宗教本身的沦落</w:t>
      </w:r>
      <w:r w:rsidR="00E00844">
        <w:rPr>
          <w:rFonts w:hint="eastAsia"/>
        </w:rPr>
        <w:t>、</w:t>
      </w:r>
      <w:r w:rsidRPr="00DC7364">
        <w:t>腐败</w:t>
      </w:r>
      <w:r w:rsidR="00E00844">
        <w:rPr>
          <w:rFonts w:hint="eastAsia"/>
        </w:rPr>
        <w:t>，</w:t>
      </w:r>
      <w:r w:rsidRPr="00DC7364">
        <w:t>像这个</w:t>
      </w:r>
      <w:r w:rsidRPr="00DC7364">
        <w:rPr>
          <w:rFonts w:hint="eastAsia"/>
        </w:rPr>
        <w:t>《十日谈》</w:t>
      </w:r>
      <w:r w:rsidRPr="00DC7364">
        <w:t>有所描绘的那个</w:t>
      </w:r>
      <w:r w:rsidRPr="00DC7364">
        <w:rPr>
          <w:rFonts w:hint="eastAsia"/>
        </w:rPr>
        <w:t>基督教的</w:t>
      </w:r>
      <w:r w:rsidRPr="00DC7364">
        <w:t>腐败</w:t>
      </w:r>
      <w:r w:rsidRPr="00DC7364">
        <w:rPr>
          <w:rFonts w:hint="eastAsia"/>
        </w:rPr>
        <w:t>，</w:t>
      </w:r>
      <w:r w:rsidRPr="00DC7364">
        <w:t>教会的腐败。</w:t>
      </w:r>
      <w:r w:rsidRPr="00DC7364">
        <w:rPr>
          <w:rFonts w:hint="eastAsia"/>
        </w:rPr>
        <w:t>但是人类对</w:t>
      </w:r>
      <w:r w:rsidRPr="00DC7364">
        <w:t>宗教的需要，是出于</w:t>
      </w:r>
      <w:r w:rsidRPr="00DC7364">
        <w:rPr>
          <w:rFonts w:hint="eastAsia"/>
        </w:rPr>
        <w:t>终极</w:t>
      </w:r>
      <w:r w:rsidRPr="00DC7364">
        <w:t>关怀。宗教特</w:t>
      </w:r>
      <w:r w:rsidRPr="00DC7364">
        <w:lastRenderedPageBreak/>
        <w:t>别的和终极关怀联系在一起。所以，我们不能仅仅在这个社会学的角度</w:t>
      </w:r>
      <w:r w:rsidRPr="00DC7364">
        <w:rPr>
          <w:rFonts w:hint="eastAsia"/>
        </w:rPr>
        <w:t>，</w:t>
      </w:r>
      <w:r w:rsidRPr="00DC7364">
        <w:t>社会科学的角度</w:t>
      </w:r>
      <w:r w:rsidRPr="00DC7364">
        <w:rPr>
          <w:rFonts w:hint="eastAsia"/>
        </w:rPr>
        <w:t>，</w:t>
      </w:r>
      <w:r w:rsidRPr="00DC7364">
        <w:t>仅仅把这个宗教</w:t>
      </w:r>
      <w:r w:rsidRPr="00DC7364">
        <w:rPr>
          <w:rFonts w:hint="eastAsia"/>
        </w:rPr>
        <w:t>看作</w:t>
      </w:r>
      <w:r w:rsidRPr="00DC7364">
        <w:t>是</w:t>
      </w:r>
      <w:r w:rsidRPr="00DC7364">
        <w:rPr>
          <w:rFonts w:hint="eastAsia"/>
        </w:rPr>
        <w:t>消极</w:t>
      </w:r>
      <w:r w:rsidRPr="00DC7364">
        <w:t>的东西。人类对宗教的需要，并不会因为反对一个中世纪而消失。宗教也不等于</w:t>
      </w:r>
      <w:r w:rsidRPr="00DC7364">
        <w:rPr>
          <w:rFonts w:hint="eastAsia"/>
        </w:rPr>
        <w:t>迷信</w:t>
      </w:r>
      <w:r w:rsidRPr="00DC7364">
        <w:t>。</w:t>
      </w:r>
    </w:p>
    <w:p w14:paraId="64CE96FB" w14:textId="77777777" w:rsidR="00FF6F75" w:rsidRDefault="00A23561" w:rsidP="00116B2E">
      <w:pPr>
        <w:ind w:firstLine="540"/>
      </w:pPr>
      <w:r w:rsidRPr="00DC7364">
        <w:t>如果</w:t>
      </w:r>
      <w:r w:rsidRPr="00DC7364">
        <w:rPr>
          <w:rFonts w:hint="eastAsia"/>
        </w:rPr>
        <w:t>宗教</w:t>
      </w:r>
      <w:r w:rsidRPr="00DC7364">
        <w:t>等于</w:t>
      </w:r>
      <w:r w:rsidRPr="00DC7364">
        <w:rPr>
          <w:rFonts w:hint="eastAsia"/>
        </w:rPr>
        <w:t>迷信</w:t>
      </w:r>
      <w:r w:rsidRPr="00DC7364">
        <w:t>，那么在科学昌明的时代，宗教是不攻自破。但实际情况恰好相反。在科学</w:t>
      </w:r>
      <w:r w:rsidR="00E00844">
        <w:rPr>
          <w:rFonts w:hint="eastAsia"/>
        </w:rPr>
        <w:t>易于</w:t>
      </w:r>
      <w:r w:rsidRPr="00DC7364">
        <w:t>发展的今天</w:t>
      </w:r>
      <w:r w:rsidR="00E00844">
        <w:rPr>
          <w:rFonts w:hint="eastAsia"/>
        </w:rPr>
        <w:t>，</w:t>
      </w:r>
      <w:r w:rsidRPr="00DC7364">
        <w:t>人们对宗教的需求</w:t>
      </w:r>
      <w:r w:rsidR="00E00844">
        <w:rPr>
          <w:rFonts w:hint="eastAsia"/>
        </w:rPr>
        <w:t>、</w:t>
      </w:r>
      <w:r w:rsidRPr="00DC7364">
        <w:t>需要比以往更为强烈。所以，这一切都需要得到说明</w:t>
      </w:r>
      <w:r w:rsidR="00E00844">
        <w:rPr>
          <w:rFonts w:hint="eastAsia"/>
        </w:rPr>
        <w:t>，</w:t>
      </w:r>
      <w:r w:rsidRPr="00DC7364">
        <w:t>都需要得到说明。用科学武装起来的人，把理性看成是自己最高的力量最强大的力量。我上次</w:t>
      </w:r>
      <w:r w:rsidRPr="00DC7364">
        <w:rPr>
          <w:rFonts w:hint="eastAsia"/>
        </w:rPr>
        <w:t>已经讲了，</w:t>
      </w:r>
      <w:r w:rsidRPr="00DC7364">
        <w:t>理性并不能使人摆脱在根本上的有限性。人</w:t>
      </w:r>
      <w:r w:rsidR="00E00844">
        <w:rPr>
          <w:rFonts w:hint="eastAsia"/>
        </w:rPr>
        <w:t>，</w:t>
      </w:r>
      <w:r w:rsidRPr="00DC7364">
        <w:t>存在结构当中的</w:t>
      </w:r>
      <w:r w:rsidRPr="00DC7364">
        <w:rPr>
          <w:rFonts w:hint="eastAsia"/>
        </w:rPr>
        <w:t>有限</w:t>
      </w:r>
      <w:r w:rsidRPr="00DC7364">
        <w:t>和面对虚无</w:t>
      </w:r>
      <w:r w:rsidR="00E00844">
        <w:rPr>
          <w:rFonts w:hint="eastAsia"/>
        </w:rPr>
        <w:t>，</w:t>
      </w:r>
      <w:r w:rsidRPr="00DC7364">
        <w:t>这一点表明</w:t>
      </w:r>
      <w:r w:rsidR="00E00844">
        <w:rPr>
          <w:rFonts w:hint="eastAsia"/>
        </w:rPr>
        <w:t>，</w:t>
      </w:r>
      <w:r w:rsidRPr="00DC7364">
        <w:t>人总是不得不承认自己的渺小和</w:t>
      </w:r>
      <w:r w:rsidRPr="00DC7364">
        <w:rPr>
          <w:rFonts w:hint="eastAsia"/>
        </w:rPr>
        <w:t>孤立无援</w:t>
      </w:r>
      <w:r w:rsidRPr="00DC7364">
        <w:t>，</w:t>
      </w:r>
      <w:r w:rsidRPr="00DC7364">
        <w:rPr>
          <w:rFonts w:hint="eastAsia"/>
        </w:rPr>
        <w:t>承认在</w:t>
      </w:r>
      <w:r w:rsidRPr="00DC7364">
        <w:t>一个</w:t>
      </w:r>
      <w:r w:rsidRPr="00DC7364">
        <w:rPr>
          <w:rFonts w:hint="eastAsia"/>
        </w:rPr>
        <w:t>广漠</w:t>
      </w:r>
      <w:r w:rsidRPr="00DC7364">
        <w:t>的</w:t>
      </w:r>
      <w:r w:rsidRPr="00DC7364">
        <w:rPr>
          <w:rFonts w:hint="eastAsia"/>
        </w:rPr>
        <w:t>宇宙当中，</w:t>
      </w:r>
      <w:r w:rsidRPr="00DC7364">
        <w:t>这个</w:t>
      </w:r>
      <w:r w:rsidRPr="00DC7364">
        <w:rPr>
          <w:rFonts w:hint="eastAsia"/>
        </w:rPr>
        <w:t>广漠</w:t>
      </w:r>
      <w:r w:rsidRPr="00DC7364">
        <w:t>的</w:t>
      </w:r>
      <w:r w:rsidRPr="00DC7364">
        <w:rPr>
          <w:rFonts w:hint="eastAsia"/>
        </w:rPr>
        <w:t>宇宙</w:t>
      </w:r>
      <w:r w:rsidRPr="00DC7364">
        <w:t>对人的</w:t>
      </w:r>
      <w:r w:rsidRPr="00DC7364">
        <w:rPr>
          <w:rFonts w:hint="eastAsia"/>
        </w:rPr>
        <w:t>命运毫不关心</w:t>
      </w:r>
      <w:r w:rsidRPr="00DC7364">
        <w:t>。所以，从这个意义上</w:t>
      </w:r>
      <w:r w:rsidRPr="00DC7364">
        <w:rPr>
          <w:rFonts w:hint="eastAsia"/>
        </w:rPr>
        <w:t>讲，</w:t>
      </w:r>
      <w:r w:rsidRPr="00DC7364">
        <w:t>科学并不能帮助我们来</w:t>
      </w:r>
      <w:r w:rsidRPr="00DC7364">
        <w:rPr>
          <w:rFonts w:hint="eastAsia"/>
        </w:rPr>
        <w:t>满足</w:t>
      </w:r>
      <w:r w:rsidRPr="00DC7364">
        <w:t>终极关怀的需要</w:t>
      </w:r>
      <w:r w:rsidRPr="00DC7364">
        <w:rPr>
          <w:rFonts w:hint="eastAsia"/>
        </w:rPr>
        <w:t>，</w:t>
      </w:r>
      <w:r w:rsidRPr="00DC7364">
        <w:t>或者科学与终极关怀问题毫无关系</w:t>
      </w:r>
      <w:r w:rsidR="00E00844">
        <w:rPr>
          <w:rFonts w:hint="eastAsia"/>
        </w:rPr>
        <w:t>，</w:t>
      </w:r>
      <w:r w:rsidRPr="00DC7364">
        <w:t>毫无关系，所以这是我在上次都讲了</w:t>
      </w:r>
      <w:r w:rsidR="00E00844">
        <w:rPr>
          <w:rFonts w:hint="eastAsia"/>
        </w:rPr>
        <w:t>。</w:t>
      </w:r>
    </w:p>
    <w:p w14:paraId="59D50499" w14:textId="77777777" w:rsidR="00FF6F75" w:rsidRDefault="00A23561" w:rsidP="00116B2E">
      <w:pPr>
        <w:ind w:firstLine="540"/>
      </w:pPr>
      <w:r w:rsidRPr="00DC7364">
        <w:t>一种绝对的</w:t>
      </w:r>
      <w:r w:rsidR="00E00844">
        <w:rPr>
          <w:rFonts w:hint="eastAsia"/>
        </w:rPr>
        <w:t>依属</w:t>
      </w:r>
      <w:r w:rsidRPr="00DC7364">
        <w:t>感</w:t>
      </w:r>
      <w:r w:rsidR="00E00844">
        <w:rPr>
          <w:rFonts w:hint="eastAsia"/>
        </w:rPr>
        <w:t>，</w:t>
      </w:r>
      <w:r w:rsidRPr="00DC7364">
        <w:rPr>
          <w:rFonts w:hint="eastAsia"/>
        </w:rPr>
        <w:t>无限渺小</w:t>
      </w:r>
      <w:r w:rsidRPr="00DC7364">
        <w:t>的个人，那</w:t>
      </w:r>
      <w:r w:rsidR="00FF6F75">
        <w:rPr>
          <w:rFonts w:hint="eastAsia"/>
        </w:rPr>
        <w:t>种</w:t>
      </w:r>
      <w:r w:rsidRPr="00DC7364">
        <w:t>绝对的</w:t>
      </w:r>
      <w:r w:rsidR="00FF6F75" w:rsidRPr="00FF6F75">
        <w:rPr>
          <w:rFonts w:hint="eastAsia"/>
        </w:rPr>
        <w:t>依属</w:t>
      </w:r>
      <w:r w:rsidRPr="00DC7364">
        <w:t>感让我们需要宗教</w:t>
      </w:r>
      <w:r w:rsidR="00FF6F75">
        <w:rPr>
          <w:rFonts w:hint="eastAsia"/>
        </w:rPr>
        <w:t>，</w:t>
      </w:r>
      <w:r w:rsidRPr="00DC7364">
        <w:t>或者有可能</w:t>
      </w:r>
      <w:r w:rsidRPr="00DC7364">
        <w:rPr>
          <w:rFonts w:hint="eastAsia"/>
        </w:rPr>
        <w:t>向往宗教</w:t>
      </w:r>
      <w:r w:rsidRPr="00DC7364">
        <w:t>。那么上一次，我开始</w:t>
      </w:r>
      <w:r w:rsidRPr="00DC7364">
        <w:rPr>
          <w:rFonts w:hint="eastAsia"/>
        </w:rPr>
        <w:t>讲</w:t>
      </w:r>
      <w:r w:rsidRPr="00DC7364">
        <w:t>第六</w:t>
      </w:r>
      <w:r w:rsidRPr="00DC7364">
        <w:rPr>
          <w:rFonts w:hint="eastAsia"/>
        </w:rPr>
        <w:t>节，克服</w:t>
      </w:r>
      <w:r w:rsidRPr="00DC7364">
        <w:t>虚无的宗教之路</w:t>
      </w:r>
      <w:r w:rsidRPr="00DC7364">
        <w:rPr>
          <w:rFonts w:hint="eastAsia"/>
        </w:rPr>
        <w:t>，</w:t>
      </w:r>
      <w:r w:rsidRPr="00DC7364">
        <w:t>来讨论宗教经验的根本性质。</w:t>
      </w:r>
    </w:p>
    <w:p w14:paraId="35F4BF46" w14:textId="3D357A05" w:rsidR="00A23561" w:rsidRPr="00DC7364" w:rsidRDefault="00A23561" w:rsidP="00116B2E">
      <w:pPr>
        <w:ind w:firstLine="540"/>
      </w:pPr>
      <w:r w:rsidRPr="00DC7364">
        <w:t>讨论宗教经验的根本性质怎么讨论，我上次做了一个准备性的讨论，</w:t>
      </w:r>
      <w:r w:rsidRPr="00DC7364">
        <w:rPr>
          <w:rFonts w:hint="eastAsia"/>
        </w:rPr>
        <w:t>那</w:t>
      </w:r>
      <w:r w:rsidRPr="00FF6F75">
        <w:rPr>
          <w:rFonts w:ascii="微软雅黑" w:hAnsi="微软雅黑"/>
        </w:rPr>
        <w:t>就是我们看某些准宗教</w:t>
      </w:r>
      <w:r w:rsidR="00FF6F75" w:rsidRPr="00FF6F75">
        <w:rPr>
          <w:rFonts w:ascii="微软雅黑" w:hAnsi="微软雅黑" w:hint="eastAsia"/>
        </w:rPr>
        <w:t>经验</w:t>
      </w:r>
      <w:r w:rsidRPr="00FF6F75">
        <w:rPr>
          <w:rFonts w:ascii="微软雅黑" w:hAnsi="微软雅黑" w:hint="eastAsia"/>
        </w:rPr>
        <w:t>，</w:t>
      </w:r>
      <w:r w:rsidRPr="00FF6F75">
        <w:rPr>
          <w:rFonts w:ascii="微软雅黑" w:hAnsi="微软雅黑"/>
        </w:rPr>
        <w:t>就是</w:t>
      </w:r>
      <w:r w:rsidR="00FF6F75" w:rsidRPr="00FF6F75">
        <w:rPr>
          <w:rFonts w:ascii="微软雅黑" w:hAnsi="微软雅黑" w:hint="eastAsia"/>
        </w:rPr>
        <w:t>它</w:t>
      </w:r>
      <w:r w:rsidRPr="00FF6F75">
        <w:rPr>
          <w:rFonts w:ascii="微软雅黑" w:hAnsi="微软雅黑"/>
        </w:rPr>
        <w:t>还算不上是真正的宗教经验，但是在日常生活当中会出现的这种经验。这种经验，比如说我们对某种</w:t>
      </w:r>
      <w:r w:rsidRPr="00FF6F75">
        <w:rPr>
          <w:rFonts w:ascii="微软雅黑" w:hAnsi="微软雅黑" w:hint="eastAsia"/>
        </w:rPr>
        <w:t>，</w:t>
      </w:r>
      <w:r w:rsidRPr="00FF6F75">
        <w:rPr>
          <w:rFonts w:ascii="微软雅黑" w:hAnsi="微软雅黑"/>
        </w:rPr>
        <w:t>我们认为最高的价值</w:t>
      </w:r>
      <w:r w:rsidRPr="00FF6F75">
        <w:rPr>
          <w:rFonts w:ascii="微软雅黑" w:hAnsi="微软雅黑" w:hint="eastAsia"/>
        </w:rPr>
        <w:t>，</w:t>
      </w:r>
      <w:r w:rsidRPr="00FF6F75">
        <w:rPr>
          <w:rFonts w:ascii="微软雅黑" w:hAnsi="微软雅黑"/>
        </w:rPr>
        <w:t>具有不朽的价值的事业的一种献身</w:t>
      </w:r>
      <w:r w:rsidRPr="00FF6F75">
        <w:rPr>
          <w:rFonts w:ascii="微软雅黑" w:hAnsi="微软雅黑" w:hint="eastAsia"/>
        </w:rPr>
        <w:t>，一</w:t>
      </w:r>
      <w:r w:rsidRPr="00FF6F75">
        <w:rPr>
          <w:rFonts w:ascii="微软雅黑" w:hAnsi="微软雅黑"/>
        </w:rPr>
        <w:t>种</w:t>
      </w:r>
      <w:r w:rsidRPr="00FF6F75">
        <w:rPr>
          <w:rFonts w:ascii="微软雅黑" w:hAnsi="微软雅黑" w:hint="eastAsia"/>
        </w:rPr>
        <w:t>devotion</w:t>
      </w:r>
      <w:r w:rsidR="00FF6F75">
        <w:rPr>
          <w:rFonts w:ascii="微软雅黑" w:hAnsi="微软雅黑" w:hint="eastAsia"/>
        </w:rPr>
        <w:t>，</w:t>
      </w:r>
      <w:r w:rsidRPr="00FF6F75">
        <w:rPr>
          <w:rFonts w:ascii="微软雅黑" w:hAnsi="微软雅黑"/>
        </w:rPr>
        <w:t>奉献自己的整个生命和精力</w:t>
      </w:r>
      <w:r w:rsidR="00FF6F75">
        <w:rPr>
          <w:rFonts w:ascii="微软雅黑" w:hAnsi="微软雅黑" w:hint="eastAsia"/>
        </w:rPr>
        <w:t>，</w:t>
      </w:r>
      <w:r w:rsidRPr="00FF6F75">
        <w:rPr>
          <w:rFonts w:ascii="微软雅黑" w:hAnsi="微软雅黑"/>
        </w:rPr>
        <w:t>把自己有限的人生奉献</w:t>
      </w:r>
      <w:r w:rsidRPr="00FF6F75">
        <w:rPr>
          <w:rFonts w:ascii="微软雅黑" w:hAnsi="微软雅黑" w:hint="eastAsia"/>
        </w:rPr>
        <w:t>给</w:t>
      </w:r>
      <w:r w:rsidRPr="00FF6F75">
        <w:rPr>
          <w:rFonts w:ascii="微软雅黑" w:hAnsi="微软雅黑"/>
        </w:rPr>
        <w:t>这样一个事业，这种要求</w:t>
      </w:r>
      <w:r w:rsidRPr="00FF6F75">
        <w:rPr>
          <w:rFonts w:ascii="微软雅黑" w:hAnsi="微软雅黑" w:hint="eastAsia"/>
        </w:rPr>
        <w:t>，</w:t>
      </w:r>
      <w:r w:rsidRPr="00FF6F75">
        <w:rPr>
          <w:rFonts w:ascii="微软雅黑" w:hAnsi="微软雅黑"/>
        </w:rPr>
        <w:t>类似于</w:t>
      </w:r>
      <w:r w:rsidRPr="00FF6F75">
        <w:rPr>
          <w:rFonts w:ascii="微软雅黑" w:hAnsi="微软雅黑" w:hint="eastAsia"/>
        </w:rPr>
        <w:t>宗教</w:t>
      </w:r>
      <w:r w:rsidRPr="00FF6F75">
        <w:rPr>
          <w:rFonts w:ascii="微软雅黑" w:hAnsi="微软雅黑"/>
        </w:rPr>
        <w:t>。在这种奉献当中，安顿自己的生命</w:t>
      </w:r>
      <w:r w:rsidRPr="00FF6F75">
        <w:rPr>
          <w:rFonts w:ascii="微软雅黑" w:hAnsi="微软雅黑" w:hint="eastAsia"/>
        </w:rPr>
        <w:t>的意义，</w:t>
      </w:r>
      <w:r w:rsidRPr="00FF6F75">
        <w:rPr>
          <w:rFonts w:ascii="微软雅黑" w:hAnsi="微软雅黑"/>
        </w:rPr>
        <w:t>这种经验是</w:t>
      </w:r>
      <w:r w:rsidRPr="00FF6F75">
        <w:rPr>
          <w:rFonts w:ascii="微软雅黑" w:hAnsi="微软雅黑" w:hint="eastAsia"/>
        </w:rPr>
        <w:t>准</w:t>
      </w:r>
      <w:r w:rsidRPr="00FF6F75">
        <w:rPr>
          <w:rFonts w:ascii="微软雅黑" w:hAnsi="微软雅黑"/>
        </w:rPr>
        <w:t>宗教的经验。</w:t>
      </w:r>
    </w:p>
    <w:p w14:paraId="095A9E66" w14:textId="62AA222B" w:rsidR="00A23561" w:rsidRPr="00DC7364" w:rsidRDefault="00D607CC" w:rsidP="00116B2E">
      <w:pPr>
        <w:ind w:firstLine="540"/>
      </w:pPr>
      <w:r>
        <w:rPr>
          <w:rFonts w:hint="eastAsia"/>
        </w:rPr>
        <w:t>它</w:t>
      </w:r>
      <w:r w:rsidR="00A23561" w:rsidRPr="00DC7364">
        <w:t>和</w:t>
      </w:r>
      <w:r>
        <w:rPr>
          <w:rFonts w:hint="eastAsia"/>
        </w:rPr>
        <w:t>一</w:t>
      </w:r>
      <w:r w:rsidR="00A23561" w:rsidRPr="00DC7364">
        <w:t>种伦理道德的境界不一样</w:t>
      </w:r>
      <w:r>
        <w:rPr>
          <w:rFonts w:hint="eastAsia"/>
        </w:rPr>
        <w:t>，它</w:t>
      </w:r>
      <w:r w:rsidR="00A23561" w:rsidRPr="00DC7364">
        <w:rPr>
          <w:rFonts w:hint="eastAsia"/>
        </w:rPr>
        <w:t>高于</w:t>
      </w:r>
      <w:r w:rsidR="00A23561" w:rsidRPr="00DC7364">
        <w:t>伦理道德的境界，我们做出奉献的时候，我们并没有</w:t>
      </w:r>
      <w:r>
        <w:rPr>
          <w:rFonts w:hint="eastAsia"/>
        </w:rPr>
        <w:t>执行</w:t>
      </w:r>
      <w:r w:rsidR="00A23561" w:rsidRPr="00DC7364">
        <w:t>一种理性的</w:t>
      </w:r>
      <w:r>
        <w:rPr>
          <w:rFonts w:hint="eastAsia"/>
        </w:rPr>
        <w:t>力量</w:t>
      </w:r>
      <w:r w:rsidR="00A23561" w:rsidRPr="00DC7364">
        <w:t>，我们并不是为了执行一个命令压抑自己的</w:t>
      </w:r>
      <w:r w:rsidR="00A23561" w:rsidRPr="00DC7364">
        <w:rPr>
          <w:rFonts w:hint="eastAsia"/>
        </w:rPr>
        <w:t>欲望</w:t>
      </w:r>
      <w:r>
        <w:rPr>
          <w:rFonts w:hint="eastAsia"/>
        </w:rPr>
        <w:t>，</w:t>
      </w:r>
      <w:r w:rsidR="00A23561" w:rsidRPr="00DC7364">
        <w:rPr>
          <w:rFonts w:hint="eastAsia"/>
        </w:rPr>
        <w:t>而是我们</w:t>
      </w:r>
      <w:r w:rsidR="00A23561" w:rsidRPr="00DC7364">
        <w:t>整个</w:t>
      </w:r>
      <w:r w:rsidR="00A23561" w:rsidRPr="00DC7364">
        <w:rPr>
          <w:rFonts w:hint="eastAsia"/>
        </w:rPr>
        <w:t>身心</w:t>
      </w:r>
      <w:r w:rsidR="00A23561" w:rsidRPr="00DC7364">
        <w:t>向往的</w:t>
      </w:r>
      <w:r w:rsidR="00A23561" w:rsidRPr="00DC7364">
        <w:rPr>
          <w:rFonts w:hint="eastAsia"/>
        </w:rPr>
        <w:t>那</w:t>
      </w:r>
      <w:r w:rsidR="00A23561" w:rsidRPr="00DC7364">
        <w:t>一个</w:t>
      </w:r>
      <w:r w:rsidR="00A23561" w:rsidRPr="00DC7364">
        <w:rPr>
          <w:rFonts w:hint="eastAsia"/>
        </w:rPr>
        <w:t>不朽</w:t>
      </w:r>
      <w:r w:rsidR="00A23561" w:rsidRPr="00DC7364">
        <w:t>东西</w:t>
      </w:r>
      <w:r w:rsidR="00A23561" w:rsidRPr="00DC7364">
        <w:rPr>
          <w:rFonts w:hint="eastAsia"/>
        </w:rPr>
        <w:t>，</w:t>
      </w:r>
      <w:r w:rsidR="00A23561" w:rsidRPr="00DC7364">
        <w:t>也许这种东西这个东西是艺术或者其他什么</w:t>
      </w:r>
      <w:r>
        <w:rPr>
          <w:rFonts w:hint="eastAsia"/>
        </w:rPr>
        <w:t>。</w:t>
      </w:r>
      <w:r w:rsidR="00A23561" w:rsidRPr="00DC7364">
        <w:t>所以，这种经验就是</w:t>
      </w:r>
      <w:r w:rsidR="00A23561" w:rsidRPr="00DC7364">
        <w:rPr>
          <w:rFonts w:hint="eastAsia"/>
        </w:rPr>
        <w:t>准</w:t>
      </w:r>
      <w:r w:rsidR="00A23561" w:rsidRPr="00DC7364">
        <w:t>宗教的经验，从这里出发了，我们可以去谈论宗教经验的根本</w:t>
      </w:r>
      <w:r w:rsidR="006C396B">
        <w:rPr>
          <w:rFonts w:hint="eastAsia"/>
        </w:rPr>
        <w:t>信念</w:t>
      </w:r>
      <w:r w:rsidR="00A23561" w:rsidRPr="00DC7364">
        <w:t>。</w:t>
      </w:r>
    </w:p>
    <w:p w14:paraId="747B6AD8" w14:textId="7AF29303" w:rsidR="00A23561" w:rsidRPr="00DC7364" w:rsidRDefault="00A23561" w:rsidP="00116B2E">
      <w:pPr>
        <w:ind w:firstLine="540"/>
      </w:pPr>
      <w:r w:rsidRPr="00DC7364">
        <w:rPr>
          <w:rFonts w:hint="eastAsia"/>
        </w:rPr>
        <w:t>假如</w:t>
      </w:r>
      <w:r w:rsidRPr="00DC7364">
        <w:t>我们到教会去或者到</w:t>
      </w:r>
      <w:r w:rsidRPr="00DC7364">
        <w:rPr>
          <w:rFonts w:hint="eastAsia"/>
        </w:rPr>
        <w:t>教堂去</w:t>
      </w:r>
      <w:r w:rsidRPr="00DC7364">
        <w:t>，去听一个牧师的布道。假如这个</w:t>
      </w:r>
      <w:r w:rsidRPr="00DC7364">
        <w:rPr>
          <w:rFonts w:hint="eastAsia"/>
        </w:rPr>
        <w:t>牧师</w:t>
      </w:r>
      <w:r w:rsidRPr="00DC7364">
        <w:t>知道你是准备愿意接受宗教信仰的，你是一个刚入门</w:t>
      </w:r>
      <w:r w:rsidRPr="00DC7364">
        <w:rPr>
          <w:rFonts w:hint="eastAsia"/>
        </w:rPr>
        <w:t>者</w:t>
      </w:r>
      <w:r w:rsidR="006C396B">
        <w:rPr>
          <w:rFonts w:hint="eastAsia"/>
        </w:rPr>
        <w:t>，</w:t>
      </w:r>
      <w:r w:rsidRPr="00DC7364">
        <w:t>他会跟你说什么话</w:t>
      </w:r>
      <w:r w:rsidR="006C396B">
        <w:rPr>
          <w:rFonts w:hint="eastAsia"/>
        </w:rPr>
        <w:t>，</w:t>
      </w:r>
      <w:r w:rsidRPr="00DC7364">
        <w:t>第一个要跟你讲的是什么道理</w:t>
      </w:r>
      <w:r w:rsidR="006C396B">
        <w:rPr>
          <w:rFonts w:hint="eastAsia"/>
        </w:rPr>
        <w:t>，那么</w:t>
      </w:r>
      <w:r w:rsidRPr="00DC7364">
        <w:t>是这样一个道理，</w:t>
      </w:r>
      <w:r w:rsidRPr="00DC7364">
        <w:rPr>
          <w:rFonts w:hint="eastAsia"/>
        </w:rPr>
        <w:t>叫领受神恩</w:t>
      </w:r>
      <w:r w:rsidR="006C396B">
        <w:rPr>
          <w:rFonts w:hint="eastAsia"/>
        </w:rPr>
        <w:t>。</w:t>
      </w:r>
      <w:r w:rsidRPr="00DC7364">
        <w:t>你要领受</w:t>
      </w:r>
      <w:r w:rsidRPr="00DC7364">
        <w:rPr>
          <w:rFonts w:hint="eastAsia"/>
        </w:rPr>
        <w:t>神恩</w:t>
      </w:r>
      <w:r w:rsidR="006C396B">
        <w:rPr>
          <w:rFonts w:hint="eastAsia"/>
        </w:rPr>
        <w:t>，</w:t>
      </w:r>
      <w:r w:rsidRPr="00DC7364">
        <w:t>你才可能跨过宗教的大</w:t>
      </w:r>
      <w:r w:rsidRPr="00DC7364">
        <w:rPr>
          <w:rFonts w:hint="eastAsia"/>
        </w:rPr>
        <w:t>门</w:t>
      </w:r>
      <w:r w:rsidRPr="00DC7364">
        <w:t>，你才可能</w:t>
      </w:r>
      <w:r w:rsidRPr="00DC7364">
        <w:rPr>
          <w:rFonts w:hint="eastAsia"/>
        </w:rPr>
        <w:t>获得</w:t>
      </w:r>
      <w:r w:rsidRPr="00DC7364">
        <w:t>信仰</w:t>
      </w:r>
      <w:r w:rsidRPr="00DC7364">
        <w:rPr>
          <w:rFonts w:hint="eastAsia"/>
        </w:rPr>
        <w:t>。神</w:t>
      </w:r>
      <w:r w:rsidRPr="00DC7364">
        <w:t>的恩典</w:t>
      </w:r>
      <w:r w:rsidRPr="00DC7364">
        <w:rPr>
          <w:rFonts w:hint="eastAsia"/>
        </w:rPr>
        <w:t>，</w:t>
      </w:r>
      <w:r w:rsidRPr="00DC7364">
        <w:t>要能够去</w:t>
      </w:r>
      <w:r w:rsidRPr="00DC7364">
        <w:rPr>
          <w:rFonts w:hint="eastAsia"/>
        </w:rPr>
        <w:t>领受</w:t>
      </w:r>
      <w:r w:rsidRPr="00DC7364">
        <w:t>它</w:t>
      </w:r>
      <w:r w:rsidR="006C396B">
        <w:rPr>
          <w:rFonts w:hint="eastAsia"/>
        </w:rPr>
        <w:t>，</w:t>
      </w:r>
      <w:r w:rsidRPr="00DC7364">
        <w:t>不是说理解</w:t>
      </w:r>
      <w:r w:rsidR="006C396B">
        <w:rPr>
          <w:rFonts w:hint="eastAsia"/>
        </w:rPr>
        <w:t>它</w:t>
      </w:r>
      <w:r w:rsidRPr="00DC7364">
        <w:rPr>
          <w:rFonts w:hint="eastAsia"/>
        </w:rPr>
        <w:t>，</w:t>
      </w:r>
      <w:r w:rsidRPr="00DC7364">
        <w:t>理解是无法在这里</w:t>
      </w:r>
      <w:r w:rsidR="006C396B">
        <w:rPr>
          <w:rFonts w:hint="eastAsia"/>
        </w:rPr>
        <w:t>起作用</w:t>
      </w:r>
      <w:r w:rsidRPr="00DC7364">
        <w:t>，</w:t>
      </w:r>
      <w:r w:rsidR="00051B62">
        <w:rPr>
          <w:rFonts w:hint="eastAsia"/>
        </w:rPr>
        <w:t>它</w:t>
      </w:r>
      <w:r w:rsidRPr="00DC7364">
        <w:t>不</w:t>
      </w:r>
      <w:r w:rsidRPr="00DC7364">
        <w:lastRenderedPageBreak/>
        <w:t>是一个</w:t>
      </w:r>
      <w:r w:rsidRPr="00DC7364">
        <w:rPr>
          <w:rFonts w:hint="eastAsia"/>
        </w:rPr>
        <w:t>理性的东西</w:t>
      </w:r>
      <w:r w:rsidRPr="00DC7364">
        <w:t>，因为它似乎不</w:t>
      </w:r>
      <w:r w:rsidRPr="00DC7364">
        <w:rPr>
          <w:rFonts w:hint="eastAsia"/>
        </w:rPr>
        <w:t>可</w:t>
      </w:r>
      <w:r w:rsidR="00051B62">
        <w:rPr>
          <w:rFonts w:hint="eastAsia"/>
        </w:rPr>
        <w:t>理解。</w:t>
      </w:r>
      <w:r w:rsidRPr="00DC7364">
        <w:t>我们从来没有感受到上帝，我们没有触摸到</w:t>
      </w:r>
      <w:r w:rsidR="00051B62" w:rsidRPr="00DC7364">
        <w:rPr>
          <w:rFonts w:hint="eastAsia"/>
        </w:rPr>
        <w:t>他</w:t>
      </w:r>
      <w:r w:rsidR="00051B62">
        <w:rPr>
          <w:rFonts w:hint="eastAsia"/>
        </w:rPr>
        <w:t>，</w:t>
      </w:r>
      <w:r w:rsidRPr="00DC7364">
        <w:t>没有看到</w:t>
      </w:r>
      <w:r w:rsidRPr="00DC7364">
        <w:rPr>
          <w:rFonts w:hint="eastAsia"/>
        </w:rPr>
        <w:t>他，</w:t>
      </w:r>
      <w:r w:rsidRPr="00DC7364">
        <w:t>我们说有一个上帝</w:t>
      </w:r>
      <w:r w:rsidRPr="00DC7364">
        <w:rPr>
          <w:rFonts w:hint="eastAsia"/>
        </w:rPr>
        <w:t>，</w:t>
      </w:r>
      <w:r w:rsidRPr="00DC7364">
        <w:t>他在哪里，然后说他对</w:t>
      </w:r>
      <w:r w:rsidRPr="00DC7364">
        <w:rPr>
          <w:rFonts w:hint="eastAsia"/>
        </w:rPr>
        <w:t>我们有巨大的恩典，</w:t>
      </w:r>
      <w:r w:rsidRPr="00DC7364">
        <w:t>这句话从何说起。我们</w:t>
      </w:r>
      <w:r w:rsidRPr="00DC7364">
        <w:rPr>
          <w:rFonts w:hint="eastAsia"/>
        </w:rPr>
        <w:t>健全的理智</w:t>
      </w:r>
      <w:r w:rsidRPr="00DC7364">
        <w:t>让我们无法相信这种荒唐的说法。我们所能感受到的恩典，来自我们的亲人</w:t>
      </w:r>
      <w:r w:rsidRPr="00DC7364">
        <w:rPr>
          <w:rFonts w:hint="eastAsia"/>
        </w:rPr>
        <w:t>，来自</w:t>
      </w:r>
      <w:r w:rsidRPr="00DC7364">
        <w:t>我们的朋友</w:t>
      </w:r>
      <w:r w:rsidRPr="00DC7364">
        <w:rPr>
          <w:rFonts w:hint="eastAsia"/>
        </w:rPr>
        <w:t>，</w:t>
      </w:r>
      <w:r w:rsidRPr="00DC7364">
        <w:t>来自帮助我们过的恩人，这些人都是</w:t>
      </w:r>
      <w:r w:rsidRPr="00DC7364">
        <w:rPr>
          <w:rFonts w:hint="eastAsia"/>
        </w:rPr>
        <w:t>世俗之物</w:t>
      </w:r>
      <w:r w:rsidR="00051B62">
        <w:rPr>
          <w:rFonts w:hint="eastAsia"/>
        </w:rPr>
        <w:t>，</w:t>
      </w:r>
      <w:r w:rsidR="001E33A2">
        <w:rPr>
          <w:rFonts w:hint="eastAsia"/>
        </w:rPr>
        <w:t>它</w:t>
      </w:r>
      <w:r w:rsidR="00051B62">
        <w:rPr>
          <w:rFonts w:hint="eastAsia"/>
        </w:rPr>
        <w:t>才</w:t>
      </w:r>
      <w:r w:rsidRPr="00DC7364">
        <w:t>真切可见</w:t>
      </w:r>
      <w:r w:rsidRPr="00DC7364">
        <w:rPr>
          <w:rFonts w:hint="eastAsia"/>
        </w:rPr>
        <w:t>，</w:t>
      </w:r>
      <w:r w:rsidR="00051B62">
        <w:rPr>
          <w:rFonts w:hint="eastAsia"/>
        </w:rPr>
        <w:t>而</w:t>
      </w:r>
      <w:r w:rsidRPr="00DC7364">
        <w:t>一个超感性的世界的</w:t>
      </w:r>
      <w:r w:rsidR="00051B62">
        <w:rPr>
          <w:rFonts w:hint="eastAsia"/>
        </w:rPr>
        <w:t>、</w:t>
      </w:r>
      <w:r w:rsidRPr="00DC7364">
        <w:t>某种不朽的神的存在，并且他居然</w:t>
      </w:r>
      <w:r w:rsidRPr="00DC7364">
        <w:rPr>
          <w:rFonts w:hint="eastAsia"/>
        </w:rPr>
        <w:t>对</w:t>
      </w:r>
      <w:r w:rsidRPr="00DC7364">
        <w:t>我们有</w:t>
      </w:r>
      <w:r w:rsidRPr="00DC7364">
        <w:rPr>
          <w:rFonts w:hint="eastAsia"/>
        </w:rPr>
        <w:t>恩典，这</w:t>
      </w:r>
      <w:r w:rsidRPr="00DC7364">
        <w:t>如何</w:t>
      </w:r>
      <w:r w:rsidRPr="00DC7364">
        <w:rPr>
          <w:rFonts w:hint="eastAsia"/>
        </w:rPr>
        <w:t>理解</w:t>
      </w:r>
      <w:r w:rsidR="00051B62">
        <w:rPr>
          <w:rFonts w:hint="eastAsia"/>
        </w:rPr>
        <w:t>？</w:t>
      </w:r>
    </w:p>
    <w:p w14:paraId="5DB14BAA" w14:textId="77777777" w:rsidR="00051B62" w:rsidRDefault="00A23561" w:rsidP="00116B2E">
      <w:pPr>
        <w:ind w:firstLine="540"/>
      </w:pPr>
      <w:r w:rsidRPr="00DC7364">
        <w:rPr>
          <w:rFonts w:hint="eastAsia"/>
        </w:rPr>
        <w:t>那么，牧师会这样讲</w:t>
      </w:r>
      <w:r w:rsidRPr="00DC7364">
        <w:t>，</w:t>
      </w:r>
      <w:r w:rsidRPr="00DC7364">
        <w:rPr>
          <w:rFonts w:hint="eastAsia"/>
        </w:rPr>
        <w:t>他说</w:t>
      </w:r>
      <w:r w:rsidRPr="00DC7364">
        <w:t>你有</w:t>
      </w:r>
      <w:r w:rsidRPr="00DC7364">
        <w:rPr>
          <w:rFonts w:hint="eastAsia"/>
        </w:rPr>
        <w:t>生命，</w:t>
      </w:r>
      <w:r w:rsidRPr="00DC7364">
        <w:t>你也有爱情</w:t>
      </w:r>
      <w:r w:rsidRPr="00DC7364">
        <w:rPr>
          <w:rFonts w:hint="eastAsia"/>
        </w:rPr>
        <w:t>，</w:t>
      </w:r>
      <w:r w:rsidRPr="00DC7364">
        <w:t>你</w:t>
      </w:r>
      <w:r w:rsidRPr="00DC7364">
        <w:rPr>
          <w:rFonts w:hint="eastAsia"/>
        </w:rPr>
        <w:t>爱那些</w:t>
      </w:r>
      <w:r w:rsidRPr="00DC7364">
        <w:t>给予</w:t>
      </w:r>
      <w:r w:rsidRPr="00DC7364">
        <w:rPr>
          <w:rFonts w:hint="eastAsia"/>
        </w:rPr>
        <w:t>你</w:t>
      </w:r>
      <w:r w:rsidRPr="00DC7364">
        <w:t>帮助</w:t>
      </w:r>
      <w:r w:rsidRPr="00DC7364">
        <w:rPr>
          <w:rFonts w:hint="eastAsia"/>
        </w:rPr>
        <w:t>，珍惜</w:t>
      </w:r>
      <w:proofErr w:type="gramStart"/>
      <w:r w:rsidRPr="00DC7364">
        <w:t>你</w:t>
      </w:r>
      <w:r w:rsidRPr="00DC7364">
        <w:rPr>
          <w:rFonts w:hint="eastAsia"/>
        </w:rPr>
        <w:t>利益</w:t>
      </w:r>
      <w:proofErr w:type="gramEnd"/>
      <w:r w:rsidRPr="00DC7364">
        <w:rPr>
          <w:rFonts w:hint="eastAsia"/>
        </w:rPr>
        <w:t>的</w:t>
      </w:r>
      <w:r w:rsidRPr="00DC7364">
        <w:t>人或者</w:t>
      </w:r>
      <w:r w:rsidRPr="00DC7364">
        <w:rPr>
          <w:rFonts w:hint="eastAsia"/>
        </w:rPr>
        <w:t>事物</w:t>
      </w:r>
      <w:r w:rsidR="00051B62">
        <w:rPr>
          <w:rFonts w:hint="eastAsia"/>
        </w:rPr>
        <w:t>；</w:t>
      </w:r>
      <w:r w:rsidRPr="00DC7364">
        <w:rPr>
          <w:rFonts w:hint="eastAsia"/>
        </w:rPr>
        <w:t>你憎恨</w:t>
      </w:r>
      <w:r w:rsidRPr="00DC7364">
        <w:t>那些损害了你的利益的人或者</w:t>
      </w:r>
      <w:r w:rsidRPr="00DC7364">
        <w:rPr>
          <w:rFonts w:hint="eastAsia"/>
        </w:rPr>
        <w:t>事物，</w:t>
      </w:r>
      <w:r w:rsidRPr="00DC7364">
        <w:t>这</w:t>
      </w:r>
      <w:r w:rsidRPr="00DC7364">
        <w:rPr>
          <w:rFonts w:hint="eastAsia"/>
        </w:rPr>
        <w:t>叫</w:t>
      </w:r>
      <w:r w:rsidRPr="00DC7364">
        <w:t>人之常情。</w:t>
      </w:r>
      <w:r w:rsidRPr="00DC7364">
        <w:rPr>
          <w:rFonts w:hint="eastAsia"/>
        </w:rPr>
        <w:t>这种爱和</w:t>
      </w:r>
      <w:proofErr w:type="gramStart"/>
      <w:r w:rsidRPr="00DC7364">
        <w:rPr>
          <w:rFonts w:hint="eastAsia"/>
        </w:rPr>
        <w:t>恨都是</w:t>
      </w:r>
      <w:proofErr w:type="gramEnd"/>
      <w:r w:rsidRPr="00DC7364">
        <w:t>人之常情，但是我如果问你这个问题，你</w:t>
      </w:r>
      <w:r w:rsidRPr="00DC7364">
        <w:rPr>
          <w:rFonts w:hint="eastAsia"/>
        </w:rPr>
        <w:t>那种爱，</w:t>
      </w:r>
      <w:r w:rsidRPr="00DC7364">
        <w:t>本身是谁倡导的</w:t>
      </w:r>
      <w:r w:rsidRPr="00DC7364">
        <w:rPr>
          <w:rFonts w:hint="eastAsia"/>
        </w:rPr>
        <w:t>，</w:t>
      </w:r>
      <w:r w:rsidRPr="00DC7364">
        <w:t>你的生命本身是谁</w:t>
      </w:r>
      <w:r w:rsidRPr="00DC7364">
        <w:rPr>
          <w:rFonts w:hint="eastAsia"/>
        </w:rPr>
        <w:t>创造的。</w:t>
      </w:r>
      <w:r w:rsidRPr="00DC7364">
        <w:t>你</w:t>
      </w:r>
      <w:r w:rsidRPr="00DC7364">
        <w:rPr>
          <w:rFonts w:hint="eastAsia"/>
        </w:rPr>
        <w:t>倘若不在世俗的爱</w:t>
      </w:r>
      <w:r w:rsidRPr="00DC7364">
        <w:t>当中的生活，你的生活是不会有任何</w:t>
      </w:r>
      <w:r w:rsidRPr="00DC7364">
        <w:rPr>
          <w:rFonts w:hint="eastAsia"/>
        </w:rPr>
        <w:t>幸福感的</w:t>
      </w:r>
      <w:r w:rsidRPr="00DC7364">
        <w:t>，你总是得到某人某物的关爱。而</w:t>
      </w:r>
      <w:r w:rsidRPr="00DC7364">
        <w:rPr>
          <w:rFonts w:hint="eastAsia"/>
        </w:rPr>
        <w:t>爱</w:t>
      </w:r>
      <w:r w:rsidRPr="00DC7364">
        <w:t>本身是谁创造</w:t>
      </w:r>
      <w:r w:rsidRPr="00DC7364">
        <w:rPr>
          <w:rFonts w:hint="eastAsia"/>
        </w:rPr>
        <w:t>的，</w:t>
      </w:r>
      <w:r w:rsidR="00051B62">
        <w:rPr>
          <w:rFonts w:hint="eastAsia"/>
        </w:rPr>
        <w:t>它</w:t>
      </w:r>
      <w:r w:rsidRPr="00DC7364">
        <w:t>不是</w:t>
      </w:r>
      <w:r w:rsidRPr="00DC7364">
        <w:rPr>
          <w:rFonts w:hint="eastAsia"/>
        </w:rPr>
        <w:t>天然的</w:t>
      </w:r>
      <w:r w:rsidRPr="00DC7364">
        <w:t>。然后他说，这个</w:t>
      </w:r>
      <w:r w:rsidRPr="00DC7364">
        <w:rPr>
          <w:rFonts w:hint="eastAsia"/>
        </w:rPr>
        <w:t>生命</w:t>
      </w:r>
      <w:r w:rsidRPr="00DC7364">
        <w:t>，我们享受</w:t>
      </w:r>
      <w:r w:rsidRPr="00DC7364">
        <w:rPr>
          <w:rFonts w:hint="eastAsia"/>
        </w:rPr>
        <w:t>着生命</w:t>
      </w:r>
      <w:r w:rsidRPr="00DC7364">
        <w:t>，那</w:t>
      </w:r>
      <w:r w:rsidRPr="00DC7364">
        <w:rPr>
          <w:rFonts w:hint="eastAsia"/>
        </w:rPr>
        <w:t>生命本身是谁创造的</w:t>
      </w:r>
      <w:r w:rsidR="00051B62">
        <w:rPr>
          <w:rFonts w:hint="eastAsia"/>
        </w:rPr>
        <w:t>。</w:t>
      </w:r>
      <w:r w:rsidRPr="00DC7364">
        <w:t>我们享受生命和爱情</w:t>
      </w:r>
      <w:r w:rsidR="00051B62">
        <w:rPr>
          <w:rFonts w:hint="eastAsia"/>
        </w:rPr>
        <w:t>，</w:t>
      </w:r>
      <w:r w:rsidRPr="00DC7364">
        <w:rPr>
          <w:rFonts w:hint="eastAsia"/>
        </w:rPr>
        <w:t>但</w:t>
      </w:r>
      <w:r w:rsidRPr="00DC7364">
        <w:t>生命本身</w:t>
      </w:r>
      <w:r w:rsidRPr="00DC7364">
        <w:rPr>
          <w:rFonts w:hint="eastAsia"/>
        </w:rPr>
        <w:t>，</w:t>
      </w:r>
      <w:r w:rsidRPr="00DC7364">
        <w:t>爱情本身又是谁</w:t>
      </w:r>
      <w:r w:rsidRPr="00DC7364">
        <w:rPr>
          <w:rFonts w:hint="eastAsia"/>
        </w:rPr>
        <w:t>创造的，</w:t>
      </w:r>
      <w:r w:rsidRPr="00DC7364">
        <w:t>那么我们只能设想一个更</w:t>
      </w:r>
      <w:r w:rsidRPr="00DC7364">
        <w:rPr>
          <w:rFonts w:hint="eastAsia"/>
        </w:rPr>
        <w:t>伟</w:t>
      </w:r>
      <w:r w:rsidRPr="00DC7364">
        <w:t>大的存在</w:t>
      </w:r>
      <w:r w:rsidR="00051B62">
        <w:rPr>
          <w:rFonts w:hint="eastAsia"/>
        </w:rPr>
        <w:t>，</w:t>
      </w:r>
      <w:r w:rsidRPr="00DC7364">
        <w:t>更高的存在。他创造了</w:t>
      </w:r>
      <w:r w:rsidRPr="00DC7364">
        <w:rPr>
          <w:rFonts w:hint="eastAsia"/>
        </w:rPr>
        <w:t>生命和爱</w:t>
      </w:r>
      <w:r w:rsidRPr="00DC7364">
        <w:t>，他创造的生命和爱。</w:t>
      </w:r>
    </w:p>
    <w:p w14:paraId="680C9DF2" w14:textId="26A30C89" w:rsidR="001E33A2" w:rsidRDefault="00A23561" w:rsidP="00125539">
      <w:pPr>
        <w:ind w:firstLine="540"/>
      </w:pPr>
      <w:r w:rsidRPr="00DC7364">
        <w:t>所以他认为，除了一部</w:t>
      </w:r>
      <w:r w:rsidR="00051B62">
        <w:rPr>
          <w:rFonts w:hint="eastAsia"/>
        </w:rPr>
        <w:t>《</w:t>
      </w:r>
      <w:r w:rsidR="00051B62" w:rsidRPr="00DC7364">
        <w:t>圣经</w:t>
      </w:r>
      <w:r w:rsidR="00051B62">
        <w:rPr>
          <w:rFonts w:hint="eastAsia"/>
        </w:rPr>
        <w:t>》</w:t>
      </w:r>
      <w:r w:rsidRPr="00DC7364">
        <w:t>以外</w:t>
      </w:r>
      <w:r w:rsidRPr="00DC7364">
        <w:rPr>
          <w:rFonts w:hint="eastAsia"/>
        </w:rPr>
        <w:t>，</w:t>
      </w:r>
      <w:r w:rsidRPr="00DC7364">
        <w:t>还有一个大自然</w:t>
      </w:r>
      <w:r w:rsidRPr="00DC7364">
        <w:rPr>
          <w:rFonts w:hint="eastAsia"/>
        </w:rPr>
        <w:t>，</w:t>
      </w:r>
      <w:r w:rsidR="001527A3">
        <w:rPr>
          <w:rFonts w:hint="eastAsia"/>
        </w:rPr>
        <w:t>始终</w:t>
      </w:r>
      <w:r w:rsidRPr="00DC7364">
        <w:t>是上帝存在的证明。</w:t>
      </w:r>
      <w:r w:rsidRPr="00DC7364">
        <w:rPr>
          <w:rFonts w:hint="eastAsia"/>
        </w:rPr>
        <w:t>有</w:t>
      </w:r>
      <w:r w:rsidRPr="00DC7364">
        <w:t>两个教堂，一个是人工制作的建筑物的教堂，一个更大的</w:t>
      </w:r>
      <w:r w:rsidR="001527A3">
        <w:rPr>
          <w:rFonts w:hint="eastAsia"/>
        </w:rPr>
        <w:t>、</w:t>
      </w:r>
      <w:r w:rsidRPr="00DC7364">
        <w:t>更广阔的</w:t>
      </w:r>
      <w:r w:rsidR="001527A3">
        <w:rPr>
          <w:rFonts w:hint="eastAsia"/>
        </w:rPr>
        <w:t>、</w:t>
      </w:r>
      <w:r w:rsidRPr="00DC7364">
        <w:t>无限的教堂就是自然</w:t>
      </w:r>
      <w:r w:rsidR="001527A3">
        <w:rPr>
          <w:rFonts w:hint="eastAsia"/>
        </w:rPr>
        <w:t>，</w:t>
      </w:r>
      <w:r w:rsidRPr="00DC7364">
        <w:t>那</w:t>
      </w:r>
      <w:r w:rsidRPr="00DC7364">
        <w:rPr>
          <w:rFonts w:hint="eastAsia"/>
        </w:rPr>
        <w:t>神秘的大自然</w:t>
      </w:r>
      <w:r w:rsidRPr="00DC7364">
        <w:t>孕育了生命</w:t>
      </w:r>
      <w:r w:rsidRPr="00DC7364">
        <w:rPr>
          <w:rFonts w:hint="eastAsia"/>
        </w:rPr>
        <w:t>，并且让有生命的</w:t>
      </w:r>
      <w:r w:rsidRPr="00DC7364">
        <w:t>人有可能彼此</w:t>
      </w:r>
      <w:r w:rsidRPr="00DC7364">
        <w:rPr>
          <w:rFonts w:hint="eastAsia"/>
        </w:rPr>
        <w:t>相爱</w:t>
      </w:r>
      <w:r w:rsidR="001527A3">
        <w:rPr>
          <w:rFonts w:hint="eastAsia"/>
        </w:rPr>
        <w:t>。</w:t>
      </w:r>
      <w:r w:rsidRPr="00DC7364">
        <w:t>这一切，我们要归功于什么？我们不能说它是一个自然界</w:t>
      </w:r>
      <w:r w:rsidRPr="00DC7364">
        <w:rPr>
          <w:rFonts w:hint="eastAsia"/>
        </w:rPr>
        <w:t>自身</w:t>
      </w:r>
      <w:r w:rsidRPr="00DC7364">
        <w:t>的产物。</w:t>
      </w:r>
      <w:r w:rsidRPr="00DC7364">
        <w:rPr>
          <w:rFonts w:hint="eastAsia"/>
        </w:rPr>
        <w:t>所以倘若</w:t>
      </w:r>
      <w:r w:rsidRPr="00DC7364">
        <w:t>你去观看自然界的那些种种神奇</w:t>
      </w:r>
      <w:r w:rsidR="001E33A2">
        <w:rPr>
          <w:rFonts w:hint="eastAsia"/>
        </w:rPr>
        <w:t>，</w:t>
      </w:r>
      <w:r w:rsidRPr="00DC7364">
        <w:rPr>
          <w:rFonts w:hint="eastAsia"/>
        </w:rPr>
        <w:t>种种</w:t>
      </w:r>
      <w:r w:rsidRPr="00DC7364">
        <w:t>奇迹般的存在，</w:t>
      </w:r>
      <w:r w:rsidR="001E33A2">
        <w:rPr>
          <w:rFonts w:hint="eastAsia"/>
        </w:rPr>
        <w:t>它</w:t>
      </w:r>
      <w:r w:rsidRPr="00DC7364">
        <w:t>的现象，它的特征，那么在这里你不能跟我讲科学能解释</w:t>
      </w:r>
      <w:r w:rsidRPr="00DC7364">
        <w:rPr>
          <w:rFonts w:hint="eastAsia"/>
        </w:rPr>
        <w:t>这一切，</w:t>
      </w:r>
      <w:r w:rsidR="001E33A2">
        <w:rPr>
          <w:rFonts w:hint="eastAsia"/>
        </w:rPr>
        <w:t>这</w:t>
      </w:r>
      <w:r w:rsidRPr="00DC7364">
        <w:t>只能</w:t>
      </w:r>
      <w:r w:rsidR="001E33A2">
        <w:rPr>
          <w:rFonts w:hint="eastAsia"/>
        </w:rPr>
        <w:t>出自一种</w:t>
      </w:r>
      <w:r w:rsidRPr="00DC7364">
        <w:rPr>
          <w:rFonts w:hint="eastAsia"/>
        </w:rPr>
        <w:t>伟大</w:t>
      </w:r>
      <w:r w:rsidRPr="00DC7364">
        <w:t>的</w:t>
      </w:r>
      <w:r w:rsidR="001E33A2">
        <w:rPr>
          <w:rFonts w:hint="eastAsia"/>
        </w:rPr>
        <w:t>神意</w:t>
      </w:r>
      <w:r w:rsidRPr="00DC7364">
        <w:t>安排</w:t>
      </w:r>
      <w:r w:rsidR="00125539">
        <w:rPr>
          <w:rFonts w:hint="eastAsia"/>
        </w:rPr>
        <w:t>。</w:t>
      </w:r>
      <w:r w:rsidRPr="00DC7364">
        <w:rPr>
          <w:rFonts w:hint="eastAsia"/>
        </w:rPr>
        <w:t>当</w:t>
      </w:r>
      <w:r w:rsidRPr="00DC7364">
        <w:t>他这样讲的时候，他就</w:t>
      </w:r>
      <w:r w:rsidRPr="00DC7364">
        <w:rPr>
          <w:rFonts w:hint="eastAsia"/>
        </w:rPr>
        <w:t>悟道了</w:t>
      </w:r>
      <w:r w:rsidR="001E33A2">
        <w:rPr>
          <w:rFonts w:hint="eastAsia"/>
        </w:rPr>
        <w:t>。</w:t>
      </w:r>
      <w:r w:rsidRPr="00DC7364">
        <w:t>我现在模仿</w:t>
      </w:r>
      <w:r w:rsidRPr="00DC7364">
        <w:rPr>
          <w:rFonts w:hint="eastAsia"/>
        </w:rPr>
        <w:t>牧师</w:t>
      </w:r>
      <w:r w:rsidRPr="00DC7364">
        <w:t>啊。所以说，他</w:t>
      </w:r>
      <w:r w:rsidRPr="00DC7364">
        <w:rPr>
          <w:rFonts w:hint="eastAsia"/>
        </w:rPr>
        <w:t>讲</w:t>
      </w:r>
      <w:r w:rsidRPr="00DC7364">
        <w:t>一个什么道理，</w:t>
      </w:r>
      <w:r w:rsidRPr="00DC7364">
        <w:rPr>
          <w:rFonts w:hint="eastAsia"/>
        </w:rPr>
        <w:t>我们要听明白</w:t>
      </w:r>
      <w:r w:rsidRPr="00DC7364">
        <w:t>。因为我们能否听明白</w:t>
      </w:r>
      <w:r w:rsidR="001E33A2">
        <w:rPr>
          <w:rFonts w:hint="eastAsia"/>
        </w:rPr>
        <w:t>的</w:t>
      </w:r>
      <w:r w:rsidRPr="00DC7364">
        <w:t>前提是什么？我们领会到虚无</w:t>
      </w:r>
      <w:r w:rsidR="001E33A2">
        <w:rPr>
          <w:rFonts w:hint="eastAsia"/>
        </w:rPr>
        <w:t>。</w:t>
      </w:r>
      <w:r w:rsidRPr="00DC7364">
        <w:t>我们</w:t>
      </w:r>
      <w:r w:rsidR="001E33A2">
        <w:rPr>
          <w:rFonts w:hint="eastAsia"/>
        </w:rPr>
        <w:t>是</w:t>
      </w:r>
      <w:r w:rsidRPr="00DC7364">
        <w:t>能领会虚无的存在者，所以我们才会珍惜生命本身</w:t>
      </w:r>
      <w:r w:rsidRPr="00DC7364">
        <w:rPr>
          <w:rFonts w:hint="eastAsia"/>
        </w:rPr>
        <w:t>，</w:t>
      </w:r>
      <w:r w:rsidRPr="00DC7364">
        <w:t>会对大自然有一种感恩的态度</w:t>
      </w:r>
      <w:r w:rsidR="001E33A2">
        <w:rPr>
          <w:rFonts w:hint="eastAsia"/>
        </w:rPr>
        <w:t>，</w:t>
      </w:r>
      <w:r w:rsidRPr="00DC7364">
        <w:t>我不想离开这个世界，我们不想永远</w:t>
      </w:r>
      <w:r w:rsidR="001E33A2">
        <w:rPr>
          <w:rFonts w:hint="eastAsia"/>
        </w:rPr>
        <w:t>地</w:t>
      </w:r>
      <w:r w:rsidRPr="00DC7364">
        <w:t>失去一切的</w:t>
      </w:r>
      <w:r w:rsidRPr="00DC7364">
        <w:rPr>
          <w:rFonts w:hint="eastAsia"/>
        </w:rPr>
        <w:t>爱</w:t>
      </w:r>
      <w:r w:rsidRPr="00DC7364">
        <w:t>，我们</w:t>
      </w:r>
      <w:r w:rsidRPr="00DC7364">
        <w:rPr>
          <w:rFonts w:hint="eastAsia"/>
        </w:rPr>
        <w:t>堕入虚无，我们落入虚无的深渊，</w:t>
      </w:r>
      <w:r w:rsidRPr="00DC7364">
        <w:t>我们害怕这一点</w:t>
      </w:r>
      <w:r w:rsidRPr="00DC7364">
        <w:rPr>
          <w:rFonts w:hint="eastAsia"/>
        </w:rPr>
        <w:t>，我们</w:t>
      </w:r>
      <w:r w:rsidRPr="00DC7364">
        <w:t>领会到</w:t>
      </w:r>
      <w:r w:rsidRPr="00DC7364">
        <w:rPr>
          <w:rFonts w:hint="eastAsia"/>
        </w:rPr>
        <w:t>虚无</w:t>
      </w:r>
      <w:r w:rsidRPr="00DC7364">
        <w:t>。然后他就跟你讲</w:t>
      </w:r>
      <w:r w:rsidRPr="00DC7364">
        <w:rPr>
          <w:rFonts w:hint="eastAsia"/>
        </w:rPr>
        <w:t>，</w:t>
      </w:r>
      <w:r w:rsidRPr="00DC7364">
        <w:t>那么我们</w:t>
      </w:r>
      <w:r w:rsidRPr="00DC7364">
        <w:rPr>
          <w:rFonts w:hint="eastAsia"/>
        </w:rPr>
        <w:t>再谈存在吧，</w:t>
      </w:r>
      <w:r w:rsidRPr="00DC7364">
        <w:t>存在是个奇迹</w:t>
      </w:r>
      <w:r w:rsidR="001E33A2">
        <w:rPr>
          <w:rFonts w:hint="eastAsia"/>
        </w:rPr>
        <w:t>，它</w:t>
      </w:r>
      <w:r w:rsidRPr="00DC7364">
        <w:t>只能用上帝的存在来</w:t>
      </w:r>
      <w:r w:rsidRPr="00DC7364">
        <w:rPr>
          <w:rFonts w:hint="eastAsia"/>
        </w:rPr>
        <w:t>说明，</w:t>
      </w:r>
      <w:r w:rsidRPr="00DC7364">
        <w:t>他创造了生命</w:t>
      </w:r>
      <w:r w:rsidRPr="00DC7364">
        <w:rPr>
          <w:rFonts w:hint="eastAsia"/>
        </w:rPr>
        <w:t>和</w:t>
      </w:r>
      <w:r w:rsidRPr="00DC7364">
        <w:t>爱。</w:t>
      </w:r>
    </w:p>
    <w:p w14:paraId="05C20EA3" w14:textId="0A02990A" w:rsidR="00A23561" w:rsidRPr="00DC7364" w:rsidRDefault="00A23561" w:rsidP="00116B2E">
      <w:pPr>
        <w:ind w:firstLine="540"/>
      </w:pPr>
      <w:r w:rsidRPr="00DC7364">
        <w:t>所以这样讲的时候，引导大家领会</w:t>
      </w:r>
      <w:r w:rsidRPr="00DC7364">
        <w:rPr>
          <w:rFonts w:hint="eastAsia"/>
        </w:rPr>
        <w:t>神恩</w:t>
      </w:r>
      <w:r w:rsidR="001E33A2">
        <w:rPr>
          <w:rFonts w:hint="eastAsia"/>
        </w:rPr>
        <w:t>，</w:t>
      </w:r>
      <w:r w:rsidRPr="00DC7364">
        <w:t>这是西方宗教的</w:t>
      </w:r>
      <w:r w:rsidRPr="00DC7364">
        <w:rPr>
          <w:rFonts w:hint="eastAsia"/>
        </w:rPr>
        <w:t>讲</w:t>
      </w:r>
      <w:r w:rsidRPr="00DC7364">
        <w:t>法。</w:t>
      </w:r>
    </w:p>
    <w:p w14:paraId="4AE21763" w14:textId="77777777" w:rsidR="008A2021" w:rsidRDefault="00A23561" w:rsidP="00116B2E">
      <w:pPr>
        <w:ind w:firstLine="540"/>
      </w:pPr>
      <w:r w:rsidRPr="00DC7364">
        <w:rPr>
          <w:rFonts w:hint="eastAsia"/>
        </w:rPr>
        <w:lastRenderedPageBreak/>
        <w:t>孔子也引导</w:t>
      </w:r>
      <w:r w:rsidRPr="00DC7364">
        <w:t>中国人，引导中国人</w:t>
      </w:r>
      <w:r w:rsidRPr="00DC7364">
        <w:rPr>
          <w:rFonts w:hint="eastAsia"/>
        </w:rPr>
        <w:t>去领会</w:t>
      </w:r>
      <w:r w:rsidRPr="00DC7364">
        <w:t>一种恩典。</w:t>
      </w:r>
      <w:r w:rsidRPr="00DC7364">
        <w:rPr>
          <w:rFonts w:hint="eastAsia"/>
        </w:rPr>
        <w:t>但这种</w:t>
      </w:r>
      <w:r w:rsidRPr="00DC7364">
        <w:t>恩典不是超越感性现实世界的</w:t>
      </w:r>
      <w:r w:rsidRPr="00DC7364">
        <w:rPr>
          <w:rFonts w:hint="eastAsia"/>
        </w:rPr>
        <w:t>恩典</w:t>
      </w:r>
      <w:r w:rsidRPr="00DC7364">
        <w:t>，而是</w:t>
      </w:r>
      <w:r w:rsidRPr="00DC7364">
        <w:rPr>
          <w:rFonts w:hint="eastAsia"/>
        </w:rPr>
        <w:t>亲切</w:t>
      </w:r>
      <w:r w:rsidRPr="00DC7364">
        <w:t>可见的父母给我们的</w:t>
      </w:r>
      <w:r w:rsidRPr="00DC7364">
        <w:rPr>
          <w:rFonts w:hint="eastAsia"/>
        </w:rPr>
        <w:t>恩典</w:t>
      </w:r>
      <w:r w:rsidRPr="00DC7364">
        <w:t>。所以，中国的哲学思想，</w:t>
      </w:r>
      <w:r w:rsidR="00F74E39">
        <w:rPr>
          <w:rFonts w:hint="eastAsia"/>
        </w:rPr>
        <w:t>它</w:t>
      </w:r>
      <w:r w:rsidRPr="00DC7364">
        <w:t>的路数不是超越感性现实的</w:t>
      </w:r>
      <w:r w:rsidR="00F74E39">
        <w:rPr>
          <w:rFonts w:hint="eastAsia"/>
        </w:rPr>
        <w:t>，它</w:t>
      </w:r>
      <w:r w:rsidRPr="00DC7364">
        <w:t>总是从</w:t>
      </w:r>
      <w:r w:rsidRPr="00DC7364">
        <w:rPr>
          <w:rFonts w:hint="eastAsia"/>
        </w:rPr>
        <w:t>真切</w:t>
      </w:r>
      <w:r w:rsidRPr="00DC7364">
        <w:t>的生命感受出发来讲道理。而西方的基督教的道理，它</w:t>
      </w:r>
      <w:r w:rsidRPr="00DC7364">
        <w:rPr>
          <w:rFonts w:hint="eastAsia"/>
        </w:rPr>
        <w:t>却叫</w:t>
      </w:r>
      <w:r w:rsidRPr="00DC7364">
        <w:t>超越感性</w:t>
      </w:r>
      <w:r w:rsidR="00F74E39">
        <w:rPr>
          <w:rFonts w:hint="eastAsia"/>
        </w:rPr>
        <w:t>——</w:t>
      </w:r>
      <w:r w:rsidRPr="00DC7364">
        <w:rPr>
          <w:rFonts w:hint="eastAsia"/>
        </w:rPr>
        <w:t>真切的生命</w:t>
      </w:r>
      <w:r w:rsidRPr="00DC7364">
        <w:t>感受</w:t>
      </w:r>
      <w:r w:rsidRPr="00DC7364">
        <w:rPr>
          <w:rFonts w:hint="eastAsia"/>
        </w:rPr>
        <w:t>，</w:t>
      </w:r>
      <w:r w:rsidRPr="00DC7364">
        <w:t>要达到</w:t>
      </w:r>
      <w:r w:rsidRPr="00DC7364">
        <w:rPr>
          <w:rFonts w:hint="eastAsia"/>
        </w:rPr>
        <w:t>对</w:t>
      </w:r>
      <w:r w:rsidRPr="00DC7364">
        <w:t>虚无的领会</w:t>
      </w:r>
      <w:r w:rsidR="00F74E39">
        <w:rPr>
          <w:rFonts w:hint="eastAsia"/>
        </w:rPr>
        <w:t>，</w:t>
      </w:r>
      <w:r w:rsidRPr="00DC7364">
        <w:t>反过来领会生命感受本身的创造。这</w:t>
      </w:r>
      <w:r w:rsidR="004B074D">
        <w:rPr>
          <w:rFonts w:hint="eastAsia"/>
        </w:rPr>
        <w:t>是</w:t>
      </w:r>
      <w:r w:rsidRPr="00DC7364">
        <w:t>两种道</w:t>
      </w:r>
      <w:r w:rsidR="004B074D">
        <w:rPr>
          <w:rFonts w:hint="eastAsia"/>
        </w:rPr>
        <w:t>。</w:t>
      </w:r>
      <w:r w:rsidRPr="00DC7364">
        <w:t>所以孔子</w:t>
      </w:r>
      <w:r w:rsidRPr="00DC7364">
        <w:rPr>
          <w:rFonts w:hint="eastAsia"/>
        </w:rPr>
        <w:t>讲，仁</w:t>
      </w:r>
      <w:r w:rsidRPr="00DC7364">
        <w:t>以</w:t>
      </w:r>
      <w:r w:rsidRPr="00DC7364">
        <w:rPr>
          <w:rFonts w:hint="eastAsia"/>
        </w:rPr>
        <w:t>孝</w:t>
      </w:r>
      <w:r w:rsidRPr="00DC7364">
        <w:t>为本</w:t>
      </w:r>
      <w:r w:rsidRPr="00DC7364">
        <w:rPr>
          <w:rFonts w:hint="eastAsia"/>
        </w:rPr>
        <w:t>，</w:t>
      </w:r>
      <w:r w:rsidRPr="00DC7364">
        <w:t>那个</w:t>
      </w:r>
      <w:r w:rsidRPr="00DC7364">
        <w:rPr>
          <w:rFonts w:hint="eastAsia"/>
        </w:rPr>
        <w:t>仁爱</w:t>
      </w:r>
      <w:r w:rsidRPr="00DC7364">
        <w:t>的</w:t>
      </w:r>
      <w:r w:rsidRPr="00DC7364">
        <w:rPr>
          <w:rFonts w:hint="eastAsia"/>
        </w:rPr>
        <w:t>仁</w:t>
      </w:r>
      <w:r w:rsidRPr="00DC7364">
        <w:t>，以</w:t>
      </w:r>
      <w:r w:rsidRPr="00DC7364">
        <w:rPr>
          <w:rFonts w:hint="eastAsia"/>
        </w:rPr>
        <w:t>孝</w:t>
      </w:r>
      <w:r w:rsidRPr="00DC7364">
        <w:t>为本</w:t>
      </w:r>
      <w:r w:rsidR="004B074D">
        <w:rPr>
          <w:rFonts w:hint="eastAsia"/>
        </w:rPr>
        <w:t>，</w:t>
      </w:r>
      <w:r w:rsidRPr="00DC7364">
        <w:rPr>
          <w:rFonts w:hint="eastAsia"/>
        </w:rPr>
        <w:t>这个孝心</w:t>
      </w:r>
      <w:r w:rsidRPr="00DC7364">
        <w:t>如何而来，因为领会父母的</w:t>
      </w:r>
      <w:r w:rsidRPr="00DC7364">
        <w:rPr>
          <w:rFonts w:hint="eastAsia"/>
        </w:rPr>
        <w:t>恩典</w:t>
      </w:r>
      <w:r w:rsidRPr="00DC7364">
        <w:t>才有。因为</w:t>
      </w:r>
      <w:r w:rsidRPr="00DC7364">
        <w:rPr>
          <w:rFonts w:hint="eastAsia"/>
        </w:rPr>
        <w:t>你领会了</w:t>
      </w:r>
      <w:r w:rsidRPr="00DC7364">
        <w:t>父母的恩典</w:t>
      </w:r>
      <w:r w:rsidRPr="00DC7364">
        <w:rPr>
          <w:rFonts w:hint="eastAsia"/>
        </w:rPr>
        <w:t>你</w:t>
      </w:r>
      <w:r w:rsidRPr="00DC7364">
        <w:t>才会有</w:t>
      </w:r>
      <w:r w:rsidRPr="00DC7364">
        <w:rPr>
          <w:rFonts w:hint="eastAsia"/>
        </w:rPr>
        <w:t>孝，一份孝，一份仁，仁心</w:t>
      </w:r>
      <w:r w:rsidRPr="00DC7364">
        <w:t>是</w:t>
      </w:r>
      <w:r w:rsidRPr="00DC7364">
        <w:rPr>
          <w:rFonts w:hint="eastAsia"/>
        </w:rPr>
        <w:t>本，</w:t>
      </w:r>
      <w:r w:rsidRPr="00DC7364">
        <w:t>仁爱</w:t>
      </w:r>
      <w:r w:rsidRPr="00DC7364">
        <w:rPr>
          <w:rFonts w:hint="eastAsia"/>
        </w:rPr>
        <w:t>之本，</w:t>
      </w:r>
      <w:r w:rsidRPr="00DC7364">
        <w:t>这是孔子</w:t>
      </w:r>
      <w:r w:rsidRPr="00DC7364">
        <w:rPr>
          <w:rFonts w:hint="eastAsia"/>
        </w:rPr>
        <w:t>教导</w:t>
      </w:r>
      <w:r w:rsidRPr="00DC7364">
        <w:t>中国人</w:t>
      </w:r>
      <w:r w:rsidRPr="00DC7364">
        <w:rPr>
          <w:rFonts w:hint="eastAsia"/>
        </w:rPr>
        <w:t>。</w:t>
      </w:r>
      <w:r w:rsidRPr="00DC7364">
        <w:t>那么</w:t>
      </w:r>
      <w:r w:rsidRPr="00DC7364">
        <w:rPr>
          <w:rFonts w:hint="eastAsia"/>
        </w:rPr>
        <w:t>耶稣教导教</w:t>
      </w:r>
      <w:r w:rsidRPr="00DC7364">
        <w:t>西方人</w:t>
      </w:r>
      <w:r w:rsidRPr="00DC7364">
        <w:rPr>
          <w:rFonts w:hint="eastAsia"/>
        </w:rPr>
        <w:t>怎么</w:t>
      </w:r>
      <w:r w:rsidR="004B074D" w:rsidRPr="00DC7364">
        <w:rPr>
          <w:rFonts w:hint="eastAsia"/>
        </w:rPr>
        <w:t>教导</w:t>
      </w:r>
      <w:r w:rsidR="004B074D">
        <w:rPr>
          <w:rFonts w:hint="eastAsia"/>
        </w:rPr>
        <w:t>，</w:t>
      </w:r>
      <w:r w:rsidRPr="00DC7364">
        <w:t>那就是</w:t>
      </w:r>
      <w:r w:rsidRPr="00DC7364">
        <w:rPr>
          <w:rFonts w:hint="eastAsia"/>
        </w:rPr>
        <w:t>你</w:t>
      </w:r>
      <w:r w:rsidRPr="00DC7364">
        <w:t>要领会生命情感本身的创造者的存在</w:t>
      </w:r>
      <w:r w:rsidRPr="00DC7364">
        <w:rPr>
          <w:rFonts w:hint="eastAsia"/>
        </w:rPr>
        <w:t>，是他给了我们生命</w:t>
      </w:r>
      <w:r w:rsidRPr="00DC7364">
        <w:t>和爱情，</w:t>
      </w:r>
      <w:r w:rsidRPr="00DC7364">
        <w:rPr>
          <w:rFonts w:hint="eastAsia"/>
        </w:rPr>
        <w:t>只要领会这份恩典，这份恩典不是人间的恩典，而是神的</w:t>
      </w:r>
      <w:r w:rsidRPr="00DC7364">
        <w:t>恩典</w:t>
      </w:r>
      <w:r w:rsidR="004B074D">
        <w:rPr>
          <w:rFonts w:hint="eastAsia"/>
        </w:rPr>
        <w:t>。</w:t>
      </w:r>
    </w:p>
    <w:p w14:paraId="1B0E9611" w14:textId="33FE441F" w:rsidR="0055514D" w:rsidRDefault="00A23561" w:rsidP="00116B2E">
      <w:pPr>
        <w:ind w:firstLine="540"/>
      </w:pPr>
      <w:r w:rsidRPr="00DC7364">
        <w:rPr>
          <w:rFonts w:hint="eastAsia"/>
        </w:rPr>
        <w:t>神的恩典</w:t>
      </w:r>
      <w:r w:rsidRPr="00DC7364">
        <w:t>我们通常</w:t>
      </w:r>
      <w:r w:rsidRPr="00DC7364">
        <w:rPr>
          <w:rFonts w:hint="eastAsia"/>
        </w:rPr>
        <w:t>领会</w:t>
      </w:r>
      <w:r w:rsidRPr="00DC7364">
        <w:t>不到，因为</w:t>
      </w:r>
      <w:r w:rsidR="004B074D">
        <w:rPr>
          <w:rFonts w:hint="eastAsia"/>
        </w:rPr>
        <w:t>它</w:t>
      </w:r>
      <w:r w:rsidRPr="00DC7364">
        <w:t>好像不</w:t>
      </w:r>
      <w:r w:rsidRPr="00DC7364">
        <w:rPr>
          <w:rFonts w:hint="eastAsia"/>
        </w:rPr>
        <w:t>真切</w:t>
      </w:r>
      <w:r w:rsidR="004B074D">
        <w:rPr>
          <w:rFonts w:hint="eastAsia"/>
        </w:rPr>
        <w:t>，</w:t>
      </w:r>
      <w:r w:rsidRPr="00DC7364">
        <w:rPr>
          <w:rFonts w:hint="eastAsia"/>
        </w:rPr>
        <w:t>但当我们遭遇虚无</w:t>
      </w:r>
      <w:r w:rsidRPr="00DC7364">
        <w:t>的时候，我们会</w:t>
      </w:r>
      <w:r w:rsidRPr="00DC7364">
        <w:rPr>
          <w:rFonts w:hint="eastAsia"/>
        </w:rPr>
        <w:t>领会到</w:t>
      </w:r>
      <w:r w:rsidRPr="00DC7364">
        <w:t>，我们每天感谢</w:t>
      </w:r>
      <w:r w:rsidRPr="00DC7364">
        <w:rPr>
          <w:rFonts w:hint="eastAsia"/>
        </w:rPr>
        <w:t>着</w:t>
      </w:r>
      <w:r w:rsidRPr="00DC7364">
        <w:t>我们还活着</w:t>
      </w:r>
      <w:r w:rsidR="008A2021">
        <w:rPr>
          <w:rFonts w:hint="eastAsia"/>
        </w:rPr>
        <w:t>。</w:t>
      </w:r>
      <w:r w:rsidRPr="00DC7364">
        <w:t>新教今天在美国还有这样一个习惯</w:t>
      </w:r>
      <w:r w:rsidRPr="004B074D">
        <w:rPr>
          <w:rFonts w:ascii="微软雅黑" w:hAnsi="微软雅黑"/>
        </w:rPr>
        <w:t>，美国的宗教它主要是新教</w:t>
      </w:r>
      <w:r w:rsidRPr="004B074D">
        <w:rPr>
          <w:rFonts w:ascii="微软雅黑" w:hAnsi="微软雅黑" w:hint="eastAsia"/>
        </w:rPr>
        <w:t>，</w:t>
      </w:r>
      <w:r w:rsidRPr="004B074D">
        <w:rPr>
          <w:rFonts w:ascii="微软雅黑" w:hAnsi="微软雅黑"/>
        </w:rPr>
        <w:t>都是欧洲移民来到美洲的</w:t>
      </w:r>
      <w:r w:rsidRPr="004B074D">
        <w:rPr>
          <w:rFonts w:ascii="微软雅黑" w:hAnsi="微软雅黑" w:hint="eastAsia"/>
        </w:rPr>
        <w:t>，</w:t>
      </w:r>
      <w:r w:rsidRPr="004B074D">
        <w:rPr>
          <w:rFonts w:ascii="微软雅黑" w:hAnsi="微软雅黑"/>
        </w:rPr>
        <w:t>有</w:t>
      </w:r>
      <w:r w:rsidRPr="004B074D">
        <w:rPr>
          <w:rFonts w:ascii="微软雅黑" w:hAnsi="微软雅黑" w:hint="eastAsia"/>
        </w:rPr>
        <w:t>一</w:t>
      </w:r>
      <w:r w:rsidRPr="004B074D">
        <w:rPr>
          <w:rFonts w:ascii="微软雅黑" w:hAnsi="微软雅黑"/>
        </w:rPr>
        <w:t>部分移民是主教徒，它主要的这个定居在拉丁美洲，拉丁美洲几个国家是天主教国家，而美国包括加拿大</w:t>
      </w:r>
      <w:r w:rsidRPr="004B074D">
        <w:rPr>
          <w:rFonts w:ascii="微软雅黑" w:hAnsi="微软雅黑" w:hint="eastAsia"/>
        </w:rPr>
        <w:t>是</w:t>
      </w:r>
      <w:r w:rsidRPr="004B074D">
        <w:rPr>
          <w:rFonts w:ascii="微软雅黑" w:hAnsi="微软雅黑"/>
        </w:rPr>
        <w:t>新教。那么新教</w:t>
      </w:r>
      <w:r w:rsidR="004B074D" w:rsidRPr="004B074D">
        <w:rPr>
          <w:rFonts w:ascii="微软雅黑" w:hAnsi="微软雅黑" w:hint="eastAsia"/>
        </w:rPr>
        <w:t>，</w:t>
      </w:r>
      <w:r w:rsidRPr="004B074D">
        <w:rPr>
          <w:rFonts w:ascii="微软雅黑" w:hAnsi="微软雅黑"/>
        </w:rPr>
        <w:t>我们</w:t>
      </w:r>
      <w:r w:rsidRPr="004B074D">
        <w:rPr>
          <w:rFonts w:ascii="微软雅黑" w:hAnsi="微软雅黑" w:hint="eastAsia"/>
        </w:rPr>
        <w:t>讲，</w:t>
      </w:r>
      <w:r w:rsidRPr="004B074D">
        <w:rPr>
          <w:rFonts w:ascii="微软雅黑" w:hAnsi="微软雅黑"/>
        </w:rPr>
        <w:t>新教他的信念，</w:t>
      </w:r>
      <w:r w:rsidRPr="004B074D">
        <w:rPr>
          <w:rFonts w:ascii="微软雅黑" w:hAnsi="微软雅黑" w:hint="eastAsia"/>
        </w:rPr>
        <w:t>渗透到</w:t>
      </w:r>
      <w:r w:rsidRPr="004B074D">
        <w:rPr>
          <w:rFonts w:ascii="微软雅黑" w:hAnsi="微软雅黑"/>
        </w:rPr>
        <w:t>美国的日常生活当中去，比如说你打一个喷嚏</w:t>
      </w:r>
      <w:r w:rsidRPr="004B074D">
        <w:rPr>
          <w:rFonts w:ascii="微软雅黑" w:hAnsi="微软雅黑" w:hint="eastAsia"/>
        </w:rPr>
        <w:t>，你和</w:t>
      </w:r>
      <w:r w:rsidRPr="004B074D">
        <w:rPr>
          <w:rFonts w:ascii="微软雅黑" w:hAnsi="微软雅黑"/>
        </w:rPr>
        <w:t>别人坐在一起，大家在一个房间里边，交流的时候，你把打一个喷嚏，你就</w:t>
      </w:r>
      <w:r w:rsidRPr="004B074D">
        <w:rPr>
          <w:rFonts w:ascii="微软雅黑" w:hAnsi="微软雅黑" w:hint="eastAsia"/>
        </w:rPr>
        <w:t>要说excuse</w:t>
      </w:r>
      <w:r w:rsidR="004B074D" w:rsidRPr="004B074D">
        <w:rPr>
          <w:rFonts w:ascii="微软雅黑" w:hAnsi="微软雅黑"/>
        </w:rPr>
        <w:t xml:space="preserve"> </w:t>
      </w:r>
      <w:r w:rsidRPr="004B074D">
        <w:rPr>
          <w:rFonts w:ascii="微软雅黑" w:hAnsi="微软雅黑" w:hint="eastAsia"/>
        </w:rPr>
        <w:t>me</w:t>
      </w:r>
      <w:r w:rsidRPr="004B074D">
        <w:rPr>
          <w:rFonts w:ascii="微软雅黑" w:hAnsi="微软雅黑"/>
        </w:rPr>
        <w:t>对不起，这是已经习惯了，然后对方就要跟你讲什么</w:t>
      </w:r>
      <w:r w:rsidRPr="004B074D">
        <w:rPr>
          <w:rFonts w:ascii="微软雅黑" w:hAnsi="微软雅黑" w:hint="eastAsia"/>
        </w:rPr>
        <w:t>，</w:t>
      </w:r>
      <w:r w:rsidR="004B074D">
        <w:rPr>
          <w:rFonts w:ascii="微软雅黑" w:hAnsi="微软雅黑"/>
        </w:rPr>
        <w:t>G</w:t>
      </w:r>
      <w:r w:rsidRPr="004B074D">
        <w:rPr>
          <w:rFonts w:ascii="微软雅黑" w:hAnsi="微软雅黑" w:hint="eastAsia"/>
        </w:rPr>
        <w:t>od</w:t>
      </w:r>
      <w:r w:rsidR="004B074D" w:rsidRPr="004B074D">
        <w:rPr>
          <w:rFonts w:ascii="微软雅黑" w:hAnsi="微软雅黑"/>
        </w:rPr>
        <w:t xml:space="preserve"> </w:t>
      </w:r>
      <w:r w:rsidRPr="004B074D">
        <w:rPr>
          <w:rFonts w:ascii="微软雅黑" w:hAnsi="微软雅黑" w:hint="eastAsia"/>
        </w:rPr>
        <w:t>bless</w:t>
      </w:r>
      <w:r w:rsidR="004B074D" w:rsidRPr="004B074D">
        <w:rPr>
          <w:rFonts w:ascii="微软雅黑" w:hAnsi="微软雅黑"/>
        </w:rPr>
        <w:t xml:space="preserve"> </w:t>
      </w:r>
      <w:r w:rsidRPr="004B074D">
        <w:rPr>
          <w:rFonts w:ascii="微软雅黑" w:hAnsi="微软雅黑" w:hint="eastAsia"/>
        </w:rPr>
        <w:t>you</w:t>
      </w:r>
      <w:r w:rsidRPr="004B074D">
        <w:rPr>
          <w:rFonts w:ascii="微软雅黑" w:hAnsi="微软雅黑"/>
        </w:rPr>
        <w:t>，上帝保佑你！就你打个喷嚏，还</w:t>
      </w:r>
      <w:r w:rsidRPr="004B074D">
        <w:rPr>
          <w:rFonts w:ascii="微软雅黑" w:hAnsi="微软雅黑" w:hint="eastAsia"/>
        </w:rPr>
        <w:t>证明你</w:t>
      </w:r>
      <w:r w:rsidRPr="004B074D">
        <w:rPr>
          <w:rFonts w:ascii="微软雅黑" w:hAnsi="微软雅黑"/>
        </w:rPr>
        <w:t>还活着</w:t>
      </w:r>
      <w:r w:rsidR="004B074D">
        <w:rPr>
          <w:rFonts w:ascii="微软雅黑" w:hAnsi="微软雅黑" w:hint="eastAsia"/>
        </w:rPr>
        <w:t>，</w:t>
      </w:r>
      <w:r w:rsidRPr="004B074D">
        <w:rPr>
          <w:rFonts w:ascii="微软雅黑" w:hAnsi="微软雅黑" w:hint="eastAsia"/>
        </w:rPr>
        <w:t>所以</w:t>
      </w:r>
      <w:r w:rsidRPr="004B074D">
        <w:rPr>
          <w:rFonts w:ascii="微软雅黑" w:hAnsi="微软雅黑"/>
        </w:rPr>
        <w:t>上帝保佑你</w:t>
      </w:r>
      <w:r w:rsidRPr="004B074D">
        <w:rPr>
          <w:rFonts w:ascii="微软雅黑" w:hAnsi="微软雅黑" w:hint="eastAsia"/>
        </w:rPr>
        <w:t>。这</w:t>
      </w:r>
      <w:r w:rsidRPr="004B074D">
        <w:rPr>
          <w:rFonts w:ascii="微软雅黑" w:hAnsi="微软雅黑"/>
        </w:rPr>
        <w:t>种习俗表明了一种基本精神是属于新教的</w:t>
      </w:r>
      <w:r w:rsidR="004B074D">
        <w:rPr>
          <w:rFonts w:ascii="微软雅黑" w:hAnsi="微软雅黑" w:hint="eastAsia"/>
        </w:rPr>
        <w:t>。</w:t>
      </w:r>
      <w:r w:rsidRPr="004B074D">
        <w:rPr>
          <w:rFonts w:ascii="微软雅黑" w:hAnsi="微软雅黑"/>
        </w:rPr>
        <w:t>就是说我说为我们</w:t>
      </w:r>
      <w:r w:rsidRPr="004B074D">
        <w:rPr>
          <w:rFonts w:ascii="微软雅黑" w:hAnsi="微软雅黑" w:hint="eastAsia"/>
        </w:rPr>
        <w:t>活着的</w:t>
      </w:r>
      <w:r w:rsidRPr="004B074D">
        <w:rPr>
          <w:rFonts w:ascii="微软雅黑" w:hAnsi="微软雅黑"/>
        </w:rPr>
        <w:t>每一天，不管</w:t>
      </w:r>
      <w:r w:rsidR="008A2021">
        <w:rPr>
          <w:rFonts w:ascii="微软雅黑" w:hAnsi="微软雅黑" w:hint="eastAsia"/>
        </w:rPr>
        <w:t>它</w:t>
      </w:r>
      <w:r w:rsidRPr="004B074D">
        <w:rPr>
          <w:rFonts w:ascii="微软雅黑" w:hAnsi="微软雅黑"/>
        </w:rPr>
        <w:t>是快</w:t>
      </w:r>
      <w:r w:rsidRPr="004B074D">
        <w:rPr>
          <w:rFonts w:ascii="微软雅黑" w:hAnsi="微软雅黑" w:hint="eastAsia"/>
        </w:rPr>
        <w:t>乐</w:t>
      </w:r>
      <w:r w:rsidRPr="004B074D">
        <w:rPr>
          <w:rFonts w:ascii="微软雅黑" w:hAnsi="微软雅黑"/>
        </w:rPr>
        <w:t>的还是不愉快的</w:t>
      </w:r>
      <w:r w:rsidRPr="004B074D">
        <w:rPr>
          <w:rFonts w:ascii="微软雅黑" w:hAnsi="微软雅黑" w:hint="eastAsia"/>
        </w:rPr>
        <w:t>，</w:t>
      </w:r>
      <w:r w:rsidRPr="004B074D">
        <w:rPr>
          <w:rFonts w:ascii="微软雅黑" w:hAnsi="微软雅黑"/>
        </w:rPr>
        <w:t>为了</w:t>
      </w:r>
      <w:r w:rsidRPr="004B074D">
        <w:rPr>
          <w:rFonts w:ascii="微软雅黑" w:hAnsi="微软雅黑" w:hint="eastAsia"/>
        </w:rPr>
        <w:t>活着</w:t>
      </w:r>
      <w:r w:rsidRPr="004B074D">
        <w:rPr>
          <w:rFonts w:ascii="微软雅黑" w:hAnsi="微软雅黑"/>
        </w:rPr>
        <w:t>的每一天本身要对上帝</w:t>
      </w:r>
      <w:r w:rsidRPr="004B074D">
        <w:rPr>
          <w:rFonts w:ascii="微软雅黑" w:hAnsi="微软雅黑" w:hint="eastAsia"/>
        </w:rPr>
        <w:t>感恩，带着感恩的</w:t>
      </w:r>
      <w:r w:rsidRPr="004B074D">
        <w:rPr>
          <w:rFonts w:ascii="微软雅黑" w:hAnsi="微软雅黑"/>
        </w:rPr>
        <w:t>感激的</w:t>
      </w:r>
      <w:r w:rsidRPr="004B074D">
        <w:rPr>
          <w:rFonts w:ascii="微软雅黑" w:hAnsi="微软雅黑" w:hint="eastAsia"/>
        </w:rPr>
        <w:t>心情活着，</w:t>
      </w:r>
      <w:r w:rsidRPr="00DC7364">
        <w:t>就说它是一种基督教的精神</w:t>
      </w:r>
      <w:r w:rsidRPr="00DC7364">
        <w:rPr>
          <w:rFonts w:hint="eastAsia"/>
        </w:rPr>
        <w:t>，领受神恩</w:t>
      </w:r>
      <w:r w:rsidR="00E336C4">
        <w:rPr>
          <w:rFonts w:hint="eastAsia"/>
        </w:rPr>
        <w:t>，</w:t>
      </w:r>
      <w:r>
        <w:rPr>
          <w:rFonts w:hint="eastAsia"/>
        </w:rPr>
        <w:t>就是</w:t>
      </w:r>
      <w:r w:rsidRPr="00DC7364">
        <w:t>这样的意义。</w:t>
      </w:r>
    </w:p>
    <w:p w14:paraId="7CCFB3FA" w14:textId="77777777" w:rsidR="0055514D" w:rsidRDefault="00A23561" w:rsidP="00116B2E">
      <w:pPr>
        <w:ind w:firstLine="540"/>
      </w:pPr>
      <w:r w:rsidRPr="00DC7364">
        <w:rPr>
          <w:rFonts w:hint="eastAsia"/>
        </w:rPr>
        <w:t>就是我们</w:t>
      </w:r>
      <w:r w:rsidRPr="00DC7364">
        <w:t>会不会</w:t>
      </w:r>
      <w:r w:rsidRPr="00DC7364">
        <w:rPr>
          <w:rFonts w:hint="eastAsia"/>
        </w:rPr>
        <w:t>领受</w:t>
      </w:r>
      <w:r w:rsidRPr="00DC7364">
        <w:t>这种</w:t>
      </w:r>
      <w:r w:rsidRPr="00DC7364">
        <w:rPr>
          <w:rFonts w:hint="eastAsia"/>
        </w:rPr>
        <w:t>神恩</w:t>
      </w:r>
      <w:r w:rsidR="0055514D">
        <w:rPr>
          <w:rFonts w:hint="eastAsia"/>
        </w:rPr>
        <w:t>？</w:t>
      </w:r>
      <w:r w:rsidRPr="00DC7364">
        <w:t>我有时候</w:t>
      </w:r>
      <w:r w:rsidRPr="00DC7364">
        <w:rPr>
          <w:rFonts w:hint="eastAsia"/>
        </w:rPr>
        <w:t>一直</w:t>
      </w:r>
      <w:r w:rsidRPr="00DC7364">
        <w:t>想</w:t>
      </w:r>
      <w:r w:rsidRPr="00DC7364">
        <w:rPr>
          <w:rFonts w:hint="eastAsia"/>
        </w:rPr>
        <w:t>，</w:t>
      </w:r>
      <w:r w:rsidRPr="00DC7364">
        <w:t>什么时候会有可能</w:t>
      </w:r>
      <w:r w:rsidRPr="00DC7364">
        <w:rPr>
          <w:rFonts w:hint="eastAsia"/>
        </w:rPr>
        <w:t>啊，就</w:t>
      </w:r>
      <w:r w:rsidRPr="00DC7364">
        <w:t>到殡仪馆去参加某人的追悼会。</w:t>
      </w:r>
      <w:r w:rsidRPr="00DC7364">
        <w:rPr>
          <w:rFonts w:hint="eastAsia"/>
        </w:rPr>
        <w:t>平时我们的日常</w:t>
      </w:r>
      <w:r w:rsidRPr="00DC7364">
        <w:t>生活很正常，突然接到一个通知说，是某某人</w:t>
      </w:r>
      <w:r w:rsidRPr="00DC7364">
        <w:rPr>
          <w:rFonts w:hint="eastAsia"/>
        </w:rPr>
        <w:t>，</w:t>
      </w:r>
      <w:r w:rsidRPr="00DC7364">
        <w:t>很熟悉的</w:t>
      </w:r>
      <w:r w:rsidRPr="00DC7364">
        <w:rPr>
          <w:rFonts w:hint="eastAsia"/>
        </w:rPr>
        <w:t>人</w:t>
      </w:r>
      <w:r w:rsidRPr="00DC7364">
        <w:t>，不管他是亲人还是朋友啊，反正是很熟悉个活蹦乱跳的一个人，</w:t>
      </w:r>
      <w:r w:rsidRPr="00DC7364">
        <w:rPr>
          <w:rFonts w:hint="eastAsia"/>
        </w:rPr>
        <w:t>突然</w:t>
      </w:r>
      <w:r w:rsidRPr="00DC7364">
        <w:t>走了</w:t>
      </w:r>
      <w:r w:rsidRPr="00DC7364">
        <w:rPr>
          <w:rFonts w:hint="eastAsia"/>
        </w:rPr>
        <w:t>，</w:t>
      </w:r>
      <w:r w:rsidRPr="00DC7364">
        <w:t>然后你去参加追悼会。</w:t>
      </w:r>
      <w:r w:rsidR="0055514D">
        <w:rPr>
          <w:rFonts w:hint="eastAsia"/>
        </w:rPr>
        <w:t>你面对着</w:t>
      </w:r>
      <w:r w:rsidRPr="00DC7364">
        <w:t>这样一个</w:t>
      </w:r>
      <w:r w:rsidRPr="00DC7364">
        <w:rPr>
          <w:rFonts w:hint="eastAsia"/>
        </w:rPr>
        <w:t>，</w:t>
      </w:r>
      <w:r w:rsidRPr="00DC7364">
        <w:t>死亡的事实</w:t>
      </w:r>
      <w:r w:rsidRPr="00DC7364">
        <w:rPr>
          <w:rFonts w:hint="eastAsia"/>
        </w:rPr>
        <w:t>，</w:t>
      </w:r>
      <w:r w:rsidRPr="00DC7364">
        <w:t>然后殡仪馆的那个活动进行了若干小时，然后你出来了，这时候</w:t>
      </w:r>
      <w:proofErr w:type="gramStart"/>
      <w:r w:rsidRPr="00DC7364">
        <w:t>你变化</w:t>
      </w:r>
      <w:proofErr w:type="gramEnd"/>
      <w:r w:rsidRPr="00DC7364">
        <w:t>很大</w:t>
      </w:r>
      <w:r w:rsidR="0055514D">
        <w:rPr>
          <w:rFonts w:hint="eastAsia"/>
        </w:rPr>
        <w:t>，</w:t>
      </w:r>
      <w:r w:rsidRPr="00DC7364">
        <w:rPr>
          <w:rFonts w:hint="eastAsia"/>
        </w:rPr>
        <w:t>反正你</w:t>
      </w:r>
      <w:r w:rsidRPr="00DC7364">
        <w:t>心理变化很大，</w:t>
      </w:r>
      <w:r w:rsidRPr="00DC7364">
        <w:rPr>
          <w:rFonts w:hint="eastAsia"/>
        </w:rPr>
        <w:t>头脑里面想的事情很多，很根本的</w:t>
      </w:r>
      <w:r w:rsidR="0055514D">
        <w:rPr>
          <w:rFonts w:hint="eastAsia"/>
        </w:rPr>
        <w:t>。</w:t>
      </w:r>
      <w:r w:rsidRPr="00DC7364">
        <w:t>你想想</w:t>
      </w:r>
      <w:r w:rsidRPr="00DC7364">
        <w:rPr>
          <w:rFonts w:hint="eastAsia"/>
        </w:rPr>
        <w:t>看</w:t>
      </w:r>
      <w:r w:rsidRPr="00DC7364">
        <w:t>，</w:t>
      </w:r>
      <w:r w:rsidRPr="00DC7364">
        <w:rPr>
          <w:rFonts w:hint="eastAsia"/>
        </w:rPr>
        <w:t>人生有什么意思，会这样想</w:t>
      </w:r>
      <w:r w:rsidR="0055514D">
        <w:rPr>
          <w:rFonts w:hint="eastAsia"/>
        </w:rPr>
        <w:t>，</w:t>
      </w:r>
      <w:r w:rsidRPr="00DC7364">
        <w:t>昨天还</w:t>
      </w:r>
      <w:r w:rsidRPr="00DC7364">
        <w:rPr>
          <w:rFonts w:hint="eastAsia"/>
        </w:rPr>
        <w:t>看他</w:t>
      </w:r>
      <w:r w:rsidRPr="00DC7364">
        <w:t>好好的</w:t>
      </w:r>
      <w:r w:rsidR="0055514D">
        <w:rPr>
          <w:rFonts w:hint="eastAsia"/>
        </w:rPr>
        <w:t>，</w:t>
      </w:r>
      <w:r w:rsidRPr="00DC7364">
        <w:t>他还有很远大的前程，他也许跟我有一</w:t>
      </w:r>
      <w:r w:rsidRPr="00DC7364">
        <w:rPr>
          <w:rFonts w:hint="eastAsia"/>
        </w:rPr>
        <w:t>份</w:t>
      </w:r>
      <w:r w:rsidRPr="00DC7364">
        <w:t>很好的友谊</w:t>
      </w:r>
      <w:r w:rsidR="0055514D">
        <w:rPr>
          <w:rFonts w:hint="eastAsia"/>
        </w:rPr>
        <w:t>，</w:t>
      </w:r>
      <w:r w:rsidRPr="00DC7364">
        <w:t>在未来没有他的那个</w:t>
      </w:r>
      <w:r w:rsidRPr="00DC7364">
        <w:rPr>
          <w:rFonts w:hint="eastAsia"/>
        </w:rPr>
        <w:t>日子里，</w:t>
      </w:r>
      <w:r w:rsidRPr="00DC7364">
        <w:lastRenderedPageBreak/>
        <w:t>是</w:t>
      </w:r>
      <w:r w:rsidRPr="00DC7364">
        <w:rPr>
          <w:rFonts w:hint="eastAsia"/>
        </w:rPr>
        <w:t>失去了</w:t>
      </w:r>
      <w:r w:rsidRPr="00DC7364">
        <w:t>某种光辉的，等等这样想就觉得生命是如此的脆弱</w:t>
      </w:r>
      <w:r w:rsidR="0055514D">
        <w:rPr>
          <w:rFonts w:hint="eastAsia"/>
        </w:rPr>
        <w:t>，它</w:t>
      </w:r>
      <w:r w:rsidRPr="00DC7364">
        <w:t>是那么的不容易啊，</w:t>
      </w:r>
      <w:r w:rsidRPr="00DC7364">
        <w:rPr>
          <w:rFonts w:hint="eastAsia"/>
        </w:rPr>
        <w:t>然后</w:t>
      </w:r>
      <w:r w:rsidRPr="00DC7364">
        <w:t>会想到自己也会有一天</w:t>
      </w:r>
      <w:r w:rsidRPr="00DC7364">
        <w:rPr>
          <w:rFonts w:hint="eastAsia"/>
        </w:rPr>
        <w:t>会躺在那里</w:t>
      </w:r>
      <w:r w:rsidRPr="00DC7364">
        <w:t>，</w:t>
      </w:r>
      <w:r w:rsidRPr="00DC7364">
        <w:rPr>
          <w:rFonts w:hint="eastAsia"/>
        </w:rPr>
        <w:t>接受</w:t>
      </w:r>
      <w:r w:rsidRPr="00DC7364">
        <w:t>别人的</w:t>
      </w:r>
      <w:r w:rsidRPr="00DC7364">
        <w:rPr>
          <w:rFonts w:hint="eastAsia"/>
        </w:rPr>
        <w:t>哀悼</w:t>
      </w:r>
      <w:r w:rsidRPr="00DC7364">
        <w:t>。</w:t>
      </w:r>
    </w:p>
    <w:p w14:paraId="50BFA4AF" w14:textId="4F79228D" w:rsidR="0055514D" w:rsidRDefault="00A23561" w:rsidP="00116B2E">
      <w:pPr>
        <w:ind w:firstLine="540"/>
      </w:pPr>
      <w:r w:rsidRPr="00DC7364">
        <w:t>你这样想的时候，你就坐公共汽车回去</w:t>
      </w:r>
      <w:r w:rsidRPr="00DC7364">
        <w:rPr>
          <w:rFonts w:hint="eastAsia"/>
        </w:rPr>
        <w:t>了，</w:t>
      </w:r>
      <w:r w:rsidRPr="00DC7364">
        <w:t>上海交通非常</w:t>
      </w:r>
      <w:r w:rsidRPr="00DC7364">
        <w:rPr>
          <w:rFonts w:hint="eastAsia"/>
        </w:rPr>
        <w:t>拥挤的，</w:t>
      </w:r>
      <w:r w:rsidRPr="00DC7364">
        <w:t>公共汽车要</w:t>
      </w:r>
      <w:r w:rsidRPr="00DC7364">
        <w:rPr>
          <w:rFonts w:hint="eastAsia"/>
        </w:rPr>
        <w:t>抢位置的，抢的</w:t>
      </w:r>
      <w:r w:rsidRPr="00DC7364">
        <w:t>不高兴，还</w:t>
      </w:r>
      <w:r w:rsidRPr="00DC7364">
        <w:rPr>
          <w:rFonts w:hint="eastAsia"/>
        </w:rPr>
        <w:t>要吵起来</w:t>
      </w:r>
      <w:r w:rsidRPr="00DC7364">
        <w:t>，你这时候绝对不想</w:t>
      </w:r>
      <w:r w:rsidRPr="00DC7364">
        <w:rPr>
          <w:rFonts w:hint="eastAsia"/>
        </w:rPr>
        <w:t>抢，</w:t>
      </w:r>
      <w:r w:rsidRPr="00DC7364">
        <w:t>也不想</w:t>
      </w:r>
      <w:r w:rsidRPr="00DC7364">
        <w:rPr>
          <w:rFonts w:hint="eastAsia"/>
        </w:rPr>
        <w:t>吵，</w:t>
      </w:r>
      <w:r w:rsidRPr="00DC7364">
        <w:t>觉得那些</w:t>
      </w:r>
      <w:r w:rsidRPr="00DC7364">
        <w:rPr>
          <w:rFonts w:hint="eastAsia"/>
        </w:rPr>
        <w:t>正在抢</w:t>
      </w:r>
      <w:r w:rsidR="0055514D">
        <w:rPr>
          <w:rFonts w:hint="eastAsia"/>
        </w:rPr>
        <w:t>、</w:t>
      </w:r>
      <w:r w:rsidRPr="00DC7364">
        <w:rPr>
          <w:rFonts w:hint="eastAsia"/>
        </w:rPr>
        <w:t>正在吵的人很傻</w:t>
      </w:r>
      <w:r w:rsidRPr="00DC7364">
        <w:t>，</w:t>
      </w:r>
      <w:r w:rsidRPr="00DC7364">
        <w:rPr>
          <w:rFonts w:hint="eastAsia"/>
        </w:rPr>
        <w:t>还抢什么</w:t>
      </w:r>
      <w:r w:rsidR="0055514D">
        <w:rPr>
          <w:rFonts w:hint="eastAsia"/>
        </w:rPr>
        <w:t>？</w:t>
      </w:r>
      <w:r w:rsidRPr="00DC7364">
        <w:t>还吵什么？因为你刚刚</w:t>
      </w:r>
      <w:r w:rsidRPr="00DC7364">
        <w:rPr>
          <w:rFonts w:hint="eastAsia"/>
        </w:rPr>
        <w:t>遭遇虚无</w:t>
      </w:r>
      <w:r w:rsidR="0055514D">
        <w:rPr>
          <w:rFonts w:hint="eastAsia"/>
        </w:rPr>
        <w:t>。</w:t>
      </w:r>
      <w:r w:rsidRPr="00DC7364">
        <w:rPr>
          <w:rFonts w:hint="eastAsia"/>
        </w:rPr>
        <w:t>那上海人一句老话劝人家</w:t>
      </w:r>
      <w:r w:rsidRPr="00DC7364">
        <w:t>不要吵了在公共场</w:t>
      </w:r>
      <w:r w:rsidRPr="00DC7364">
        <w:rPr>
          <w:rFonts w:hint="eastAsia"/>
        </w:rPr>
        <w:t>所，吵什么吵，我们上海人</w:t>
      </w:r>
      <w:r w:rsidRPr="00DC7364">
        <w:t>以后</w:t>
      </w:r>
      <w:r w:rsidRPr="00DC7364">
        <w:rPr>
          <w:rFonts w:hint="eastAsia"/>
        </w:rPr>
        <w:t>就</w:t>
      </w:r>
      <w:r w:rsidRPr="00DC7364">
        <w:t>两个方向</w:t>
      </w:r>
      <w:r w:rsidRPr="00DC7364">
        <w:rPr>
          <w:rFonts w:hint="eastAsia"/>
        </w:rPr>
        <w:t>，苏州</w:t>
      </w:r>
      <w:r w:rsidR="0055514D">
        <w:rPr>
          <w:rFonts w:hint="eastAsia"/>
        </w:rPr>
        <w:t>河</w:t>
      </w:r>
      <w:r w:rsidRPr="00DC7364">
        <w:t>以北的到须宝兴路</w:t>
      </w:r>
      <w:r w:rsidRPr="00DC7364">
        <w:rPr>
          <w:rFonts w:hint="eastAsia"/>
        </w:rPr>
        <w:t>，苏州</w:t>
      </w:r>
      <w:r w:rsidR="0055514D" w:rsidRPr="0055514D">
        <w:rPr>
          <w:rFonts w:hint="eastAsia"/>
        </w:rPr>
        <w:t>河</w:t>
      </w:r>
      <w:r w:rsidRPr="00DC7364">
        <w:t>以南的</w:t>
      </w:r>
      <w:proofErr w:type="gramStart"/>
      <w:r w:rsidRPr="00DC7364">
        <w:t>到</w:t>
      </w:r>
      <w:r w:rsidRPr="00DC7364">
        <w:rPr>
          <w:rFonts w:hint="eastAsia"/>
        </w:rPr>
        <w:t>农华火葬场</w:t>
      </w:r>
      <w:proofErr w:type="gramEnd"/>
      <w:r w:rsidRPr="00DC7364">
        <w:t>，</w:t>
      </w:r>
      <w:r w:rsidRPr="00DC7364">
        <w:rPr>
          <w:rFonts w:hint="eastAsia"/>
        </w:rPr>
        <w:t>就</w:t>
      </w:r>
      <w:r w:rsidRPr="00DC7364">
        <w:t>两个出</w:t>
      </w:r>
      <w:r w:rsidRPr="00DC7364">
        <w:rPr>
          <w:rFonts w:hint="eastAsia"/>
        </w:rPr>
        <w:t>路了还吵什么吵</w:t>
      </w:r>
      <w:r w:rsidRPr="00DC7364">
        <w:t>。</w:t>
      </w:r>
      <w:r w:rsidRPr="00DC7364">
        <w:rPr>
          <w:rFonts w:hint="eastAsia"/>
        </w:rPr>
        <w:t>这是有终极关怀的例子</w:t>
      </w:r>
      <w:r w:rsidRPr="00DC7364">
        <w:t>在。</w:t>
      </w:r>
    </w:p>
    <w:p w14:paraId="246398C4" w14:textId="3E73AE1C" w:rsidR="001D0944" w:rsidRDefault="00A23561" w:rsidP="00116B2E">
      <w:pPr>
        <w:ind w:firstLine="540"/>
        <w:rPr>
          <w:rFonts w:ascii="微软雅黑" w:hAnsi="微软雅黑"/>
        </w:rPr>
      </w:pPr>
      <w:r w:rsidRPr="00DC7364">
        <w:rPr>
          <w:rFonts w:hint="eastAsia"/>
        </w:rPr>
        <w:t>就站在虚无面前</w:t>
      </w:r>
      <w:r w:rsidRPr="00DC7364">
        <w:t>反观生</w:t>
      </w:r>
      <w:r w:rsidRPr="0055514D">
        <w:rPr>
          <w:rFonts w:ascii="微软雅黑" w:hAnsi="微软雅黑"/>
        </w:rPr>
        <w:t>命的时候，你</w:t>
      </w:r>
      <w:r w:rsidRPr="0055514D">
        <w:rPr>
          <w:rFonts w:ascii="微软雅黑" w:hAnsi="微软雅黑" w:hint="eastAsia"/>
        </w:rPr>
        <w:t>去领受神恩吧，</w:t>
      </w:r>
      <w:r w:rsidRPr="0055514D">
        <w:rPr>
          <w:rFonts w:ascii="微软雅黑" w:hAnsi="微软雅黑"/>
        </w:rPr>
        <w:t>你才知道马路上的</w:t>
      </w:r>
      <w:r w:rsidRPr="0055514D">
        <w:rPr>
          <w:rFonts w:ascii="微软雅黑" w:hAnsi="微软雅黑" w:hint="eastAsia"/>
        </w:rPr>
        <w:t>路</w:t>
      </w:r>
      <w:r w:rsidRPr="0055514D">
        <w:rPr>
          <w:rFonts w:ascii="微软雅黑" w:hAnsi="微软雅黑"/>
        </w:rPr>
        <w:t>人，社会上的路人，你不能</w:t>
      </w:r>
      <w:r w:rsidRPr="0055514D">
        <w:rPr>
          <w:rFonts w:ascii="微软雅黑" w:hAnsi="微软雅黑" w:hint="eastAsia"/>
        </w:rPr>
        <w:t>仅仅</w:t>
      </w:r>
      <w:r w:rsidRPr="0055514D">
        <w:rPr>
          <w:rFonts w:ascii="微软雅黑" w:hAnsi="微软雅黑"/>
        </w:rPr>
        <w:t>把</w:t>
      </w:r>
      <w:r w:rsidRPr="0055514D">
        <w:rPr>
          <w:rFonts w:ascii="微软雅黑" w:hAnsi="微软雅黑" w:hint="eastAsia"/>
        </w:rPr>
        <w:t>他</w:t>
      </w:r>
      <w:r w:rsidRPr="0055514D">
        <w:rPr>
          <w:rFonts w:ascii="微软雅黑" w:hAnsi="微软雅黑"/>
        </w:rPr>
        <w:t>当路人</w:t>
      </w:r>
      <w:r w:rsidRPr="0055514D">
        <w:rPr>
          <w:rFonts w:ascii="微软雅黑" w:hAnsi="微软雅黑" w:hint="eastAsia"/>
        </w:rPr>
        <w:t>看，</w:t>
      </w:r>
      <w:r w:rsidRPr="0055514D">
        <w:rPr>
          <w:rFonts w:ascii="微软雅黑" w:hAnsi="微软雅黑"/>
        </w:rPr>
        <w:t>尽管他和你素昧平生，从来没帮助</w:t>
      </w:r>
      <w:r w:rsidRPr="0055514D">
        <w:rPr>
          <w:rFonts w:ascii="微软雅黑" w:hAnsi="微软雅黑" w:hint="eastAsia"/>
        </w:rPr>
        <w:t>过你，</w:t>
      </w:r>
      <w:r w:rsidRPr="0055514D">
        <w:rPr>
          <w:rFonts w:ascii="微软雅黑" w:hAnsi="微软雅黑"/>
        </w:rPr>
        <w:t>你也</w:t>
      </w:r>
      <w:r w:rsidRPr="0055514D">
        <w:rPr>
          <w:rFonts w:ascii="微软雅黑" w:hAnsi="微软雅黑" w:hint="eastAsia"/>
        </w:rPr>
        <w:t>应当爱他的，</w:t>
      </w:r>
      <w:r w:rsidRPr="0055514D">
        <w:rPr>
          <w:rFonts w:ascii="微软雅黑" w:hAnsi="微软雅黑"/>
        </w:rPr>
        <w:t>因为他们和你一样</w:t>
      </w:r>
      <w:r w:rsidRPr="0055514D">
        <w:rPr>
          <w:rFonts w:ascii="微软雅黑" w:hAnsi="微软雅黑" w:hint="eastAsia"/>
        </w:rPr>
        <w:t>可怜</w:t>
      </w:r>
      <w:r w:rsidRPr="0055514D">
        <w:rPr>
          <w:rFonts w:ascii="微软雅黑" w:hAnsi="微软雅黑"/>
        </w:rPr>
        <w:t>，很渺小</w:t>
      </w:r>
      <w:r w:rsidRPr="0055514D">
        <w:rPr>
          <w:rFonts w:ascii="微软雅黑" w:hAnsi="微软雅黑" w:hint="eastAsia"/>
        </w:rPr>
        <w:t>、孤立、</w:t>
      </w:r>
      <w:r w:rsidR="0055514D" w:rsidRPr="0055514D">
        <w:rPr>
          <w:rFonts w:ascii="微软雅黑" w:hAnsi="微软雅黑" w:hint="eastAsia"/>
        </w:rPr>
        <w:t>有限</w:t>
      </w:r>
      <w:r w:rsidRPr="0055514D">
        <w:rPr>
          <w:rFonts w:ascii="微软雅黑" w:hAnsi="微软雅黑" w:hint="eastAsia"/>
        </w:rPr>
        <w:t>，一样会遭遇虚无，</w:t>
      </w:r>
      <w:r w:rsidRPr="0055514D">
        <w:rPr>
          <w:rFonts w:ascii="微软雅黑" w:hAnsi="微软雅黑"/>
        </w:rPr>
        <w:t>即使他此刻非常强大，有时候要</w:t>
      </w:r>
      <w:r w:rsidR="0055514D" w:rsidRPr="0055514D">
        <w:rPr>
          <w:rFonts w:ascii="微软雅黑" w:hAnsi="微软雅黑" w:hint="eastAsia"/>
        </w:rPr>
        <w:t>X</w:t>
      </w:r>
      <w:r w:rsidR="0055514D" w:rsidRPr="0055514D">
        <w:rPr>
          <w:rFonts w:ascii="微软雅黑" w:hAnsi="微软雅黑"/>
        </w:rPr>
        <w:t>X</w:t>
      </w:r>
      <w:r w:rsidR="0055514D" w:rsidRPr="0055514D">
        <w:rPr>
          <w:rFonts w:ascii="微软雅黑" w:hAnsi="微软雅黑" w:hint="eastAsia"/>
        </w:rPr>
        <w:t>，</w:t>
      </w:r>
      <w:r w:rsidRPr="0055514D">
        <w:rPr>
          <w:rFonts w:ascii="微软雅黑" w:hAnsi="微软雅黑"/>
        </w:rPr>
        <w:t>他一样</w:t>
      </w:r>
      <w:r w:rsidRPr="0055514D">
        <w:rPr>
          <w:rFonts w:ascii="微软雅黑" w:hAnsi="微软雅黑" w:hint="eastAsia"/>
        </w:rPr>
        <w:t>可怜</w:t>
      </w:r>
      <w:r w:rsidR="0055514D" w:rsidRPr="0055514D">
        <w:rPr>
          <w:rFonts w:ascii="微软雅黑" w:hAnsi="微软雅黑" w:hint="eastAsia"/>
        </w:rPr>
        <w:t>。</w:t>
      </w:r>
      <w:r w:rsidRPr="0055514D">
        <w:rPr>
          <w:rFonts w:ascii="微软雅黑" w:hAnsi="微软雅黑"/>
        </w:rPr>
        <w:t>所以这种爱</w:t>
      </w:r>
      <w:r w:rsidRPr="0055514D">
        <w:rPr>
          <w:rFonts w:ascii="微软雅黑" w:hAnsi="微软雅黑" w:hint="eastAsia"/>
        </w:rPr>
        <w:t>叫超验的爱</w:t>
      </w:r>
      <w:r w:rsidR="0055514D" w:rsidRPr="0055514D">
        <w:rPr>
          <w:rFonts w:ascii="微软雅黑" w:hAnsi="微软雅黑" w:hint="eastAsia"/>
        </w:rPr>
        <w:t>，</w:t>
      </w:r>
      <w:r w:rsidRPr="0055514D">
        <w:rPr>
          <w:rFonts w:ascii="微软雅黑" w:hAnsi="微软雅黑" w:hint="eastAsia"/>
        </w:rPr>
        <w:t>超出实际交往给你的感受</w:t>
      </w:r>
      <w:r w:rsidR="001D0944">
        <w:rPr>
          <w:rFonts w:ascii="微软雅黑" w:hAnsi="微软雅黑" w:hint="eastAsia"/>
        </w:rPr>
        <w:t>、</w:t>
      </w:r>
      <w:r w:rsidRPr="0055514D">
        <w:rPr>
          <w:rFonts w:ascii="微软雅黑" w:hAnsi="微软雅黑"/>
        </w:rPr>
        <w:t>造成的爱和恨这种人</w:t>
      </w:r>
      <w:r w:rsidRPr="0055514D">
        <w:rPr>
          <w:rFonts w:ascii="微软雅黑" w:hAnsi="微软雅黑" w:hint="eastAsia"/>
        </w:rPr>
        <w:t>之常情</w:t>
      </w:r>
      <w:r w:rsidRPr="0055514D">
        <w:rPr>
          <w:rFonts w:ascii="微软雅黑" w:hAnsi="微软雅黑"/>
        </w:rPr>
        <w:t>之外的这一个普遍的爱</w:t>
      </w:r>
      <w:r w:rsidR="001D0944">
        <w:rPr>
          <w:rFonts w:ascii="微软雅黑" w:hAnsi="微软雅黑" w:hint="eastAsia"/>
        </w:rPr>
        <w:t>；</w:t>
      </w:r>
      <w:r w:rsidRPr="0055514D">
        <w:rPr>
          <w:rFonts w:ascii="微软雅黑" w:hAnsi="微软雅黑" w:hint="eastAsia"/>
        </w:rPr>
        <w:t>有</w:t>
      </w:r>
      <w:r w:rsidRPr="0055514D">
        <w:rPr>
          <w:rFonts w:ascii="微软雅黑" w:hAnsi="微软雅黑"/>
        </w:rPr>
        <w:t>这种爱的感受的</w:t>
      </w:r>
      <w:r w:rsidRPr="0055514D">
        <w:rPr>
          <w:rFonts w:ascii="微软雅黑" w:hAnsi="微软雅黑" w:hint="eastAsia"/>
        </w:rPr>
        <w:t>，那</w:t>
      </w:r>
      <w:r w:rsidRPr="0055514D">
        <w:rPr>
          <w:rFonts w:ascii="微软雅黑" w:hAnsi="微软雅黑"/>
        </w:rPr>
        <w:t>就是领会上帝</w:t>
      </w:r>
      <w:r w:rsidRPr="0055514D">
        <w:rPr>
          <w:rFonts w:ascii="微软雅黑" w:hAnsi="微软雅黑" w:hint="eastAsia"/>
        </w:rPr>
        <w:t>的爱的</w:t>
      </w:r>
      <w:r w:rsidRPr="0055514D">
        <w:rPr>
          <w:rFonts w:ascii="微软雅黑" w:hAnsi="微软雅黑"/>
        </w:rPr>
        <w:t>。</w:t>
      </w:r>
    </w:p>
    <w:p w14:paraId="5BA98365" w14:textId="0DE003BC" w:rsidR="00A23561" w:rsidRPr="00DC7364" w:rsidRDefault="00A23561" w:rsidP="00116B2E">
      <w:pPr>
        <w:ind w:firstLine="540"/>
      </w:pPr>
      <w:r w:rsidRPr="0055514D">
        <w:rPr>
          <w:rFonts w:ascii="微软雅黑" w:hAnsi="微软雅黑"/>
        </w:rPr>
        <w:t>所以，</w:t>
      </w:r>
      <w:r w:rsidRPr="0055514D">
        <w:rPr>
          <w:rFonts w:ascii="微软雅黑" w:hAnsi="微软雅黑" w:hint="eastAsia"/>
        </w:rPr>
        <w:t>牧师也罢</w:t>
      </w:r>
      <w:r w:rsidRPr="0055514D">
        <w:rPr>
          <w:rFonts w:ascii="微软雅黑" w:hAnsi="微软雅黑"/>
        </w:rPr>
        <w:t>，神父</w:t>
      </w:r>
      <w:r w:rsidRPr="0055514D">
        <w:rPr>
          <w:rFonts w:ascii="微软雅黑" w:hAnsi="微软雅黑" w:hint="eastAsia"/>
        </w:rPr>
        <w:t>也罢</w:t>
      </w:r>
      <w:r w:rsidRPr="0055514D">
        <w:rPr>
          <w:rFonts w:ascii="微软雅黑" w:hAnsi="微软雅黑"/>
        </w:rPr>
        <w:t>，</w:t>
      </w:r>
      <w:r w:rsidRPr="0055514D">
        <w:rPr>
          <w:rFonts w:ascii="微软雅黑" w:hAnsi="微软雅黑" w:hint="eastAsia"/>
        </w:rPr>
        <w:t>向</w:t>
      </w:r>
      <w:r w:rsidRPr="0055514D">
        <w:rPr>
          <w:rFonts w:ascii="微软雅黑" w:hAnsi="微软雅黑"/>
        </w:rPr>
        <w:t>一个初入门者</w:t>
      </w:r>
      <w:r w:rsidR="001D0944">
        <w:rPr>
          <w:rFonts w:ascii="微软雅黑" w:hAnsi="微软雅黑" w:hint="eastAsia"/>
        </w:rPr>
        <w:t>——</w:t>
      </w:r>
      <w:r w:rsidRPr="0055514D">
        <w:rPr>
          <w:rFonts w:ascii="微软雅黑" w:hAnsi="微软雅黑"/>
        </w:rPr>
        <w:t>想要</w:t>
      </w:r>
      <w:r w:rsidRPr="0055514D">
        <w:rPr>
          <w:rFonts w:ascii="微软雅黑" w:hAnsi="微软雅黑" w:hint="eastAsia"/>
        </w:rPr>
        <w:t>入</w:t>
      </w:r>
      <w:r w:rsidRPr="0055514D">
        <w:rPr>
          <w:rFonts w:ascii="微软雅黑" w:hAnsi="微软雅黑"/>
        </w:rPr>
        <w:t>这个</w:t>
      </w:r>
      <w:r w:rsidRPr="0055514D">
        <w:rPr>
          <w:rFonts w:ascii="微软雅黑" w:hAnsi="微软雅黑" w:hint="eastAsia"/>
        </w:rPr>
        <w:t>教门</w:t>
      </w:r>
      <w:r w:rsidRPr="0055514D">
        <w:rPr>
          <w:rFonts w:ascii="微软雅黑" w:hAnsi="微软雅黑"/>
        </w:rPr>
        <w:t>的人，第一个要刚才讲的基本道理，就是</w:t>
      </w:r>
      <w:r w:rsidRPr="0055514D">
        <w:rPr>
          <w:rFonts w:ascii="微软雅黑" w:hAnsi="微软雅黑" w:hint="eastAsia"/>
        </w:rPr>
        <w:t>神恩</w:t>
      </w:r>
      <w:r w:rsidR="001D0944">
        <w:rPr>
          <w:rFonts w:ascii="微软雅黑" w:hAnsi="微软雅黑" w:hint="eastAsia"/>
        </w:rPr>
        <w:t>，</w:t>
      </w:r>
      <w:r w:rsidRPr="0055514D">
        <w:rPr>
          <w:rFonts w:ascii="微软雅黑" w:hAnsi="微软雅黑" w:hint="eastAsia"/>
        </w:rPr>
        <w:t>神的恩典以及耶稣</w:t>
      </w:r>
      <w:r w:rsidRPr="0055514D">
        <w:rPr>
          <w:rFonts w:ascii="微软雅黑" w:hAnsi="微软雅黑"/>
        </w:rPr>
        <w:t>是怎么</w:t>
      </w:r>
      <w:r w:rsidRPr="0055514D">
        <w:rPr>
          <w:rFonts w:ascii="微软雅黑" w:hAnsi="微软雅黑" w:hint="eastAsia"/>
        </w:rPr>
        <w:t>为</w:t>
      </w:r>
      <w:r w:rsidRPr="0055514D">
        <w:rPr>
          <w:rFonts w:ascii="微软雅黑" w:hAnsi="微软雅黑"/>
        </w:rPr>
        <w:t>我们受难的，所以我们要喝</w:t>
      </w:r>
      <w:r w:rsidR="001D0944">
        <w:rPr>
          <w:rFonts w:ascii="微软雅黑" w:hAnsi="微软雅黑" w:hint="eastAsia"/>
        </w:rPr>
        <w:t>那</w:t>
      </w:r>
      <w:r w:rsidRPr="0055514D">
        <w:rPr>
          <w:rFonts w:ascii="微软雅黑" w:hAnsi="微软雅黑"/>
        </w:rPr>
        <w:t>个红葡萄酒和面包</w:t>
      </w:r>
      <w:r w:rsidRPr="0055514D">
        <w:rPr>
          <w:rFonts w:ascii="微软雅黑" w:hAnsi="微软雅黑" w:hint="eastAsia"/>
        </w:rPr>
        <w:t>，那是耶稣的血</w:t>
      </w:r>
      <w:r w:rsidRPr="00DC7364">
        <w:rPr>
          <w:rFonts w:hint="eastAsia"/>
        </w:rPr>
        <w:t>和肉</w:t>
      </w:r>
      <w:r w:rsidRPr="00DC7364">
        <w:t>，</w:t>
      </w:r>
      <w:r>
        <w:rPr>
          <w:rFonts w:hint="eastAsia"/>
        </w:rPr>
        <w:t>圣餐，</w:t>
      </w:r>
      <w:r w:rsidRPr="00DC7364">
        <w:t>我们</w:t>
      </w:r>
      <w:r w:rsidRPr="00DC7364">
        <w:rPr>
          <w:rFonts w:hint="eastAsia"/>
        </w:rPr>
        <w:t>喝</w:t>
      </w:r>
      <w:r w:rsidRPr="00DC7364">
        <w:t>红葡萄酒</w:t>
      </w:r>
      <w:r w:rsidRPr="00DC7364">
        <w:rPr>
          <w:rFonts w:hint="eastAsia"/>
        </w:rPr>
        <w:t>和吃面包</w:t>
      </w:r>
      <w:r w:rsidRPr="00DC7364">
        <w:t>的</w:t>
      </w:r>
      <w:r w:rsidRPr="00DC7364">
        <w:rPr>
          <w:rFonts w:hint="eastAsia"/>
        </w:rPr>
        <w:t>时候就会</w:t>
      </w:r>
      <w:r w:rsidR="001D0944">
        <w:rPr>
          <w:rFonts w:hint="eastAsia"/>
        </w:rPr>
        <w:t>一再</w:t>
      </w:r>
      <w:r w:rsidRPr="00DC7364">
        <w:rPr>
          <w:rFonts w:hint="eastAsia"/>
        </w:rPr>
        <w:t>想起耶稣，</w:t>
      </w:r>
      <w:r w:rsidRPr="00DC7364">
        <w:t>耶稣为我们整个人类</w:t>
      </w:r>
      <w:r w:rsidRPr="00DC7364">
        <w:rPr>
          <w:rFonts w:hint="eastAsia"/>
        </w:rPr>
        <w:t>蒙难</w:t>
      </w:r>
      <w:r w:rsidR="001D0944">
        <w:rPr>
          <w:rFonts w:hint="eastAsia"/>
        </w:rPr>
        <w:t>，</w:t>
      </w:r>
      <w:r w:rsidRPr="00DC7364">
        <w:t>这种伟大的爱</w:t>
      </w:r>
      <w:r w:rsidRPr="00DC7364">
        <w:rPr>
          <w:rFonts w:hint="eastAsia"/>
        </w:rPr>
        <w:t>，</w:t>
      </w:r>
      <w:r w:rsidR="001D0944">
        <w:rPr>
          <w:rFonts w:hint="eastAsia"/>
        </w:rPr>
        <w:t>代</w:t>
      </w:r>
      <w:r w:rsidRPr="00DC7364">
        <w:t>我们</w:t>
      </w:r>
      <w:r w:rsidRPr="00DC7364">
        <w:rPr>
          <w:rFonts w:hint="eastAsia"/>
        </w:rPr>
        <w:t>去</w:t>
      </w:r>
      <w:r w:rsidRPr="00DC7364">
        <w:t>承受</w:t>
      </w:r>
      <w:r w:rsidRPr="00DC7364">
        <w:rPr>
          <w:rFonts w:hint="eastAsia"/>
        </w:rPr>
        <w:t>虚无的打击等等</w:t>
      </w:r>
      <w:r w:rsidRPr="00DC7364">
        <w:t>这一切</w:t>
      </w:r>
      <w:r w:rsidR="001D0944">
        <w:rPr>
          <w:rFonts w:hint="eastAsia"/>
        </w:rPr>
        <w:t>。</w:t>
      </w:r>
      <w:r w:rsidRPr="00DC7364">
        <w:t>所以要领受</w:t>
      </w:r>
      <w:r w:rsidRPr="00DC7364">
        <w:rPr>
          <w:rFonts w:hint="eastAsia"/>
        </w:rPr>
        <w:t>神恩</w:t>
      </w:r>
      <w:r w:rsidR="001D0944">
        <w:rPr>
          <w:rFonts w:hint="eastAsia"/>
        </w:rPr>
        <w:t>这</w:t>
      </w:r>
      <w:r w:rsidRPr="00DC7364">
        <w:t>件事情</w:t>
      </w:r>
      <w:r w:rsidRPr="00DC7364">
        <w:rPr>
          <w:rFonts w:hint="eastAsia"/>
        </w:rPr>
        <w:t>很不容易，</w:t>
      </w:r>
      <w:r w:rsidRPr="00DC7364">
        <w:t>领受父母的恩典，还多少是亲切的可信的。所以，我</w:t>
      </w:r>
      <w:r w:rsidRPr="00DC7364">
        <w:rPr>
          <w:rFonts w:hint="eastAsia"/>
        </w:rPr>
        <w:t>说</w:t>
      </w:r>
      <w:r w:rsidRPr="00DC7364">
        <w:t>中国思想和西方</w:t>
      </w:r>
      <w:r w:rsidRPr="00DC7364">
        <w:rPr>
          <w:rFonts w:hint="eastAsia"/>
        </w:rPr>
        <w:t>的思想路数</w:t>
      </w:r>
      <w:r w:rsidRPr="00DC7364">
        <w:t>不一样</w:t>
      </w:r>
      <w:r w:rsidRPr="00DC7364">
        <w:rPr>
          <w:rFonts w:hint="eastAsia"/>
        </w:rPr>
        <w:t>的。</w:t>
      </w:r>
    </w:p>
    <w:p w14:paraId="32FC9083" w14:textId="1E40C2BD" w:rsidR="004404EB" w:rsidRDefault="00A23561" w:rsidP="00116B2E">
      <w:pPr>
        <w:ind w:firstLine="540"/>
      </w:pPr>
      <w:r w:rsidRPr="00DC7364">
        <w:t>我们中国人</w:t>
      </w:r>
      <w:r w:rsidRPr="00DC7364">
        <w:rPr>
          <w:rFonts w:hint="eastAsia"/>
        </w:rPr>
        <w:t>理解</w:t>
      </w:r>
      <w:r w:rsidRPr="00DC7364">
        <w:t>宗教</w:t>
      </w:r>
      <w:r w:rsidRPr="00DC7364">
        <w:rPr>
          <w:rFonts w:hint="eastAsia"/>
        </w:rPr>
        <w:t>经验，</w:t>
      </w:r>
      <w:r w:rsidRPr="00DC7364">
        <w:t>要从</w:t>
      </w:r>
      <w:r w:rsidRPr="00DC7364">
        <w:rPr>
          <w:rFonts w:hint="eastAsia"/>
        </w:rPr>
        <w:t>这里入手，</w:t>
      </w:r>
      <w:r w:rsidRPr="00DC7364">
        <w:t>才能真正理解</w:t>
      </w:r>
      <w:r w:rsidRPr="00DC7364">
        <w:rPr>
          <w:rFonts w:hint="eastAsia"/>
        </w:rPr>
        <w:t>宗教经验。</w:t>
      </w:r>
      <w:r w:rsidRPr="00DC7364">
        <w:t>如果你到</w:t>
      </w:r>
      <w:r w:rsidRPr="00DC7364">
        <w:rPr>
          <w:rFonts w:hint="eastAsia"/>
        </w:rPr>
        <w:t>庙</w:t>
      </w:r>
      <w:r w:rsidRPr="00DC7364">
        <w:t>里去烧香拜佛</w:t>
      </w:r>
      <w:r w:rsidR="001D0944">
        <w:rPr>
          <w:rFonts w:hint="eastAsia"/>
        </w:rPr>
        <w:t>，</w:t>
      </w:r>
      <w:r w:rsidRPr="00DC7364">
        <w:t>是求观音菩萨送给儿子给你，这不是终极关怀</w:t>
      </w:r>
      <w:r w:rsidRPr="00DC7364">
        <w:rPr>
          <w:rFonts w:hint="eastAsia"/>
        </w:rPr>
        <w:t>，</w:t>
      </w:r>
      <w:r w:rsidRPr="00DC7364">
        <w:t>这不叫宗教</w:t>
      </w:r>
      <w:r w:rsidRPr="00DC7364">
        <w:rPr>
          <w:rFonts w:hint="eastAsia"/>
        </w:rPr>
        <w:t>经验，这叫迷信</w:t>
      </w:r>
      <w:r w:rsidRPr="00DC7364">
        <w:t>，相信一种超自然的力量来改变自己个人的命运，和灵魂的事情无关</w:t>
      </w:r>
      <w:r w:rsidR="001D0944">
        <w:rPr>
          <w:rFonts w:hint="eastAsia"/>
        </w:rPr>
        <w:t>，</w:t>
      </w:r>
      <w:r w:rsidRPr="00DC7364">
        <w:t>和灵魂的事情无关，不属于灵魂的</w:t>
      </w:r>
      <w:r w:rsidR="001D0944">
        <w:rPr>
          <w:rFonts w:hint="eastAsia"/>
        </w:rPr>
        <w:t>事</w:t>
      </w:r>
      <w:r w:rsidR="001D0944" w:rsidRPr="001D0944">
        <w:rPr>
          <w:rFonts w:hint="eastAsia"/>
        </w:rPr>
        <w:t>物</w:t>
      </w:r>
      <w:r w:rsidR="001D0944">
        <w:rPr>
          <w:rFonts w:hint="eastAsia"/>
        </w:rPr>
        <w:t>。</w:t>
      </w:r>
      <w:r w:rsidRPr="00DC7364">
        <w:t>有</w:t>
      </w:r>
      <w:r w:rsidRPr="00DC7364">
        <w:rPr>
          <w:rFonts w:hint="eastAsia"/>
        </w:rPr>
        <w:t>一</w:t>
      </w:r>
      <w:r w:rsidRPr="00DC7364">
        <w:t>种纯粹灵魂</w:t>
      </w:r>
      <w:r w:rsidRPr="00DC7364">
        <w:rPr>
          <w:rFonts w:hint="eastAsia"/>
        </w:rPr>
        <w:t>事物</w:t>
      </w:r>
      <w:r w:rsidRPr="00DC7364">
        <w:t>，你可曾发现过</w:t>
      </w:r>
      <w:r w:rsidRPr="00DC7364">
        <w:rPr>
          <w:rFonts w:hint="eastAsia"/>
        </w:rPr>
        <w:t>，</w:t>
      </w:r>
      <w:r w:rsidRPr="00DC7364">
        <w:t>宗教不</w:t>
      </w:r>
      <w:r w:rsidR="001D0944">
        <w:rPr>
          <w:rFonts w:hint="eastAsia"/>
        </w:rPr>
        <w:t>断</w:t>
      </w:r>
      <w:r w:rsidRPr="00DC7364">
        <w:t>提醒</w:t>
      </w:r>
      <w:r w:rsidRPr="00DC7364">
        <w:rPr>
          <w:rFonts w:hint="eastAsia"/>
        </w:rPr>
        <w:t>着这种</w:t>
      </w:r>
      <w:r w:rsidRPr="00DC7364">
        <w:t>灵魂上的事物。于是当我们</w:t>
      </w:r>
      <w:r w:rsidRPr="00DC7364">
        <w:rPr>
          <w:rFonts w:hint="eastAsia"/>
        </w:rPr>
        <w:t>阅过</w:t>
      </w:r>
      <w:r w:rsidR="001D0944">
        <w:rPr>
          <w:rFonts w:hint="eastAsia"/>
        </w:rPr>
        <w:t>《</w:t>
      </w:r>
      <w:r w:rsidR="001D0944" w:rsidRPr="00DC7364">
        <w:t>圣经</w:t>
      </w:r>
      <w:r w:rsidR="001D0944">
        <w:rPr>
          <w:rFonts w:hint="eastAsia"/>
        </w:rPr>
        <w:t>》，</w:t>
      </w:r>
      <w:r w:rsidRPr="00DC7364">
        <w:t>或者</w:t>
      </w:r>
      <w:r w:rsidRPr="00DC7364">
        <w:rPr>
          <w:rFonts w:hint="eastAsia"/>
        </w:rPr>
        <w:t>赞美</w:t>
      </w:r>
      <w:r w:rsidRPr="00DC7364">
        <w:t>大自然的时候，我们就</w:t>
      </w:r>
      <w:r w:rsidRPr="00DC7364">
        <w:rPr>
          <w:rFonts w:hint="eastAsia"/>
        </w:rPr>
        <w:t>在</w:t>
      </w:r>
      <w:r w:rsidRPr="00DC7364">
        <w:t>领受</w:t>
      </w:r>
      <w:r w:rsidRPr="00DC7364">
        <w:rPr>
          <w:rFonts w:hint="eastAsia"/>
        </w:rPr>
        <w:t>神恩，牧师</w:t>
      </w:r>
      <w:r w:rsidRPr="00DC7364">
        <w:t>是这样跟我们讲。</w:t>
      </w:r>
      <w:r w:rsidRPr="00DC7364">
        <w:rPr>
          <w:rFonts w:hint="eastAsia"/>
        </w:rPr>
        <w:t>所以当</w:t>
      </w:r>
      <w:r w:rsidRPr="00DC7364">
        <w:t>我们享有</w:t>
      </w:r>
      <w:r w:rsidRPr="00DC7364">
        <w:rPr>
          <w:rFonts w:hint="eastAsia"/>
        </w:rPr>
        <w:t>生命</w:t>
      </w:r>
      <w:r w:rsidR="001D0944">
        <w:rPr>
          <w:rFonts w:hint="eastAsia"/>
        </w:rPr>
        <w:t>，</w:t>
      </w:r>
      <w:r w:rsidRPr="00DC7364">
        <w:rPr>
          <w:rFonts w:hint="eastAsia"/>
        </w:rPr>
        <w:t>并赞美生命，</w:t>
      </w:r>
      <w:r w:rsidR="001D0944" w:rsidRPr="001D0944">
        <w:rPr>
          <w:rFonts w:hint="eastAsia"/>
        </w:rPr>
        <w:t>留恋</w:t>
      </w:r>
      <w:r w:rsidRPr="00DC7364">
        <w:rPr>
          <w:rFonts w:hint="eastAsia"/>
        </w:rPr>
        <w:t>生命，当</w:t>
      </w:r>
      <w:r w:rsidRPr="00DC7364">
        <w:t>我们</w:t>
      </w:r>
      <w:r w:rsidRPr="00DC7364">
        <w:rPr>
          <w:rFonts w:hint="eastAsia"/>
        </w:rPr>
        <w:t>享</w:t>
      </w:r>
      <w:r w:rsidRPr="00DC7364">
        <w:t>有爱情</w:t>
      </w:r>
      <w:r w:rsidR="001D0944">
        <w:rPr>
          <w:rFonts w:hint="eastAsia"/>
        </w:rPr>
        <w:t>，</w:t>
      </w:r>
      <w:r w:rsidRPr="00DC7364">
        <w:rPr>
          <w:rFonts w:hint="eastAsia"/>
        </w:rPr>
        <w:t>赞美</w:t>
      </w:r>
      <w:r w:rsidRPr="00DC7364">
        <w:t>爱情</w:t>
      </w:r>
      <w:r w:rsidRPr="00DC7364">
        <w:rPr>
          <w:rFonts w:hint="eastAsia"/>
        </w:rPr>
        <w:t>，</w:t>
      </w:r>
      <w:r w:rsidR="001D0944">
        <w:rPr>
          <w:rFonts w:hint="eastAsia"/>
        </w:rPr>
        <w:t>留恋</w:t>
      </w:r>
      <w:r w:rsidRPr="00DC7364">
        <w:rPr>
          <w:rFonts w:hint="eastAsia"/>
        </w:rPr>
        <w:t>爱情</w:t>
      </w:r>
      <w:r w:rsidRPr="00DC7364">
        <w:t>的时候，我们就</w:t>
      </w:r>
      <w:r w:rsidRPr="00DC7364">
        <w:rPr>
          <w:rFonts w:hint="eastAsia"/>
        </w:rPr>
        <w:t>在赞美</w:t>
      </w:r>
      <w:r w:rsidRPr="00DC7364">
        <w:t>上帝。</w:t>
      </w:r>
      <w:r w:rsidRPr="00DC7364">
        <w:rPr>
          <w:rFonts w:hint="eastAsia"/>
        </w:rPr>
        <w:t>要把这看成是同</w:t>
      </w:r>
      <w:r w:rsidRPr="00DC7364">
        <w:t>一件事情。我</w:t>
      </w:r>
      <w:r w:rsidRPr="00DC7364">
        <w:lastRenderedPageBreak/>
        <w:t>们因为受了</w:t>
      </w:r>
      <w:r w:rsidRPr="00DC7364">
        <w:rPr>
          <w:rFonts w:hint="eastAsia"/>
        </w:rPr>
        <w:t>这份恩典才会有</w:t>
      </w:r>
      <w:r w:rsidRPr="00DC7364">
        <w:t>生命和爱情的，我们却</w:t>
      </w:r>
      <w:r w:rsidRPr="00DC7364">
        <w:rPr>
          <w:rFonts w:hint="eastAsia"/>
        </w:rPr>
        <w:t>遗忘了</w:t>
      </w:r>
      <w:r w:rsidR="00BE2516">
        <w:rPr>
          <w:rFonts w:hint="eastAsia"/>
        </w:rPr>
        <w:t>它</w:t>
      </w:r>
      <w:r w:rsidRPr="00DC7364">
        <w:t>。</w:t>
      </w:r>
      <w:r w:rsidRPr="00DC7364">
        <w:rPr>
          <w:rFonts w:hint="eastAsia"/>
        </w:rPr>
        <w:t>以为</w:t>
      </w:r>
      <w:r w:rsidRPr="00DC7364">
        <w:t>生命</w:t>
      </w:r>
      <w:r w:rsidRPr="00DC7364">
        <w:rPr>
          <w:rFonts w:hint="eastAsia"/>
        </w:rPr>
        <w:t>属于我</w:t>
      </w:r>
      <w:r w:rsidRPr="00DC7364">
        <w:t>，爱情是我创造的</w:t>
      </w:r>
      <w:r w:rsidRPr="00DC7364">
        <w:rPr>
          <w:rFonts w:hint="eastAsia"/>
        </w:rPr>
        <w:t>，</w:t>
      </w:r>
      <w:r w:rsidRPr="00DC7364">
        <w:t>你太</w:t>
      </w:r>
      <w:r w:rsidRPr="00DC7364">
        <w:rPr>
          <w:rFonts w:hint="eastAsia"/>
        </w:rPr>
        <w:t>狂妄了</w:t>
      </w:r>
      <w:r w:rsidRPr="00DC7364">
        <w:t>。所以，第一步</w:t>
      </w:r>
      <w:r w:rsidRPr="00DC7364">
        <w:rPr>
          <w:rFonts w:hint="eastAsia"/>
        </w:rPr>
        <w:t>叫领受神恩，神恩的</w:t>
      </w:r>
      <w:r w:rsidRPr="00DC7364">
        <w:t>意思就是这个</w:t>
      </w:r>
      <w:r w:rsidRPr="00DC7364">
        <w:rPr>
          <w:rFonts w:hint="eastAsia"/>
        </w:rPr>
        <w:t>意思</w:t>
      </w:r>
      <w:r w:rsidRPr="00DC7364">
        <w:t>。</w:t>
      </w:r>
    </w:p>
    <w:p w14:paraId="0AC23920" w14:textId="1DF7702C" w:rsidR="00A23561" w:rsidRPr="00DC7364" w:rsidRDefault="00A23561" w:rsidP="00116B2E">
      <w:pPr>
        <w:ind w:firstLine="540"/>
      </w:pPr>
      <w:r w:rsidRPr="00DC7364">
        <w:rPr>
          <w:rFonts w:hint="eastAsia"/>
        </w:rPr>
        <w:t>这和迷信毫无关系，请大家注意，这</w:t>
      </w:r>
      <w:r>
        <w:rPr>
          <w:rFonts w:hint="eastAsia"/>
        </w:rPr>
        <w:t>也</w:t>
      </w:r>
      <w:r w:rsidRPr="00DC7364">
        <w:rPr>
          <w:rFonts w:hint="eastAsia"/>
        </w:rPr>
        <w:t>不是</w:t>
      </w:r>
      <w:r w:rsidR="004404EB">
        <w:rPr>
          <w:rFonts w:hint="eastAsia"/>
        </w:rPr>
        <w:t>一味地</w:t>
      </w:r>
      <w:r w:rsidRPr="00DC7364">
        <w:t>赞美宗教，宗教和政治的这种</w:t>
      </w:r>
      <w:r w:rsidR="004404EB">
        <w:rPr>
          <w:rFonts w:hint="eastAsia"/>
        </w:rPr>
        <w:t>结合，</w:t>
      </w:r>
      <w:r w:rsidRPr="00DC7364">
        <w:t>特别是黑暗</w:t>
      </w:r>
      <w:r w:rsidRPr="00DC7364">
        <w:rPr>
          <w:rFonts w:hint="eastAsia"/>
        </w:rPr>
        <w:t>化</w:t>
      </w:r>
      <w:r w:rsidRPr="00DC7364">
        <w:t>以后，这种</w:t>
      </w:r>
      <w:r w:rsidRPr="00DC7364">
        <w:rPr>
          <w:rFonts w:hint="eastAsia"/>
        </w:rPr>
        <w:t>宗教</w:t>
      </w:r>
      <w:r w:rsidR="004404EB">
        <w:rPr>
          <w:rFonts w:hint="eastAsia"/>
        </w:rPr>
        <w:t>，由</w:t>
      </w:r>
      <w:r w:rsidRPr="00DC7364">
        <w:t>马克思讲的是统治阶级麻痹人民的工具，宗教是人民的鸦片</w:t>
      </w:r>
      <w:r w:rsidR="004404EB">
        <w:rPr>
          <w:rFonts w:hint="eastAsia"/>
        </w:rPr>
        <w:t>。这只</w:t>
      </w:r>
      <w:r w:rsidRPr="00DC7364">
        <w:t>是</w:t>
      </w:r>
      <w:r w:rsidR="004404EB">
        <w:rPr>
          <w:rFonts w:hint="eastAsia"/>
        </w:rPr>
        <w:t>它</w:t>
      </w:r>
      <w:r w:rsidRPr="00DC7364">
        <w:t>的一个</w:t>
      </w:r>
      <w:r w:rsidRPr="00DC7364">
        <w:rPr>
          <w:rFonts w:hint="eastAsia"/>
        </w:rPr>
        <w:t>堕落的形式</w:t>
      </w:r>
      <w:r w:rsidRPr="00DC7364">
        <w:t>产生的结果</w:t>
      </w:r>
      <w:r w:rsidRPr="00DC7364">
        <w:rPr>
          <w:rFonts w:hint="eastAsia"/>
        </w:rPr>
        <w:t>。而</w:t>
      </w:r>
      <w:r w:rsidRPr="00DC7364">
        <w:t>我们对宗教的需要本身</w:t>
      </w:r>
      <w:r w:rsidR="000F58FC">
        <w:rPr>
          <w:rFonts w:hint="eastAsia"/>
        </w:rPr>
        <w:t>，</w:t>
      </w:r>
      <w:r w:rsidRPr="00DC7364">
        <w:t>为什么会让我们</w:t>
      </w:r>
      <w:r w:rsidRPr="00DC7364">
        <w:rPr>
          <w:rFonts w:hint="eastAsia"/>
        </w:rPr>
        <w:t>去</w:t>
      </w:r>
      <w:r w:rsidRPr="00DC7364">
        <w:t>体会到一种</w:t>
      </w:r>
      <w:r w:rsidRPr="00DC7364">
        <w:rPr>
          <w:rFonts w:hint="eastAsia"/>
        </w:rPr>
        <w:t>神</w:t>
      </w:r>
      <w:r w:rsidRPr="00DC7364">
        <w:t>的恩典，我们想一个</w:t>
      </w:r>
      <w:r w:rsidRPr="00DC7364">
        <w:rPr>
          <w:rFonts w:hint="eastAsia"/>
        </w:rPr>
        <w:t>本体论问题</w:t>
      </w:r>
      <w:r w:rsidRPr="00DC7364">
        <w:t>，什么叫</w:t>
      </w:r>
      <w:r w:rsidRPr="00DC7364">
        <w:rPr>
          <w:rFonts w:hint="eastAsia"/>
        </w:rPr>
        <w:t>本体论</w:t>
      </w:r>
      <w:r w:rsidRPr="00DC7364">
        <w:t>问题</w:t>
      </w:r>
      <w:r w:rsidR="00173EB6">
        <w:rPr>
          <w:rFonts w:hint="eastAsia"/>
        </w:rPr>
        <w:t>？</w:t>
      </w:r>
      <w:r w:rsidRPr="00DC7364">
        <w:t>我们这样想</w:t>
      </w:r>
      <w:r w:rsidR="00173EB6">
        <w:rPr>
          <w:rFonts w:hint="eastAsia"/>
        </w:rPr>
        <w:t>：</w:t>
      </w:r>
      <w:r w:rsidRPr="00DC7364">
        <w:t>动物不会有宗教</w:t>
      </w:r>
      <w:r w:rsidR="00173EB6">
        <w:rPr>
          <w:rFonts w:hint="eastAsia"/>
        </w:rPr>
        <w:t>。</w:t>
      </w:r>
      <w:r w:rsidRPr="00DC7364">
        <w:t>这样去想，</w:t>
      </w:r>
      <w:r w:rsidRPr="00DC7364">
        <w:rPr>
          <w:rFonts w:hint="eastAsia"/>
        </w:rPr>
        <w:t>就是本体论的想法，去思考进去，</w:t>
      </w:r>
      <w:r w:rsidRPr="00DC7364">
        <w:t>因为</w:t>
      </w:r>
      <w:r w:rsidRPr="00DC7364">
        <w:rPr>
          <w:rFonts w:hint="eastAsia"/>
        </w:rPr>
        <w:t>人</w:t>
      </w:r>
      <w:r w:rsidRPr="00DC7364">
        <w:t>有终极关怀的需要</w:t>
      </w:r>
      <w:r w:rsidRPr="00DC7364">
        <w:rPr>
          <w:rFonts w:hint="eastAsia"/>
        </w:rPr>
        <w:t>，</w:t>
      </w:r>
      <w:r w:rsidRPr="00DC7364">
        <w:t>所以人会有宗教。</w:t>
      </w:r>
      <w:r w:rsidRPr="00DC7364">
        <w:rPr>
          <w:rFonts w:hint="eastAsia"/>
        </w:rPr>
        <w:t>倘若</w:t>
      </w:r>
      <w:r w:rsidRPr="00DC7364">
        <w:t>我们</w:t>
      </w:r>
      <w:r w:rsidRPr="00DC7364">
        <w:rPr>
          <w:rFonts w:hint="eastAsia"/>
        </w:rPr>
        <w:t>始终</w:t>
      </w:r>
      <w:r w:rsidRPr="00DC7364">
        <w:t>觉得自己是足够强大的，或者现在还相对不够强大，</w:t>
      </w:r>
      <w:r w:rsidR="00173EB6">
        <w:rPr>
          <w:rFonts w:hint="eastAsia"/>
        </w:rPr>
        <w:t>通过</w:t>
      </w:r>
      <w:r w:rsidRPr="00DC7364">
        <w:t>我们理性的努力继续强大，我们仅仅相信这一点，我们也不会有宗教，我们</w:t>
      </w:r>
      <w:r w:rsidR="00173EB6">
        <w:rPr>
          <w:rFonts w:hint="eastAsia"/>
        </w:rPr>
        <w:t>只有</w:t>
      </w:r>
      <w:r w:rsidRPr="00DC7364">
        <w:t>在根本上发现自己是有限的，很渺小的是，孤立无援的</w:t>
      </w:r>
      <w:r w:rsidRPr="00DC7364">
        <w:rPr>
          <w:rFonts w:hint="eastAsia"/>
        </w:rPr>
        <w:t>，以及</w:t>
      </w:r>
      <w:r w:rsidRPr="00DC7364">
        <w:t>整个科学所描绘的宇宙不可能帮助我们的</w:t>
      </w:r>
      <w:r w:rsidRPr="00DC7364">
        <w:rPr>
          <w:rFonts w:hint="eastAsia"/>
        </w:rPr>
        <w:t>，这样想的时候</w:t>
      </w:r>
      <w:r w:rsidRPr="00DC7364">
        <w:t>我们</w:t>
      </w:r>
      <w:r w:rsidRPr="00DC7364">
        <w:rPr>
          <w:rFonts w:hint="eastAsia"/>
        </w:rPr>
        <w:t>终极关怀的需要就出现了，于是</w:t>
      </w:r>
      <w:r w:rsidR="00173EB6">
        <w:rPr>
          <w:rFonts w:hint="eastAsia"/>
        </w:rPr>
        <w:t>它</w:t>
      </w:r>
      <w:r w:rsidRPr="00DC7364">
        <w:t>会导向宗教情感。</w:t>
      </w:r>
    </w:p>
    <w:p w14:paraId="1E32CF0A" w14:textId="77777777" w:rsidR="0074135E" w:rsidRDefault="00A23561" w:rsidP="00116B2E">
      <w:pPr>
        <w:ind w:firstLine="540"/>
      </w:pPr>
      <w:r w:rsidRPr="00DC7364">
        <w:t>这是我</w:t>
      </w:r>
      <w:proofErr w:type="gramStart"/>
      <w:r w:rsidR="00173EB6">
        <w:rPr>
          <w:rFonts w:hint="eastAsia"/>
        </w:rPr>
        <w:t>力图</w:t>
      </w:r>
      <w:r w:rsidRPr="00DC7364">
        <w:t>来</w:t>
      </w:r>
      <w:proofErr w:type="gramEnd"/>
      <w:r w:rsidRPr="00DC7364">
        <w:t>描写宗教经验的</w:t>
      </w:r>
      <w:r w:rsidRPr="00DC7364">
        <w:rPr>
          <w:rFonts w:hint="eastAsia"/>
        </w:rPr>
        <w:t>根本</w:t>
      </w:r>
      <w:r w:rsidRPr="00DC7364">
        <w:t>性质。后来我</w:t>
      </w:r>
      <w:r w:rsidRPr="00DC7364">
        <w:rPr>
          <w:rFonts w:hint="eastAsia"/>
        </w:rPr>
        <w:t>回顾</w:t>
      </w:r>
      <w:r w:rsidRPr="00DC7364">
        <w:t>啊，想到宗教经验的根本</w:t>
      </w:r>
      <w:r w:rsidRPr="00DC7364">
        <w:rPr>
          <w:rFonts w:hint="eastAsia"/>
        </w:rPr>
        <w:t>性质，</w:t>
      </w:r>
      <w:r w:rsidRPr="00DC7364">
        <w:t>就</w:t>
      </w:r>
      <w:r w:rsidRPr="00DC7364">
        <w:rPr>
          <w:rFonts w:hint="eastAsia"/>
        </w:rPr>
        <w:t>想起</w:t>
      </w:r>
      <w:r w:rsidRPr="00DC7364">
        <w:t>小时后在小学里念书的时候，</w:t>
      </w:r>
      <w:r w:rsidRPr="00DC7364">
        <w:rPr>
          <w:rFonts w:hint="eastAsia"/>
        </w:rPr>
        <w:t>实际当</w:t>
      </w:r>
      <w:r w:rsidRPr="00DC7364">
        <w:t>西方的某种哲学的思想进入中国的时候啊</w:t>
      </w:r>
      <w:r w:rsidR="0074135E">
        <w:rPr>
          <w:rFonts w:hint="eastAsia"/>
        </w:rPr>
        <w:t>，</w:t>
      </w:r>
      <w:r w:rsidRPr="00DC7364">
        <w:t>中国人慢慢的恐怕</w:t>
      </w:r>
      <w:r w:rsidRPr="00DC7364">
        <w:rPr>
          <w:rFonts w:hint="eastAsia"/>
        </w:rPr>
        <w:t>也能领会到</w:t>
      </w:r>
      <w:r w:rsidRPr="00DC7364">
        <w:t>宗教是什么意思了</w:t>
      </w:r>
      <w:r w:rsidR="0074135E">
        <w:rPr>
          <w:rFonts w:hint="eastAsia"/>
        </w:rPr>
        <w:t>，</w:t>
      </w:r>
      <w:r w:rsidRPr="00DC7364">
        <w:t>他</w:t>
      </w:r>
      <w:r w:rsidR="0074135E">
        <w:rPr>
          <w:rFonts w:hint="eastAsia"/>
        </w:rPr>
        <w:t>至少</w:t>
      </w:r>
      <w:r w:rsidRPr="00DC7364">
        <w:t>做了一种准备</w:t>
      </w:r>
      <w:r w:rsidR="0074135E">
        <w:rPr>
          <w:rFonts w:hint="eastAsia"/>
        </w:rPr>
        <w:t>。</w:t>
      </w:r>
      <w:r w:rsidRPr="00DC7364">
        <w:rPr>
          <w:rFonts w:hint="eastAsia"/>
        </w:rPr>
        <w:t>一个</w:t>
      </w:r>
      <w:r w:rsidRPr="00DC7364">
        <w:t>小孩子加了少先队之前，要上</w:t>
      </w:r>
      <w:r w:rsidRPr="00DC7364">
        <w:rPr>
          <w:rFonts w:hint="eastAsia"/>
        </w:rPr>
        <w:t>队课</w:t>
      </w:r>
      <w:r w:rsidR="0074135E">
        <w:rPr>
          <w:rFonts w:hint="eastAsia"/>
        </w:rPr>
        <w:t>，</w:t>
      </w:r>
      <w:r w:rsidRPr="00DC7364">
        <w:rPr>
          <w:rFonts w:hint="eastAsia"/>
        </w:rPr>
        <w:t>上队课</w:t>
      </w:r>
      <w:r w:rsidRPr="00DC7364">
        <w:t>到最后要介绍这个</w:t>
      </w:r>
      <w:r w:rsidRPr="00DC7364">
        <w:rPr>
          <w:rFonts w:hint="eastAsia"/>
        </w:rPr>
        <w:t>少先队</w:t>
      </w:r>
      <w:r w:rsidRPr="00DC7364">
        <w:t>这个</w:t>
      </w:r>
      <w:r w:rsidRPr="00DC7364">
        <w:rPr>
          <w:rFonts w:hint="eastAsia"/>
        </w:rPr>
        <w:t>队旗是怎么</w:t>
      </w:r>
      <w:r w:rsidRPr="00DC7364">
        <w:t>制作的，</w:t>
      </w:r>
      <w:r w:rsidR="0074135E">
        <w:rPr>
          <w:rFonts w:hint="eastAsia"/>
        </w:rPr>
        <w:t>它</w:t>
      </w:r>
      <w:r w:rsidRPr="00DC7364">
        <w:t>为什么是一个</w:t>
      </w:r>
      <w:r w:rsidR="00173EB6">
        <w:rPr>
          <w:rFonts w:hint="eastAsia"/>
        </w:rPr>
        <w:t>三</w:t>
      </w:r>
      <w:r w:rsidRPr="00DC7364">
        <w:t>角形，</w:t>
      </w:r>
      <w:r w:rsidRPr="00DC7364">
        <w:rPr>
          <w:rFonts w:hint="eastAsia"/>
        </w:rPr>
        <w:t>以及</w:t>
      </w:r>
      <w:r w:rsidRPr="00DC7364">
        <w:t>少先队的这个</w:t>
      </w:r>
      <w:r w:rsidRPr="00DC7364">
        <w:rPr>
          <w:rFonts w:hint="eastAsia"/>
        </w:rPr>
        <w:t>队礼</w:t>
      </w:r>
      <w:r w:rsidRPr="00DC7364">
        <w:t>怎么</w:t>
      </w:r>
      <w:r w:rsidRPr="00DC7364">
        <w:rPr>
          <w:rFonts w:hint="eastAsia"/>
        </w:rPr>
        <w:t>敬，</w:t>
      </w:r>
      <w:r w:rsidRPr="00DC7364">
        <w:t>要把我们的手举在头顶之上。然后老师向我们解释</w:t>
      </w:r>
      <w:r w:rsidR="0074135E">
        <w:rPr>
          <w:rFonts w:hint="eastAsia"/>
        </w:rPr>
        <w:t>，</w:t>
      </w:r>
      <w:r w:rsidRPr="00DC7364">
        <w:t>为什么要这样</w:t>
      </w:r>
      <w:r w:rsidRPr="00DC7364">
        <w:rPr>
          <w:rFonts w:hint="eastAsia"/>
        </w:rPr>
        <w:t>行礼</w:t>
      </w:r>
      <w:r w:rsidRPr="00DC7364">
        <w:t>呢，这个</w:t>
      </w:r>
      <w:r w:rsidRPr="00DC7364">
        <w:rPr>
          <w:rFonts w:hint="eastAsia"/>
        </w:rPr>
        <w:t>行礼意思</w:t>
      </w:r>
      <w:r w:rsidRPr="00DC7364">
        <w:t>表示人民利益高于一切。古代社会的时候，</w:t>
      </w:r>
      <w:r w:rsidRPr="00DC7364">
        <w:rPr>
          <w:rFonts w:hint="eastAsia"/>
        </w:rPr>
        <w:t>小孩子</w:t>
      </w:r>
      <w:r w:rsidRPr="00DC7364">
        <w:t>要模仿成人彼此打招呼</w:t>
      </w:r>
      <w:r w:rsidRPr="00DC7364">
        <w:rPr>
          <w:rFonts w:hint="eastAsia"/>
        </w:rPr>
        <w:t>，作揖</w:t>
      </w:r>
      <w:r w:rsidR="0074135E">
        <w:rPr>
          <w:rFonts w:hint="eastAsia"/>
        </w:rPr>
        <w:t>，</w:t>
      </w:r>
      <w:r w:rsidRPr="00DC7364">
        <w:t>磕头</w:t>
      </w:r>
      <w:r w:rsidRPr="00DC7364">
        <w:rPr>
          <w:rFonts w:hint="eastAsia"/>
        </w:rPr>
        <w:t>作揖</w:t>
      </w:r>
      <w:r w:rsidRPr="00DC7364">
        <w:t>，</w:t>
      </w:r>
      <w:r w:rsidRPr="00DC7364">
        <w:rPr>
          <w:rFonts w:hint="eastAsia"/>
        </w:rPr>
        <w:t>那</w:t>
      </w:r>
      <w:r w:rsidRPr="00DC7364">
        <w:t>没有什么人民利益高于一切</w:t>
      </w:r>
      <w:r w:rsidR="0074135E">
        <w:rPr>
          <w:rFonts w:hint="eastAsia"/>
        </w:rPr>
        <w:t>，</w:t>
      </w:r>
      <w:r w:rsidRPr="00DC7364">
        <w:t>这个</w:t>
      </w:r>
      <w:r w:rsidR="0074135E">
        <w:rPr>
          <w:rFonts w:hint="eastAsia"/>
        </w:rPr>
        <w:t>还没有。</w:t>
      </w:r>
      <w:r w:rsidRPr="00DC7364">
        <w:rPr>
          <w:rFonts w:hint="eastAsia"/>
        </w:rPr>
        <w:t>就是</w:t>
      </w:r>
      <w:r w:rsidRPr="00DC7364">
        <w:t>你这个人是长辈</w:t>
      </w:r>
      <w:r w:rsidRPr="00DC7364">
        <w:rPr>
          <w:rFonts w:hint="eastAsia"/>
        </w:rPr>
        <w:t>，</w:t>
      </w:r>
      <w:r w:rsidRPr="00DC7364">
        <w:t>那么我要</w:t>
      </w:r>
      <w:r w:rsidRPr="00DC7364">
        <w:rPr>
          <w:rFonts w:hint="eastAsia"/>
        </w:rPr>
        <w:t>磕头</w:t>
      </w:r>
      <w:r w:rsidRPr="00DC7364">
        <w:t>，</w:t>
      </w:r>
      <w:r w:rsidRPr="00DC7364">
        <w:rPr>
          <w:rFonts w:hint="eastAsia"/>
        </w:rPr>
        <w:t>同辈咱们作揖</w:t>
      </w:r>
      <w:r w:rsidRPr="00DC7364">
        <w:t>，彼此尊重的意思</w:t>
      </w:r>
      <w:r w:rsidR="0074135E">
        <w:rPr>
          <w:rFonts w:hint="eastAsia"/>
        </w:rPr>
        <w:t>。</w:t>
      </w:r>
    </w:p>
    <w:p w14:paraId="59C38B94" w14:textId="4C2FA678" w:rsidR="00E57EEB" w:rsidRDefault="00A23561" w:rsidP="00116B2E">
      <w:pPr>
        <w:ind w:firstLine="540"/>
      </w:pPr>
      <w:r w:rsidRPr="00DC7364">
        <w:t>现在</w:t>
      </w:r>
      <w:r w:rsidR="0074135E">
        <w:rPr>
          <w:rFonts w:hint="eastAsia"/>
        </w:rPr>
        <w:t>尊重</w:t>
      </w:r>
      <w:r w:rsidRPr="00DC7364">
        <w:t>一个更高的存在</w:t>
      </w:r>
      <w:r w:rsidRPr="00DC7364">
        <w:rPr>
          <w:rFonts w:hint="eastAsia"/>
        </w:rPr>
        <w:t>，</w:t>
      </w:r>
      <w:r w:rsidRPr="00DC7364">
        <w:t>那</w:t>
      </w:r>
      <w:r w:rsidR="0074135E">
        <w:rPr>
          <w:rFonts w:hint="eastAsia"/>
        </w:rPr>
        <w:t>叫</w:t>
      </w:r>
      <w:r w:rsidRPr="00DC7364">
        <w:t>人民。人民是什么，你看得见吗？摸得到</w:t>
      </w:r>
      <w:r w:rsidR="0074135E">
        <w:rPr>
          <w:rFonts w:hint="eastAsia"/>
        </w:rPr>
        <w:t>吗？</w:t>
      </w:r>
      <w:r w:rsidRPr="00DC7364">
        <w:t>看不见</w:t>
      </w:r>
      <w:r w:rsidRPr="00DC7364">
        <w:rPr>
          <w:rFonts w:hint="eastAsia"/>
        </w:rPr>
        <w:t>，</w:t>
      </w:r>
      <w:r w:rsidRPr="00DC7364">
        <w:t>摸不到</w:t>
      </w:r>
      <w:r w:rsidRPr="00DC7364">
        <w:rPr>
          <w:rFonts w:hint="eastAsia"/>
        </w:rPr>
        <w:t>，</w:t>
      </w:r>
      <w:r w:rsidRPr="00DC7364">
        <w:t>你说你是</w:t>
      </w:r>
      <w:r w:rsidRPr="00DC7364">
        <w:rPr>
          <w:rFonts w:hint="eastAsia"/>
        </w:rPr>
        <w:t>人民，</w:t>
      </w:r>
      <w:r w:rsidRPr="00DC7364">
        <w:t>不行的，我以前就</w:t>
      </w:r>
      <w:r w:rsidR="0074135E">
        <w:rPr>
          <w:rFonts w:hint="eastAsia"/>
        </w:rPr>
        <w:t>碰壁过</w:t>
      </w:r>
      <w:r w:rsidRPr="00DC7364">
        <w:t>。那是在计划经济时代，你到一个商店里买一样东西</w:t>
      </w:r>
      <w:r w:rsidRPr="00DC7364">
        <w:rPr>
          <w:rFonts w:hint="eastAsia"/>
        </w:rPr>
        <w:t>，</w:t>
      </w:r>
      <w:r w:rsidRPr="00DC7364">
        <w:t>那个</w:t>
      </w:r>
      <w:r w:rsidRPr="00DC7364">
        <w:rPr>
          <w:rFonts w:hint="eastAsia"/>
        </w:rPr>
        <w:t>殿堂里赫然写</w:t>
      </w:r>
      <w:r w:rsidRPr="00DC7364">
        <w:t>着五个大</w:t>
      </w:r>
      <w:r w:rsidRPr="00DC7364">
        <w:rPr>
          <w:rFonts w:hint="eastAsia"/>
        </w:rPr>
        <w:t>字</w:t>
      </w:r>
      <w:r w:rsidRPr="00DC7364">
        <w:t>是毛主席的</w:t>
      </w:r>
      <w:r w:rsidRPr="00DC7364">
        <w:rPr>
          <w:rFonts w:hint="eastAsia"/>
        </w:rPr>
        <w:t>手</w:t>
      </w:r>
      <w:r w:rsidR="0074135E">
        <w:rPr>
          <w:rFonts w:hint="eastAsia"/>
        </w:rPr>
        <w:t>迹</w:t>
      </w:r>
      <w:r w:rsidRPr="00DC7364">
        <w:rPr>
          <w:rFonts w:hint="eastAsia"/>
        </w:rPr>
        <w:t>，</w:t>
      </w:r>
      <w:r w:rsidRPr="00DC7364">
        <w:t>为人民服务，然后这个</w:t>
      </w:r>
      <w:r w:rsidRPr="00DC7364">
        <w:rPr>
          <w:rFonts w:hint="eastAsia"/>
        </w:rPr>
        <w:t>店名</w:t>
      </w:r>
      <w:r w:rsidRPr="00DC7364">
        <w:t>叫利群</w:t>
      </w:r>
      <w:r w:rsidRPr="00DC7364">
        <w:rPr>
          <w:rFonts w:hint="eastAsia"/>
        </w:rPr>
        <w:t>，</w:t>
      </w:r>
      <w:r w:rsidRPr="00DC7364">
        <w:t>就是</w:t>
      </w:r>
      <w:r>
        <w:rPr>
          <w:rFonts w:hint="eastAsia"/>
        </w:rPr>
        <w:t>利益</w:t>
      </w:r>
      <w:r w:rsidRPr="00DC7364">
        <w:t>群众</w:t>
      </w:r>
      <w:r w:rsidR="0074135E">
        <w:rPr>
          <w:rFonts w:hint="eastAsia"/>
        </w:rPr>
        <w:t>。</w:t>
      </w:r>
      <w:r w:rsidRPr="00DC7364">
        <w:t>然后我进来</w:t>
      </w:r>
      <w:r w:rsidRPr="00DC7364">
        <w:rPr>
          <w:rFonts w:hint="eastAsia"/>
        </w:rPr>
        <w:t>买</w:t>
      </w:r>
      <w:r w:rsidRPr="00DC7364">
        <w:t>东西</w:t>
      </w:r>
      <w:r w:rsidRPr="00DC7364">
        <w:rPr>
          <w:rFonts w:hint="eastAsia"/>
        </w:rPr>
        <w:t>，</w:t>
      </w:r>
      <w:r w:rsidRPr="00DC7364">
        <w:t>那个营业员爱理不理</w:t>
      </w:r>
      <w:r w:rsidR="0074135E">
        <w:rPr>
          <w:rFonts w:hint="eastAsia"/>
        </w:rPr>
        <w:t>，</w:t>
      </w:r>
      <w:r w:rsidRPr="00DC7364">
        <w:t>态度傲慢冷淡。现在是买方市场就没这种事情</w:t>
      </w:r>
      <w:r w:rsidRPr="00DC7364">
        <w:rPr>
          <w:rFonts w:hint="eastAsia"/>
        </w:rPr>
        <w:t>了，</w:t>
      </w:r>
      <w:r w:rsidRPr="00DC7364">
        <w:t>市场</w:t>
      </w:r>
      <w:r w:rsidRPr="00DC7364">
        <w:rPr>
          <w:rFonts w:hint="eastAsia"/>
        </w:rPr>
        <w:t>经济</w:t>
      </w:r>
      <w:r w:rsidR="0074135E">
        <w:rPr>
          <w:rFonts w:hint="eastAsia"/>
        </w:rPr>
        <w:t>。</w:t>
      </w:r>
      <w:r w:rsidRPr="00DC7364">
        <w:t>那时候计划经济就是坐在那里</w:t>
      </w:r>
      <w:r w:rsidR="0074135E">
        <w:rPr>
          <w:rFonts w:hint="eastAsia"/>
        </w:rPr>
        <w:t>，</w:t>
      </w:r>
      <w:r w:rsidRPr="00DC7364">
        <w:t>他聊天比你买东西更重要，然后你</w:t>
      </w:r>
      <w:r w:rsidRPr="00DC7364">
        <w:rPr>
          <w:rFonts w:hint="eastAsia"/>
        </w:rPr>
        <w:t>叫</w:t>
      </w:r>
      <w:r w:rsidRPr="00DC7364">
        <w:t>了他三次</w:t>
      </w:r>
      <w:r w:rsidR="00E336C4">
        <w:rPr>
          <w:rFonts w:hint="eastAsia"/>
        </w:rPr>
        <w:t>，</w:t>
      </w:r>
      <w:r w:rsidRPr="00DC7364">
        <w:t>师傅</w:t>
      </w:r>
      <w:r>
        <w:rPr>
          <w:rFonts w:hint="eastAsia"/>
        </w:rPr>
        <w:t>、</w:t>
      </w:r>
      <w:r w:rsidRPr="00DC7364">
        <w:t>师傅</w:t>
      </w:r>
      <w:r>
        <w:rPr>
          <w:rFonts w:hint="eastAsia"/>
        </w:rPr>
        <w:t>、</w:t>
      </w:r>
      <w:r w:rsidRPr="00DC7364">
        <w:t>师傅，他还不睬你</w:t>
      </w:r>
      <w:r w:rsidRPr="00DC7364">
        <w:rPr>
          <w:rFonts w:hint="eastAsia"/>
        </w:rPr>
        <w:t>，不睬你就</w:t>
      </w:r>
      <w:r w:rsidRPr="00DC7364">
        <w:t>要愤怒起来，</w:t>
      </w:r>
      <w:r w:rsidRPr="00DC7364">
        <w:rPr>
          <w:rFonts w:hint="eastAsia"/>
        </w:rPr>
        <w:t>愤怒</w:t>
      </w:r>
      <w:r w:rsidRPr="00DC7364">
        <w:t>起来，你</w:t>
      </w:r>
      <w:r w:rsidRPr="00DC7364">
        <w:rPr>
          <w:rFonts w:hint="eastAsia"/>
        </w:rPr>
        <w:t>就</w:t>
      </w:r>
      <w:r w:rsidRPr="00DC7364">
        <w:t>要批评</w:t>
      </w:r>
      <w:r w:rsidRPr="00DC7364">
        <w:rPr>
          <w:rFonts w:hint="eastAsia"/>
        </w:rPr>
        <w:t>他</w:t>
      </w:r>
      <w:r w:rsidR="00E336C4">
        <w:rPr>
          <w:rFonts w:hint="eastAsia"/>
        </w:rPr>
        <w:t>。</w:t>
      </w:r>
      <w:r w:rsidRPr="00DC7364">
        <w:t>批评他</w:t>
      </w:r>
      <w:r w:rsidRPr="00DC7364">
        <w:rPr>
          <w:rFonts w:hint="eastAsia"/>
        </w:rPr>
        <w:t>，</w:t>
      </w:r>
      <w:r w:rsidRPr="00DC7364">
        <w:t>怎么批评</w:t>
      </w:r>
      <w:r w:rsidR="0074135E">
        <w:rPr>
          <w:rFonts w:hint="eastAsia"/>
        </w:rPr>
        <w:t>？</w:t>
      </w:r>
      <w:r w:rsidRPr="00DC7364">
        <w:t>我当时就这么大</w:t>
      </w:r>
      <w:r w:rsidRPr="00DC7364">
        <w:rPr>
          <w:rFonts w:hint="eastAsia"/>
        </w:rPr>
        <w:t>声</w:t>
      </w:r>
      <w:r w:rsidRPr="00DC7364">
        <w:t>讲你</w:t>
      </w:r>
      <w:r w:rsidRPr="00DC7364">
        <w:lastRenderedPageBreak/>
        <w:t>们这个利群商店是为人民服务</w:t>
      </w:r>
      <w:r w:rsidRPr="00DC7364">
        <w:rPr>
          <w:rFonts w:hint="eastAsia"/>
        </w:rPr>
        <w:t>的</w:t>
      </w:r>
      <w:r w:rsidRPr="00DC7364">
        <w:t>，</w:t>
      </w:r>
      <w:r w:rsidRPr="00DC7364">
        <w:rPr>
          <w:rFonts w:hint="eastAsia"/>
        </w:rPr>
        <w:t>你们</w:t>
      </w:r>
      <w:r w:rsidRPr="00DC7364">
        <w:t>不是</w:t>
      </w:r>
      <w:r w:rsidRPr="00DC7364">
        <w:rPr>
          <w:rFonts w:hint="eastAsia"/>
        </w:rPr>
        <w:t>把</w:t>
      </w:r>
      <w:r w:rsidRPr="00DC7364">
        <w:t>毛主席语录写在这里吗？为什么不为我服务</w:t>
      </w:r>
      <w:r>
        <w:rPr>
          <w:rFonts w:hint="eastAsia"/>
        </w:rPr>
        <w:t>？</w:t>
      </w:r>
      <w:r w:rsidRPr="00DC7364">
        <w:t>他说，你是</w:t>
      </w:r>
      <w:r w:rsidRPr="00DC7364">
        <w:rPr>
          <w:rFonts w:hint="eastAsia"/>
        </w:rPr>
        <w:t>人民吗</w:t>
      </w:r>
      <w:r>
        <w:rPr>
          <w:rFonts w:hint="eastAsia"/>
        </w:rPr>
        <w:t>？</w:t>
      </w:r>
      <w:r w:rsidRPr="00DC7364">
        <w:t>我是为</w:t>
      </w:r>
      <w:r w:rsidRPr="00DC7364">
        <w:rPr>
          <w:rFonts w:hint="eastAsia"/>
        </w:rPr>
        <w:t>人民服务，不等于为你这个人服务啊</w:t>
      </w:r>
      <w:r w:rsidRPr="00DC7364">
        <w:t>，你就是人民了</w:t>
      </w:r>
      <w:r w:rsidR="0074135E">
        <w:rPr>
          <w:rFonts w:hint="eastAsia"/>
        </w:rPr>
        <w:t>啦。被</w:t>
      </w:r>
      <w:r w:rsidRPr="00DC7364">
        <w:t>他讲</w:t>
      </w:r>
      <w:proofErr w:type="gramStart"/>
      <w:r w:rsidR="0074135E">
        <w:rPr>
          <w:rFonts w:hint="eastAsia"/>
        </w:rPr>
        <w:t>得</w:t>
      </w:r>
      <w:r w:rsidRPr="00DC7364">
        <w:rPr>
          <w:rFonts w:hint="eastAsia"/>
        </w:rPr>
        <w:t>蒙掉了</w:t>
      </w:r>
      <w:proofErr w:type="gramEnd"/>
      <w:r w:rsidRPr="00DC7364">
        <w:rPr>
          <w:rFonts w:hint="eastAsia"/>
        </w:rPr>
        <w:t>，</w:t>
      </w:r>
      <w:r w:rsidRPr="00DC7364">
        <w:t>没话好</w:t>
      </w:r>
      <w:r w:rsidRPr="00DC7364">
        <w:rPr>
          <w:rFonts w:hint="eastAsia"/>
        </w:rPr>
        <w:t>说</w:t>
      </w:r>
      <w:r w:rsidRPr="00DC7364">
        <w:t>，我不能说我就是</w:t>
      </w:r>
      <w:r w:rsidRPr="00DC7364">
        <w:rPr>
          <w:rFonts w:hint="eastAsia"/>
        </w:rPr>
        <w:t>人民，</w:t>
      </w:r>
      <w:r w:rsidR="0074135E">
        <w:rPr>
          <w:rFonts w:hint="eastAsia"/>
        </w:rPr>
        <w:t>这</w:t>
      </w:r>
      <w:r w:rsidRPr="00DC7364">
        <w:t>不行的</w:t>
      </w:r>
      <w:r w:rsidRPr="00DC7364">
        <w:rPr>
          <w:rFonts w:hint="eastAsia"/>
        </w:rPr>
        <w:t>，</w:t>
      </w:r>
      <w:r w:rsidRPr="00DC7364">
        <w:t>他没</w:t>
      </w:r>
      <w:r w:rsidRPr="00DC7364">
        <w:rPr>
          <w:rFonts w:hint="eastAsia"/>
        </w:rPr>
        <w:t>为我服务，不等于就不为人民服务</w:t>
      </w:r>
      <w:r w:rsidRPr="00DC7364">
        <w:t>，所以我就没话好说</w:t>
      </w:r>
      <w:r w:rsidR="0074135E">
        <w:rPr>
          <w:rFonts w:hint="eastAsia"/>
        </w:rPr>
        <w:t>。</w:t>
      </w:r>
    </w:p>
    <w:p w14:paraId="72912536" w14:textId="77777777" w:rsidR="000F65BF" w:rsidRDefault="00A23561" w:rsidP="00116B2E">
      <w:pPr>
        <w:ind w:firstLine="540"/>
      </w:pPr>
      <w:r w:rsidRPr="00DC7364">
        <w:t>回去就在想，这是个什么问题</w:t>
      </w:r>
      <w:r w:rsidRPr="00DC7364">
        <w:rPr>
          <w:rFonts w:hint="eastAsia"/>
        </w:rPr>
        <w:t>，逻辑上想</w:t>
      </w:r>
      <w:r w:rsidR="00E57EEB">
        <w:rPr>
          <w:rFonts w:hint="eastAsia"/>
        </w:rPr>
        <w:t>得</w:t>
      </w:r>
      <w:r w:rsidRPr="00DC7364">
        <w:rPr>
          <w:rFonts w:hint="eastAsia"/>
        </w:rPr>
        <w:t>通没有</w:t>
      </w:r>
      <w:r w:rsidR="00E57EEB">
        <w:rPr>
          <w:rFonts w:hint="eastAsia"/>
        </w:rPr>
        <w:t>？</w:t>
      </w:r>
      <w:r w:rsidRPr="00DC7364">
        <w:rPr>
          <w:rFonts w:hint="eastAsia"/>
        </w:rPr>
        <w:t>然后看逻辑书，结合</w:t>
      </w:r>
      <w:r w:rsidRPr="00DC7364">
        <w:t>概念不能化解为个</w:t>
      </w:r>
      <w:r w:rsidRPr="00DC7364">
        <w:rPr>
          <w:rFonts w:hint="eastAsia"/>
        </w:rPr>
        <w:t>体</w:t>
      </w:r>
      <w:r w:rsidRPr="00DC7364">
        <w:t>概念</w:t>
      </w:r>
      <w:r w:rsidR="00E57EEB">
        <w:rPr>
          <w:rFonts w:hint="eastAsia"/>
        </w:rPr>
        <w:t>，</w:t>
      </w:r>
      <w:proofErr w:type="gramStart"/>
      <w:r w:rsidRPr="00DC7364">
        <w:rPr>
          <w:rFonts w:hint="eastAsia"/>
        </w:rPr>
        <w:t>这个只</w:t>
      </w:r>
      <w:r w:rsidRPr="00DC7364">
        <w:t>是</w:t>
      </w:r>
      <w:proofErr w:type="gramEnd"/>
      <w:r w:rsidRPr="00DC7364">
        <w:t>逻辑的</w:t>
      </w:r>
      <w:r w:rsidR="00E57EEB">
        <w:rPr>
          <w:rFonts w:hint="eastAsia"/>
        </w:rPr>
        <w:t>说</w:t>
      </w:r>
      <w:r w:rsidRPr="00DC7364">
        <w:t>法</w:t>
      </w:r>
      <w:r w:rsidR="00E57EEB">
        <w:rPr>
          <w:rFonts w:hint="eastAsia"/>
        </w:rPr>
        <w:t>，</w:t>
      </w:r>
      <w:r w:rsidRPr="00DC7364">
        <w:t>关键</w:t>
      </w:r>
      <w:r w:rsidRPr="00DC7364">
        <w:rPr>
          <w:rFonts w:hint="eastAsia"/>
        </w:rPr>
        <w:t>人民是个</w:t>
      </w:r>
      <w:r w:rsidR="00E57EEB">
        <w:rPr>
          <w:rFonts w:hint="eastAsia"/>
        </w:rPr>
        <w:t>超越性</w:t>
      </w:r>
      <w:r w:rsidRPr="00DC7364">
        <w:t>的存在</w:t>
      </w:r>
      <w:r w:rsidR="00E57EEB">
        <w:rPr>
          <w:rFonts w:hint="eastAsia"/>
        </w:rPr>
        <w:t>。</w:t>
      </w:r>
      <w:r w:rsidRPr="00DC7364">
        <w:t>然后又上</w:t>
      </w:r>
      <w:r w:rsidRPr="00DC7364">
        <w:rPr>
          <w:rFonts w:hint="eastAsia"/>
        </w:rPr>
        <w:t>队课，队课</w:t>
      </w:r>
      <w:r w:rsidRPr="00DC7364">
        <w:t>开始</w:t>
      </w:r>
      <w:r w:rsidRPr="00DC7364">
        <w:rPr>
          <w:rFonts w:hint="eastAsia"/>
        </w:rPr>
        <w:t>解释</w:t>
      </w:r>
      <w:r w:rsidRPr="00DC7364">
        <w:t>人民什么意</w:t>
      </w:r>
      <w:r w:rsidRPr="00DC7364">
        <w:rPr>
          <w:rFonts w:hint="eastAsia"/>
        </w:rPr>
        <w:t>思</w:t>
      </w:r>
      <w:r w:rsidRPr="00DC7364">
        <w:t>，更有意思的</w:t>
      </w:r>
      <w:r w:rsidR="00E57EEB">
        <w:rPr>
          <w:rFonts w:hint="eastAsia"/>
        </w:rPr>
        <w:t>。</w:t>
      </w:r>
      <w:r w:rsidRPr="00DC7364">
        <w:t>这个看来，那时候的小学这个老师啊，辅导老师，少先队辅导</w:t>
      </w:r>
      <w:r w:rsidRPr="00DC7364">
        <w:rPr>
          <w:rFonts w:hint="eastAsia"/>
        </w:rPr>
        <w:t>老师蛮有哲学</w:t>
      </w:r>
      <w:r w:rsidRPr="00DC7364">
        <w:t>水平的，</w:t>
      </w:r>
      <w:r w:rsidRPr="00DC7364">
        <w:rPr>
          <w:rFonts w:hint="eastAsia"/>
        </w:rPr>
        <w:t>他讲哲学</w:t>
      </w:r>
      <w:r w:rsidRPr="00DC7364">
        <w:t>，不是像我这么抽象了，很清楚</w:t>
      </w:r>
      <w:r w:rsidRPr="00DC7364">
        <w:rPr>
          <w:rFonts w:hint="eastAsia"/>
        </w:rPr>
        <w:t>。</w:t>
      </w:r>
      <w:r w:rsidRPr="00DC7364">
        <w:t>第一句话，你们这</w:t>
      </w:r>
      <w:r w:rsidRPr="00DC7364">
        <w:rPr>
          <w:rFonts w:hint="eastAsia"/>
        </w:rPr>
        <w:t>些孩子</w:t>
      </w:r>
      <w:r w:rsidRPr="00DC7364">
        <w:t>两年</w:t>
      </w:r>
      <w:r w:rsidRPr="00DC7364">
        <w:rPr>
          <w:rFonts w:hint="eastAsia"/>
        </w:rPr>
        <w:t>级</w:t>
      </w:r>
      <w:r w:rsidR="00E57EEB">
        <w:rPr>
          <w:rFonts w:hint="eastAsia"/>
        </w:rPr>
        <w:t>、</w:t>
      </w:r>
      <w:r w:rsidRPr="00DC7364">
        <w:rPr>
          <w:rFonts w:hint="eastAsia"/>
        </w:rPr>
        <w:t>三年级，要做</w:t>
      </w:r>
      <w:r w:rsidRPr="00DC7364">
        <w:t>少先队员，我现在跟你们讲道理，</w:t>
      </w:r>
      <w:r w:rsidRPr="00DC7364">
        <w:rPr>
          <w:rFonts w:hint="eastAsia"/>
        </w:rPr>
        <w:t>第一</w:t>
      </w:r>
      <w:r w:rsidRPr="00DC7364">
        <w:t>你们要知道人民利益高于一切</w:t>
      </w:r>
      <w:r w:rsidR="00E57EEB">
        <w:rPr>
          <w:rFonts w:hint="eastAsia"/>
        </w:rPr>
        <w:t>；</w:t>
      </w:r>
      <w:r w:rsidRPr="00DC7364">
        <w:rPr>
          <w:rFonts w:hint="eastAsia"/>
        </w:rPr>
        <w:t>第二</w:t>
      </w:r>
      <w:r w:rsidRPr="00DC7364">
        <w:t>什么叫人民</w:t>
      </w:r>
      <w:r w:rsidR="00E57EEB">
        <w:rPr>
          <w:rFonts w:hint="eastAsia"/>
        </w:rPr>
        <w:t>。</w:t>
      </w:r>
      <w:r w:rsidRPr="00DC7364">
        <w:t>我</w:t>
      </w:r>
      <w:r w:rsidR="00E57EEB">
        <w:rPr>
          <w:rFonts w:hint="eastAsia"/>
        </w:rPr>
        <w:t>问</w:t>
      </w:r>
      <w:r w:rsidRPr="00DC7364">
        <w:t>其中一个孩子，你身上穿的</w:t>
      </w:r>
      <w:r w:rsidRPr="00DC7364">
        <w:rPr>
          <w:rFonts w:hint="eastAsia"/>
        </w:rPr>
        <w:t>，</w:t>
      </w:r>
      <w:r w:rsidRPr="00DC7364">
        <w:t>手里用</w:t>
      </w:r>
      <w:r w:rsidRPr="00DC7364">
        <w:rPr>
          <w:rFonts w:hint="eastAsia"/>
        </w:rPr>
        <w:t>的文具</w:t>
      </w:r>
      <w:r w:rsidRPr="00DC7364">
        <w:t>，背的书包，</w:t>
      </w:r>
      <w:r w:rsidRPr="00DC7364">
        <w:rPr>
          <w:rFonts w:hint="eastAsia"/>
        </w:rPr>
        <w:t>一日</w:t>
      </w:r>
      <w:r w:rsidRPr="00DC7364">
        <w:t>三餐，是谁给你的</w:t>
      </w:r>
      <w:r w:rsidR="00E57EEB">
        <w:rPr>
          <w:rFonts w:hint="eastAsia"/>
        </w:rPr>
        <w:t>？</w:t>
      </w:r>
      <w:r w:rsidRPr="00DC7364">
        <w:t>那个小</w:t>
      </w:r>
      <w:r w:rsidRPr="00DC7364">
        <w:rPr>
          <w:rFonts w:hint="eastAsia"/>
        </w:rPr>
        <w:t>孩子</w:t>
      </w:r>
      <w:r w:rsidRPr="00DC7364">
        <w:t>不假思索，就回答父母给了。</w:t>
      </w:r>
      <w:r w:rsidRPr="00DC7364">
        <w:rPr>
          <w:rFonts w:hint="eastAsia"/>
        </w:rPr>
        <w:t>他说</w:t>
      </w:r>
      <w:r w:rsidRPr="00DC7364">
        <w:t>怎么可能</w:t>
      </w:r>
      <w:r w:rsidRPr="00DC7364">
        <w:rPr>
          <w:rFonts w:hint="eastAsia"/>
        </w:rPr>
        <w:t>是父母给你</w:t>
      </w:r>
      <w:r w:rsidR="00E57EEB">
        <w:rPr>
          <w:rFonts w:hint="eastAsia"/>
        </w:rPr>
        <w:t>这一切</w:t>
      </w:r>
      <w:r w:rsidRPr="00DC7364">
        <w:t>，你父母干什么活的啊</w:t>
      </w:r>
      <w:r w:rsidR="00E57EEB">
        <w:rPr>
          <w:rFonts w:hint="eastAsia"/>
        </w:rPr>
        <w:t>？</w:t>
      </w:r>
      <w:r w:rsidRPr="00DC7364">
        <w:t>我父母是纺织厂</w:t>
      </w:r>
      <w:r w:rsidR="00E57EEB">
        <w:rPr>
          <w:rFonts w:hint="eastAsia"/>
        </w:rPr>
        <w:t>的</w:t>
      </w:r>
      <w:r w:rsidRPr="00DC7364">
        <w:t>，父亲什么</w:t>
      </w:r>
      <w:r w:rsidRPr="00DC7364">
        <w:rPr>
          <w:rFonts w:hint="eastAsia"/>
        </w:rPr>
        <w:t>厂</w:t>
      </w:r>
      <w:r w:rsidRPr="00DC7364">
        <w:t>的</w:t>
      </w:r>
      <w:r w:rsidR="00E57EEB">
        <w:rPr>
          <w:rFonts w:hint="eastAsia"/>
        </w:rPr>
        <w:t>。</w:t>
      </w:r>
      <w:r w:rsidRPr="00DC7364">
        <w:t>难道你母亲父亲</w:t>
      </w:r>
      <w:r w:rsidRPr="00DC7364">
        <w:rPr>
          <w:rFonts w:hint="eastAsia"/>
        </w:rPr>
        <w:t>种</w:t>
      </w:r>
      <w:r w:rsidRPr="00DC7364">
        <w:t>了粮食给你吃了吗？粮食</w:t>
      </w:r>
      <w:r w:rsidRPr="00DC7364">
        <w:rPr>
          <w:rFonts w:hint="eastAsia"/>
        </w:rPr>
        <w:t>倒</w:t>
      </w:r>
      <w:r w:rsidRPr="00DC7364">
        <w:t>不是父母</w:t>
      </w:r>
      <w:r w:rsidRPr="00DC7364">
        <w:rPr>
          <w:rFonts w:hint="eastAsia"/>
        </w:rPr>
        <w:t>种</w:t>
      </w:r>
      <w:r w:rsidRPr="00DC7364">
        <w:t>的</w:t>
      </w:r>
      <w:r w:rsidR="00E57EEB">
        <w:rPr>
          <w:rFonts w:hint="eastAsia"/>
        </w:rPr>
        <w:t>。</w:t>
      </w:r>
      <w:r w:rsidRPr="00DC7364">
        <w:t>所以你父母虽然是劳动的啊，这个老师这样</w:t>
      </w:r>
      <w:r w:rsidRPr="00DC7364">
        <w:rPr>
          <w:rFonts w:hint="eastAsia"/>
        </w:rPr>
        <w:t>跟你讲</w:t>
      </w:r>
      <w:r w:rsidRPr="00DC7364">
        <w:t>，你父母虽然是劳动者，但是你</w:t>
      </w:r>
      <w:r w:rsidRPr="00DC7364">
        <w:rPr>
          <w:rFonts w:hint="eastAsia"/>
        </w:rPr>
        <w:t>身上所用绝大数东西都不是他生产的，是人民</w:t>
      </w:r>
      <w:r w:rsidRPr="00DC7364">
        <w:t>生产的</w:t>
      </w:r>
      <w:r w:rsidR="00E57EEB">
        <w:rPr>
          <w:rFonts w:hint="eastAsia"/>
        </w:rPr>
        <w:t>。</w:t>
      </w:r>
      <w:r w:rsidRPr="00DC7364">
        <w:t>人民知道了吧，小孩</w:t>
      </w:r>
      <w:r w:rsidRPr="00DC7364">
        <w:rPr>
          <w:rFonts w:hint="eastAsia"/>
        </w:rPr>
        <w:t>一想</w:t>
      </w:r>
      <w:r w:rsidRPr="00DC7364">
        <w:t>是有道理。</w:t>
      </w:r>
      <w:r w:rsidRPr="00DC7364">
        <w:rPr>
          <w:rFonts w:hint="eastAsia"/>
        </w:rPr>
        <w:t>我父母也不是上帝样样都给我了，实际上</w:t>
      </w:r>
      <w:r w:rsidRPr="00DC7364">
        <w:t>是通过整个人民给我</w:t>
      </w:r>
      <w:r w:rsidRPr="00DC7364">
        <w:rPr>
          <w:rFonts w:hint="eastAsia"/>
        </w:rPr>
        <w:t>，</w:t>
      </w:r>
      <w:r w:rsidRPr="00DC7364">
        <w:t>这个说法的并不空洞啊</w:t>
      </w:r>
      <w:r w:rsidR="00E57EEB">
        <w:rPr>
          <w:rFonts w:hint="eastAsia"/>
        </w:rPr>
        <w:t>。</w:t>
      </w:r>
      <w:r w:rsidRPr="00DC7364">
        <w:t>今天</w:t>
      </w:r>
      <w:r w:rsidR="00E57EEB">
        <w:rPr>
          <w:rFonts w:hint="eastAsia"/>
        </w:rPr>
        <w:t>讲</w:t>
      </w:r>
      <w:r w:rsidRPr="00DC7364">
        <w:t>起来</w:t>
      </w:r>
      <w:proofErr w:type="gramStart"/>
      <w:r w:rsidRPr="00DC7364">
        <w:t>很</w:t>
      </w:r>
      <w:proofErr w:type="gramEnd"/>
      <w:r w:rsidRPr="00DC7364">
        <w:rPr>
          <w:rFonts w:hint="eastAsia"/>
        </w:rPr>
        <w:t>空洞，当时很真实，</w:t>
      </w:r>
      <w:r w:rsidRPr="00DC7364">
        <w:t>为什么？当时</w:t>
      </w:r>
      <w:r w:rsidRPr="00DC7364">
        <w:rPr>
          <w:rFonts w:hint="eastAsia"/>
        </w:rPr>
        <w:t>坐</w:t>
      </w:r>
      <w:r w:rsidRPr="00DC7364">
        <w:t>到明亮的教室里面安静</w:t>
      </w:r>
      <w:r w:rsidR="00E57EEB">
        <w:rPr>
          <w:rFonts w:hint="eastAsia"/>
        </w:rPr>
        <w:t>地</w:t>
      </w:r>
      <w:r w:rsidRPr="00DC7364">
        <w:t>读书学习文化，</w:t>
      </w:r>
      <w:r w:rsidRPr="00DC7364">
        <w:rPr>
          <w:rFonts w:hint="eastAsia"/>
        </w:rPr>
        <w:t>是一</w:t>
      </w:r>
      <w:r w:rsidRPr="00DC7364">
        <w:t>种幸福</w:t>
      </w:r>
      <w:r w:rsidR="00E57EEB">
        <w:rPr>
          <w:rFonts w:hint="eastAsia"/>
        </w:rPr>
        <w:t>。</w:t>
      </w:r>
      <w:r w:rsidRPr="00DC7364">
        <w:t>为什么</w:t>
      </w:r>
      <w:r w:rsidR="00E57EEB">
        <w:rPr>
          <w:rFonts w:hint="eastAsia"/>
        </w:rPr>
        <w:t>？</w:t>
      </w:r>
      <w:r w:rsidRPr="00DC7364">
        <w:t>人民送我们读书，我们不需要付学费，我们只要每个学期</w:t>
      </w:r>
      <w:r w:rsidRPr="00DC7364">
        <w:rPr>
          <w:rFonts w:hint="eastAsia"/>
        </w:rPr>
        <w:t>付书杂费</w:t>
      </w:r>
      <w:r w:rsidRPr="00DC7364">
        <w:t>，就那么几块钱，如果</w:t>
      </w:r>
      <w:r w:rsidRPr="00DC7364">
        <w:rPr>
          <w:rFonts w:hint="eastAsia"/>
        </w:rPr>
        <w:t>书杂费</w:t>
      </w:r>
      <w:r w:rsidRPr="00DC7364">
        <w:t>，你都付不起，可以</w:t>
      </w:r>
      <w:r w:rsidRPr="00DC7364">
        <w:rPr>
          <w:rFonts w:hint="eastAsia"/>
        </w:rPr>
        <w:t>减免</w:t>
      </w:r>
      <w:r w:rsidRPr="00DC7364">
        <w:t>。</w:t>
      </w:r>
      <w:r w:rsidRPr="00DC7364">
        <w:rPr>
          <w:rFonts w:hint="eastAsia"/>
        </w:rPr>
        <w:t>所以</w:t>
      </w:r>
      <w:r w:rsidRPr="00DC7364">
        <w:t>当时那个时代</w:t>
      </w:r>
      <w:proofErr w:type="gramStart"/>
      <w:r w:rsidRPr="00DC7364">
        <w:rPr>
          <w:rFonts w:hint="eastAsia"/>
        </w:rPr>
        <w:t>讲</w:t>
      </w:r>
      <w:r w:rsidRPr="00DC7364">
        <w:t>人民</w:t>
      </w:r>
      <w:proofErr w:type="gramEnd"/>
      <w:r w:rsidRPr="00DC7364">
        <w:rPr>
          <w:rFonts w:hint="eastAsia"/>
        </w:rPr>
        <w:t>利益</w:t>
      </w:r>
      <w:r w:rsidRPr="00DC7364">
        <w:t>高于一切，绝不是空话。如果当时你</w:t>
      </w:r>
      <w:r w:rsidRPr="00DC7364">
        <w:rPr>
          <w:rFonts w:hint="eastAsia"/>
        </w:rPr>
        <w:t>读大</w:t>
      </w:r>
      <w:r w:rsidRPr="00DC7364">
        <w:t>学就是人民</w:t>
      </w:r>
      <w:r w:rsidRPr="00DC7364">
        <w:rPr>
          <w:rFonts w:hint="eastAsia"/>
        </w:rPr>
        <w:t>送我读</w:t>
      </w:r>
      <w:r w:rsidRPr="00DC7364">
        <w:t>大学</w:t>
      </w:r>
      <w:r w:rsidR="00E57EEB">
        <w:rPr>
          <w:rFonts w:hint="eastAsia"/>
        </w:rPr>
        <w:t>，</w:t>
      </w:r>
      <w:r w:rsidRPr="00DC7364">
        <w:rPr>
          <w:rFonts w:hint="eastAsia"/>
        </w:rPr>
        <w:t>绝不是</w:t>
      </w:r>
      <w:r w:rsidRPr="00DC7364">
        <w:t>空话</w:t>
      </w:r>
      <w:r w:rsidRPr="00DC7364">
        <w:rPr>
          <w:rFonts w:hint="eastAsia"/>
        </w:rPr>
        <w:t>，</w:t>
      </w:r>
      <w:r w:rsidR="00E57EEB">
        <w:rPr>
          <w:rFonts w:hint="eastAsia"/>
        </w:rPr>
        <w:t>读了大学</w:t>
      </w:r>
      <w:r w:rsidRPr="00DC7364">
        <w:t>不光不要你</w:t>
      </w:r>
      <w:r w:rsidR="00E57EEB">
        <w:rPr>
          <w:rFonts w:hint="eastAsia"/>
        </w:rPr>
        <w:t>一</w:t>
      </w:r>
      <w:r w:rsidRPr="00DC7364">
        <w:t>分钱还给你助学金，那叫人民</w:t>
      </w:r>
      <w:r w:rsidRPr="00DC7364">
        <w:rPr>
          <w:rFonts w:hint="eastAsia"/>
        </w:rPr>
        <w:t>助学金</w:t>
      </w:r>
      <w:r w:rsidR="00E57EEB">
        <w:rPr>
          <w:rFonts w:hint="eastAsia"/>
        </w:rPr>
        <w:t>。</w:t>
      </w:r>
      <w:r w:rsidRPr="00DC7364">
        <w:rPr>
          <w:rFonts w:hint="eastAsia"/>
        </w:rPr>
        <w:t>助学金</w:t>
      </w:r>
      <w:r w:rsidRPr="00DC7364">
        <w:t>除了给你吃饱穿暖之外，还可以买</w:t>
      </w:r>
      <w:r w:rsidRPr="00DC7364">
        <w:rPr>
          <w:rFonts w:hint="eastAsia"/>
        </w:rPr>
        <w:t>书</w:t>
      </w:r>
      <w:r w:rsidRPr="00DC7364">
        <w:t>，然后周末的时候，请女朋友看一</w:t>
      </w:r>
      <w:r w:rsidRPr="00DC7364">
        <w:rPr>
          <w:rFonts w:hint="eastAsia"/>
        </w:rPr>
        <w:t>场</w:t>
      </w:r>
      <w:r w:rsidRPr="00DC7364">
        <w:t>电影，没问题的</w:t>
      </w:r>
      <w:r w:rsidRPr="00DC7364">
        <w:rPr>
          <w:rFonts w:hint="eastAsia"/>
        </w:rPr>
        <w:t>，</w:t>
      </w:r>
      <w:r w:rsidRPr="00DC7364">
        <w:t>我就这样过过的。</w:t>
      </w:r>
    </w:p>
    <w:p w14:paraId="33862E49" w14:textId="6E3ECE2A" w:rsidR="00A23561" w:rsidRPr="00DC7364" w:rsidRDefault="00A23561" w:rsidP="00116B2E">
      <w:pPr>
        <w:ind w:firstLine="540"/>
      </w:pPr>
      <w:r w:rsidRPr="00DC7364">
        <w:t>所以，</w:t>
      </w:r>
      <w:r w:rsidRPr="00DC7364">
        <w:rPr>
          <w:rFonts w:hint="eastAsia"/>
        </w:rPr>
        <w:t>小时候</w:t>
      </w:r>
      <w:r w:rsidRPr="00DC7364">
        <w:t>大队辅导员老师跟我们</w:t>
      </w:r>
      <w:proofErr w:type="gramStart"/>
      <w:r w:rsidRPr="00DC7364">
        <w:t>讲人民</w:t>
      </w:r>
      <w:proofErr w:type="gramEnd"/>
      <w:r w:rsidRPr="00DC7364">
        <w:t>利益高</w:t>
      </w:r>
      <w:r w:rsidRPr="00DC7364">
        <w:rPr>
          <w:rFonts w:hint="eastAsia"/>
        </w:rPr>
        <w:t>一切，是亲切的真实的</w:t>
      </w:r>
      <w:r w:rsidRPr="00DC7364">
        <w:t>。</w:t>
      </w:r>
      <w:r w:rsidRPr="00DC7364">
        <w:rPr>
          <w:rFonts w:hint="eastAsia"/>
        </w:rPr>
        <w:t>但</w:t>
      </w:r>
      <w:r w:rsidRPr="00DC7364">
        <w:t>这是西方思想。中国一批马克思主义者，共产党</w:t>
      </w:r>
      <w:r w:rsidRPr="00DC7364">
        <w:rPr>
          <w:rFonts w:hint="eastAsia"/>
        </w:rPr>
        <w:t>人</w:t>
      </w:r>
      <w:r w:rsidRPr="00DC7364">
        <w:t>接受了西方的思想。毛泽东讲</w:t>
      </w:r>
      <w:r>
        <w:rPr>
          <w:rFonts w:hint="eastAsia"/>
        </w:rPr>
        <w:t>：</w:t>
      </w:r>
      <w:r w:rsidRPr="00DC7364">
        <w:t>生我者父母</w:t>
      </w:r>
      <w:r w:rsidRPr="00DC7364">
        <w:rPr>
          <w:rFonts w:hint="eastAsia"/>
        </w:rPr>
        <w:t>，教我者人民，这是毛泽东</w:t>
      </w:r>
      <w:r w:rsidRPr="00DC7364">
        <w:t>的原话。人民不</w:t>
      </w:r>
      <w:r w:rsidRPr="00DC7364">
        <w:rPr>
          <w:rFonts w:hint="eastAsia"/>
        </w:rPr>
        <w:t>再是一个有待我们去拯救的黎</w:t>
      </w:r>
      <w:r>
        <w:rPr>
          <w:rFonts w:hint="eastAsia"/>
        </w:rPr>
        <w:t>民</w:t>
      </w:r>
      <w:r w:rsidRPr="00DC7364">
        <w:rPr>
          <w:rFonts w:hint="eastAsia"/>
        </w:rPr>
        <w:t>苍生，</w:t>
      </w:r>
      <w:r w:rsidRPr="00DC7364">
        <w:t>而是我们的</w:t>
      </w:r>
      <w:r w:rsidRPr="00DC7364">
        <w:rPr>
          <w:rFonts w:hint="eastAsia"/>
        </w:rPr>
        <w:t>恩主，</w:t>
      </w:r>
      <w:r w:rsidRPr="00DC7364">
        <w:t>给我们生活</w:t>
      </w:r>
      <w:r w:rsidR="000F65BF">
        <w:rPr>
          <w:rFonts w:hint="eastAsia"/>
        </w:rPr>
        <w:t>以</w:t>
      </w:r>
      <w:r w:rsidRPr="00DC7364">
        <w:t>根本的保证的那个</w:t>
      </w:r>
      <w:r w:rsidRPr="00DC7364">
        <w:rPr>
          <w:rFonts w:hint="eastAsia"/>
        </w:rPr>
        <w:t>恩典</w:t>
      </w:r>
      <w:r w:rsidRPr="00DC7364">
        <w:t>的来源，我们要</w:t>
      </w:r>
      <w:r w:rsidRPr="00DC7364">
        <w:rPr>
          <w:rFonts w:hint="eastAsia"/>
        </w:rPr>
        <w:t>对</w:t>
      </w:r>
      <w:r w:rsidRPr="00DC7364">
        <w:t>人民怀着感恩的心情</w:t>
      </w:r>
      <w:r w:rsidRPr="00DC7364">
        <w:rPr>
          <w:rFonts w:hint="eastAsia"/>
        </w:rPr>
        <w:t>，</w:t>
      </w:r>
      <w:r w:rsidRPr="00DC7364">
        <w:t>于是我们</w:t>
      </w:r>
      <w:r w:rsidRPr="00DC7364">
        <w:rPr>
          <w:rFonts w:hint="eastAsia"/>
        </w:rPr>
        <w:t>献</w:t>
      </w:r>
      <w:r w:rsidRPr="00DC7364">
        <w:rPr>
          <w:rFonts w:hint="eastAsia"/>
        </w:rPr>
        <w:lastRenderedPageBreak/>
        <w:t>身</w:t>
      </w:r>
      <w:r w:rsidRPr="00DC7364">
        <w:t>为人民服务的</w:t>
      </w:r>
      <w:r w:rsidRPr="00DC7364">
        <w:rPr>
          <w:rFonts w:hint="eastAsia"/>
        </w:rPr>
        <w:t>事业</w:t>
      </w:r>
      <w:r w:rsidR="00AC2688">
        <w:rPr>
          <w:rFonts w:hint="eastAsia"/>
        </w:rPr>
        <w:t>，</w:t>
      </w:r>
      <w:r w:rsidRPr="00DC7364">
        <w:rPr>
          <w:rFonts w:hint="eastAsia"/>
        </w:rPr>
        <w:t>这</w:t>
      </w:r>
      <w:r w:rsidRPr="00DC7364">
        <w:t>是顺理成章的，这是一种</w:t>
      </w:r>
      <w:r w:rsidRPr="00DC7364">
        <w:rPr>
          <w:rFonts w:hint="eastAsia"/>
        </w:rPr>
        <w:t>准</w:t>
      </w:r>
      <w:r w:rsidRPr="00DC7364">
        <w:t>宗教的情感</w:t>
      </w:r>
      <w:r w:rsidR="000F65BF">
        <w:rPr>
          <w:rFonts w:hint="eastAsia"/>
        </w:rPr>
        <w:t>。</w:t>
      </w:r>
      <w:r w:rsidRPr="00DC7364">
        <w:rPr>
          <w:rFonts w:hint="eastAsia"/>
        </w:rPr>
        <w:t>人民</w:t>
      </w:r>
      <w:r w:rsidR="000F65BF">
        <w:rPr>
          <w:rFonts w:hint="eastAsia"/>
        </w:rPr>
        <w:t>虽</w:t>
      </w:r>
      <w:r w:rsidRPr="00DC7364">
        <w:rPr>
          <w:rFonts w:hint="eastAsia"/>
        </w:rPr>
        <w:t>看不到</w:t>
      </w:r>
      <w:r w:rsidR="000F65BF">
        <w:rPr>
          <w:rFonts w:hint="eastAsia"/>
        </w:rPr>
        <w:t>，</w:t>
      </w:r>
      <w:r w:rsidRPr="00DC7364">
        <w:rPr>
          <w:rFonts w:hint="eastAsia"/>
        </w:rPr>
        <w:t>摸不到，超验的</w:t>
      </w:r>
      <w:r w:rsidR="000F65BF">
        <w:rPr>
          <w:rFonts w:hint="eastAsia"/>
        </w:rPr>
        <w:t>，</w:t>
      </w:r>
      <w:r w:rsidRPr="00DC7364">
        <w:rPr>
          <w:rFonts w:hint="eastAsia"/>
        </w:rPr>
        <w:t>但它</w:t>
      </w:r>
      <w:r w:rsidRPr="00DC7364">
        <w:t>真实</w:t>
      </w:r>
      <w:r w:rsidR="000F65BF">
        <w:rPr>
          <w:rFonts w:hint="eastAsia"/>
        </w:rPr>
        <w:t>，</w:t>
      </w:r>
      <w:r w:rsidRPr="00DC7364">
        <w:t>这就是西方思想进入了中国人的心</w:t>
      </w:r>
      <w:r w:rsidRPr="00DC7364">
        <w:rPr>
          <w:rFonts w:hint="eastAsia"/>
        </w:rPr>
        <w:t>里</w:t>
      </w:r>
      <w:r w:rsidRPr="00DC7364">
        <w:t>，但是</w:t>
      </w:r>
      <w:r w:rsidR="000F65BF">
        <w:rPr>
          <w:rFonts w:hint="eastAsia"/>
        </w:rPr>
        <w:t>它</w:t>
      </w:r>
      <w:r w:rsidRPr="00DC7364">
        <w:t>进来不</w:t>
      </w:r>
      <w:r w:rsidRPr="00DC7364">
        <w:rPr>
          <w:rFonts w:hint="eastAsia"/>
        </w:rPr>
        <w:t>容易</w:t>
      </w:r>
      <w:r w:rsidR="000F65BF">
        <w:rPr>
          <w:rFonts w:hint="eastAsia"/>
        </w:rPr>
        <w:t>，</w:t>
      </w:r>
      <w:r w:rsidRPr="00DC7364">
        <w:t>到今天还没彻底进来。</w:t>
      </w:r>
    </w:p>
    <w:p w14:paraId="5B082DEC" w14:textId="77777777" w:rsidR="003113ED" w:rsidRDefault="00A23561" w:rsidP="00116B2E">
      <w:pPr>
        <w:ind w:firstLine="540"/>
      </w:pPr>
      <w:r w:rsidRPr="00DC7364">
        <w:t>用西方</w:t>
      </w:r>
      <w:r w:rsidRPr="00DC7364">
        <w:rPr>
          <w:rFonts w:hint="eastAsia"/>
        </w:rPr>
        <w:t>言语教导</w:t>
      </w:r>
      <w:r w:rsidRPr="00DC7364">
        <w:t>中国人是很困难</w:t>
      </w:r>
      <w:r w:rsidR="000F65BF">
        <w:rPr>
          <w:rFonts w:hint="eastAsia"/>
        </w:rPr>
        <w:t>的</w:t>
      </w:r>
      <w:r w:rsidRPr="00DC7364">
        <w:t>，因为</w:t>
      </w:r>
      <w:r w:rsidR="000F65BF">
        <w:rPr>
          <w:rFonts w:hint="eastAsia"/>
        </w:rPr>
        <w:t>他</w:t>
      </w:r>
      <w:r w:rsidRPr="00DC7364">
        <w:t>需要有一种</w:t>
      </w:r>
      <w:r w:rsidR="000F65BF">
        <w:rPr>
          <w:rFonts w:hint="eastAsia"/>
        </w:rPr>
        <w:t>对</w:t>
      </w:r>
      <w:r w:rsidRPr="00DC7364">
        <w:rPr>
          <w:rFonts w:hint="eastAsia"/>
        </w:rPr>
        <w:t>超</w:t>
      </w:r>
      <w:proofErr w:type="gramStart"/>
      <w:r w:rsidRPr="00DC7364">
        <w:rPr>
          <w:rFonts w:hint="eastAsia"/>
        </w:rPr>
        <w:t>验</w:t>
      </w:r>
      <w:r w:rsidRPr="00DC7364">
        <w:t>存在</w:t>
      </w:r>
      <w:proofErr w:type="gramEnd"/>
      <w:r w:rsidRPr="00DC7364">
        <w:t>物</w:t>
      </w:r>
      <w:r w:rsidRPr="00DC7364">
        <w:rPr>
          <w:rFonts w:hint="eastAsia"/>
        </w:rPr>
        <w:t>真实性</w:t>
      </w:r>
      <w:r w:rsidRPr="00DC7364">
        <w:t>的</w:t>
      </w:r>
      <w:r w:rsidRPr="00DC7364">
        <w:rPr>
          <w:rFonts w:hint="eastAsia"/>
        </w:rPr>
        <w:t>确认</w:t>
      </w:r>
      <w:r w:rsidR="000F65BF">
        <w:rPr>
          <w:rFonts w:hint="eastAsia"/>
        </w:rPr>
        <w:t>。</w:t>
      </w:r>
      <w:r w:rsidRPr="00DC7364">
        <w:rPr>
          <w:rFonts w:hint="eastAsia"/>
        </w:rPr>
        <w:t>中国人不相信这种超验的存在</w:t>
      </w:r>
      <w:r w:rsidRPr="00DC7364">
        <w:t>，我们所相信的东西</w:t>
      </w:r>
      <w:r w:rsidRPr="00DC7364">
        <w:rPr>
          <w:rFonts w:hint="eastAsia"/>
        </w:rPr>
        <w:t>都是肌肤感受</w:t>
      </w:r>
      <w:r w:rsidR="00AC2688">
        <w:rPr>
          <w:rFonts w:hint="eastAsia"/>
        </w:rPr>
        <w:t>，</w:t>
      </w:r>
      <w:r w:rsidRPr="00DC7364">
        <w:t>不能超出</w:t>
      </w:r>
      <w:r w:rsidRPr="00DC7364">
        <w:rPr>
          <w:rFonts w:hint="eastAsia"/>
        </w:rPr>
        <w:t>肌肤</w:t>
      </w:r>
      <w:r w:rsidRPr="00DC7364">
        <w:t>感受之外。但宗教经验，</w:t>
      </w:r>
      <w:r w:rsidR="000F65BF">
        <w:rPr>
          <w:rFonts w:hint="eastAsia"/>
        </w:rPr>
        <w:t>它</w:t>
      </w:r>
      <w:r w:rsidRPr="00DC7364">
        <w:t>要</w:t>
      </w:r>
      <w:r w:rsidRPr="00DC7364">
        <w:rPr>
          <w:rFonts w:hint="eastAsia"/>
        </w:rPr>
        <w:t>超出肌肤</w:t>
      </w:r>
      <w:r w:rsidRPr="00DC7364">
        <w:t>感受的东西的，对这种东西的</w:t>
      </w:r>
      <w:r w:rsidRPr="00DC7364">
        <w:rPr>
          <w:rFonts w:hint="eastAsia"/>
        </w:rPr>
        <w:t>经验</w:t>
      </w:r>
      <w:r w:rsidRPr="00DC7364">
        <w:t>。那么这是如何可能的呢，如果我们谈论</w:t>
      </w:r>
      <w:r w:rsidRPr="00DC7364">
        <w:rPr>
          <w:rFonts w:hint="eastAsia"/>
        </w:rPr>
        <w:t>爱，</w:t>
      </w:r>
      <w:r w:rsidRPr="00DC7364">
        <w:t>上帝之爱</w:t>
      </w:r>
      <w:r w:rsidRPr="00DC7364">
        <w:rPr>
          <w:rFonts w:hint="eastAsia"/>
        </w:rPr>
        <w:t>，</w:t>
      </w:r>
      <w:r w:rsidRPr="00DC7364">
        <w:t>超验的</w:t>
      </w:r>
      <w:r w:rsidRPr="00DC7364">
        <w:rPr>
          <w:rFonts w:hint="eastAsia"/>
        </w:rPr>
        <w:t>爱，</w:t>
      </w:r>
      <w:r w:rsidRPr="00DC7364">
        <w:t>普遍的爱</w:t>
      </w:r>
      <w:r w:rsidRPr="00DC7364">
        <w:rPr>
          <w:rFonts w:hint="eastAsia"/>
        </w:rPr>
        <w:t>，博爱，</w:t>
      </w:r>
      <w:r w:rsidRPr="00DC7364">
        <w:t>四海之内皆兄弟也</w:t>
      </w:r>
      <w:r w:rsidRPr="00DC7364">
        <w:rPr>
          <w:rFonts w:hint="eastAsia"/>
        </w:rPr>
        <w:t>，</w:t>
      </w:r>
      <w:r w:rsidRPr="00DC7364">
        <w:t>这种</w:t>
      </w:r>
      <w:proofErr w:type="gramStart"/>
      <w:r w:rsidRPr="00DC7364">
        <w:rPr>
          <w:rFonts w:hint="eastAsia"/>
        </w:rPr>
        <w:t>爱</w:t>
      </w:r>
      <w:r w:rsidRPr="00DC7364">
        <w:t>如何</w:t>
      </w:r>
      <w:proofErr w:type="gramEnd"/>
      <w:r w:rsidRPr="00DC7364">
        <w:t>可能</w:t>
      </w:r>
      <w:r w:rsidRPr="00DC7364">
        <w:rPr>
          <w:rFonts w:hint="eastAsia"/>
        </w:rPr>
        <w:t>，</w:t>
      </w:r>
      <w:r w:rsidRPr="00DC7364">
        <w:t>因为它是情感，情感总是要</w:t>
      </w:r>
      <w:r w:rsidR="000F65BF">
        <w:rPr>
          <w:rFonts w:hint="eastAsia"/>
        </w:rPr>
        <w:t>实际</w:t>
      </w:r>
      <w:r w:rsidRPr="00DC7364">
        <w:t>感受才生出来，</w:t>
      </w:r>
      <w:r w:rsidRPr="00DC7364">
        <w:rPr>
          <w:rFonts w:hint="eastAsia"/>
        </w:rPr>
        <w:t>脱离实际感受怎么会有一种情感的东西，</w:t>
      </w:r>
      <w:r w:rsidRPr="00DC7364">
        <w:t>这件事情按照中国思想是肯定</w:t>
      </w:r>
      <w:r w:rsidRPr="00DC7364">
        <w:rPr>
          <w:rFonts w:hint="eastAsia"/>
        </w:rPr>
        <w:t>是想不通的，</w:t>
      </w:r>
      <w:r w:rsidRPr="00DC7364">
        <w:t>情感，</w:t>
      </w:r>
      <w:r w:rsidR="003113ED">
        <w:rPr>
          <w:rFonts w:hint="eastAsia"/>
        </w:rPr>
        <w:t>它</w:t>
      </w:r>
      <w:r w:rsidRPr="00DC7364">
        <w:t>不脱离感性的</w:t>
      </w:r>
      <w:r w:rsidR="003113ED">
        <w:rPr>
          <w:rFonts w:hint="eastAsia"/>
        </w:rPr>
        <w:t>。</w:t>
      </w:r>
      <w:r w:rsidRPr="00DC7364">
        <w:t>但是说</w:t>
      </w:r>
      <w:r w:rsidR="003113ED">
        <w:rPr>
          <w:rFonts w:hint="eastAsia"/>
        </w:rPr>
        <w:t>，</w:t>
      </w:r>
      <w:r w:rsidRPr="00DC7364">
        <w:t>现在</w:t>
      </w:r>
      <w:r w:rsidRPr="00DC7364">
        <w:rPr>
          <w:rFonts w:hint="eastAsia"/>
        </w:rPr>
        <w:t>的问题</w:t>
      </w:r>
      <w:r w:rsidRPr="00DC7364">
        <w:t>恰好</w:t>
      </w:r>
      <w:r w:rsidRPr="00DC7364">
        <w:rPr>
          <w:rFonts w:hint="eastAsia"/>
        </w:rPr>
        <w:t>是，动物有一种</w:t>
      </w:r>
      <w:r w:rsidRPr="00DC7364">
        <w:t>不脱离实际感受的情感，比如说你把这个狗</w:t>
      </w:r>
      <w:r w:rsidRPr="00DC7364">
        <w:rPr>
          <w:rFonts w:hint="eastAsia"/>
        </w:rPr>
        <w:t>豢养</w:t>
      </w:r>
      <w:r w:rsidRPr="00DC7364">
        <w:t>的时间长了，</w:t>
      </w:r>
      <w:r w:rsidR="003113ED" w:rsidRPr="00DC7364">
        <w:t>它</w:t>
      </w:r>
      <w:r w:rsidRPr="00DC7364">
        <w:t>对你是非常亲切亲热的，它可以这个</w:t>
      </w:r>
      <w:r w:rsidRPr="00DC7364">
        <w:rPr>
          <w:rFonts w:hint="eastAsia"/>
        </w:rPr>
        <w:t>绝对的百依百顺</w:t>
      </w:r>
      <w:r w:rsidRPr="00DC7364">
        <w:t>，然后你把它看成自己的朋友</w:t>
      </w:r>
      <w:r w:rsidR="003113ED">
        <w:rPr>
          <w:rFonts w:hint="eastAsia"/>
        </w:rPr>
        <w:t>，</w:t>
      </w:r>
      <w:r w:rsidRPr="00DC7364">
        <w:t>这种情感</w:t>
      </w:r>
      <w:r w:rsidR="003113ED">
        <w:rPr>
          <w:rFonts w:hint="eastAsia"/>
        </w:rPr>
        <w:t>，</w:t>
      </w:r>
      <w:r w:rsidRPr="00DC7364">
        <w:t>动物也会有</w:t>
      </w:r>
      <w:r w:rsidRPr="00DC7364">
        <w:rPr>
          <w:rFonts w:hint="eastAsia"/>
        </w:rPr>
        <w:t>，</w:t>
      </w:r>
      <w:r w:rsidRPr="00DC7364">
        <w:t>比如说在狗身上。但是动物不会相信一个</w:t>
      </w:r>
      <w:r w:rsidRPr="00DC7364">
        <w:rPr>
          <w:rFonts w:hint="eastAsia"/>
        </w:rPr>
        <w:t>上帝，</w:t>
      </w:r>
      <w:r w:rsidRPr="00DC7364">
        <w:t>因为上帝</w:t>
      </w:r>
      <w:r w:rsidRPr="00DC7364">
        <w:rPr>
          <w:rFonts w:hint="eastAsia"/>
        </w:rPr>
        <w:t>它</w:t>
      </w:r>
      <w:r w:rsidRPr="00DC7364">
        <w:t>没有感受过</w:t>
      </w:r>
      <w:r w:rsidRPr="00DC7364">
        <w:rPr>
          <w:rFonts w:hint="eastAsia"/>
        </w:rPr>
        <w:t>，</w:t>
      </w:r>
      <w:r w:rsidRPr="00DC7364">
        <w:t>你一定要打个比方，</w:t>
      </w:r>
      <w:r w:rsidRPr="00DC7364">
        <w:rPr>
          <w:rFonts w:hint="eastAsia"/>
        </w:rPr>
        <w:t>那么</w:t>
      </w:r>
      <w:r w:rsidR="003113ED" w:rsidRPr="00DC7364">
        <w:t>它</w:t>
      </w:r>
      <w:r w:rsidRPr="00DC7364">
        <w:t>的上帝是看得见</w:t>
      </w:r>
      <w:r w:rsidRPr="00DC7364">
        <w:rPr>
          <w:rFonts w:hint="eastAsia"/>
        </w:rPr>
        <w:t>，那</w:t>
      </w:r>
      <w:r w:rsidRPr="00DC7364">
        <w:t>就是</w:t>
      </w:r>
      <w:r w:rsidR="003113ED" w:rsidRPr="00DC7364">
        <w:t>它</w:t>
      </w:r>
      <w:r w:rsidRPr="00DC7364">
        <w:t>的</w:t>
      </w:r>
      <w:r w:rsidRPr="00DC7364">
        <w:rPr>
          <w:rFonts w:hint="eastAsia"/>
        </w:rPr>
        <w:t>主人，每天喂它吃东西</w:t>
      </w:r>
      <w:r w:rsidR="003113ED">
        <w:rPr>
          <w:rFonts w:hint="eastAsia"/>
        </w:rPr>
        <w:t>。</w:t>
      </w:r>
      <w:r w:rsidRPr="00DC7364">
        <w:rPr>
          <w:rFonts w:hint="eastAsia"/>
        </w:rPr>
        <w:t>但上帝从来没喂饭给我吃，</w:t>
      </w:r>
      <w:r w:rsidRPr="00DC7364">
        <w:t>但是我会相信他</w:t>
      </w:r>
      <w:r w:rsidRPr="00DC7364">
        <w:rPr>
          <w:rFonts w:hint="eastAsia"/>
        </w:rPr>
        <w:t>，</w:t>
      </w:r>
      <w:r w:rsidRPr="00DC7364">
        <w:t>因为我是人。我怎么相信他，因为我有一种情感是</w:t>
      </w:r>
      <w:r w:rsidRPr="00DC7364">
        <w:rPr>
          <w:rFonts w:hint="eastAsia"/>
        </w:rPr>
        <w:t>站</w:t>
      </w:r>
      <w:r w:rsidRPr="00DC7364">
        <w:t>在虚无当中反观存在的情感</w:t>
      </w:r>
      <w:r w:rsidRPr="00DC7364">
        <w:rPr>
          <w:rFonts w:hint="eastAsia"/>
        </w:rPr>
        <w:t>，</w:t>
      </w:r>
      <w:r w:rsidRPr="00DC7364">
        <w:t>派生出来的</w:t>
      </w:r>
      <w:r w:rsidRPr="00DC7364">
        <w:rPr>
          <w:rFonts w:hint="eastAsia"/>
        </w:rPr>
        <w:t>情感，</w:t>
      </w:r>
      <w:r w:rsidRPr="00DC7364">
        <w:t>就超验的情感</w:t>
      </w:r>
      <w:r w:rsidR="003113ED">
        <w:rPr>
          <w:rFonts w:hint="eastAsia"/>
        </w:rPr>
        <w:t>。</w:t>
      </w:r>
    </w:p>
    <w:p w14:paraId="3CC27998" w14:textId="77777777" w:rsidR="00D13F25" w:rsidRDefault="00A23561" w:rsidP="00116B2E">
      <w:pPr>
        <w:ind w:firstLine="540"/>
      </w:pPr>
      <w:r w:rsidRPr="00DC7364">
        <w:t>情感如何可能</w:t>
      </w:r>
      <w:r w:rsidRPr="00DC7364">
        <w:rPr>
          <w:rFonts w:hint="eastAsia"/>
        </w:rPr>
        <w:t>超</w:t>
      </w:r>
      <w:r w:rsidRPr="00DC7364">
        <w:t>验</w:t>
      </w:r>
      <w:r w:rsidRPr="00DC7364">
        <w:rPr>
          <w:rFonts w:hint="eastAsia"/>
        </w:rPr>
        <w:t>，</w:t>
      </w:r>
      <w:r w:rsidRPr="00DC7364">
        <w:t>这个问题是个很大的</w:t>
      </w:r>
      <w:r w:rsidRPr="00DC7364">
        <w:rPr>
          <w:rFonts w:hint="eastAsia"/>
        </w:rPr>
        <w:t>哲学问题，</w:t>
      </w:r>
      <w:r w:rsidRPr="00DC7364">
        <w:t>我们今天说</w:t>
      </w:r>
      <w:r w:rsidRPr="00DC7364">
        <w:rPr>
          <w:rFonts w:hint="eastAsia"/>
        </w:rPr>
        <w:t>博爱出自</w:t>
      </w:r>
      <w:r w:rsidRPr="00DC7364">
        <w:t>理性，那很虚弱</w:t>
      </w:r>
      <w:r w:rsidRPr="00DC7364">
        <w:rPr>
          <w:rFonts w:hint="eastAsia"/>
        </w:rPr>
        <w:t>，</w:t>
      </w:r>
      <w:r w:rsidRPr="00DC7364">
        <w:t>很苍白无力</w:t>
      </w:r>
      <w:r w:rsidRPr="00DC7364">
        <w:rPr>
          <w:rFonts w:hint="eastAsia"/>
        </w:rPr>
        <w:t>。康德</w:t>
      </w:r>
      <w:r w:rsidRPr="00DC7364">
        <w:t>哲学教导我们，形成一种博爱</w:t>
      </w:r>
      <w:r w:rsidRPr="00DC7364">
        <w:rPr>
          <w:rFonts w:hint="eastAsia"/>
        </w:rPr>
        <w:t>，</w:t>
      </w:r>
      <w:r w:rsidRPr="00DC7364">
        <w:t>根据是理性。</w:t>
      </w:r>
      <w:r w:rsidRPr="00DC7364">
        <w:rPr>
          <w:rFonts w:hint="eastAsia"/>
        </w:rPr>
        <w:t>康德认为</w:t>
      </w:r>
      <w:r w:rsidRPr="00DC7364">
        <w:t>只有理性能够让我们引导到</w:t>
      </w:r>
      <w:r w:rsidRPr="00DC7364">
        <w:rPr>
          <w:rFonts w:hint="eastAsia"/>
        </w:rPr>
        <w:t>超验</w:t>
      </w:r>
      <w:r w:rsidRPr="00DC7364">
        <w:t>的</w:t>
      </w:r>
      <w:r w:rsidRPr="00DC7364">
        <w:rPr>
          <w:rFonts w:hint="eastAsia"/>
        </w:rPr>
        <w:t>爱</w:t>
      </w:r>
      <w:r w:rsidRPr="00DC7364">
        <w:t>上去，但是理性就是理性</w:t>
      </w:r>
      <w:r w:rsidRPr="00DC7364">
        <w:rPr>
          <w:rFonts w:hint="eastAsia"/>
        </w:rPr>
        <w:t>，</w:t>
      </w:r>
      <w:r w:rsidRPr="00DC7364">
        <w:t>爱</w:t>
      </w:r>
      <w:r w:rsidRPr="00DC7364">
        <w:rPr>
          <w:rFonts w:hint="eastAsia"/>
        </w:rPr>
        <w:t>是</w:t>
      </w:r>
      <w:r w:rsidRPr="00DC7364">
        <w:t>情感</w:t>
      </w:r>
      <w:r w:rsidR="003113ED">
        <w:rPr>
          <w:rFonts w:hint="eastAsia"/>
        </w:rPr>
        <w:t>。</w:t>
      </w:r>
      <w:r w:rsidRPr="00DC7364">
        <w:t>所以康德在这里，实际上困难重重，他无法</w:t>
      </w:r>
      <w:r w:rsidRPr="00DC7364">
        <w:rPr>
          <w:rFonts w:hint="eastAsia"/>
        </w:rPr>
        <w:t>把超验</w:t>
      </w:r>
      <w:r w:rsidRPr="00DC7364">
        <w:t>的东西和情感结合起来</w:t>
      </w:r>
      <w:r w:rsidR="003113ED">
        <w:rPr>
          <w:rFonts w:hint="eastAsia"/>
        </w:rPr>
        <w:t>。</w:t>
      </w:r>
    </w:p>
    <w:p w14:paraId="0D6A2757" w14:textId="2F828203" w:rsidR="003113ED" w:rsidRDefault="00A23561" w:rsidP="00116B2E">
      <w:pPr>
        <w:ind w:firstLine="540"/>
      </w:pPr>
      <w:r w:rsidRPr="00DC7364">
        <w:rPr>
          <w:rFonts w:hint="eastAsia"/>
        </w:rPr>
        <w:t>康德</w:t>
      </w:r>
      <w:r w:rsidRPr="00DC7364">
        <w:t>的哲学的意思，我打个比方，也不是我打个比方，</w:t>
      </w:r>
      <w:r w:rsidR="003113ED">
        <w:rPr>
          <w:rFonts w:hint="eastAsia"/>
        </w:rPr>
        <w:t>历来这样解释。</w:t>
      </w:r>
      <w:r w:rsidRPr="00DC7364">
        <w:t>比如说一个小孩掉到井里，你</w:t>
      </w:r>
      <w:r w:rsidRPr="00DC7364">
        <w:rPr>
          <w:rFonts w:hint="eastAsia"/>
        </w:rPr>
        <w:t>救</w:t>
      </w:r>
      <w:r w:rsidR="003113ED" w:rsidRPr="00DC7364">
        <w:rPr>
          <w:rFonts w:hint="eastAsia"/>
        </w:rPr>
        <w:t>他</w:t>
      </w:r>
      <w:r w:rsidR="003113ED">
        <w:rPr>
          <w:rFonts w:hint="eastAsia"/>
        </w:rPr>
        <w:t>还是</w:t>
      </w:r>
      <w:r w:rsidRPr="00DC7364">
        <w:rPr>
          <w:rFonts w:hint="eastAsia"/>
        </w:rPr>
        <w:t>不救</w:t>
      </w:r>
      <w:r w:rsidR="003113ED">
        <w:rPr>
          <w:rFonts w:hint="eastAsia"/>
        </w:rPr>
        <w:t>。</w:t>
      </w:r>
      <w:r w:rsidRPr="00DC7364">
        <w:t>如果你</w:t>
      </w:r>
      <w:r w:rsidRPr="00DC7364">
        <w:rPr>
          <w:rFonts w:hint="eastAsia"/>
        </w:rPr>
        <w:t>救</w:t>
      </w:r>
      <w:r w:rsidRPr="00DC7364">
        <w:t>他</w:t>
      </w:r>
      <w:r w:rsidR="003113ED">
        <w:rPr>
          <w:rFonts w:hint="eastAsia"/>
        </w:rPr>
        <w:t>，</w:t>
      </w:r>
      <w:r w:rsidRPr="00DC7364">
        <w:t>出于三种可能的东西，</w:t>
      </w:r>
      <w:r w:rsidRPr="00DC7364">
        <w:rPr>
          <w:rFonts w:hint="eastAsia"/>
        </w:rPr>
        <w:t>其中第一种东西就是你路过了</w:t>
      </w:r>
      <w:r w:rsidRPr="00DC7364">
        <w:t>，</w:t>
      </w:r>
      <w:r w:rsidRPr="00DC7364">
        <w:rPr>
          <w:rFonts w:hint="eastAsia"/>
        </w:rPr>
        <w:t>然后见死不救的话</w:t>
      </w:r>
      <w:r w:rsidRPr="00DC7364">
        <w:t>，万一被</w:t>
      </w:r>
      <w:r w:rsidRPr="00DC7364">
        <w:rPr>
          <w:rFonts w:hint="eastAsia"/>
        </w:rPr>
        <w:t>人</w:t>
      </w:r>
      <w:r w:rsidRPr="00DC7364">
        <w:t>知道了，以后人家就说你这个人</w:t>
      </w:r>
      <w:r w:rsidRPr="00DC7364">
        <w:rPr>
          <w:rFonts w:hint="eastAsia"/>
        </w:rPr>
        <w:t>不仁不义，冷酷无情，</w:t>
      </w:r>
      <w:r w:rsidRPr="00DC7364">
        <w:t>得了一个坏名声。为了害怕得</w:t>
      </w:r>
      <w:r w:rsidRPr="00DC7364">
        <w:rPr>
          <w:rFonts w:hint="eastAsia"/>
        </w:rPr>
        <w:t>这种坏名声，</w:t>
      </w:r>
      <w:r w:rsidRPr="00DC7364">
        <w:t>去</w:t>
      </w:r>
      <w:r w:rsidRPr="00DC7364">
        <w:rPr>
          <w:rFonts w:hint="eastAsia"/>
        </w:rPr>
        <w:t>把</w:t>
      </w:r>
      <w:r w:rsidRPr="00DC7364">
        <w:t>小孩</w:t>
      </w:r>
      <w:r w:rsidRPr="00DC7364">
        <w:rPr>
          <w:rFonts w:hint="eastAsia"/>
        </w:rPr>
        <w:t>救</w:t>
      </w:r>
      <w:r w:rsidRPr="00DC7364">
        <w:t>起来，这</w:t>
      </w:r>
      <w:proofErr w:type="gramStart"/>
      <w:r w:rsidRPr="00DC7364">
        <w:t>叫舆论</w:t>
      </w:r>
      <w:proofErr w:type="gramEnd"/>
      <w:r w:rsidRPr="00DC7364">
        <w:t>压力</w:t>
      </w:r>
      <w:r w:rsidRPr="00DC7364">
        <w:rPr>
          <w:rFonts w:hint="eastAsia"/>
        </w:rPr>
        <w:t>，把道德看成是</w:t>
      </w:r>
      <w:r w:rsidRPr="00DC7364">
        <w:t>外部伦理对</w:t>
      </w:r>
      <w:r w:rsidRPr="00DC7364">
        <w:rPr>
          <w:rFonts w:hint="eastAsia"/>
        </w:rPr>
        <w:t>你</w:t>
      </w:r>
      <w:r w:rsidRPr="00DC7364">
        <w:t>的</w:t>
      </w:r>
      <w:r w:rsidRPr="00DC7364">
        <w:rPr>
          <w:rFonts w:hint="eastAsia"/>
        </w:rPr>
        <w:t>限制</w:t>
      </w:r>
      <w:r w:rsidR="003113ED">
        <w:rPr>
          <w:rFonts w:hint="eastAsia"/>
        </w:rPr>
        <w:t>，</w:t>
      </w:r>
      <w:r w:rsidRPr="00DC7364">
        <w:t>第一种动机</w:t>
      </w:r>
      <w:r w:rsidR="003113ED">
        <w:rPr>
          <w:rFonts w:hint="eastAsia"/>
        </w:rPr>
        <w:t>。</w:t>
      </w:r>
      <w:r w:rsidR="003113ED" w:rsidRPr="00DC7364">
        <w:rPr>
          <w:rFonts w:hint="eastAsia"/>
        </w:rPr>
        <w:t>这种动机</w:t>
      </w:r>
      <w:r w:rsidR="003113ED">
        <w:rPr>
          <w:rFonts w:hint="eastAsia"/>
        </w:rPr>
        <w:t>，</w:t>
      </w:r>
      <w:r w:rsidRPr="00DC7364">
        <w:rPr>
          <w:rFonts w:hint="eastAsia"/>
        </w:rPr>
        <w:t>康德说绝</w:t>
      </w:r>
      <w:r w:rsidRPr="00DC7364">
        <w:t>不具有道德的价值</w:t>
      </w:r>
      <w:r w:rsidRPr="00DC7364">
        <w:rPr>
          <w:rFonts w:hint="eastAsia"/>
        </w:rPr>
        <w:t>，</w:t>
      </w:r>
      <w:r w:rsidRPr="00DC7364">
        <w:t>虽然</w:t>
      </w:r>
      <w:r w:rsidRPr="00DC7364">
        <w:rPr>
          <w:rFonts w:hint="eastAsia"/>
        </w:rPr>
        <w:t>结果</w:t>
      </w:r>
      <w:r w:rsidRPr="00DC7364">
        <w:t>一样</w:t>
      </w:r>
      <w:r w:rsidR="003113ED">
        <w:rPr>
          <w:rFonts w:hint="eastAsia"/>
        </w:rPr>
        <w:t>，</w:t>
      </w:r>
      <w:r w:rsidRPr="00DC7364">
        <w:t>但这个行为不具有道德的价值</w:t>
      </w:r>
      <w:r w:rsidRPr="00DC7364">
        <w:rPr>
          <w:rFonts w:hint="eastAsia"/>
        </w:rPr>
        <w:t>。</w:t>
      </w:r>
    </w:p>
    <w:p w14:paraId="230E8848" w14:textId="61225583" w:rsidR="0019587E" w:rsidRDefault="00A23561" w:rsidP="00116B2E">
      <w:pPr>
        <w:ind w:firstLine="540"/>
      </w:pPr>
      <w:r w:rsidRPr="00DC7364">
        <w:lastRenderedPageBreak/>
        <w:t>第二种动机，是说路过</w:t>
      </w:r>
      <w:r>
        <w:rPr>
          <w:rFonts w:hint="eastAsia"/>
        </w:rPr>
        <w:t>这个井，</w:t>
      </w:r>
      <w:r w:rsidRPr="00DC7364">
        <w:t>看到</w:t>
      </w:r>
      <w:r w:rsidRPr="00DC7364">
        <w:rPr>
          <w:rFonts w:hint="eastAsia"/>
        </w:rPr>
        <w:t>这个</w:t>
      </w:r>
      <w:r w:rsidRPr="00DC7364">
        <w:t>小孩</w:t>
      </w:r>
      <w:r w:rsidRPr="00DC7364">
        <w:rPr>
          <w:rFonts w:hint="eastAsia"/>
        </w:rPr>
        <w:t>掉下去在</w:t>
      </w:r>
      <w:r w:rsidRPr="00DC7364">
        <w:t>里面</w:t>
      </w:r>
      <w:r w:rsidRPr="00DC7364">
        <w:rPr>
          <w:rFonts w:hint="eastAsia"/>
        </w:rPr>
        <w:t>挣扎</w:t>
      </w:r>
      <w:r w:rsidRPr="00DC7364">
        <w:t>，你亲眼看见</w:t>
      </w:r>
      <w:r w:rsidRPr="00DC7364">
        <w:rPr>
          <w:rFonts w:hint="eastAsia"/>
        </w:rPr>
        <w:t>，</w:t>
      </w:r>
      <w:r w:rsidRPr="00DC7364">
        <w:t>你是人，小孩也是</w:t>
      </w:r>
      <w:r w:rsidRPr="00DC7364">
        <w:rPr>
          <w:rFonts w:hint="eastAsia"/>
        </w:rPr>
        <w:t>人，</w:t>
      </w:r>
      <w:r w:rsidRPr="00DC7364">
        <w:t>这是同类</w:t>
      </w:r>
      <w:r w:rsidRPr="00DC7364">
        <w:rPr>
          <w:rFonts w:hint="eastAsia"/>
        </w:rPr>
        <w:t>，</w:t>
      </w:r>
      <w:r w:rsidRPr="00DC7364">
        <w:t>于是</w:t>
      </w:r>
      <w:r w:rsidRPr="00DC7364">
        <w:rPr>
          <w:rFonts w:hint="eastAsia"/>
        </w:rPr>
        <w:t>恻隐之心油然而生，</w:t>
      </w:r>
      <w:r w:rsidRPr="00DC7364">
        <w:t>你</w:t>
      </w:r>
      <w:r w:rsidRPr="00DC7364">
        <w:rPr>
          <w:rFonts w:hint="eastAsia"/>
        </w:rPr>
        <w:t>也觉得自己很难受，于是就把他救了起来</w:t>
      </w:r>
      <w:r w:rsidR="00E72D86">
        <w:rPr>
          <w:rFonts w:hint="eastAsia"/>
        </w:rPr>
        <w:t>。</w:t>
      </w:r>
      <w:r w:rsidRPr="00DC7364">
        <w:rPr>
          <w:rFonts w:hint="eastAsia"/>
        </w:rPr>
        <w:t>这一救</w:t>
      </w:r>
      <w:r w:rsidR="0019587E">
        <w:rPr>
          <w:rFonts w:hint="eastAsia"/>
        </w:rPr>
        <w:t>照理</w:t>
      </w:r>
      <w:r w:rsidRPr="00DC7364">
        <w:rPr>
          <w:rFonts w:hint="eastAsia"/>
        </w:rPr>
        <w:t>说</w:t>
      </w:r>
      <w:proofErr w:type="gramStart"/>
      <w:r w:rsidRPr="00DC7364">
        <w:t>很</w:t>
      </w:r>
      <w:proofErr w:type="gramEnd"/>
      <w:r w:rsidRPr="00DC7364">
        <w:t>道德的</w:t>
      </w:r>
      <w:r w:rsidR="0019587E">
        <w:rPr>
          <w:rFonts w:hint="eastAsia"/>
        </w:rPr>
        <w:t>，</w:t>
      </w:r>
      <w:r w:rsidRPr="00DC7364">
        <w:rPr>
          <w:rFonts w:hint="eastAsia"/>
        </w:rPr>
        <w:t>康德说不</w:t>
      </w:r>
      <w:r w:rsidRPr="00DC7364">
        <w:t>，在这种动机当中，</w:t>
      </w:r>
      <w:r w:rsidRPr="00DC7364">
        <w:rPr>
          <w:rFonts w:hint="eastAsia"/>
        </w:rPr>
        <w:t>因</w:t>
      </w:r>
      <w:r w:rsidRPr="00DC7364">
        <w:t>这种动机而生的这种行为</w:t>
      </w:r>
      <w:r w:rsidRPr="00DC7364">
        <w:rPr>
          <w:rFonts w:hint="eastAsia"/>
        </w:rPr>
        <w:t>仍然</w:t>
      </w:r>
      <w:r w:rsidRPr="00DC7364">
        <w:t>不</w:t>
      </w:r>
      <w:r w:rsidRPr="00DC7364">
        <w:rPr>
          <w:rFonts w:hint="eastAsia"/>
        </w:rPr>
        <w:t>具</w:t>
      </w:r>
      <w:r w:rsidRPr="00DC7364">
        <w:t>有道德</w:t>
      </w:r>
      <w:r w:rsidRPr="00DC7364">
        <w:rPr>
          <w:rFonts w:hint="eastAsia"/>
        </w:rPr>
        <w:t>的</w:t>
      </w:r>
      <w:r w:rsidR="0019587E">
        <w:rPr>
          <w:rFonts w:hint="eastAsia"/>
        </w:rPr>
        <w:t>，</w:t>
      </w:r>
      <w:r w:rsidRPr="00DC7364">
        <w:rPr>
          <w:rFonts w:hint="eastAsia"/>
        </w:rPr>
        <w:t>因为</w:t>
      </w:r>
      <w:r w:rsidRPr="00DC7364">
        <w:t>这种东西只是因为</w:t>
      </w:r>
      <w:r w:rsidRPr="00DC7364">
        <w:rPr>
          <w:rFonts w:hint="eastAsia"/>
        </w:rPr>
        <w:t>你</w:t>
      </w:r>
      <w:r w:rsidRPr="00DC7364">
        <w:t>感同身受</w:t>
      </w:r>
      <w:r w:rsidRPr="00DC7364">
        <w:rPr>
          <w:rFonts w:hint="eastAsia"/>
        </w:rPr>
        <w:t>而引起的</w:t>
      </w:r>
      <w:r w:rsidR="0019587E">
        <w:rPr>
          <w:rFonts w:hint="eastAsia"/>
        </w:rPr>
        <w:t>。</w:t>
      </w:r>
      <w:r w:rsidRPr="00DC7364">
        <w:t>如果在某种场合你产生不了一种</w:t>
      </w:r>
      <w:r w:rsidRPr="00DC7364">
        <w:rPr>
          <w:rFonts w:hint="eastAsia"/>
        </w:rPr>
        <w:t>同</w:t>
      </w:r>
      <w:r w:rsidRPr="00DC7364">
        <w:t>情感</w:t>
      </w:r>
      <w:r w:rsidRPr="00DC7364">
        <w:rPr>
          <w:rFonts w:hint="eastAsia"/>
        </w:rPr>
        <w:t>呢</w:t>
      </w:r>
      <w:r w:rsidRPr="00DC7364">
        <w:t>，你</w:t>
      </w:r>
      <w:r w:rsidRPr="00DC7364">
        <w:rPr>
          <w:rFonts w:hint="eastAsia"/>
        </w:rPr>
        <w:t>觉得</w:t>
      </w:r>
      <w:r w:rsidRPr="00DC7364">
        <w:t>这是很正常的</w:t>
      </w:r>
      <w:r w:rsidRPr="00DC7364">
        <w:rPr>
          <w:rFonts w:hint="eastAsia"/>
        </w:rPr>
        <w:t>，你丝毫没有产生这种</w:t>
      </w:r>
      <w:r w:rsidRPr="00DC7364">
        <w:t>感同身受的感觉呢，那你就不做好事的了，所以第二种动机</w:t>
      </w:r>
      <w:r w:rsidRPr="00DC7364">
        <w:rPr>
          <w:rFonts w:hint="eastAsia"/>
        </w:rPr>
        <w:t>也不具有道德价值。</w:t>
      </w:r>
    </w:p>
    <w:p w14:paraId="5175764F" w14:textId="24E836FB" w:rsidR="00A23561" w:rsidRPr="00DC7364" w:rsidRDefault="00A23561" w:rsidP="00116B2E">
      <w:pPr>
        <w:ind w:firstLine="540"/>
      </w:pPr>
      <w:r w:rsidRPr="00DC7364">
        <w:t>第三种</w:t>
      </w:r>
      <w:r w:rsidRPr="00DC7364">
        <w:rPr>
          <w:rFonts w:hint="eastAsia"/>
        </w:rPr>
        <w:t>动机是这样一种</w:t>
      </w:r>
      <w:r w:rsidRPr="00DC7364">
        <w:t>东西</w:t>
      </w:r>
      <w:r w:rsidRPr="00DC7364">
        <w:rPr>
          <w:rFonts w:hint="eastAsia"/>
        </w:rPr>
        <w:t>，</w:t>
      </w:r>
      <w:r w:rsidRPr="00DC7364">
        <w:t>路过看到小孩掉下去，然后你再</w:t>
      </w:r>
      <w:r w:rsidRPr="00DC7364">
        <w:rPr>
          <w:rFonts w:hint="eastAsia"/>
        </w:rPr>
        <w:t>想</w:t>
      </w:r>
      <w:proofErr w:type="gramStart"/>
      <w:r w:rsidRPr="00DC7364">
        <w:rPr>
          <w:rFonts w:hint="eastAsia"/>
        </w:rPr>
        <w:t>救</w:t>
      </w:r>
      <w:r w:rsidRPr="00DC7364">
        <w:t>还是</w:t>
      </w:r>
      <w:proofErr w:type="gramEnd"/>
      <w:r w:rsidRPr="00DC7364">
        <w:t>不</w:t>
      </w:r>
      <w:r w:rsidRPr="00DC7364">
        <w:rPr>
          <w:rFonts w:hint="eastAsia"/>
        </w:rPr>
        <w:t>救</w:t>
      </w:r>
      <w:r w:rsidR="0019587E">
        <w:rPr>
          <w:rFonts w:hint="eastAsia"/>
        </w:rPr>
        <w:t>？</w:t>
      </w:r>
      <w:r w:rsidRPr="00DC7364">
        <w:t>你应当这样想，假如我不</w:t>
      </w:r>
      <w:r w:rsidRPr="00DC7364">
        <w:rPr>
          <w:rFonts w:hint="eastAsia"/>
        </w:rPr>
        <w:t>救</w:t>
      </w:r>
      <w:r w:rsidRPr="00DC7364">
        <w:t>我等于为全世界的人</w:t>
      </w:r>
      <w:r w:rsidRPr="00DC7364">
        <w:rPr>
          <w:rFonts w:hint="eastAsia"/>
        </w:rPr>
        <w:t>立了一个法则</w:t>
      </w:r>
      <w:r w:rsidRPr="00DC7364">
        <w:t>，</w:t>
      </w:r>
      <w:r w:rsidRPr="00DC7364">
        <w:rPr>
          <w:rFonts w:hint="eastAsia"/>
        </w:rPr>
        <w:t>人人都可以见死不救</w:t>
      </w:r>
      <w:r w:rsidR="0019587E">
        <w:rPr>
          <w:rFonts w:hint="eastAsia"/>
        </w:rPr>
        <w:t>；</w:t>
      </w:r>
      <w:r w:rsidRPr="00DC7364">
        <w:t>假如我</w:t>
      </w:r>
      <w:r w:rsidRPr="00DC7364">
        <w:rPr>
          <w:rFonts w:hint="eastAsia"/>
        </w:rPr>
        <w:t>救也</w:t>
      </w:r>
      <w:r w:rsidRPr="00DC7364">
        <w:t>等于给</w:t>
      </w:r>
      <w:r w:rsidRPr="00DC7364">
        <w:rPr>
          <w:rFonts w:hint="eastAsia"/>
        </w:rPr>
        <w:t>所有世人</w:t>
      </w:r>
      <w:r w:rsidRPr="00DC7364">
        <w:t>，</w:t>
      </w:r>
      <w:r w:rsidRPr="00DC7364">
        <w:rPr>
          <w:rFonts w:hint="eastAsia"/>
        </w:rPr>
        <w:t>立了一个法则，见死必救</w:t>
      </w:r>
      <w:r w:rsidR="0019587E">
        <w:rPr>
          <w:rFonts w:hint="eastAsia"/>
        </w:rPr>
        <w:t>，</w:t>
      </w:r>
      <w:r w:rsidRPr="00DC7364">
        <w:rPr>
          <w:rFonts w:hint="eastAsia"/>
        </w:rPr>
        <w:t>那么</w:t>
      </w:r>
      <w:proofErr w:type="gramStart"/>
      <w:r w:rsidRPr="00DC7364">
        <w:rPr>
          <w:rFonts w:hint="eastAsia"/>
        </w:rPr>
        <w:t>应该立哪一种</w:t>
      </w:r>
      <w:proofErr w:type="gramEnd"/>
      <w:r w:rsidRPr="00DC7364">
        <w:rPr>
          <w:rFonts w:hint="eastAsia"/>
        </w:rPr>
        <w:t>法则呢</w:t>
      </w:r>
      <w:r w:rsidR="0019587E">
        <w:rPr>
          <w:rFonts w:hint="eastAsia"/>
        </w:rPr>
        <w:t>。</w:t>
      </w:r>
      <w:r w:rsidRPr="00DC7364">
        <w:rPr>
          <w:rFonts w:hint="eastAsia"/>
        </w:rPr>
        <w:t>假如立第一种就是说，我不救等于</w:t>
      </w:r>
      <w:r w:rsidR="0019587E">
        <w:rPr>
          <w:rFonts w:hint="eastAsia"/>
        </w:rPr>
        <w:t>我</w:t>
      </w:r>
      <w:r w:rsidRPr="00DC7364">
        <w:rPr>
          <w:rFonts w:hint="eastAsia"/>
        </w:rPr>
        <w:t>于是普遍立法，人人都可以见死不救</w:t>
      </w:r>
      <w:r w:rsidRPr="00DC7364">
        <w:t>，然后</w:t>
      </w:r>
      <w:r w:rsidRPr="00DC7364">
        <w:rPr>
          <w:rFonts w:hint="eastAsia"/>
        </w:rPr>
        <w:t>有一天</w:t>
      </w:r>
      <w:r w:rsidRPr="00DC7364">
        <w:t>你掉下去了</w:t>
      </w:r>
      <w:r w:rsidR="0019587E">
        <w:rPr>
          <w:rFonts w:hint="eastAsia"/>
        </w:rPr>
        <w:t>，</w:t>
      </w:r>
      <w:r w:rsidRPr="00DC7364">
        <w:t>你就受了你所</w:t>
      </w:r>
      <w:r w:rsidRPr="00DC7364">
        <w:rPr>
          <w:rFonts w:hint="eastAsia"/>
        </w:rPr>
        <w:t>立的法</w:t>
      </w:r>
      <w:r w:rsidRPr="00DC7364">
        <w:t>的</w:t>
      </w:r>
      <w:r w:rsidRPr="00DC7364">
        <w:rPr>
          <w:rFonts w:hint="eastAsia"/>
        </w:rPr>
        <w:t>限制</w:t>
      </w:r>
      <w:r w:rsidRPr="00DC7364">
        <w:t>，你也不应当</w:t>
      </w:r>
      <w:r w:rsidRPr="00DC7364">
        <w:rPr>
          <w:rFonts w:hint="eastAsia"/>
        </w:rPr>
        <w:t>得到拯救</w:t>
      </w:r>
      <w:r w:rsidR="0019587E">
        <w:rPr>
          <w:rFonts w:hint="eastAsia"/>
        </w:rPr>
        <w:t>，</w:t>
      </w:r>
      <w:r w:rsidRPr="00DC7364">
        <w:t>所以理性告诉我们</w:t>
      </w:r>
      <w:r w:rsidRPr="00DC7364">
        <w:rPr>
          <w:rFonts w:hint="eastAsia"/>
        </w:rPr>
        <w:t>应当救</w:t>
      </w:r>
      <w:r w:rsidRPr="00DC7364">
        <w:t>。</w:t>
      </w:r>
      <w:r w:rsidRPr="00DC7364">
        <w:rPr>
          <w:rFonts w:hint="eastAsia"/>
        </w:rPr>
        <w:t>所</w:t>
      </w:r>
      <w:r>
        <w:rPr>
          <w:rFonts w:hint="eastAsia"/>
        </w:rPr>
        <w:t>以</w:t>
      </w:r>
      <w:r w:rsidRPr="00DC7364">
        <w:rPr>
          <w:rFonts w:hint="eastAsia"/>
        </w:rPr>
        <w:t>出于</w:t>
      </w:r>
      <w:r w:rsidRPr="00DC7364">
        <w:t>这样一种理性的考虑</w:t>
      </w:r>
      <w:r w:rsidR="006F152D">
        <w:rPr>
          <w:rFonts w:hint="eastAsia"/>
        </w:rPr>
        <w:t>而</w:t>
      </w:r>
      <w:r w:rsidRPr="00DC7364">
        <w:t>把小孩</w:t>
      </w:r>
      <w:r w:rsidRPr="00DC7364">
        <w:rPr>
          <w:rFonts w:hint="eastAsia"/>
        </w:rPr>
        <w:t>救</w:t>
      </w:r>
      <w:r w:rsidRPr="00DC7364">
        <w:t>起来的</w:t>
      </w:r>
      <w:r w:rsidR="006F152D">
        <w:rPr>
          <w:rFonts w:hint="eastAsia"/>
        </w:rPr>
        <w:t>，这</w:t>
      </w:r>
      <w:r w:rsidRPr="00DC7364">
        <w:t>第三种东西</w:t>
      </w:r>
      <w:r w:rsidRPr="00DC7364">
        <w:rPr>
          <w:rFonts w:hint="eastAsia"/>
        </w:rPr>
        <w:t>乃</w:t>
      </w:r>
      <w:r w:rsidRPr="00DC7364">
        <w:t>是真正的道德价值。</w:t>
      </w:r>
    </w:p>
    <w:p w14:paraId="7AB2BA9E" w14:textId="54AD2269" w:rsidR="006F152D" w:rsidRDefault="00A23561" w:rsidP="00116B2E">
      <w:pPr>
        <w:ind w:firstLine="540"/>
      </w:pPr>
      <w:r w:rsidRPr="00DC7364">
        <w:t>我们听上去的时候呢，总觉得</w:t>
      </w:r>
      <w:r w:rsidRPr="00DC7364">
        <w:rPr>
          <w:rFonts w:hint="eastAsia"/>
        </w:rPr>
        <w:t>振振有词</w:t>
      </w:r>
      <w:r w:rsidR="006F152D">
        <w:rPr>
          <w:rFonts w:hint="eastAsia"/>
        </w:rPr>
        <w:t>，这</w:t>
      </w:r>
      <w:r w:rsidRPr="00DC7364">
        <w:t>是</w:t>
      </w:r>
      <w:r w:rsidRPr="00DC7364">
        <w:rPr>
          <w:rFonts w:hint="eastAsia"/>
        </w:rPr>
        <w:t>肯定的</w:t>
      </w:r>
      <w:r w:rsidR="006F152D">
        <w:rPr>
          <w:rFonts w:hint="eastAsia"/>
        </w:rPr>
        <w:t>。</w:t>
      </w:r>
      <w:r w:rsidRPr="00DC7364">
        <w:t>比如说，</w:t>
      </w:r>
      <w:r w:rsidRPr="00DC7364">
        <w:rPr>
          <w:rFonts w:hint="eastAsia"/>
        </w:rPr>
        <w:t>康德</w:t>
      </w:r>
      <w:r w:rsidRPr="00DC7364">
        <w:t>说，为什么我们要守信用</w:t>
      </w:r>
      <w:r w:rsidRPr="00DC7364">
        <w:rPr>
          <w:rFonts w:hint="eastAsia"/>
        </w:rPr>
        <w:t>，借了</w:t>
      </w:r>
      <w:r w:rsidRPr="00DC7364">
        <w:t>人家的钱必须还</w:t>
      </w:r>
      <w:r w:rsidR="006F152D">
        <w:rPr>
          <w:rFonts w:hint="eastAsia"/>
        </w:rPr>
        <w:t>，</w:t>
      </w:r>
      <w:r w:rsidRPr="00DC7364">
        <w:t>遵守诺言</w:t>
      </w:r>
      <w:r w:rsidR="006F152D">
        <w:rPr>
          <w:rFonts w:hint="eastAsia"/>
        </w:rPr>
        <w:t>。</w:t>
      </w:r>
      <w:r w:rsidRPr="00DC7364">
        <w:t>为什么</w:t>
      </w:r>
      <w:r w:rsidR="006F152D">
        <w:rPr>
          <w:rFonts w:hint="eastAsia"/>
        </w:rPr>
        <w:t>？</w:t>
      </w:r>
      <w:r w:rsidRPr="00DC7364">
        <w:t>如果你不遵守诺言，</w:t>
      </w:r>
      <w:r w:rsidRPr="00DC7364">
        <w:rPr>
          <w:rFonts w:hint="eastAsia"/>
        </w:rPr>
        <w:t>会使理性自相矛盾</w:t>
      </w:r>
      <w:r w:rsidRPr="00DC7364">
        <w:t>，为什么</w:t>
      </w:r>
      <w:r w:rsidR="006F152D">
        <w:rPr>
          <w:rFonts w:hint="eastAsia"/>
        </w:rPr>
        <w:t>？</w:t>
      </w:r>
      <w:r w:rsidRPr="00DC7364">
        <w:t>你借钱，然后说三个月</w:t>
      </w:r>
      <w:r w:rsidRPr="00DC7364">
        <w:rPr>
          <w:rFonts w:hint="eastAsia"/>
        </w:rPr>
        <w:t>一定还，</w:t>
      </w:r>
      <w:r w:rsidRPr="00DC7364">
        <w:t>到了三个月之后</w:t>
      </w:r>
      <w:r w:rsidRPr="00DC7364">
        <w:rPr>
          <w:rFonts w:hint="eastAsia"/>
        </w:rPr>
        <w:t>你没有还，</w:t>
      </w:r>
      <w:r w:rsidRPr="00DC7364">
        <w:t>破坏</w:t>
      </w:r>
      <w:r w:rsidRPr="00DC7364">
        <w:rPr>
          <w:rFonts w:hint="eastAsia"/>
        </w:rPr>
        <w:t>了</w:t>
      </w:r>
      <w:r w:rsidRPr="00DC7364">
        <w:t>你许下的诺言</w:t>
      </w:r>
      <w:r w:rsidR="006F152D">
        <w:rPr>
          <w:rFonts w:hint="eastAsia"/>
        </w:rPr>
        <w:t>。</w:t>
      </w:r>
      <w:r w:rsidRPr="00DC7364">
        <w:t>那么这件事情意味着什么呢？你让</w:t>
      </w:r>
      <w:r w:rsidRPr="00DC7364">
        <w:rPr>
          <w:rFonts w:hint="eastAsia"/>
        </w:rPr>
        <w:t>诺言本身不再存在了，让诺言</w:t>
      </w:r>
      <w:r w:rsidRPr="00DC7364">
        <w:t>这个概念</w:t>
      </w:r>
      <w:r w:rsidRPr="00DC7364">
        <w:rPr>
          <w:rFonts w:hint="eastAsia"/>
        </w:rPr>
        <w:t>消失了</w:t>
      </w:r>
      <w:r w:rsidR="006F152D">
        <w:rPr>
          <w:rFonts w:hint="eastAsia"/>
        </w:rPr>
        <w:t>。</w:t>
      </w:r>
      <w:r w:rsidRPr="00DC7364">
        <w:t>这是理性的</w:t>
      </w:r>
      <w:r w:rsidRPr="00DC7364">
        <w:rPr>
          <w:rFonts w:hint="eastAsia"/>
        </w:rPr>
        <w:t>自我矛盾</w:t>
      </w:r>
      <w:r w:rsidRPr="00DC7364">
        <w:t>，我们</w:t>
      </w:r>
      <w:r w:rsidRPr="00DC7364">
        <w:rPr>
          <w:rFonts w:hint="eastAsia"/>
        </w:rPr>
        <w:t>必须排除理性的</w:t>
      </w:r>
      <w:r w:rsidRPr="00DC7364">
        <w:t>自我矛盾</w:t>
      </w:r>
      <w:r w:rsidR="006F152D">
        <w:rPr>
          <w:rFonts w:hint="eastAsia"/>
        </w:rPr>
        <w:t>，</w:t>
      </w:r>
      <w:r w:rsidRPr="00DC7364">
        <w:t>因为</w:t>
      </w:r>
      <w:r w:rsidRPr="00DC7364">
        <w:rPr>
          <w:rFonts w:hint="eastAsia"/>
        </w:rPr>
        <w:t>理性自身</w:t>
      </w:r>
      <w:r w:rsidR="006F152D">
        <w:rPr>
          <w:rFonts w:hint="eastAsia"/>
        </w:rPr>
        <w:t>的法则，它</w:t>
      </w:r>
      <w:r w:rsidRPr="00DC7364">
        <w:rPr>
          <w:rFonts w:hint="eastAsia"/>
        </w:rPr>
        <w:t>不能有矛盾</w:t>
      </w:r>
      <w:r w:rsidR="006F152D">
        <w:rPr>
          <w:rFonts w:hint="eastAsia"/>
        </w:rPr>
        <w:t>。</w:t>
      </w:r>
      <w:r w:rsidRPr="00DC7364">
        <w:rPr>
          <w:rFonts w:hint="eastAsia"/>
        </w:rPr>
        <w:t>所以当一个人许了一个诺言，</w:t>
      </w:r>
      <w:r w:rsidR="006F152D">
        <w:rPr>
          <w:rFonts w:hint="eastAsia"/>
        </w:rPr>
        <w:t>他</w:t>
      </w:r>
      <w:r w:rsidRPr="00DC7364">
        <w:t>就必须得</w:t>
      </w:r>
      <w:r w:rsidRPr="00DC7364">
        <w:rPr>
          <w:rFonts w:hint="eastAsia"/>
        </w:rPr>
        <w:t>执行</w:t>
      </w:r>
      <w:r w:rsidR="006F152D">
        <w:rPr>
          <w:rFonts w:hint="eastAsia"/>
        </w:rPr>
        <w:t>它</w:t>
      </w:r>
      <w:r w:rsidRPr="00DC7364">
        <w:rPr>
          <w:rFonts w:hint="eastAsia"/>
        </w:rPr>
        <w:t>，</w:t>
      </w:r>
      <w:r w:rsidR="006F152D">
        <w:rPr>
          <w:rFonts w:hint="eastAsia"/>
        </w:rPr>
        <w:t>他</w:t>
      </w:r>
      <w:r w:rsidRPr="00DC7364">
        <w:t>不</w:t>
      </w:r>
      <w:r w:rsidRPr="00DC7364">
        <w:rPr>
          <w:rFonts w:hint="eastAsia"/>
        </w:rPr>
        <w:t>执行</w:t>
      </w:r>
      <w:r w:rsidR="006F152D">
        <w:rPr>
          <w:rFonts w:hint="eastAsia"/>
        </w:rPr>
        <w:t>它</w:t>
      </w:r>
      <w:r w:rsidRPr="00DC7364">
        <w:rPr>
          <w:rFonts w:hint="eastAsia"/>
        </w:rPr>
        <w:t>就把诺言本身取消掉</w:t>
      </w:r>
      <w:r w:rsidR="00E72D86">
        <w:rPr>
          <w:rFonts w:hint="eastAsia"/>
        </w:rPr>
        <w:t>。</w:t>
      </w:r>
      <w:r w:rsidRPr="00DC7364">
        <w:rPr>
          <w:rFonts w:hint="eastAsia"/>
        </w:rPr>
        <w:t>假如我们见死不救，</w:t>
      </w:r>
      <w:r w:rsidRPr="00DC7364">
        <w:t>我们把拯救同类这个概念都</w:t>
      </w:r>
      <w:r w:rsidRPr="00DC7364">
        <w:rPr>
          <w:rFonts w:hint="eastAsia"/>
        </w:rPr>
        <w:t>取消</w:t>
      </w:r>
      <w:r w:rsidRPr="00DC7364">
        <w:t>掉了</w:t>
      </w:r>
      <w:r w:rsidR="006F152D">
        <w:rPr>
          <w:rFonts w:hint="eastAsia"/>
        </w:rPr>
        <w:t>。</w:t>
      </w:r>
      <w:r w:rsidRPr="00DC7364">
        <w:t>所以这就意味着</w:t>
      </w:r>
      <w:r w:rsidRPr="00DC7364">
        <w:rPr>
          <w:rFonts w:hint="eastAsia"/>
        </w:rPr>
        <w:t>理性</w:t>
      </w:r>
      <w:r w:rsidRPr="00DC7364">
        <w:t>按照自己的法则，</w:t>
      </w:r>
      <w:r w:rsidRPr="00DC7364">
        <w:rPr>
          <w:rFonts w:hint="eastAsia"/>
        </w:rPr>
        <w:t>确立</w:t>
      </w:r>
      <w:r w:rsidRPr="00DC7364">
        <w:t>了起来的行为</w:t>
      </w:r>
      <w:r w:rsidRPr="00DC7364">
        <w:rPr>
          <w:rFonts w:hint="eastAsia"/>
        </w:rPr>
        <w:t>，</w:t>
      </w:r>
      <w:r w:rsidRPr="00DC7364">
        <w:t>具有真正的</w:t>
      </w:r>
      <w:r w:rsidRPr="00DC7364">
        <w:rPr>
          <w:rFonts w:hint="eastAsia"/>
        </w:rPr>
        <w:t>善的价值，</w:t>
      </w:r>
      <w:r w:rsidRPr="00DC7364">
        <w:t>所以</w:t>
      </w:r>
      <w:r w:rsidRPr="00DC7364">
        <w:rPr>
          <w:rFonts w:hint="eastAsia"/>
        </w:rPr>
        <w:t>道德</w:t>
      </w:r>
      <w:r w:rsidRPr="00DC7364">
        <w:t>来自理性。这个</w:t>
      </w:r>
      <w:r w:rsidRPr="00DC7364">
        <w:rPr>
          <w:rFonts w:hint="eastAsia"/>
        </w:rPr>
        <w:t>论证很强有力，</w:t>
      </w:r>
      <w:r w:rsidR="006F152D" w:rsidRPr="00DC7364">
        <w:rPr>
          <w:rFonts w:hint="eastAsia"/>
        </w:rPr>
        <w:t>很强有力</w:t>
      </w:r>
      <w:r w:rsidR="006F152D">
        <w:rPr>
          <w:rFonts w:hint="eastAsia"/>
        </w:rPr>
        <w:t>！</w:t>
      </w:r>
    </w:p>
    <w:p w14:paraId="54A534E6" w14:textId="33F87721" w:rsidR="00A23561" w:rsidRPr="00BF3A51" w:rsidRDefault="00A23561" w:rsidP="00116B2E">
      <w:pPr>
        <w:ind w:firstLine="540"/>
        <w:rPr>
          <w:rFonts w:ascii="微软雅黑" w:hAnsi="微软雅黑"/>
        </w:rPr>
      </w:pPr>
      <w:r w:rsidRPr="00DC7364">
        <w:t>但是我们</w:t>
      </w:r>
      <w:r w:rsidRPr="00DC7364">
        <w:rPr>
          <w:rFonts w:hint="eastAsia"/>
        </w:rPr>
        <w:t>实在</w:t>
      </w:r>
      <w:r w:rsidRPr="00DC7364">
        <w:t>的感受下来啊，我们想一想看</w:t>
      </w:r>
      <w:r w:rsidRPr="00DC7364">
        <w:rPr>
          <w:rFonts w:hint="eastAsia"/>
        </w:rPr>
        <w:t>，</w:t>
      </w:r>
      <w:r w:rsidRPr="00DC7364">
        <w:t>我们在一种</w:t>
      </w:r>
      <w:r w:rsidRPr="00DC7364">
        <w:rPr>
          <w:rFonts w:hint="eastAsia"/>
        </w:rPr>
        <w:t>真正</w:t>
      </w:r>
      <w:r w:rsidRPr="00DC7364">
        <w:t>道德的</w:t>
      </w:r>
      <w:r w:rsidR="006F152D">
        <w:rPr>
          <w:rFonts w:hint="eastAsia"/>
        </w:rPr>
        <w:t>义</w:t>
      </w:r>
      <w:r w:rsidRPr="00DC7364">
        <w:rPr>
          <w:rFonts w:hint="eastAsia"/>
        </w:rPr>
        <w:t>举</w:t>
      </w:r>
      <w:r w:rsidRPr="00DC7364">
        <w:t>中，我们把</w:t>
      </w:r>
      <w:r w:rsidRPr="00DC7364">
        <w:rPr>
          <w:rFonts w:hint="eastAsia"/>
        </w:rPr>
        <w:t>这种</w:t>
      </w:r>
      <w:r w:rsidRPr="00DC7364">
        <w:t>情感</w:t>
      </w:r>
      <w:r w:rsidRPr="00DC7364">
        <w:rPr>
          <w:rFonts w:hint="eastAsia"/>
        </w:rPr>
        <w:t>通通抽象掉</w:t>
      </w:r>
      <w:r w:rsidRPr="00DC7364">
        <w:t>，还可能发生这样的行为</w:t>
      </w:r>
      <w:r w:rsidRPr="00DC7364">
        <w:rPr>
          <w:rFonts w:hint="eastAsia"/>
        </w:rPr>
        <w:t>吗</w:t>
      </w:r>
      <w:r w:rsidR="006F152D">
        <w:rPr>
          <w:rFonts w:hint="eastAsia"/>
        </w:rPr>
        <w:t>？</w:t>
      </w:r>
      <w:r w:rsidRPr="00DC7364">
        <w:t>正义是需要冲动的</w:t>
      </w:r>
      <w:r w:rsidRPr="00DC7364">
        <w:rPr>
          <w:rFonts w:hint="eastAsia"/>
        </w:rPr>
        <w:t>，</w:t>
      </w:r>
      <w:r w:rsidR="006F152D">
        <w:rPr>
          <w:rFonts w:hint="eastAsia"/>
        </w:rPr>
        <w:t>它</w:t>
      </w:r>
      <w:r w:rsidRPr="00DC7364">
        <w:t>不是冷静思考</w:t>
      </w:r>
      <w:r w:rsidRPr="00DC7364">
        <w:rPr>
          <w:rFonts w:hint="eastAsia"/>
        </w:rPr>
        <w:t>以后</w:t>
      </w:r>
      <w:r w:rsidRPr="00DC7364">
        <w:t>做的事情。一个人说他是因为思考</w:t>
      </w:r>
      <w:r w:rsidRPr="00DC7364">
        <w:rPr>
          <w:rFonts w:hint="eastAsia"/>
        </w:rPr>
        <w:t>了</w:t>
      </w:r>
      <w:r w:rsidRPr="00DC7364">
        <w:t>康德的绝对命令才做了这个</w:t>
      </w:r>
      <w:r w:rsidRPr="00DC7364">
        <w:rPr>
          <w:rFonts w:hint="eastAsia"/>
        </w:rPr>
        <w:t>善举</w:t>
      </w:r>
      <w:r w:rsidRPr="00DC7364">
        <w:t>的</w:t>
      </w:r>
      <w:r w:rsidRPr="00DC7364">
        <w:rPr>
          <w:rFonts w:hint="eastAsia"/>
        </w:rPr>
        <w:t>，我们都不相信</w:t>
      </w:r>
      <w:r w:rsidR="006F152D">
        <w:rPr>
          <w:rFonts w:hint="eastAsia"/>
        </w:rPr>
        <w:t>！</w:t>
      </w:r>
      <w:r w:rsidRPr="00DC7364">
        <w:rPr>
          <w:rFonts w:hint="eastAsia"/>
        </w:rPr>
        <w:t>实际</w:t>
      </w:r>
      <w:r w:rsidRPr="00DC7364">
        <w:t>上</w:t>
      </w:r>
      <w:r w:rsidR="006F152D">
        <w:rPr>
          <w:rFonts w:hint="eastAsia"/>
        </w:rPr>
        <w:t>在一</w:t>
      </w:r>
      <w:r w:rsidRPr="00DC7364">
        <w:t>种</w:t>
      </w:r>
      <w:r w:rsidRPr="00DC7364">
        <w:rPr>
          <w:rFonts w:hint="eastAsia"/>
        </w:rPr>
        <w:t>善举</w:t>
      </w:r>
      <w:r w:rsidRPr="00DC7364">
        <w:t>发生的一瞬间，那</w:t>
      </w:r>
      <w:r w:rsidR="00BF3A51">
        <w:rPr>
          <w:rFonts w:hint="eastAsia"/>
        </w:rPr>
        <w:t>是一</w:t>
      </w:r>
      <w:r w:rsidRPr="00DC7364">
        <w:t>种强</w:t>
      </w:r>
      <w:r w:rsidRPr="00DC7364">
        <w:rPr>
          <w:rFonts w:hint="eastAsia"/>
        </w:rPr>
        <w:t>力</w:t>
      </w:r>
      <w:r w:rsidRPr="00DC7364">
        <w:t>的冲动</w:t>
      </w:r>
      <w:r w:rsidRPr="00DC7364">
        <w:rPr>
          <w:rFonts w:hint="eastAsia"/>
        </w:rPr>
        <w:t>，</w:t>
      </w:r>
      <w:r w:rsidRPr="00DC7364">
        <w:t>在里边一定有伟大</w:t>
      </w:r>
      <w:r w:rsidRPr="00DC7364">
        <w:rPr>
          <w:rFonts w:hint="eastAsia"/>
        </w:rPr>
        <w:t>恻隐之心</w:t>
      </w:r>
      <w:r w:rsidR="00BF3A51">
        <w:rPr>
          <w:rFonts w:hint="eastAsia"/>
        </w:rPr>
        <w:t>。</w:t>
      </w:r>
      <w:r w:rsidRPr="00DC7364">
        <w:t>所以情感</w:t>
      </w:r>
      <w:r w:rsidR="00BF3A51">
        <w:rPr>
          <w:rFonts w:hint="eastAsia"/>
        </w:rPr>
        <w:t>，</w:t>
      </w:r>
      <w:r w:rsidRPr="00DC7364">
        <w:rPr>
          <w:rFonts w:hint="eastAsia"/>
        </w:rPr>
        <w:t>爱</w:t>
      </w:r>
      <w:r w:rsidRPr="00DC7364">
        <w:t>，在康德那里，试图把它建立在</w:t>
      </w:r>
      <w:r w:rsidRPr="00DC7364">
        <w:rPr>
          <w:rFonts w:hint="eastAsia"/>
        </w:rPr>
        <w:t>一种</w:t>
      </w:r>
      <w:r w:rsidR="00BF3A51">
        <w:rPr>
          <w:rFonts w:hint="eastAsia"/>
        </w:rPr>
        <w:t>，</w:t>
      </w:r>
      <w:r w:rsidRPr="00DC7364">
        <w:rPr>
          <w:rFonts w:hint="eastAsia"/>
        </w:rPr>
        <w:t>超验的爱</w:t>
      </w:r>
      <w:r w:rsidRPr="00DC7364">
        <w:t>因为</w:t>
      </w:r>
      <w:r w:rsidR="00BF3A51">
        <w:rPr>
          <w:rFonts w:hint="eastAsia"/>
        </w:rPr>
        <w:t>它</w:t>
      </w:r>
      <w:r w:rsidRPr="00DC7364">
        <w:t>超验</w:t>
      </w:r>
      <w:r w:rsidR="00BF3A51">
        <w:rPr>
          <w:rFonts w:hint="eastAsia"/>
        </w:rPr>
        <w:t>嘛</w:t>
      </w:r>
      <w:r w:rsidRPr="00DC7364">
        <w:rPr>
          <w:rFonts w:hint="eastAsia"/>
        </w:rPr>
        <w:t>，</w:t>
      </w:r>
      <w:r w:rsidRPr="00DC7364">
        <w:t>把它建立在理性</w:t>
      </w:r>
      <w:r w:rsidRPr="00DC7364">
        <w:rPr>
          <w:rFonts w:hint="eastAsia"/>
        </w:rPr>
        <w:t>里边，</w:t>
      </w:r>
      <w:r w:rsidRPr="00DC7364">
        <w:t>理性的王国</w:t>
      </w:r>
      <w:r w:rsidRPr="00DC7364">
        <w:rPr>
          <w:rFonts w:hint="eastAsia"/>
        </w:rPr>
        <w:t>里边</w:t>
      </w:r>
      <w:r w:rsidR="00BF3A51">
        <w:rPr>
          <w:rFonts w:hint="eastAsia"/>
        </w:rPr>
        <w:t>，</w:t>
      </w:r>
      <w:r w:rsidRPr="00DC7364">
        <w:rPr>
          <w:rFonts w:hint="eastAsia"/>
        </w:rPr>
        <w:t>但是</w:t>
      </w:r>
      <w:r w:rsidRPr="00DC7364">
        <w:t>理性</w:t>
      </w:r>
      <w:r w:rsidRPr="00DC7364">
        <w:rPr>
          <w:rFonts w:hint="eastAsia"/>
        </w:rPr>
        <w:lastRenderedPageBreak/>
        <w:t>又</w:t>
      </w:r>
      <w:r w:rsidRPr="00DC7364">
        <w:t>和情感</w:t>
      </w:r>
      <w:r w:rsidRPr="00DC7364">
        <w:rPr>
          <w:rFonts w:hint="eastAsia"/>
        </w:rPr>
        <w:t>分离</w:t>
      </w:r>
      <w:r w:rsidR="00BF3A51">
        <w:rPr>
          <w:rFonts w:hint="eastAsia"/>
        </w:rPr>
        <w:t>。</w:t>
      </w:r>
      <w:r w:rsidRPr="00DC7364">
        <w:t>而</w:t>
      </w:r>
      <w:r w:rsidRPr="00DC7364">
        <w:rPr>
          <w:rFonts w:hint="eastAsia"/>
        </w:rPr>
        <w:t>宗教才</w:t>
      </w:r>
      <w:r w:rsidRPr="00DC7364">
        <w:t>说</w:t>
      </w:r>
      <w:r w:rsidRPr="00DC7364">
        <w:rPr>
          <w:rFonts w:hint="eastAsia"/>
        </w:rPr>
        <w:t>超验的</w:t>
      </w:r>
      <w:proofErr w:type="gramStart"/>
      <w:r w:rsidRPr="00DC7364">
        <w:rPr>
          <w:rFonts w:hint="eastAsia"/>
        </w:rPr>
        <w:t>爱</w:t>
      </w:r>
      <w:r w:rsidRPr="00DC7364">
        <w:t>仍然</w:t>
      </w:r>
      <w:proofErr w:type="gramEnd"/>
      <w:r w:rsidRPr="00DC7364">
        <w:t>是一种情感，</w:t>
      </w:r>
      <w:r w:rsidR="00BF3A51">
        <w:rPr>
          <w:rFonts w:hint="eastAsia"/>
        </w:rPr>
        <w:t>它</w:t>
      </w:r>
      <w:r w:rsidRPr="00DC7364">
        <w:t>不是出自理性</w:t>
      </w:r>
      <w:r w:rsidRPr="00DC7364">
        <w:rPr>
          <w:rFonts w:hint="eastAsia"/>
        </w:rPr>
        <w:t>，而</w:t>
      </w:r>
      <w:r w:rsidRPr="00DC7364">
        <w:t>是</w:t>
      </w:r>
      <w:r w:rsidRPr="00DC7364">
        <w:rPr>
          <w:rFonts w:hint="eastAsia"/>
        </w:rPr>
        <w:t>出自</w:t>
      </w:r>
      <w:r w:rsidRPr="00DC7364">
        <w:t>对虚无的</w:t>
      </w:r>
      <w:r w:rsidRPr="00DC7364">
        <w:rPr>
          <w:rFonts w:hint="eastAsia"/>
        </w:rPr>
        <w:t>领会，</w:t>
      </w:r>
      <w:r w:rsidRPr="00DC7364">
        <w:t>通过领会虚无</w:t>
      </w:r>
      <w:r w:rsidRPr="00DC7364">
        <w:rPr>
          <w:rFonts w:hint="eastAsia"/>
        </w:rPr>
        <w:t>而绝对</w:t>
      </w:r>
      <w:r w:rsidR="00BF3A51">
        <w:rPr>
          <w:rFonts w:hint="eastAsia"/>
        </w:rPr>
        <w:t>地</w:t>
      </w:r>
      <w:r w:rsidRPr="00DC7364">
        <w:t>肯定</w:t>
      </w:r>
      <w:r w:rsidRPr="00DC7364">
        <w:rPr>
          <w:rFonts w:hint="eastAsia"/>
        </w:rPr>
        <w:t>生命和存在，这仍然是情感。在</w:t>
      </w:r>
      <w:r w:rsidRPr="00DC7364">
        <w:t>我们面对</w:t>
      </w:r>
      <w:r w:rsidRPr="00DC7364">
        <w:rPr>
          <w:rFonts w:hint="eastAsia"/>
        </w:rPr>
        <w:t>虚无</w:t>
      </w:r>
      <w:r w:rsidRPr="00DC7364">
        <w:t>的时候，理性没办法</w:t>
      </w:r>
      <w:r w:rsidRPr="00DC7364">
        <w:rPr>
          <w:rFonts w:hint="eastAsia"/>
        </w:rPr>
        <w:t>帮助</w:t>
      </w:r>
      <w:r w:rsidRPr="00DC7364">
        <w:t>我们。而伟大的爱</w:t>
      </w:r>
      <w:r w:rsidRPr="00DC7364">
        <w:rPr>
          <w:rFonts w:hint="eastAsia"/>
        </w:rPr>
        <w:t>，</w:t>
      </w:r>
      <w:r w:rsidRPr="00DC7364">
        <w:t>超验的爱</w:t>
      </w:r>
      <w:r w:rsidRPr="00DC7364">
        <w:rPr>
          <w:rFonts w:hint="eastAsia"/>
        </w:rPr>
        <w:t>，</w:t>
      </w:r>
      <w:r w:rsidRPr="00DC7364">
        <w:t>上帝之爱</w:t>
      </w:r>
      <w:r w:rsidRPr="00DC7364">
        <w:rPr>
          <w:rFonts w:hint="eastAsia"/>
        </w:rPr>
        <w:t>，</w:t>
      </w:r>
      <w:r w:rsidRPr="00DC7364">
        <w:t>不是从理性</w:t>
      </w:r>
      <w:r w:rsidRPr="00DC7364">
        <w:rPr>
          <w:rFonts w:hint="eastAsia"/>
        </w:rPr>
        <w:t>推论</w:t>
      </w:r>
      <w:r w:rsidRPr="00DC7364">
        <w:t>出来</w:t>
      </w:r>
      <w:r w:rsidRPr="00DC7364">
        <w:rPr>
          <w:rFonts w:hint="eastAsia"/>
        </w:rPr>
        <w:t>。爱</w:t>
      </w:r>
      <w:r w:rsidRPr="00DC7364">
        <w:t>就是爱</w:t>
      </w:r>
      <w:r w:rsidRPr="00DC7364">
        <w:rPr>
          <w:rFonts w:hint="eastAsia"/>
        </w:rPr>
        <w:t>，</w:t>
      </w:r>
      <w:r w:rsidR="00BF3A51">
        <w:rPr>
          <w:rFonts w:hint="eastAsia"/>
        </w:rPr>
        <w:t>它</w:t>
      </w:r>
      <w:r w:rsidRPr="00DC7364">
        <w:t>是</w:t>
      </w:r>
      <w:proofErr w:type="gramStart"/>
      <w:r w:rsidR="00BF3A51">
        <w:rPr>
          <w:rFonts w:hint="eastAsia"/>
        </w:rPr>
        <w:t>种</w:t>
      </w:r>
      <w:r w:rsidRPr="00DC7364">
        <w:t>强大</w:t>
      </w:r>
      <w:proofErr w:type="gramEnd"/>
      <w:r w:rsidRPr="00DC7364">
        <w:t>的力量</w:t>
      </w:r>
      <w:r w:rsidRPr="00DC7364">
        <w:rPr>
          <w:rFonts w:hint="eastAsia"/>
        </w:rPr>
        <w:t>，</w:t>
      </w:r>
      <w:r w:rsidR="00BF3A51">
        <w:rPr>
          <w:rFonts w:hint="eastAsia"/>
        </w:rPr>
        <w:t>它</w:t>
      </w:r>
      <w:r w:rsidRPr="00DC7364">
        <w:t>是</w:t>
      </w:r>
      <w:r w:rsidRPr="00DC7364">
        <w:rPr>
          <w:rFonts w:hint="eastAsia"/>
        </w:rPr>
        <w:t>驱使</w:t>
      </w:r>
      <w:r w:rsidRPr="00DC7364">
        <w:t>我们奉献自己的</w:t>
      </w:r>
      <w:r w:rsidRPr="00DC7364">
        <w:rPr>
          <w:rFonts w:hint="eastAsia"/>
        </w:rPr>
        <w:t>力量</w:t>
      </w:r>
      <w:r w:rsidRPr="00DC7364">
        <w:t>，</w:t>
      </w:r>
      <w:r w:rsidR="00BF3A51">
        <w:rPr>
          <w:rFonts w:hint="eastAsia"/>
        </w:rPr>
        <w:t>它</w:t>
      </w:r>
      <w:r w:rsidRPr="00DC7364">
        <w:t>不是</w:t>
      </w:r>
      <w:r w:rsidRPr="00DC7364">
        <w:rPr>
          <w:rFonts w:hint="eastAsia"/>
        </w:rPr>
        <w:t>出自冷静理性的判断</w:t>
      </w:r>
      <w:r w:rsidRPr="00DC7364">
        <w:t>和思考</w:t>
      </w:r>
      <w:r w:rsidR="00BF3A51">
        <w:rPr>
          <w:rFonts w:hint="eastAsia"/>
        </w:rPr>
        <w:t>，</w:t>
      </w:r>
      <w:r w:rsidRPr="00DC7364">
        <w:t>所以这种爱</w:t>
      </w:r>
      <w:r w:rsidRPr="00DC7364">
        <w:rPr>
          <w:rFonts w:hint="eastAsia"/>
        </w:rPr>
        <w:t>的根源是</w:t>
      </w:r>
      <w:r w:rsidRPr="00BF3A51">
        <w:rPr>
          <w:rFonts w:ascii="微软雅黑" w:hAnsi="微软雅黑" w:hint="eastAsia"/>
        </w:rPr>
        <w:t>领会到虚无，</w:t>
      </w:r>
      <w:r w:rsidRPr="00BF3A51">
        <w:rPr>
          <w:rFonts w:ascii="微软雅黑" w:hAnsi="微软雅黑"/>
        </w:rPr>
        <w:t>所以</w:t>
      </w:r>
      <w:r w:rsidRPr="00BF3A51">
        <w:rPr>
          <w:rFonts w:ascii="微软雅黑" w:hAnsi="微软雅黑" w:hint="eastAsia"/>
        </w:rPr>
        <w:t>宗教</w:t>
      </w:r>
      <w:r w:rsidRPr="00BF3A51">
        <w:rPr>
          <w:rFonts w:ascii="微软雅黑" w:hAnsi="微软雅黑"/>
        </w:rPr>
        <w:t>在这一边上要胜过康德的道德哲学。</w:t>
      </w:r>
    </w:p>
    <w:p w14:paraId="11D05A3A" w14:textId="671D5F70" w:rsidR="007D46F9" w:rsidRDefault="00A23561" w:rsidP="00116B2E">
      <w:pPr>
        <w:ind w:firstLine="540"/>
        <w:rPr>
          <w:rFonts w:ascii="微软雅黑" w:hAnsi="微软雅黑"/>
        </w:rPr>
      </w:pPr>
      <w:r w:rsidRPr="00BF3A51">
        <w:rPr>
          <w:rFonts w:ascii="微软雅黑" w:hAnsi="微软雅黑" w:hint="eastAsia"/>
        </w:rPr>
        <w:t>恻隐之心也会有超验</w:t>
      </w:r>
      <w:r w:rsidRPr="00BF3A51">
        <w:rPr>
          <w:rFonts w:ascii="微软雅黑" w:hAnsi="微软雅黑"/>
        </w:rPr>
        <w:t>的因素。假如恻隐之心不超</w:t>
      </w:r>
      <w:r w:rsidRPr="00BF3A51">
        <w:rPr>
          <w:rFonts w:ascii="微软雅黑" w:hAnsi="微软雅黑" w:hint="eastAsia"/>
        </w:rPr>
        <w:t>验，</w:t>
      </w:r>
      <w:r w:rsidRPr="00BF3A51">
        <w:rPr>
          <w:rFonts w:ascii="微软雅黑" w:hAnsi="微软雅黑"/>
        </w:rPr>
        <w:t>恻隐之心这种情感，如果</w:t>
      </w:r>
      <w:r w:rsidR="007D46F9">
        <w:rPr>
          <w:rFonts w:ascii="微软雅黑" w:hAnsi="微软雅黑" w:hint="eastAsia"/>
        </w:rPr>
        <w:t>它</w:t>
      </w:r>
      <w:r w:rsidRPr="00BF3A51">
        <w:rPr>
          <w:rFonts w:ascii="微软雅黑" w:hAnsi="微软雅黑"/>
        </w:rPr>
        <w:t>是不超验的，而是具体的</w:t>
      </w:r>
      <w:r w:rsidRPr="00BF3A51">
        <w:rPr>
          <w:rFonts w:ascii="微软雅黑" w:hAnsi="微软雅黑" w:hint="eastAsia"/>
        </w:rPr>
        <w:t>，直接</w:t>
      </w:r>
      <w:r w:rsidRPr="00BF3A51">
        <w:rPr>
          <w:rFonts w:ascii="微软雅黑" w:hAnsi="微软雅黑"/>
        </w:rPr>
        <w:t>被对象所决定的</w:t>
      </w:r>
      <w:r w:rsidR="007D46F9">
        <w:rPr>
          <w:rFonts w:ascii="微软雅黑" w:hAnsi="微软雅黑" w:hint="eastAsia"/>
        </w:rPr>
        <w:t>，</w:t>
      </w:r>
      <w:r w:rsidRPr="00BF3A51">
        <w:rPr>
          <w:rFonts w:ascii="微软雅黑" w:hAnsi="微软雅黑"/>
        </w:rPr>
        <w:t>那也许只是</w:t>
      </w:r>
      <w:r w:rsidRPr="00BF3A51">
        <w:rPr>
          <w:rFonts w:ascii="微软雅黑" w:hAnsi="微软雅黑" w:hint="eastAsia"/>
        </w:rPr>
        <w:t>妇人之仁</w:t>
      </w:r>
      <w:r w:rsidR="007D46F9">
        <w:rPr>
          <w:rFonts w:ascii="微软雅黑" w:hAnsi="微软雅黑" w:hint="eastAsia"/>
        </w:rPr>
        <w:t>，</w:t>
      </w:r>
      <w:r w:rsidRPr="00BF3A51">
        <w:rPr>
          <w:rFonts w:ascii="微软雅黑" w:hAnsi="微软雅黑"/>
        </w:rPr>
        <w:t>中国人讲的</w:t>
      </w:r>
      <w:r w:rsidRPr="00BF3A51">
        <w:rPr>
          <w:rFonts w:ascii="微软雅黑" w:hAnsi="微软雅黑" w:hint="eastAsia"/>
        </w:rPr>
        <w:t>妇人之仁</w:t>
      </w:r>
      <w:r w:rsidR="007D46F9">
        <w:rPr>
          <w:rFonts w:ascii="微软雅黑" w:hAnsi="微软雅黑" w:hint="eastAsia"/>
        </w:rPr>
        <w:t>。</w:t>
      </w:r>
      <w:r w:rsidRPr="00BF3A51">
        <w:rPr>
          <w:rFonts w:ascii="微软雅黑" w:hAnsi="微软雅黑" w:hint="eastAsia"/>
        </w:rPr>
        <w:t>而</w:t>
      </w:r>
      <w:r w:rsidRPr="00BF3A51">
        <w:rPr>
          <w:rFonts w:ascii="微软雅黑" w:hAnsi="微软雅黑"/>
        </w:rPr>
        <w:t>孟子讲的</w:t>
      </w:r>
      <w:r w:rsidRPr="00BF3A51">
        <w:rPr>
          <w:rFonts w:ascii="微软雅黑" w:hAnsi="微软雅黑" w:hint="eastAsia"/>
        </w:rPr>
        <w:t>善</w:t>
      </w:r>
      <w:r w:rsidRPr="00BF3A51">
        <w:rPr>
          <w:rFonts w:ascii="微软雅黑" w:hAnsi="微软雅黑"/>
        </w:rPr>
        <w:t>的四</w:t>
      </w:r>
      <w:r w:rsidRPr="00BF3A51">
        <w:rPr>
          <w:rFonts w:ascii="微软雅黑" w:hAnsi="微软雅黑" w:hint="eastAsia"/>
        </w:rPr>
        <w:t>端</w:t>
      </w:r>
      <w:r w:rsidR="007D46F9">
        <w:rPr>
          <w:rFonts w:ascii="微软雅黑" w:hAnsi="微软雅黑" w:hint="eastAsia"/>
        </w:rPr>
        <w:t>：</w:t>
      </w:r>
      <w:r w:rsidRPr="00BF3A51">
        <w:rPr>
          <w:rFonts w:ascii="微软雅黑" w:hAnsi="微软雅黑" w:hint="eastAsia"/>
        </w:rPr>
        <w:t>羞恶之心、是非之心、辞让之心、恻隐之心</w:t>
      </w:r>
      <w:r w:rsidRPr="00BF3A51">
        <w:rPr>
          <w:rFonts w:ascii="微软雅黑" w:hAnsi="微软雅黑"/>
        </w:rPr>
        <w:t>，</w:t>
      </w:r>
      <w:r w:rsidRPr="00BF3A51">
        <w:rPr>
          <w:rFonts w:ascii="微软雅黑" w:hAnsi="微软雅黑" w:hint="eastAsia"/>
        </w:rPr>
        <w:t>这个恻隐之心是</w:t>
      </w:r>
      <w:r w:rsidR="007D46F9">
        <w:rPr>
          <w:rFonts w:ascii="微软雅黑" w:hAnsi="微软雅黑" w:hint="eastAsia"/>
        </w:rPr>
        <w:t>具有超</w:t>
      </w:r>
      <w:proofErr w:type="gramStart"/>
      <w:r w:rsidR="007D46F9">
        <w:rPr>
          <w:rFonts w:ascii="微软雅黑" w:hAnsi="微软雅黑" w:hint="eastAsia"/>
        </w:rPr>
        <w:t>验性质</w:t>
      </w:r>
      <w:proofErr w:type="gramEnd"/>
      <w:r w:rsidR="007D46F9">
        <w:rPr>
          <w:rFonts w:ascii="微软雅黑" w:hAnsi="微软雅黑" w:hint="eastAsia"/>
        </w:rPr>
        <w:t>的</w:t>
      </w:r>
      <w:r w:rsidRPr="00BF3A51">
        <w:rPr>
          <w:rFonts w:ascii="微软雅黑" w:hAnsi="微软雅黑"/>
        </w:rPr>
        <w:t>，</w:t>
      </w:r>
      <w:r w:rsidR="007D46F9">
        <w:rPr>
          <w:rFonts w:ascii="微软雅黑" w:hAnsi="微软雅黑" w:hint="eastAsia"/>
        </w:rPr>
        <w:t>它</w:t>
      </w:r>
      <w:r w:rsidRPr="00BF3A51">
        <w:rPr>
          <w:rFonts w:ascii="微软雅黑" w:hAnsi="微软雅黑"/>
        </w:rPr>
        <w:t>不等于</w:t>
      </w:r>
      <w:r w:rsidRPr="00BF3A51">
        <w:rPr>
          <w:rFonts w:ascii="微软雅黑" w:hAnsi="微软雅黑" w:hint="eastAsia"/>
        </w:rPr>
        <w:t>妇人之仁</w:t>
      </w:r>
      <w:r w:rsidR="007D46F9">
        <w:rPr>
          <w:rFonts w:ascii="微软雅黑" w:hAnsi="微软雅黑" w:hint="eastAsia"/>
        </w:rPr>
        <w:t>。</w:t>
      </w:r>
      <w:r w:rsidRPr="00BF3A51">
        <w:rPr>
          <w:rFonts w:ascii="微软雅黑" w:hAnsi="微软雅黑"/>
        </w:rPr>
        <w:t>因为我以前也</w:t>
      </w:r>
      <w:r w:rsidR="007D46F9">
        <w:rPr>
          <w:rFonts w:ascii="微软雅黑" w:hAnsi="微软雅黑" w:hint="eastAsia"/>
        </w:rPr>
        <w:t>受</w:t>
      </w:r>
      <w:r w:rsidRPr="00BF3A51">
        <w:rPr>
          <w:rFonts w:ascii="微软雅黑" w:hAnsi="微软雅黑"/>
        </w:rPr>
        <w:t>过这份</w:t>
      </w:r>
      <w:r w:rsidRPr="00BF3A51">
        <w:rPr>
          <w:rFonts w:ascii="微软雅黑" w:hAnsi="微软雅黑" w:hint="eastAsia"/>
        </w:rPr>
        <w:t>苦，</w:t>
      </w:r>
      <w:r w:rsidRPr="00BF3A51">
        <w:rPr>
          <w:rFonts w:ascii="微软雅黑" w:hAnsi="微软雅黑"/>
        </w:rPr>
        <w:t>现在看到一个同类又再</w:t>
      </w:r>
      <w:r w:rsidRPr="00BF3A51">
        <w:rPr>
          <w:rFonts w:ascii="微软雅黑" w:hAnsi="微软雅黑" w:hint="eastAsia"/>
        </w:rPr>
        <w:t>受这份</w:t>
      </w:r>
      <w:r w:rsidRPr="00BF3A51">
        <w:rPr>
          <w:rFonts w:ascii="微软雅黑" w:hAnsi="微软雅黑"/>
        </w:rPr>
        <w:t>苦</w:t>
      </w:r>
      <w:r w:rsidRPr="00BF3A51">
        <w:rPr>
          <w:rFonts w:ascii="微软雅黑" w:hAnsi="微软雅黑" w:hint="eastAsia"/>
        </w:rPr>
        <w:t>了</w:t>
      </w:r>
      <w:r w:rsidRPr="00BF3A51">
        <w:rPr>
          <w:rFonts w:ascii="微软雅黑" w:hAnsi="微软雅黑"/>
        </w:rPr>
        <w:t>，我就难受了，去帮助</w:t>
      </w:r>
      <w:r w:rsidRPr="00BF3A51">
        <w:rPr>
          <w:rFonts w:ascii="微软雅黑" w:hAnsi="微软雅黑" w:hint="eastAsia"/>
        </w:rPr>
        <w:t>他</w:t>
      </w:r>
      <w:r w:rsidRPr="00BF3A51">
        <w:rPr>
          <w:rFonts w:ascii="微软雅黑" w:hAnsi="微软雅黑"/>
        </w:rPr>
        <w:t>了</w:t>
      </w:r>
      <w:r w:rsidRPr="00BF3A51">
        <w:rPr>
          <w:rFonts w:ascii="微软雅黑" w:hAnsi="微软雅黑" w:hint="eastAsia"/>
        </w:rPr>
        <w:t>，</w:t>
      </w:r>
      <w:r w:rsidR="007D46F9">
        <w:rPr>
          <w:rFonts w:ascii="微软雅黑" w:hAnsi="微软雅黑" w:hint="eastAsia"/>
        </w:rPr>
        <w:t>取决于</w:t>
      </w:r>
      <w:r w:rsidRPr="00BF3A51">
        <w:rPr>
          <w:rFonts w:ascii="微软雅黑" w:hAnsi="微软雅黑"/>
        </w:rPr>
        <w:t>这</w:t>
      </w:r>
      <w:r w:rsidR="007D46F9">
        <w:rPr>
          <w:rFonts w:ascii="微软雅黑" w:hAnsi="微软雅黑" w:hint="eastAsia"/>
        </w:rPr>
        <w:t>些</w:t>
      </w:r>
      <w:r w:rsidRPr="00BF3A51">
        <w:rPr>
          <w:rFonts w:ascii="微软雅黑" w:hAnsi="微软雅黑" w:hint="eastAsia"/>
        </w:rPr>
        <w:t>具体</w:t>
      </w:r>
      <w:r w:rsidRPr="00BF3A51">
        <w:rPr>
          <w:rFonts w:ascii="微软雅黑" w:hAnsi="微软雅黑"/>
        </w:rPr>
        <w:t>经验</w:t>
      </w:r>
      <w:r w:rsidR="007D46F9">
        <w:rPr>
          <w:rFonts w:ascii="微软雅黑" w:hAnsi="微软雅黑" w:hint="eastAsia"/>
        </w:rPr>
        <w:t>，</w:t>
      </w:r>
      <w:r w:rsidRPr="00BF3A51">
        <w:rPr>
          <w:rFonts w:ascii="微软雅黑" w:hAnsi="微软雅黑"/>
        </w:rPr>
        <w:t>这种</w:t>
      </w:r>
      <w:r w:rsidRPr="00BF3A51">
        <w:rPr>
          <w:rFonts w:ascii="微软雅黑" w:hAnsi="微软雅黑" w:hint="eastAsia"/>
        </w:rPr>
        <w:t>恻隐之心不是善</w:t>
      </w:r>
      <w:r w:rsidR="007D46F9" w:rsidRPr="00BF3A51">
        <w:rPr>
          <w:rFonts w:ascii="微软雅黑" w:hAnsi="微软雅黑" w:hint="eastAsia"/>
        </w:rPr>
        <w:t>端</w:t>
      </w:r>
      <w:r w:rsidRPr="00BF3A51">
        <w:rPr>
          <w:rFonts w:ascii="微软雅黑" w:hAnsi="微软雅黑" w:hint="eastAsia"/>
        </w:rPr>
        <w:t>，</w:t>
      </w:r>
      <w:r w:rsidR="007D46F9">
        <w:rPr>
          <w:rFonts w:ascii="微软雅黑" w:hAnsi="微软雅黑" w:hint="eastAsia"/>
        </w:rPr>
        <w:t>它只</w:t>
      </w:r>
      <w:r w:rsidRPr="00BF3A51">
        <w:rPr>
          <w:rFonts w:ascii="微软雅黑" w:hAnsi="微软雅黑" w:hint="eastAsia"/>
        </w:rPr>
        <w:t>能</w:t>
      </w:r>
      <w:r w:rsidR="007D46F9">
        <w:rPr>
          <w:rFonts w:ascii="微软雅黑" w:hAnsi="微软雅黑" w:hint="eastAsia"/>
        </w:rPr>
        <w:t>被</w:t>
      </w:r>
      <w:r w:rsidRPr="00BF3A51">
        <w:rPr>
          <w:rFonts w:ascii="微软雅黑" w:hAnsi="微软雅黑" w:hint="eastAsia"/>
        </w:rPr>
        <w:t>为妇人之仁</w:t>
      </w:r>
      <w:r w:rsidR="007D46F9">
        <w:rPr>
          <w:rFonts w:ascii="微软雅黑" w:hAnsi="微软雅黑" w:hint="eastAsia"/>
        </w:rPr>
        <w:t>。</w:t>
      </w:r>
      <w:r w:rsidRPr="00BF3A51">
        <w:rPr>
          <w:rFonts w:ascii="微软雅黑" w:hAnsi="微软雅黑"/>
        </w:rPr>
        <w:t>所以孟子是伟大</w:t>
      </w:r>
      <w:r w:rsidR="007D46F9">
        <w:rPr>
          <w:rFonts w:ascii="微软雅黑" w:hAnsi="微软雅黑" w:hint="eastAsia"/>
        </w:rPr>
        <w:t>的</w:t>
      </w:r>
      <w:r w:rsidRPr="00BF3A51">
        <w:rPr>
          <w:rFonts w:ascii="微软雅黑" w:hAnsi="微软雅黑" w:hint="eastAsia"/>
        </w:rPr>
        <w:t>，心学</w:t>
      </w:r>
      <w:r w:rsidRPr="00BF3A51">
        <w:rPr>
          <w:rFonts w:ascii="微软雅黑" w:hAnsi="微软雅黑"/>
        </w:rPr>
        <w:t>思想的开</w:t>
      </w:r>
      <w:r w:rsidR="007D46F9">
        <w:rPr>
          <w:rFonts w:ascii="微软雅黑" w:hAnsi="微软雅黑" w:hint="eastAsia"/>
        </w:rPr>
        <w:t>创</w:t>
      </w:r>
      <w:r w:rsidRPr="00BF3A51">
        <w:rPr>
          <w:rFonts w:ascii="微软雅黑" w:hAnsi="微软雅黑" w:hint="eastAsia"/>
        </w:rPr>
        <w:t>者</w:t>
      </w:r>
      <w:r w:rsidR="00B7058C">
        <w:rPr>
          <w:rFonts w:ascii="微软雅黑" w:hAnsi="微软雅黑" w:hint="eastAsia"/>
        </w:rPr>
        <w:t>，</w:t>
      </w:r>
      <w:r w:rsidRPr="00BF3A51">
        <w:rPr>
          <w:rFonts w:ascii="微软雅黑" w:hAnsi="微软雅黑"/>
        </w:rPr>
        <w:t>他讲</w:t>
      </w:r>
      <w:r w:rsidRPr="00BF3A51">
        <w:rPr>
          <w:rFonts w:ascii="微软雅黑" w:hAnsi="微软雅黑" w:hint="eastAsia"/>
        </w:rPr>
        <w:t>那份</w:t>
      </w:r>
      <w:r w:rsidRPr="00BF3A51">
        <w:rPr>
          <w:rFonts w:ascii="微软雅黑" w:hAnsi="微软雅黑"/>
        </w:rPr>
        <w:t>情感</w:t>
      </w:r>
      <w:r w:rsidRPr="00BF3A51">
        <w:rPr>
          <w:rFonts w:ascii="微软雅黑" w:hAnsi="微软雅黑" w:hint="eastAsia"/>
        </w:rPr>
        <w:t>仍然是</w:t>
      </w:r>
      <w:r w:rsidRPr="00BF3A51">
        <w:rPr>
          <w:rFonts w:ascii="微软雅黑" w:hAnsi="微软雅黑"/>
        </w:rPr>
        <w:t>情感</w:t>
      </w:r>
      <w:r w:rsidR="00B7058C">
        <w:rPr>
          <w:rFonts w:ascii="微软雅黑" w:hAnsi="微软雅黑" w:hint="eastAsia"/>
        </w:rPr>
        <w:t>，</w:t>
      </w:r>
      <w:r w:rsidRPr="00BF3A51">
        <w:rPr>
          <w:rFonts w:ascii="微软雅黑" w:hAnsi="微软雅黑" w:hint="eastAsia"/>
        </w:rPr>
        <w:t>它</w:t>
      </w:r>
      <w:r w:rsidRPr="00BF3A51">
        <w:rPr>
          <w:rFonts w:ascii="微软雅黑" w:hAnsi="微软雅黑"/>
        </w:rPr>
        <w:t>超</w:t>
      </w:r>
      <w:r w:rsidRPr="00BF3A51">
        <w:rPr>
          <w:rFonts w:ascii="微软雅黑" w:hAnsi="微软雅黑" w:hint="eastAsia"/>
        </w:rPr>
        <w:t>验</w:t>
      </w:r>
      <w:r w:rsidRPr="00BF3A51">
        <w:rPr>
          <w:rFonts w:ascii="微软雅黑" w:hAnsi="微软雅黑"/>
        </w:rPr>
        <w:t>。但这个思想</w:t>
      </w:r>
      <w:r w:rsidRPr="00BF3A51">
        <w:rPr>
          <w:rFonts w:ascii="微软雅黑" w:hAnsi="微软雅黑" w:hint="eastAsia"/>
        </w:rPr>
        <w:t>，</w:t>
      </w:r>
      <w:r w:rsidRPr="00BF3A51">
        <w:rPr>
          <w:rFonts w:ascii="微软雅黑" w:hAnsi="微软雅黑"/>
        </w:rPr>
        <w:t>当时是不可能</w:t>
      </w:r>
      <w:r w:rsidRPr="00BF3A51">
        <w:rPr>
          <w:rFonts w:ascii="微软雅黑" w:hAnsi="微软雅黑" w:hint="eastAsia"/>
        </w:rPr>
        <w:t>发展</w:t>
      </w:r>
      <w:r w:rsidRPr="00BF3A51">
        <w:rPr>
          <w:rFonts w:ascii="微软雅黑" w:hAnsi="微软雅黑"/>
        </w:rPr>
        <w:t>出来的</w:t>
      </w:r>
      <w:r w:rsidRPr="00BF3A51">
        <w:rPr>
          <w:rFonts w:ascii="微软雅黑" w:hAnsi="微软雅黑" w:hint="eastAsia"/>
        </w:rPr>
        <w:t>，先秦</w:t>
      </w:r>
      <w:r w:rsidRPr="00BF3A51">
        <w:rPr>
          <w:rFonts w:ascii="微软雅黑" w:hAnsi="微软雅黑"/>
        </w:rPr>
        <w:t>的时候中国人不</w:t>
      </w:r>
      <w:r w:rsidRPr="00BF3A51">
        <w:rPr>
          <w:rFonts w:ascii="微软雅黑" w:hAnsi="微软雅黑" w:hint="eastAsia"/>
        </w:rPr>
        <w:t>走超验的路，</w:t>
      </w:r>
      <w:r w:rsidRPr="00BF3A51">
        <w:rPr>
          <w:rFonts w:ascii="微软雅黑" w:hAnsi="微软雅黑"/>
        </w:rPr>
        <w:t>到了宋明儒学的时候，通过</w:t>
      </w:r>
      <w:r w:rsidR="007D46F9">
        <w:rPr>
          <w:rFonts w:ascii="微软雅黑" w:hAnsi="微软雅黑" w:hint="eastAsia"/>
        </w:rPr>
        <w:t>陆象山</w:t>
      </w:r>
      <w:r w:rsidR="00B7058C">
        <w:rPr>
          <w:rFonts w:ascii="微软雅黑" w:hAnsi="微软雅黑" w:hint="eastAsia"/>
        </w:rPr>
        <w:t>、</w:t>
      </w:r>
      <w:r w:rsidRPr="00BF3A51">
        <w:rPr>
          <w:rFonts w:ascii="微软雅黑" w:hAnsi="微软雅黑"/>
        </w:rPr>
        <w:t>王阳明的心</w:t>
      </w:r>
      <w:r w:rsidRPr="00BF3A51">
        <w:rPr>
          <w:rFonts w:ascii="微软雅黑" w:hAnsi="微软雅黑" w:hint="eastAsia"/>
        </w:rPr>
        <w:t>学</w:t>
      </w:r>
      <w:r w:rsidRPr="00BF3A51">
        <w:rPr>
          <w:rFonts w:ascii="微软雅黑" w:hAnsi="微软雅黑"/>
        </w:rPr>
        <w:t>，因为他们接受了佛学当中</w:t>
      </w:r>
      <w:r w:rsidRPr="00BF3A51">
        <w:rPr>
          <w:rFonts w:ascii="微软雅黑" w:hAnsi="微软雅黑" w:hint="eastAsia"/>
        </w:rPr>
        <w:t>对</w:t>
      </w:r>
      <w:r w:rsidRPr="00BF3A51">
        <w:rPr>
          <w:rFonts w:ascii="微软雅黑" w:hAnsi="微软雅黑"/>
        </w:rPr>
        <w:t>超</w:t>
      </w:r>
      <w:proofErr w:type="gramStart"/>
      <w:r w:rsidRPr="00BF3A51">
        <w:rPr>
          <w:rFonts w:ascii="微软雅黑" w:hAnsi="微软雅黑"/>
        </w:rPr>
        <w:t>验存在</w:t>
      </w:r>
      <w:proofErr w:type="gramEnd"/>
      <w:r w:rsidRPr="00BF3A51">
        <w:rPr>
          <w:rFonts w:ascii="微软雅黑" w:hAnsi="微软雅黑"/>
        </w:rPr>
        <w:t>的表达</w:t>
      </w:r>
      <w:r w:rsidRPr="00BF3A51">
        <w:rPr>
          <w:rFonts w:ascii="微软雅黑" w:hAnsi="微软雅黑" w:hint="eastAsia"/>
        </w:rPr>
        <w:t>，</w:t>
      </w:r>
      <w:r w:rsidRPr="00BF3A51">
        <w:rPr>
          <w:rFonts w:ascii="微软雅黑" w:hAnsi="微软雅黑"/>
        </w:rPr>
        <w:t>具有了这种超</w:t>
      </w:r>
      <w:proofErr w:type="gramStart"/>
      <w:r w:rsidRPr="00BF3A51">
        <w:rPr>
          <w:rFonts w:ascii="微软雅黑" w:hAnsi="微软雅黑"/>
        </w:rPr>
        <w:t>验思考</w:t>
      </w:r>
      <w:proofErr w:type="gramEnd"/>
      <w:r w:rsidRPr="00BF3A51">
        <w:rPr>
          <w:rFonts w:ascii="微软雅黑" w:hAnsi="微软雅黑"/>
        </w:rPr>
        <w:t>的</w:t>
      </w:r>
      <w:r w:rsidRPr="00BF3A51">
        <w:rPr>
          <w:rFonts w:ascii="微软雅黑" w:hAnsi="微软雅黑" w:hint="eastAsia"/>
        </w:rPr>
        <w:t>倾向</w:t>
      </w:r>
      <w:r w:rsidRPr="00BF3A51">
        <w:rPr>
          <w:rFonts w:ascii="微软雅黑" w:hAnsi="微软雅黑"/>
        </w:rPr>
        <w:t>了以后</w:t>
      </w:r>
      <w:r w:rsidRPr="00BF3A51">
        <w:rPr>
          <w:rFonts w:ascii="微软雅黑" w:hAnsi="微软雅黑" w:hint="eastAsia"/>
        </w:rPr>
        <w:t>，</w:t>
      </w:r>
      <w:r w:rsidRPr="00BF3A51">
        <w:rPr>
          <w:rFonts w:ascii="微软雅黑" w:hAnsi="微软雅黑"/>
        </w:rPr>
        <w:t>宋明儒学</w:t>
      </w:r>
      <w:r w:rsidRPr="00BF3A51">
        <w:rPr>
          <w:rFonts w:ascii="微软雅黑" w:hAnsi="微软雅黑" w:hint="eastAsia"/>
        </w:rPr>
        <w:t>具有</w:t>
      </w:r>
      <w:r w:rsidRPr="00BF3A51">
        <w:rPr>
          <w:rFonts w:ascii="微软雅黑" w:hAnsi="微软雅黑"/>
        </w:rPr>
        <w:t>形而上的</w:t>
      </w:r>
      <w:r w:rsidRPr="00BF3A51">
        <w:rPr>
          <w:rFonts w:ascii="微软雅黑" w:hAnsi="微软雅黑" w:hint="eastAsia"/>
        </w:rPr>
        <w:t>特征，</w:t>
      </w:r>
      <w:r w:rsidRPr="00BF3A51">
        <w:rPr>
          <w:rFonts w:ascii="微软雅黑" w:hAnsi="微软雅黑"/>
        </w:rPr>
        <w:t>于是才</w:t>
      </w:r>
      <w:r w:rsidRPr="00BF3A51">
        <w:rPr>
          <w:rFonts w:ascii="微软雅黑" w:hAnsi="微软雅黑" w:hint="eastAsia"/>
        </w:rPr>
        <w:t>开始阐发孟子善</w:t>
      </w:r>
      <w:proofErr w:type="gramStart"/>
      <w:r w:rsidRPr="00BF3A51">
        <w:rPr>
          <w:rFonts w:ascii="微软雅黑" w:hAnsi="微软雅黑" w:hint="eastAsia"/>
        </w:rPr>
        <w:t>端的</w:t>
      </w:r>
      <w:r w:rsidRPr="00BF3A51">
        <w:rPr>
          <w:rFonts w:ascii="微软雅黑" w:hAnsi="微软雅黑"/>
        </w:rPr>
        <w:t>超</w:t>
      </w:r>
      <w:proofErr w:type="gramEnd"/>
      <w:r w:rsidRPr="00BF3A51">
        <w:rPr>
          <w:rFonts w:ascii="微软雅黑" w:hAnsi="微软雅黑" w:hint="eastAsia"/>
        </w:rPr>
        <w:t>验</w:t>
      </w:r>
      <w:r w:rsidR="007D46F9">
        <w:rPr>
          <w:rFonts w:ascii="微软雅黑" w:hAnsi="微软雅黑" w:hint="eastAsia"/>
        </w:rPr>
        <w:t>性质</w:t>
      </w:r>
      <w:r w:rsidRPr="00BF3A51">
        <w:rPr>
          <w:rFonts w:ascii="微软雅黑" w:hAnsi="微软雅黑"/>
        </w:rPr>
        <w:t>。</w:t>
      </w:r>
    </w:p>
    <w:p w14:paraId="2CCD4BDD" w14:textId="6CE33F60" w:rsidR="0051433E" w:rsidRDefault="00A23561" w:rsidP="00116B2E">
      <w:pPr>
        <w:ind w:firstLine="540"/>
      </w:pPr>
      <w:r w:rsidRPr="00BF3A51">
        <w:rPr>
          <w:rFonts w:ascii="微软雅黑" w:hAnsi="微软雅黑" w:hint="eastAsia"/>
        </w:rPr>
        <w:t>现在</w:t>
      </w:r>
      <w:r w:rsidRPr="00BF3A51">
        <w:rPr>
          <w:rFonts w:ascii="微软雅黑" w:hAnsi="微软雅黑"/>
        </w:rPr>
        <w:t>我们理解</w:t>
      </w:r>
      <w:r w:rsidRPr="00BF3A51">
        <w:rPr>
          <w:rFonts w:ascii="微软雅黑" w:hAnsi="微软雅黑" w:hint="eastAsia"/>
        </w:rPr>
        <w:t>了</w:t>
      </w:r>
      <w:r w:rsidRPr="00BF3A51">
        <w:rPr>
          <w:rFonts w:ascii="微软雅黑" w:hAnsi="微软雅黑"/>
        </w:rPr>
        <w:t>我们的问题</w:t>
      </w:r>
      <w:r w:rsidRPr="00BF3A51">
        <w:rPr>
          <w:rFonts w:ascii="微软雅黑" w:hAnsi="微软雅黑" w:hint="eastAsia"/>
        </w:rPr>
        <w:t>了没有</w:t>
      </w:r>
      <w:r w:rsidR="007D46F9">
        <w:rPr>
          <w:rFonts w:ascii="微软雅黑" w:hAnsi="微软雅黑" w:hint="eastAsia"/>
        </w:rPr>
        <w:t>？</w:t>
      </w:r>
      <w:r w:rsidRPr="00BF3A51">
        <w:rPr>
          <w:rFonts w:ascii="微软雅黑" w:hAnsi="微软雅黑" w:hint="eastAsia"/>
        </w:rPr>
        <w:t>一种</w:t>
      </w:r>
      <w:r w:rsidRPr="00BF3A51">
        <w:rPr>
          <w:rFonts w:ascii="微软雅黑" w:hAnsi="微软雅黑"/>
        </w:rPr>
        <w:t>情感，</w:t>
      </w:r>
      <w:r w:rsidR="007D46F9">
        <w:rPr>
          <w:rFonts w:ascii="微软雅黑" w:hAnsi="微软雅黑" w:hint="eastAsia"/>
        </w:rPr>
        <w:t>它</w:t>
      </w:r>
      <w:r w:rsidRPr="00BF3A51">
        <w:rPr>
          <w:rFonts w:ascii="微软雅黑" w:hAnsi="微软雅黑" w:hint="eastAsia"/>
        </w:rPr>
        <w:t>本应该是</w:t>
      </w:r>
      <w:r w:rsidRPr="00BF3A51">
        <w:rPr>
          <w:rFonts w:ascii="微软雅黑" w:hAnsi="微软雅黑"/>
        </w:rPr>
        <w:t>感性的，</w:t>
      </w:r>
      <w:r w:rsidR="007D46F9">
        <w:rPr>
          <w:rFonts w:ascii="微软雅黑" w:hAnsi="微软雅黑" w:hint="eastAsia"/>
        </w:rPr>
        <w:t>它</w:t>
      </w:r>
      <w:r w:rsidRPr="00BF3A51">
        <w:rPr>
          <w:rFonts w:ascii="微软雅黑" w:hAnsi="微软雅黑" w:hint="eastAsia"/>
        </w:rPr>
        <w:t>确实还是感性的</w:t>
      </w:r>
      <w:r w:rsidRPr="00BF3A51">
        <w:rPr>
          <w:rFonts w:ascii="微软雅黑" w:hAnsi="微软雅黑"/>
        </w:rPr>
        <w:t>，</w:t>
      </w:r>
      <w:r w:rsidRPr="00BF3A51">
        <w:rPr>
          <w:rFonts w:ascii="微软雅黑" w:hAnsi="微软雅黑" w:hint="eastAsia"/>
        </w:rPr>
        <w:t>但</w:t>
      </w:r>
      <w:r w:rsidR="007D46F9">
        <w:rPr>
          <w:rFonts w:ascii="微软雅黑" w:hAnsi="微软雅黑" w:hint="eastAsia"/>
        </w:rPr>
        <w:t>它</w:t>
      </w:r>
      <w:r w:rsidRPr="00BF3A51">
        <w:rPr>
          <w:rFonts w:ascii="微软雅黑" w:hAnsi="微软雅黑" w:hint="eastAsia"/>
        </w:rPr>
        <w:t>超验</w:t>
      </w:r>
      <w:r w:rsidRPr="00BF3A51">
        <w:rPr>
          <w:rFonts w:ascii="微软雅黑" w:hAnsi="微软雅黑"/>
        </w:rPr>
        <w:t>。这是理解宗教经验的根本性</w:t>
      </w:r>
      <w:r w:rsidRPr="00BF3A51">
        <w:rPr>
          <w:rFonts w:ascii="微软雅黑" w:hAnsi="微软雅黑" w:hint="eastAsia"/>
        </w:rPr>
        <w:t>质</w:t>
      </w:r>
      <w:r w:rsidRPr="00BF3A51">
        <w:rPr>
          <w:rFonts w:ascii="微软雅黑" w:hAnsi="微软雅黑"/>
        </w:rPr>
        <w:t>的</w:t>
      </w:r>
      <w:r w:rsidRPr="00BF3A51">
        <w:rPr>
          <w:rFonts w:ascii="微软雅黑" w:hAnsi="微软雅黑" w:hint="eastAsia"/>
        </w:rPr>
        <w:t>关键</w:t>
      </w:r>
      <w:r w:rsidRPr="00BF3A51">
        <w:rPr>
          <w:rFonts w:ascii="微软雅黑" w:hAnsi="微软雅黑"/>
        </w:rPr>
        <w:t>。</w:t>
      </w:r>
      <w:r w:rsidRPr="00BF3A51">
        <w:rPr>
          <w:rFonts w:ascii="微软雅黑" w:hAnsi="微软雅黑" w:hint="eastAsia"/>
        </w:rPr>
        <w:t>我们</w:t>
      </w:r>
      <w:r w:rsidRPr="00BF3A51">
        <w:rPr>
          <w:rFonts w:ascii="微软雅黑" w:hAnsi="微软雅黑"/>
        </w:rPr>
        <w:t>能否设想一种情感，</w:t>
      </w:r>
      <w:r w:rsidR="007D46F9">
        <w:rPr>
          <w:rFonts w:ascii="微软雅黑" w:hAnsi="微软雅黑" w:hint="eastAsia"/>
        </w:rPr>
        <w:t>它</w:t>
      </w:r>
      <w:r w:rsidRPr="00BF3A51">
        <w:rPr>
          <w:rFonts w:ascii="微软雅黑" w:hAnsi="微软雅黑"/>
        </w:rPr>
        <w:t>同时是</w:t>
      </w:r>
      <w:r w:rsidRPr="00BF3A51">
        <w:rPr>
          <w:rFonts w:ascii="微软雅黑" w:hAnsi="微软雅黑" w:hint="eastAsia"/>
        </w:rPr>
        <w:t>超验的，超验的transcendental，因为我们的情感</w:t>
      </w:r>
      <w:r w:rsidRPr="00BF3A51">
        <w:rPr>
          <w:rFonts w:ascii="微软雅黑" w:hAnsi="微软雅黑"/>
        </w:rPr>
        <w:t>都是具体的</w:t>
      </w:r>
      <w:r w:rsidRPr="00BF3A51">
        <w:rPr>
          <w:rFonts w:ascii="微软雅黑" w:hAnsi="微软雅黑" w:hint="eastAsia"/>
        </w:rPr>
        <w:t>，</w:t>
      </w:r>
      <w:r w:rsidRPr="00BF3A51">
        <w:rPr>
          <w:rFonts w:ascii="微软雅黑" w:hAnsi="微软雅黑"/>
        </w:rPr>
        <w:t>日常情感</w:t>
      </w:r>
      <w:r w:rsidRPr="00BF3A51">
        <w:rPr>
          <w:rFonts w:ascii="微软雅黑" w:hAnsi="微软雅黑" w:hint="eastAsia"/>
        </w:rPr>
        <w:t>，</w:t>
      </w:r>
      <w:r w:rsidR="007D46F9">
        <w:rPr>
          <w:rFonts w:ascii="微软雅黑" w:hAnsi="微软雅黑" w:hint="eastAsia"/>
        </w:rPr>
        <w:t>它</w:t>
      </w:r>
      <w:r w:rsidRPr="00BF3A51">
        <w:rPr>
          <w:rFonts w:ascii="微软雅黑" w:hAnsi="微软雅黑"/>
        </w:rPr>
        <w:t>不超</w:t>
      </w:r>
      <w:r w:rsidRPr="00BF3A51">
        <w:rPr>
          <w:rFonts w:ascii="微软雅黑" w:hAnsi="微软雅黑" w:hint="eastAsia"/>
        </w:rPr>
        <w:t>验，</w:t>
      </w:r>
      <w:r w:rsidRPr="00BF3A51">
        <w:rPr>
          <w:rFonts w:ascii="微软雅黑" w:hAnsi="微软雅黑"/>
        </w:rPr>
        <w:t>我们爱某人某</w:t>
      </w:r>
      <w:r w:rsidRPr="00BF3A51">
        <w:rPr>
          <w:rFonts w:ascii="微软雅黑" w:hAnsi="微软雅黑" w:hint="eastAsia"/>
        </w:rPr>
        <w:t>物，恨</w:t>
      </w:r>
      <w:r w:rsidRPr="00BF3A51">
        <w:rPr>
          <w:rFonts w:ascii="微软雅黑" w:hAnsi="微软雅黑"/>
        </w:rPr>
        <w:t>某</w:t>
      </w:r>
      <w:r w:rsidRPr="00BF3A51">
        <w:rPr>
          <w:rFonts w:ascii="微软雅黑" w:hAnsi="微软雅黑" w:hint="eastAsia"/>
        </w:rPr>
        <w:t>人</w:t>
      </w:r>
      <w:r w:rsidRPr="00BF3A51">
        <w:rPr>
          <w:rFonts w:ascii="微软雅黑" w:hAnsi="微软雅黑"/>
        </w:rPr>
        <w:t>某</w:t>
      </w:r>
      <w:r w:rsidRPr="00BF3A51">
        <w:rPr>
          <w:rFonts w:ascii="微软雅黑" w:hAnsi="微软雅黑" w:hint="eastAsia"/>
        </w:rPr>
        <w:t>物，都有</w:t>
      </w:r>
      <w:r w:rsidRPr="00BF3A51">
        <w:rPr>
          <w:rFonts w:ascii="微软雅黑" w:hAnsi="微软雅黑"/>
        </w:rPr>
        <w:t>感性世界当</w:t>
      </w:r>
      <w:r w:rsidRPr="00BF3A51">
        <w:rPr>
          <w:rFonts w:ascii="微软雅黑" w:hAnsi="微软雅黑" w:hint="eastAsia"/>
        </w:rPr>
        <w:t>中具体的</w:t>
      </w:r>
      <w:r w:rsidRPr="00BF3A51">
        <w:rPr>
          <w:rFonts w:ascii="微软雅黑" w:hAnsi="微软雅黑"/>
        </w:rPr>
        <w:t>因果</w:t>
      </w:r>
      <w:r w:rsidRPr="00DC7364">
        <w:t>联系。我们</w:t>
      </w:r>
      <w:r w:rsidRPr="00DC7364">
        <w:rPr>
          <w:rFonts w:hint="eastAsia"/>
        </w:rPr>
        <w:t>爱</w:t>
      </w:r>
      <w:r w:rsidRPr="00DC7364">
        <w:t>一个素昧平生的路人，我们对人类有</w:t>
      </w:r>
      <w:r w:rsidR="0091449A">
        <w:rPr>
          <w:rFonts w:hint="eastAsia"/>
        </w:rPr>
        <w:t>种</w:t>
      </w:r>
      <w:r w:rsidRPr="00DC7364">
        <w:t>普遍的</w:t>
      </w:r>
      <w:r w:rsidRPr="00DC7364">
        <w:rPr>
          <w:rFonts w:hint="eastAsia"/>
        </w:rPr>
        <w:t>爱</w:t>
      </w:r>
      <w:r w:rsidRPr="00DC7364">
        <w:t>，它不是出于我们的</w:t>
      </w:r>
      <w:r w:rsidRPr="00DC7364">
        <w:rPr>
          <w:rFonts w:hint="eastAsia"/>
        </w:rPr>
        <w:t>实际</w:t>
      </w:r>
      <w:r w:rsidRPr="00DC7364">
        <w:t>感受。这种情感仍然是</w:t>
      </w:r>
      <w:r w:rsidRPr="00DC7364">
        <w:rPr>
          <w:rFonts w:hint="eastAsia"/>
        </w:rPr>
        <w:t>感性</w:t>
      </w:r>
      <w:r w:rsidRPr="00DC7364">
        <w:t>的，但它</w:t>
      </w:r>
      <w:r w:rsidRPr="00DC7364">
        <w:rPr>
          <w:rFonts w:hint="eastAsia"/>
        </w:rPr>
        <w:t>超验</w:t>
      </w:r>
      <w:r w:rsidRPr="00DC7364">
        <w:t>。</w:t>
      </w:r>
      <w:r w:rsidR="0091449A">
        <w:rPr>
          <w:rFonts w:hint="eastAsia"/>
        </w:rPr>
        <w:t>它</w:t>
      </w:r>
      <w:r w:rsidRPr="00DC7364">
        <w:rPr>
          <w:rFonts w:hint="eastAsia"/>
        </w:rPr>
        <w:t>如</w:t>
      </w:r>
      <w:r w:rsidRPr="00DC7364">
        <w:t>何可能</w:t>
      </w:r>
      <w:r w:rsidRPr="00DC7364">
        <w:rPr>
          <w:rFonts w:hint="eastAsia"/>
        </w:rPr>
        <w:t>，</w:t>
      </w:r>
      <w:r w:rsidRPr="00DC7364">
        <w:t>就是说既感性又超</w:t>
      </w:r>
      <w:r w:rsidRPr="00DC7364">
        <w:rPr>
          <w:rFonts w:hint="eastAsia"/>
        </w:rPr>
        <w:t>验，</w:t>
      </w:r>
      <w:r w:rsidRPr="00DC7364">
        <w:t>这一</w:t>
      </w:r>
      <w:r w:rsidRPr="00DC7364">
        <w:rPr>
          <w:rFonts w:hint="eastAsia"/>
        </w:rPr>
        <w:t>点</w:t>
      </w:r>
      <w:r w:rsidRPr="00DC7364">
        <w:t>如何可能</w:t>
      </w:r>
      <w:r w:rsidRPr="00DC7364">
        <w:rPr>
          <w:rFonts w:hint="eastAsia"/>
        </w:rPr>
        <w:t>，</w:t>
      </w:r>
      <w:r w:rsidR="0091449A">
        <w:rPr>
          <w:rFonts w:hint="eastAsia"/>
        </w:rPr>
        <w:t>唯独</w:t>
      </w:r>
      <w:r w:rsidRPr="00DC7364">
        <w:t>领会虚无</w:t>
      </w:r>
      <w:r w:rsidRPr="00DC7364">
        <w:rPr>
          <w:rFonts w:hint="eastAsia"/>
        </w:rPr>
        <w:t>，</w:t>
      </w:r>
      <w:r w:rsidRPr="00DC7364">
        <w:t>遭遇虚无</w:t>
      </w:r>
      <w:r w:rsidRPr="00DC7364">
        <w:rPr>
          <w:rFonts w:hint="eastAsia"/>
        </w:rPr>
        <w:t>，才</w:t>
      </w:r>
      <w:r w:rsidR="0091449A">
        <w:rPr>
          <w:rFonts w:hint="eastAsia"/>
        </w:rPr>
        <w:t>使</w:t>
      </w:r>
      <w:r w:rsidR="0051433E">
        <w:rPr>
          <w:rFonts w:hint="eastAsia"/>
        </w:rPr>
        <w:t>它</w:t>
      </w:r>
      <w:r w:rsidRPr="00DC7364">
        <w:rPr>
          <w:rFonts w:hint="eastAsia"/>
        </w:rPr>
        <w:t>可</w:t>
      </w:r>
      <w:r w:rsidR="0091449A">
        <w:rPr>
          <w:rFonts w:hint="eastAsia"/>
        </w:rPr>
        <w:t>能。</w:t>
      </w:r>
    </w:p>
    <w:p w14:paraId="335A6D57" w14:textId="77777777" w:rsidR="0051433E" w:rsidRDefault="00A23561" w:rsidP="00116B2E">
      <w:pPr>
        <w:ind w:firstLine="540"/>
      </w:pPr>
      <w:r w:rsidRPr="00DC7364">
        <w:rPr>
          <w:rFonts w:hint="eastAsia"/>
        </w:rPr>
        <w:t>这</w:t>
      </w:r>
      <w:r w:rsidR="0051433E">
        <w:rPr>
          <w:rFonts w:hint="eastAsia"/>
        </w:rPr>
        <w:t>几层</w:t>
      </w:r>
      <w:r w:rsidRPr="00DC7364">
        <w:rPr>
          <w:rFonts w:hint="eastAsia"/>
        </w:rPr>
        <w:t>意思我们清楚了吧</w:t>
      </w:r>
      <w:r w:rsidR="0051433E">
        <w:rPr>
          <w:rFonts w:hint="eastAsia"/>
        </w:rPr>
        <w:t>？</w:t>
      </w:r>
      <w:r w:rsidRPr="00DC7364">
        <w:t>我们在讨论一个很重大的哲学</w:t>
      </w:r>
      <w:r w:rsidRPr="00DC7364">
        <w:rPr>
          <w:rFonts w:hint="eastAsia"/>
        </w:rPr>
        <w:t>问题</w:t>
      </w:r>
      <w:r w:rsidRPr="00DC7364">
        <w:t>，西方人费了很多的</w:t>
      </w:r>
      <w:r w:rsidRPr="00DC7364">
        <w:rPr>
          <w:rFonts w:hint="eastAsia"/>
        </w:rPr>
        <w:t>气力</w:t>
      </w:r>
      <w:r w:rsidRPr="00DC7364">
        <w:t>去解决</w:t>
      </w:r>
      <w:r w:rsidR="0051433E">
        <w:rPr>
          <w:rFonts w:hint="eastAsia"/>
        </w:rPr>
        <w:t>它</w:t>
      </w:r>
      <w:r w:rsidRPr="00DC7364">
        <w:rPr>
          <w:rFonts w:hint="eastAsia"/>
        </w:rPr>
        <w:t>，包括我介绍的康德，</w:t>
      </w:r>
      <w:r w:rsidRPr="00DC7364">
        <w:t>去理解这种伟大的爱</w:t>
      </w:r>
      <w:r w:rsidRPr="00DC7364">
        <w:rPr>
          <w:rFonts w:hint="eastAsia"/>
        </w:rPr>
        <w:t>，</w:t>
      </w:r>
      <w:r w:rsidR="0051433E">
        <w:rPr>
          <w:rFonts w:hint="eastAsia"/>
        </w:rPr>
        <w:t>它</w:t>
      </w:r>
      <w:r w:rsidRPr="00DC7364">
        <w:rPr>
          <w:rFonts w:hint="eastAsia"/>
        </w:rPr>
        <w:t>是超验的，但</w:t>
      </w:r>
      <w:r w:rsidRPr="00DC7364">
        <w:t>它</w:t>
      </w:r>
      <w:r w:rsidRPr="00DC7364">
        <w:rPr>
          <w:rFonts w:hint="eastAsia"/>
        </w:rPr>
        <w:t>又是</w:t>
      </w:r>
      <w:r w:rsidRPr="00DC7364">
        <w:t>如何感性的，他发现没办法是感性的</w:t>
      </w:r>
      <w:r w:rsidR="0051433E">
        <w:rPr>
          <w:rFonts w:hint="eastAsia"/>
        </w:rPr>
        <w:t>，</w:t>
      </w:r>
      <w:r w:rsidRPr="00DC7364">
        <w:t>所以他</w:t>
      </w:r>
      <w:r w:rsidRPr="00DC7364">
        <w:rPr>
          <w:rFonts w:hint="eastAsia"/>
        </w:rPr>
        <w:t>从</w:t>
      </w:r>
      <w:r w:rsidRPr="00DC7364">
        <w:t>理性</w:t>
      </w:r>
      <w:r w:rsidRPr="00DC7364">
        <w:rPr>
          <w:rFonts w:hint="eastAsia"/>
        </w:rPr>
        <w:t>里面</w:t>
      </w:r>
      <w:r w:rsidRPr="00DC7364">
        <w:t>推动</w:t>
      </w:r>
      <w:r w:rsidRPr="00DC7364">
        <w:rPr>
          <w:rFonts w:hint="eastAsia"/>
        </w:rPr>
        <w:t>出来</w:t>
      </w:r>
      <w:r w:rsidR="0051433E">
        <w:rPr>
          <w:rFonts w:hint="eastAsia"/>
        </w:rPr>
        <w:t>：</w:t>
      </w:r>
      <w:r w:rsidRPr="00DC7364">
        <w:t>假如我们不做这种道德行为</w:t>
      </w:r>
      <w:r w:rsidRPr="00DC7364">
        <w:rPr>
          <w:rFonts w:hint="eastAsia"/>
        </w:rPr>
        <w:t>，</w:t>
      </w:r>
      <w:r w:rsidRPr="00DC7364">
        <w:t>我们是违背了理性</w:t>
      </w:r>
      <w:r w:rsidRPr="00DC7364">
        <w:rPr>
          <w:rFonts w:hint="eastAsia"/>
        </w:rPr>
        <w:t>自身</w:t>
      </w:r>
      <w:r w:rsidRPr="00DC7364">
        <w:t>的</w:t>
      </w:r>
      <w:r w:rsidRPr="00DC7364">
        <w:rPr>
          <w:rFonts w:hint="eastAsia"/>
        </w:rPr>
        <w:t>法则</w:t>
      </w:r>
      <w:r w:rsidRPr="00DC7364">
        <w:t>，那么他承认这个</w:t>
      </w:r>
      <w:r w:rsidRPr="00DC7364">
        <w:rPr>
          <w:rFonts w:hint="eastAsia"/>
        </w:rPr>
        <w:t>爱</w:t>
      </w:r>
      <w:r w:rsidRPr="00DC7364">
        <w:t>的</w:t>
      </w:r>
      <w:r w:rsidRPr="00DC7364">
        <w:rPr>
          <w:rFonts w:hint="eastAsia"/>
        </w:rPr>
        <w:t>超验性</w:t>
      </w:r>
      <w:r w:rsidRPr="00DC7364">
        <w:t>，</w:t>
      </w:r>
      <w:r w:rsidRPr="00DC7364">
        <w:rPr>
          <w:rFonts w:hint="eastAsia"/>
        </w:rPr>
        <w:t>却又</w:t>
      </w:r>
      <w:r w:rsidRPr="00DC7364">
        <w:t>把爱变成一个理性的判断</w:t>
      </w:r>
      <w:r w:rsidRPr="00DC7364">
        <w:rPr>
          <w:rFonts w:hint="eastAsia"/>
        </w:rPr>
        <w:t>，不再</w:t>
      </w:r>
      <w:r w:rsidRPr="00DC7364">
        <w:rPr>
          <w:rFonts w:hint="eastAsia"/>
        </w:rPr>
        <w:lastRenderedPageBreak/>
        <w:t>是爱了，</w:t>
      </w:r>
      <w:r w:rsidRPr="00DC7364">
        <w:t>问题</w:t>
      </w:r>
      <w:r w:rsidRPr="00DC7364">
        <w:rPr>
          <w:rFonts w:hint="eastAsia"/>
        </w:rPr>
        <w:t>在这里。</w:t>
      </w:r>
      <w:r w:rsidRPr="00DC7364">
        <w:t>所以要把握宗教经验的根本性</w:t>
      </w:r>
      <w:r w:rsidRPr="00DC7364">
        <w:rPr>
          <w:rFonts w:hint="eastAsia"/>
        </w:rPr>
        <w:t>质，</w:t>
      </w:r>
      <w:r w:rsidRPr="00DC7364">
        <w:t>就是要把握那种</w:t>
      </w:r>
      <w:r w:rsidRPr="00DC7364">
        <w:rPr>
          <w:rFonts w:hint="eastAsia"/>
        </w:rPr>
        <w:t>超验的爱，</w:t>
      </w:r>
      <w:r w:rsidR="0051433E">
        <w:rPr>
          <w:rFonts w:hint="eastAsia"/>
        </w:rPr>
        <w:t>它</w:t>
      </w:r>
      <w:r w:rsidRPr="00DC7364">
        <w:rPr>
          <w:rFonts w:hint="eastAsia"/>
        </w:rPr>
        <w:t>既是感性的又超验的，</w:t>
      </w:r>
      <w:r w:rsidR="0051433E">
        <w:rPr>
          <w:rFonts w:hint="eastAsia"/>
        </w:rPr>
        <w:t>它</w:t>
      </w:r>
      <w:r w:rsidRPr="00DC7364">
        <w:t>如何可能</w:t>
      </w:r>
      <w:r w:rsidRPr="00DC7364">
        <w:rPr>
          <w:rFonts w:hint="eastAsia"/>
        </w:rPr>
        <w:t>，</w:t>
      </w:r>
      <w:r w:rsidRPr="00DC7364">
        <w:t>因为你</w:t>
      </w:r>
      <w:r w:rsidRPr="00DC7364">
        <w:rPr>
          <w:rFonts w:hint="eastAsia"/>
        </w:rPr>
        <w:t>领会虚无，遭遇虚无</w:t>
      </w:r>
      <w:r w:rsidR="0051433E">
        <w:rPr>
          <w:rFonts w:hint="eastAsia"/>
        </w:rPr>
        <w:t>。</w:t>
      </w:r>
      <w:r w:rsidRPr="00DC7364">
        <w:t>所以我说从</w:t>
      </w:r>
      <w:r w:rsidRPr="00DC7364">
        <w:rPr>
          <w:rFonts w:hint="eastAsia"/>
        </w:rPr>
        <w:t>殡仪馆</w:t>
      </w:r>
      <w:r w:rsidRPr="00DC7364">
        <w:t>出来以后，你就有普遍的爱的想法了。</w:t>
      </w:r>
    </w:p>
    <w:p w14:paraId="1E0C034A" w14:textId="77777777" w:rsidR="009B5549" w:rsidRDefault="00A23561" w:rsidP="00116B2E">
      <w:pPr>
        <w:ind w:firstLine="540"/>
      </w:pPr>
      <w:r w:rsidRPr="00DC7364">
        <w:rPr>
          <w:rFonts w:hint="eastAsia"/>
        </w:rPr>
        <w:t>有</w:t>
      </w:r>
      <w:r w:rsidRPr="00DC7364">
        <w:t>这种精神才是了不起的</w:t>
      </w:r>
      <w:r w:rsidRPr="00DC7364">
        <w:rPr>
          <w:rFonts w:hint="eastAsia"/>
        </w:rPr>
        <w:t>，有一个故事</w:t>
      </w:r>
      <w:r w:rsidR="0051433E">
        <w:rPr>
          <w:rFonts w:hint="eastAsia"/>
        </w:rPr>
        <w:t>，</w:t>
      </w:r>
      <w:r w:rsidRPr="00DC7364">
        <w:rPr>
          <w:rFonts w:hint="eastAsia"/>
        </w:rPr>
        <w:t>讲托尔斯泰有一次施舍了钱给一个乞丐，</w:t>
      </w:r>
      <w:r w:rsidRPr="00DC7364">
        <w:t>他</w:t>
      </w:r>
      <w:r w:rsidRPr="00DC7364">
        <w:rPr>
          <w:rFonts w:hint="eastAsia"/>
        </w:rPr>
        <w:t>施舍</w:t>
      </w:r>
      <w:r w:rsidRPr="00DC7364">
        <w:t>完了之后，一个朋友就跟托尔斯泰讲，你怎么把钱给这个人</w:t>
      </w:r>
      <w:r w:rsidRPr="00DC7364">
        <w:rPr>
          <w:rFonts w:hint="eastAsia"/>
        </w:rPr>
        <w:t>，</w:t>
      </w:r>
      <w:r w:rsidRPr="00DC7364">
        <w:t>这个</w:t>
      </w:r>
      <w:r w:rsidRPr="00DC7364">
        <w:rPr>
          <w:rFonts w:hint="eastAsia"/>
        </w:rPr>
        <w:t>人你</w:t>
      </w:r>
      <w:r w:rsidRPr="00DC7364">
        <w:t>不知道吗？他是全莫斯科最大的无赖</w:t>
      </w:r>
      <w:r w:rsidRPr="00DC7364">
        <w:rPr>
          <w:rFonts w:hint="eastAsia"/>
        </w:rPr>
        <w:t>，</w:t>
      </w:r>
      <w:r w:rsidRPr="00DC7364">
        <w:t>你上当了。托尔斯泰怎么回答这个朋友，他说我没有把</w:t>
      </w:r>
      <w:r w:rsidRPr="00DC7364">
        <w:rPr>
          <w:rFonts w:hint="eastAsia"/>
        </w:rPr>
        <w:t>钱施舍给他，</w:t>
      </w:r>
      <w:r w:rsidRPr="00DC7364">
        <w:t>我捐给了人</w:t>
      </w:r>
      <w:r w:rsidRPr="00DC7364">
        <w:rPr>
          <w:rFonts w:hint="eastAsia"/>
        </w:rPr>
        <w:t>道，</w:t>
      </w:r>
      <w:r w:rsidRPr="00DC7364">
        <w:t>我把我的钱捐给了人</w:t>
      </w:r>
      <w:r w:rsidRPr="00DC7364">
        <w:rPr>
          <w:rFonts w:hint="eastAsia"/>
        </w:rPr>
        <w:t>道，</w:t>
      </w:r>
      <w:r w:rsidRPr="00DC7364">
        <w:t>托尔斯泰没有因为这一点感到任何后悔。因为在托尔斯泰看来，我做这件事情是</w:t>
      </w:r>
      <w:r w:rsidR="00254023">
        <w:rPr>
          <w:rFonts w:hint="eastAsia"/>
        </w:rPr>
        <w:t>一种</w:t>
      </w:r>
      <w:r w:rsidRPr="00DC7364">
        <w:rPr>
          <w:rFonts w:hint="eastAsia"/>
        </w:rPr>
        <w:t>超验的爱</w:t>
      </w:r>
      <w:r w:rsidR="00254023">
        <w:rPr>
          <w:rFonts w:hint="eastAsia"/>
        </w:rPr>
        <w:t>，它</w:t>
      </w:r>
      <w:r w:rsidRPr="00DC7364">
        <w:t>和我</w:t>
      </w:r>
      <w:r w:rsidRPr="00DC7364">
        <w:rPr>
          <w:rFonts w:hint="eastAsia"/>
        </w:rPr>
        <w:t>赠予</w:t>
      </w:r>
      <w:r w:rsidRPr="00DC7364">
        <w:t>的对象实际情况如何</w:t>
      </w:r>
      <w:r w:rsidR="00254023">
        <w:rPr>
          <w:rFonts w:hint="eastAsia"/>
        </w:rPr>
        <w:t>没有关系</w:t>
      </w:r>
      <w:r w:rsidRPr="00DC7364">
        <w:t>，但是他</w:t>
      </w:r>
      <w:r w:rsidRPr="00DC7364">
        <w:rPr>
          <w:rFonts w:hint="eastAsia"/>
        </w:rPr>
        <w:t>需要，他伸出了祈求的手</w:t>
      </w:r>
      <w:r w:rsidR="00254023">
        <w:rPr>
          <w:rFonts w:hint="eastAsia"/>
        </w:rPr>
        <w:t>，</w:t>
      </w:r>
      <w:r w:rsidRPr="00DC7364">
        <w:t>就够了</w:t>
      </w:r>
      <w:r w:rsidRPr="00DC7364">
        <w:rPr>
          <w:rFonts w:hint="eastAsia"/>
        </w:rPr>
        <w:t>。</w:t>
      </w:r>
      <w:r w:rsidRPr="00DC7364">
        <w:t>那么在这种情感当中</w:t>
      </w:r>
      <w:r w:rsidRPr="00DC7364">
        <w:rPr>
          <w:rFonts w:hint="eastAsia"/>
        </w:rPr>
        <w:t>具有宗教性质，</w:t>
      </w:r>
      <w:r w:rsidRPr="00DC7364">
        <w:t>当然，我们今天很难做。</w:t>
      </w:r>
    </w:p>
    <w:p w14:paraId="3BC805B7" w14:textId="63531916" w:rsidR="00A23561" w:rsidRPr="00DC7364" w:rsidRDefault="00A23561" w:rsidP="00116B2E">
      <w:pPr>
        <w:ind w:firstLine="540"/>
      </w:pPr>
      <w:r w:rsidRPr="00DC7364">
        <w:t>我平时在生活当中碰到这个问题，我总是不得不判断一下。那么我现在给我一个经验判断标准</w:t>
      </w:r>
      <w:r w:rsidR="009B5549">
        <w:rPr>
          <w:rFonts w:hint="eastAsia"/>
        </w:rPr>
        <w:t>，</w:t>
      </w:r>
      <w:r w:rsidRPr="00DC7364">
        <w:t>就</w:t>
      </w:r>
      <w:r w:rsidR="009B5549">
        <w:rPr>
          <w:rFonts w:hint="eastAsia"/>
        </w:rPr>
        <w:t>说</w:t>
      </w:r>
      <w:r w:rsidRPr="00DC7364">
        <w:t>如果这个人年纪很大</w:t>
      </w:r>
      <w:r w:rsidRPr="00DC7364">
        <w:rPr>
          <w:rFonts w:hint="eastAsia"/>
        </w:rPr>
        <w:t>，或者这个人</w:t>
      </w:r>
      <w:r w:rsidRPr="00DC7364">
        <w:t>可能是残废的，我愿意给啊。除此之外，我就不</w:t>
      </w:r>
      <w:r w:rsidRPr="00DC7364">
        <w:rPr>
          <w:rFonts w:hint="eastAsia"/>
        </w:rPr>
        <w:t>给</w:t>
      </w:r>
      <w:r w:rsidRPr="00DC7364">
        <w:t>，因为据说他们</w:t>
      </w:r>
      <w:r w:rsidRPr="00DC7364">
        <w:rPr>
          <w:rFonts w:hint="eastAsia"/>
        </w:rPr>
        <w:t>乞讨</w:t>
      </w:r>
      <w:r w:rsidRPr="00DC7364">
        <w:t>完了以后换了件衣服，</w:t>
      </w:r>
      <w:r w:rsidRPr="00DC7364">
        <w:rPr>
          <w:rFonts w:hint="eastAsia"/>
        </w:rPr>
        <w:t>比你</w:t>
      </w:r>
      <w:r w:rsidRPr="00DC7364">
        <w:t>穿着还</w:t>
      </w:r>
      <w:r w:rsidRPr="00DC7364">
        <w:rPr>
          <w:rFonts w:hint="eastAsia"/>
        </w:rPr>
        <w:t>整齐，</w:t>
      </w:r>
      <w:r w:rsidRPr="00DC7364">
        <w:t>这种事情那，怎么办</w:t>
      </w:r>
      <w:r w:rsidRPr="00DC7364">
        <w:rPr>
          <w:rFonts w:hint="eastAsia"/>
        </w:rPr>
        <w:t>，据说</w:t>
      </w:r>
      <w:r w:rsidRPr="00DC7364">
        <w:t>他一个月</w:t>
      </w:r>
      <w:r w:rsidRPr="00DC7364">
        <w:rPr>
          <w:rFonts w:hint="eastAsia"/>
        </w:rPr>
        <w:t>收入</w:t>
      </w:r>
      <w:r w:rsidRPr="00DC7364">
        <w:t>说不定还蛮高的，</w:t>
      </w:r>
      <w:r w:rsidRPr="00DC7364">
        <w:rPr>
          <w:rFonts w:hint="eastAsia"/>
        </w:rPr>
        <w:t>以乞讨为业</w:t>
      </w:r>
      <w:r w:rsidR="009B5549">
        <w:rPr>
          <w:rFonts w:hint="eastAsia"/>
        </w:rPr>
        <w:t>。</w:t>
      </w:r>
      <w:r w:rsidRPr="00DC7364">
        <w:t>我</w:t>
      </w:r>
      <w:r w:rsidRPr="00DC7364">
        <w:rPr>
          <w:rFonts w:hint="eastAsia"/>
        </w:rPr>
        <w:t>小时候</w:t>
      </w:r>
      <w:r w:rsidRPr="00DC7364">
        <w:t>很天真的，我也很认真的这样</w:t>
      </w:r>
      <w:r w:rsidRPr="00DC7364">
        <w:rPr>
          <w:rFonts w:hint="eastAsia"/>
        </w:rPr>
        <w:t>想，每</w:t>
      </w:r>
      <w:r w:rsidRPr="00DC7364">
        <w:t>一个</w:t>
      </w:r>
      <w:r w:rsidRPr="00DC7364">
        <w:rPr>
          <w:rFonts w:hint="eastAsia"/>
        </w:rPr>
        <w:t>人，</w:t>
      </w:r>
      <w:r w:rsidRPr="00DC7364">
        <w:t>任何一个人</w:t>
      </w:r>
      <w:r w:rsidRPr="00DC7364">
        <w:rPr>
          <w:rFonts w:hint="eastAsia"/>
        </w:rPr>
        <w:t>，</w:t>
      </w:r>
      <w:r w:rsidRPr="00DC7364">
        <w:t>他</w:t>
      </w:r>
      <w:r w:rsidRPr="00DC7364">
        <w:rPr>
          <w:rFonts w:hint="eastAsia"/>
        </w:rPr>
        <w:t>向</w:t>
      </w:r>
      <w:r w:rsidRPr="00DC7364">
        <w:t>我</w:t>
      </w:r>
      <w:r w:rsidRPr="00DC7364">
        <w:rPr>
          <w:rFonts w:hint="eastAsia"/>
        </w:rPr>
        <w:t>乞讨</w:t>
      </w:r>
      <w:r w:rsidRPr="00DC7364">
        <w:t>我就应当</w:t>
      </w:r>
      <w:r w:rsidRPr="00DC7364">
        <w:rPr>
          <w:rFonts w:hint="eastAsia"/>
        </w:rPr>
        <w:t>给，</w:t>
      </w:r>
      <w:r w:rsidRPr="00DC7364">
        <w:t>理由是什么，他</w:t>
      </w:r>
      <w:r w:rsidRPr="00DC7364">
        <w:rPr>
          <w:rFonts w:hint="eastAsia"/>
        </w:rPr>
        <w:t>付</w:t>
      </w:r>
      <w:r w:rsidRPr="00DC7364">
        <w:t>了一个巨大的代价</w:t>
      </w:r>
      <w:r w:rsidR="009B5549">
        <w:rPr>
          <w:rFonts w:hint="eastAsia"/>
        </w:rPr>
        <w:t>——</w:t>
      </w:r>
      <w:r w:rsidRPr="00DC7364">
        <w:rPr>
          <w:rFonts w:hint="eastAsia"/>
        </w:rPr>
        <w:t>人格</w:t>
      </w:r>
      <w:r w:rsidRPr="00DC7364">
        <w:t>，</w:t>
      </w:r>
      <w:r w:rsidRPr="00DC7364">
        <w:rPr>
          <w:rFonts w:hint="eastAsia"/>
        </w:rPr>
        <w:t>凭着这一点，我就</w:t>
      </w:r>
      <w:r w:rsidR="009B5549">
        <w:rPr>
          <w:rFonts w:hint="eastAsia"/>
        </w:rPr>
        <w:t>得</w:t>
      </w:r>
      <w:r w:rsidRPr="00DC7364">
        <w:rPr>
          <w:rFonts w:hint="eastAsia"/>
        </w:rPr>
        <w:t>给</w:t>
      </w:r>
      <w:r w:rsidR="009B5549">
        <w:rPr>
          <w:rFonts w:hint="eastAsia"/>
        </w:rPr>
        <w:t>他</w:t>
      </w:r>
      <w:r w:rsidRPr="00DC7364">
        <w:t>。后来我发现我现在</w:t>
      </w:r>
      <w:r w:rsidR="009B5549">
        <w:rPr>
          <w:rFonts w:hint="eastAsia"/>
        </w:rPr>
        <w:t>没法给了</w:t>
      </w:r>
      <w:r w:rsidRPr="00DC7364">
        <w:rPr>
          <w:rFonts w:hint="eastAsia"/>
        </w:rPr>
        <w:t>，</w:t>
      </w:r>
      <w:r w:rsidRPr="00DC7364">
        <w:t>许多人都不要人格</w:t>
      </w:r>
      <w:r w:rsidRPr="00DC7364">
        <w:rPr>
          <w:rFonts w:hint="eastAsia"/>
        </w:rPr>
        <w:t>。所以有时候想起</w:t>
      </w:r>
      <w:r w:rsidRPr="00DC7364">
        <w:t>托尔斯泰那句话啊</w:t>
      </w:r>
      <w:r w:rsidRPr="00DC7364">
        <w:rPr>
          <w:rFonts w:hint="eastAsia"/>
        </w:rPr>
        <w:t>，</w:t>
      </w:r>
      <w:r w:rsidRPr="00DC7364">
        <w:t>我</w:t>
      </w:r>
      <w:r w:rsidRPr="00DC7364">
        <w:rPr>
          <w:rFonts w:hint="eastAsia"/>
        </w:rPr>
        <w:t>捐给人道，</w:t>
      </w:r>
      <w:r w:rsidRPr="00DC7364">
        <w:t>那就完了，</w:t>
      </w:r>
      <w:r w:rsidR="009B5549">
        <w:rPr>
          <w:rFonts w:hint="eastAsia"/>
        </w:rPr>
        <w:t>心里很安，</w:t>
      </w:r>
      <w:r w:rsidRPr="00DC7364">
        <w:t>从来没有</w:t>
      </w:r>
      <w:r w:rsidRPr="00DC7364">
        <w:rPr>
          <w:rFonts w:hint="eastAsia"/>
        </w:rPr>
        <w:t>感</w:t>
      </w:r>
      <w:r w:rsidR="009B5549">
        <w:rPr>
          <w:rFonts w:hint="eastAsia"/>
        </w:rPr>
        <w:t>到</w:t>
      </w:r>
      <w:r w:rsidRPr="00DC7364">
        <w:rPr>
          <w:rFonts w:hint="eastAsia"/>
        </w:rPr>
        <w:t>受骗上当</w:t>
      </w:r>
      <w:r w:rsidR="009B5549">
        <w:rPr>
          <w:rFonts w:hint="eastAsia"/>
        </w:rPr>
        <w:t>。</w:t>
      </w:r>
      <w:r w:rsidRPr="00DC7364">
        <w:rPr>
          <w:rFonts w:hint="eastAsia"/>
        </w:rPr>
        <w:t>但是现实中</w:t>
      </w:r>
      <w:r w:rsidR="009B5549">
        <w:rPr>
          <w:rFonts w:hint="eastAsia"/>
        </w:rPr>
        <w:t>又</w:t>
      </w:r>
      <w:r w:rsidRPr="00DC7364">
        <w:rPr>
          <w:rFonts w:hint="eastAsia"/>
        </w:rPr>
        <w:t>不能，</w:t>
      </w:r>
      <w:r w:rsidR="009B5549">
        <w:rPr>
          <w:rFonts w:hint="eastAsia"/>
        </w:rPr>
        <w:t>就是</w:t>
      </w:r>
      <w:r w:rsidRPr="00DC7364">
        <w:rPr>
          <w:rFonts w:hint="eastAsia"/>
        </w:rPr>
        <w:t>我</w:t>
      </w:r>
      <w:r w:rsidRPr="00DC7364">
        <w:t>们这个</w:t>
      </w:r>
      <w:r w:rsidRPr="00DC7364">
        <w:rPr>
          <w:rFonts w:hint="eastAsia"/>
        </w:rPr>
        <w:t>民族要</w:t>
      </w:r>
      <w:r w:rsidRPr="00DC7364">
        <w:t>改善，</w:t>
      </w:r>
      <w:r w:rsidRPr="00DC7364">
        <w:rPr>
          <w:rFonts w:hint="eastAsia"/>
        </w:rPr>
        <w:t>我</w:t>
      </w:r>
      <w:r w:rsidRPr="00DC7364">
        <w:t>一直这样</w:t>
      </w:r>
      <w:r w:rsidRPr="00DC7364">
        <w:rPr>
          <w:rFonts w:hint="eastAsia"/>
        </w:rPr>
        <w:t>想，让那些真实的乞讨和</w:t>
      </w:r>
      <w:r w:rsidRPr="00DC7364">
        <w:t>虚假</w:t>
      </w:r>
      <w:r w:rsidRPr="00DC7364">
        <w:rPr>
          <w:rFonts w:hint="eastAsia"/>
        </w:rPr>
        <w:t>乞讨能够消失，</w:t>
      </w:r>
      <w:r w:rsidRPr="00DC7364">
        <w:t>这件事情不是做慈善</w:t>
      </w:r>
      <w:r w:rsidRPr="00DC7364">
        <w:rPr>
          <w:rFonts w:hint="eastAsia"/>
        </w:rPr>
        <w:t>事业</w:t>
      </w:r>
      <w:r w:rsidRPr="00DC7364">
        <w:t>能够改善</w:t>
      </w:r>
      <w:r w:rsidRPr="00DC7364">
        <w:rPr>
          <w:rFonts w:hint="eastAsia"/>
        </w:rPr>
        <w:t>的</w:t>
      </w:r>
      <w:r w:rsidR="009B5549">
        <w:rPr>
          <w:rFonts w:hint="eastAsia"/>
        </w:rPr>
        <w:t>。</w:t>
      </w:r>
      <w:r w:rsidRPr="00DC7364">
        <w:t>但是更重要的是，人类应当</w:t>
      </w:r>
      <w:r w:rsidRPr="00DC7364">
        <w:rPr>
          <w:rFonts w:hint="eastAsia"/>
        </w:rPr>
        <w:t>有</w:t>
      </w:r>
      <w:r w:rsidRPr="00DC7364">
        <w:t>那种</w:t>
      </w:r>
      <w:r w:rsidRPr="00DC7364">
        <w:rPr>
          <w:rFonts w:hint="eastAsia"/>
        </w:rPr>
        <w:t>宗教</w:t>
      </w:r>
      <w:r w:rsidR="009B5549">
        <w:rPr>
          <w:rFonts w:hint="eastAsia"/>
        </w:rPr>
        <w:t>境界</w:t>
      </w:r>
      <w:r w:rsidRPr="00DC7364">
        <w:rPr>
          <w:rFonts w:hint="eastAsia"/>
        </w:rPr>
        <w:t>，要能够领会超验的爱。</w:t>
      </w:r>
    </w:p>
    <w:p w14:paraId="3661BB96" w14:textId="77777777" w:rsidR="0018419B" w:rsidRDefault="00A23561" w:rsidP="00116B2E">
      <w:pPr>
        <w:ind w:firstLine="540"/>
      </w:pPr>
      <w:r w:rsidRPr="00DC7364">
        <w:t>我在少年时候读一本书</w:t>
      </w:r>
      <w:r w:rsidR="008A3B85">
        <w:rPr>
          <w:rFonts w:hint="eastAsia"/>
        </w:rPr>
        <w:t>《</w:t>
      </w:r>
      <w:r w:rsidR="008A3B85" w:rsidRPr="00DC7364">
        <w:t>悲惨世界</w:t>
      </w:r>
      <w:r w:rsidR="008A3B85">
        <w:rPr>
          <w:rFonts w:hint="eastAsia"/>
        </w:rPr>
        <w:t>》</w:t>
      </w:r>
      <w:r w:rsidRPr="00DC7364">
        <w:rPr>
          <w:rFonts w:hint="eastAsia"/>
        </w:rPr>
        <w:t>，</w:t>
      </w:r>
      <w:r w:rsidRPr="00DC7364">
        <w:t>那也是文化大革命当中，这种书都属于资产阶级的</w:t>
      </w:r>
      <w:r w:rsidRPr="00DC7364">
        <w:rPr>
          <w:rFonts w:hint="eastAsia"/>
        </w:rPr>
        <w:t>作品</w:t>
      </w:r>
      <w:r w:rsidRPr="00DC7364">
        <w:t>，不能去看，但是那时候我们这一代人了也没有什么游戏机</w:t>
      </w:r>
      <w:r w:rsidRPr="00DC7364">
        <w:rPr>
          <w:rFonts w:hint="eastAsia"/>
        </w:rPr>
        <w:t>，业余</w:t>
      </w:r>
      <w:r w:rsidRPr="00DC7364">
        <w:t>生活，除了在这个</w:t>
      </w:r>
      <w:r w:rsidRPr="00DC7364">
        <w:rPr>
          <w:rFonts w:hint="eastAsia"/>
        </w:rPr>
        <w:t>弄堂</w:t>
      </w:r>
      <w:r w:rsidRPr="00DC7364">
        <w:t>打闹</w:t>
      </w:r>
      <w:proofErr w:type="gramStart"/>
      <w:r w:rsidRPr="00DC7364">
        <w:t>之外</w:t>
      </w:r>
      <w:r w:rsidR="00146C82">
        <w:rPr>
          <w:rFonts w:hint="eastAsia"/>
        </w:rPr>
        <w:t>要</w:t>
      </w:r>
      <w:proofErr w:type="gramEnd"/>
      <w:r w:rsidR="00146C82">
        <w:rPr>
          <w:rFonts w:hint="eastAsia"/>
        </w:rPr>
        <w:t>读书，</w:t>
      </w:r>
      <w:r w:rsidRPr="00DC7364">
        <w:rPr>
          <w:rFonts w:hint="eastAsia"/>
        </w:rPr>
        <w:t>书</w:t>
      </w:r>
      <w:r w:rsidRPr="00DC7364">
        <w:t>是很宝贵的，然后都是私下传授</w:t>
      </w:r>
      <w:r w:rsidRPr="00DC7364">
        <w:rPr>
          <w:rFonts w:hint="eastAsia"/>
        </w:rPr>
        <w:t>，</w:t>
      </w:r>
      <w:r w:rsidRPr="00DC7364">
        <w:t>你</w:t>
      </w:r>
      <w:r w:rsidRPr="00DC7364">
        <w:rPr>
          <w:rFonts w:hint="eastAsia"/>
        </w:rPr>
        <w:t>借一本</w:t>
      </w:r>
      <w:r w:rsidRPr="00DC7364">
        <w:t>书给我，我也</w:t>
      </w:r>
      <w:r w:rsidRPr="00DC7364">
        <w:rPr>
          <w:rFonts w:hint="eastAsia"/>
        </w:rPr>
        <w:t>借一本书给你</w:t>
      </w:r>
      <w:r w:rsidRPr="00DC7364">
        <w:t>交换</w:t>
      </w:r>
      <w:r w:rsidRPr="00DC7364">
        <w:rPr>
          <w:rFonts w:hint="eastAsia"/>
        </w:rPr>
        <w:t>，</w:t>
      </w:r>
      <w:r w:rsidRPr="00DC7364">
        <w:t>这</w:t>
      </w:r>
      <w:r w:rsidRPr="00DC7364">
        <w:rPr>
          <w:rFonts w:hint="eastAsia"/>
        </w:rPr>
        <w:t>些书都包上另一个封皮</w:t>
      </w:r>
      <w:r w:rsidR="00146C82">
        <w:rPr>
          <w:rFonts w:hint="eastAsia"/>
        </w:rPr>
        <w:t>以便掩盖它，因为这些都是封资修的毒草</w:t>
      </w:r>
      <w:r w:rsidRPr="00DC7364">
        <w:rPr>
          <w:rFonts w:hint="eastAsia"/>
        </w:rPr>
        <w:t>。</w:t>
      </w:r>
      <w:r w:rsidRPr="00DC7364">
        <w:t>然后我有一次得到一</w:t>
      </w:r>
      <w:r w:rsidRPr="00DC7364">
        <w:rPr>
          <w:rFonts w:hint="eastAsia"/>
        </w:rPr>
        <w:t>本四卷本的</w:t>
      </w:r>
      <w:r w:rsidR="00146C82">
        <w:rPr>
          <w:rFonts w:hint="eastAsia"/>
        </w:rPr>
        <w:t>《</w:t>
      </w:r>
      <w:r w:rsidR="00146C82" w:rsidRPr="00DC7364">
        <w:t>悲惨世界</w:t>
      </w:r>
      <w:r w:rsidR="00146C82">
        <w:rPr>
          <w:rFonts w:hint="eastAsia"/>
        </w:rPr>
        <w:t>》</w:t>
      </w:r>
      <w:r w:rsidRPr="00DC7364">
        <w:t>，我</w:t>
      </w:r>
      <w:r w:rsidRPr="00DC7364">
        <w:rPr>
          <w:rFonts w:hint="eastAsia"/>
        </w:rPr>
        <w:t>是拿</w:t>
      </w:r>
      <w:r w:rsidR="00146C82">
        <w:rPr>
          <w:rFonts w:hint="eastAsia"/>
        </w:rPr>
        <w:t>《安娜·卡列宁娜》</w:t>
      </w:r>
      <w:r w:rsidRPr="00DC7364">
        <w:rPr>
          <w:rFonts w:hint="eastAsia"/>
        </w:rPr>
        <w:t>跟他换的</w:t>
      </w:r>
      <w:r w:rsidR="00D94929">
        <w:rPr>
          <w:rFonts w:hint="eastAsia"/>
        </w:rPr>
        <w:t>。</w:t>
      </w:r>
      <w:r w:rsidRPr="00DC7364">
        <w:rPr>
          <w:rFonts w:hint="eastAsia"/>
        </w:rPr>
        <w:t>得到这种书都是</w:t>
      </w:r>
      <w:r w:rsidRPr="00DC7364">
        <w:t>如获至宝啊，然后到晚上躲在被窝里打一个手电筒，</w:t>
      </w:r>
      <w:r w:rsidRPr="00DC7364">
        <w:rPr>
          <w:rFonts w:hint="eastAsia"/>
        </w:rPr>
        <w:t>怕</w:t>
      </w:r>
      <w:r w:rsidRPr="00DC7364">
        <w:t>父母看见</w:t>
      </w:r>
      <w:r w:rsidR="00146C82">
        <w:rPr>
          <w:rFonts w:hint="eastAsia"/>
        </w:rPr>
        <w:t>，</w:t>
      </w:r>
      <w:r w:rsidRPr="00DC7364">
        <w:t>通宵</w:t>
      </w:r>
      <w:r w:rsidRPr="00DC7364">
        <w:rPr>
          <w:rFonts w:hint="eastAsia"/>
        </w:rPr>
        <w:t>不</w:t>
      </w:r>
      <w:r w:rsidRPr="00DC7364">
        <w:t>睡觉</w:t>
      </w:r>
      <w:r w:rsidRPr="00DC7364">
        <w:rPr>
          <w:rFonts w:hint="eastAsia"/>
        </w:rPr>
        <w:t>，把它看了，</w:t>
      </w:r>
      <w:r w:rsidRPr="00DC7364">
        <w:t>看几个晚上</w:t>
      </w:r>
      <w:r w:rsidRPr="00DC7364">
        <w:rPr>
          <w:rFonts w:hint="eastAsia"/>
        </w:rPr>
        <w:t>看完</w:t>
      </w:r>
      <w:r w:rsidRPr="00DC7364">
        <w:t>，</w:t>
      </w:r>
      <w:r w:rsidRPr="00DC7364">
        <w:rPr>
          <w:rFonts w:hint="eastAsia"/>
        </w:rPr>
        <w:t>人家催着要还，</w:t>
      </w:r>
      <w:r>
        <w:rPr>
          <w:rFonts w:hint="eastAsia"/>
        </w:rPr>
        <w:t>它是一个流通</w:t>
      </w:r>
      <w:r w:rsidR="0018419B">
        <w:rPr>
          <w:rFonts w:hint="eastAsia"/>
        </w:rPr>
        <w:t>领域</w:t>
      </w:r>
      <w:r>
        <w:rPr>
          <w:rFonts w:hint="eastAsia"/>
        </w:rPr>
        <w:t>。</w:t>
      </w:r>
    </w:p>
    <w:p w14:paraId="627D6F3B" w14:textId="18ED1DB9" w:rsidR="00C627DC" w:rsidRDefault="00A23561" w:rsidP="00116B2E">
      <w:pPr>
        <w:ind w:firstLine="540"/>
      </w:pPr>
      <w:r w:rsidRPr="00DC7364">
        <w:lastRenderedPageBreak/>
        <w:t>那么我看</w:t>
      </w:r>
      <w:r w:rsidR="0018419B">
        <w:rPr>
          <w:rFonts w:hint="eastAsia"/>
        </w:rPr>
        <w:t>《</w:t>
      </w:r>
      <w:r w:rsidR="0018419B" w:rsidRPr="00DC7364">
        <w:t>悲惨世界</w:t>
      </w:r>
      <w:r w:rsidR="0018419B">
        <w:rPr>
          <w:rFonts w:hint="eastAsia"/>
        </w:rPr>
        <w:t>》</w:t>
      </w:r>
      <w:r w:rsidRPr="00DC7364">
        <w:t>，我记得非常</w:t>
      </w:r>
      <w:r w:rsidRPr="00DC7364">
        <w:rPr>
          <w:rFonts w:hint="eastAsia"/>
        </w:rPr>
        <w:t>分明，</w:t>
      </w:r>
      <w:r w:rsidRPr="00DC7364">
        <w:t>给我</w:t>
      </w:r>
      <w:r w:rsidRPr="00DC7364">
        <w:rPr>
          <w:rFonts w:hint="eastAsia"/>
        </w:rPr>
        <w:t>震动非常之大</w:t>
      </w:r>
      <w:r>
        <w:rPr>
          <w:rFonts w:hint="eastAsia"/>
        </w:rPr>
        <w:t>，那就是</w:t>
      </w:r>
      <w:r w:rsidRPr="00DC7364">
        <w:rPr>
          <w:rFonts w:hint="eastAsia"/>
        </w:rPr>
        <w:t>卞福汝主教</w:t>
      </w:r>
      <w:r>
        <w:rPr>
          <w:rFonts w:hint="eastAsia"/>
        </w:rPr>
        <w:t>怎么对待</w:t>
      </w:r>
      <w:proofErr w:type="gramStart"/>
      <w:r w:rsidRPr="00DC7364">
        <w:t>冉</w:t>
      </w:r>
      <w:proofErr w:type="gramEnd"/>
      <w:r w:rsidR="0018419B">
        <w:rPr>
          <w:rFonts w:hint="eastAsia"/>
        </w:rPr>
        <w:t>·</w:t>
      </w:r>
      <w:r w:rsidRPr="00DC7364">
        <w:t>阿让</w:t>
      </w:r>
      <w:r w:rsidRPr="00DC7364">
        <w:rPr>
          <w:rFonts w:hint="eastAsia"/>
        </w:rPr>
        <w:t>。</w:t>
      </w:r>
      <w:proofErr w:type="gramStart"/>
      <w:r w:rsidRPr="00DC7364">
        <w:t>冉</w:t>
      </w:r>
      <w:proofErr w:type="gramEnd"/>
      <w:r w:rsidR="0018419B">
        <w:rPr>
          <w:rFonts w:hint="eastAsia"/>
        </w:rPr>
        <w:t>·</w:t>
      </w:r>
      <w:r w:rsidRPr="00DC7364">
        <w:t>阿让这个苦役</w:t>
      </w:r>
      <w:proofErr w:type="gramStart"/>
      <w:r w:rsidRPr="00DC7364">
        <w:rPr>
          <w:rFonts w:hint="eastAsia"/>
        </w:rPr>
        <w:t>犯</w:t>
      </w:r>
      <w:r w:rsidRPr="00DC7364">
        <w:t>后来逃</w:t>
      </w:r>
      <w:proofErr w:type="gramEnd"/>
      <w:r w:rsidRPr="00DC7364">
        <w:t>出来了，他当初</w:t>
      </w:r>
      <w:r w:rsidRPr="00DC7364">
        <w:rPr>
          <w:rFonts w:hint="eastAsia"/>
        </w:rPr>
        <w:t>是为了偷</w:t>
      </w:r>
      <w:r w:rsidRPr="00DC7364">
        <w:t>一个面包就</w:t>
      </w:r>
      <w:r w:rsidRPr="00DC7364">
        <w:rPr>
          <w:rFonts w:hint="eastAsia"/>
        </w:rPr>
        <w:t>判了苦役，</w:t>
      </w:r>
      <w:r w:rsidRPr="00DC7364">
        <w:t>过分严酷的法律</w:t>
      </w:r>
      <w:r w:rsidR="0018419B">
        <w:rPr>
          <w:rFonts w:hint="eastAsia"/>
        </w:rPr>
        <w:t>针对</w:t>
      </w:r>
      <w:r w:rsidRPr="00DC7364">
        <w:t>一个</w:t>
      </w:r>
      <w:r w:rsidRPr="00DC7364">
        <w:rPr>
          <w:rFonts w:hint="eastAsia"/>
        </w:rPr>
        <w:t>贫苦的、无助</w:t>
      </w:r>
      <w:r w:rsidRPr="00DC7364">
        <w:t>的</w:t>
      </w:r>
      <w:r w:rsidRPr="00DC7364">
        <w:rPr>
          <w:rFonts w:hint="eastAsia"/>
        </w:rPr>
        <w:t>贫民</w:t>
      </w:r>
      <w:r w:rsidRPr="00DC7364">
        <w:t>，然后他</w:t>
      </w:r>
      <w:r w:rsidRPr="00DC7364">
        <w:rPr>
          <w:rFonts w:hint="eastAsia"/>
        </w:rPr>
        <w:t>就仇视</w:t>
      </w:r>
      <w:r w:rsidRPr="00DC7364">
        <w:t>整个社会</w:t>
      </w:r>
      <w:r w:rsidRPr="00DC7364">
        <w:rPr>
          <w:rFonts w:hint="eastAsia"/>
        </w:rPr>
        <w:t>，他</w:t>
      </w:r>
      <w:r w:rsidRPr="00DC7364">
        <w:t>跑出来</w:t>
      </w:r>
      <w:r w:rsidRPr="00DC7364">
        <w:rPr>
          <w:rFonts w:hint="eastAsia"/>
        </w:rPr>
        <w:t>几次</w:t>
      </w:r>
      <w:r w:rsidRPr="00DC7364">
        <w:t>又</w:t>
      </w:r>
      <w:r w:rsidRPr="00DC7364">
        <w:rPr>
          <w:rFonts w:hint="eastAsia"/>
        </w:rPr>
        <w:t>被</w:t>
      </w:r>
      <w:r w:rsidRPr="00DC7364">
        <w:t>抓进去</w:t>
      </w:r>
      <w:r w:rsidR="0018419B">
        <w:rPr>
          <w:rFonts w:hint="eastAsia"/>
        </w:rPr>
        <w:t>。</w:t>
      </w:r>
      <w:r w:rsidRPr="00DC7364">
        <w:t>后来</w:t>
      </w:r>
      <w:r w:rsidRPr="00DC7364">
        <w:rPr>
          <w:rFonts w:hint="eastAsia"/>
        </w:rPr>
        <w:t>有一次</w:t>
      </w:r>
      <w:r w:rsidRPr="00DC7364">
        <w:t>他成功</w:t>
      </w:r>
      <w:r w:rsidRPr="00DC7364">
        <w:rPr>
          <w:rFonts w:hint="eastAsia"/>
        </w:rPr>
        <w:t>了，逃出来后，他发誓要</w:t>
      </w:r>
      <w:r w:rsidR="0018419B">
        <w:rPr>
          <w:rFonts w:hint="eastAsia"/>
        </w:rPr>
        <w:t>向</w:t>
      </w:r>
      <w:r w:rsidRPr="00DC7364">
        <w:rPr>
          <w:rFonts w:hint="eastAsia"/>
        </w:rPr>
        <w:t>整个社会报复，他敌视社会</w:t>
      </w:r>
      <w:r w:rsidR="0018419B">
        <w:rPr>
          <w:rFonts w:hint="eastAsia"/>
        </w:rPr>
        <w:t>。</w:t>
      </w:r>
      <w:r w:rsidRPr="00DC7364">
        <w:t>然后他在路上</w:t>
      </w:r>
      <w:r w:rsidRPr="00DC7364">
        <w:rPr>
          <w:rFonts w:hint="eastAsia"/>
        </w:rPr>
        <w:t>，找到了一家人家</w:t>
      </w:r>
      <w:r>
        <w:rPr>
          <w:rFonts w:hint="eastAsia"/>
        </w:rPr>
        <w:t>是</w:t>
      </w:r>
      <w:r w:rsidRPr="00DC7364">
        <w:rPr>
          <w:rFonts w:hint="eastAsia"/>
        </w:rPr>
        <w:t>卞福汝主教，他去那里求食宿，卞福汝主教</w:t>
      </w:r>
      <w:r w:rsidRPr="00DC7364">
        <w:t>热情的接待</w:t>
      </w:r>
      <w:r w:rsidRPr="00DC7364">
        <w:rPr>
          <w:rFonts w:hint="eastAsia"/>
        </w:rPr>
        <w:t>了他</w:t>
      </w:r>
      <w:r w:rsidRPr="00DC7364">
        <w:t>，</w:t>
      </w:r>
      <w:r w:rsidRPr="00DC7364">
        <w:rPr>
          <w:rFonts w:hint="eastAsia"/>
        </w:rPr>
        <w:t>当然看这个人的形象就知道不是一个好人，一个歹徒一样，</w:t>
      </w:r>
      <w:r w:rsidRPr="00DC7364">
        <w:t>但还是</w:t>
      </w:r>
      <w:proofErr w:type="gramStart"/>
      <w:r w:rsidRPr="00DC7364">
        <w:t>照样的</w:t>
      </w:r>
      <w:proofErr w:type="gramEnd"/>
      <w:r w:rsidRPr="00DC7364">
        <w:t>热情的款待，给他吃饱喝足了，还给他一个床上睡</w:t>
      </w:r>
      <w:r w:rsidR="0018419B">
        <w:rPr>
          <w:rFonts w:hint="eastAsia"/>
        </w:rPr>
        <w:t>得</w:t>
      </w:r>
      <w:r w:rsidRPr="00DC7364">
        <w:t>温暖，就在</w:t>
      </w:r>
      <w:r w:rsidRPr="00DC7364">
        <w:rPr>
          <w:rFonts w:hint="eastAsia"/>
        </w:rPr>
        <w:t>半夜三更</w:t>
      </w:r>
      <w:r w:rsidRPr="00DC7364">
        <w:t>的时候</w:t>
      </w:r>
      <w:r w:rsidRPr="00DC7364">
        <w:rPr>
          <w:rFonts w:hint="eastAsia"/>
        </w:rPr>
        <w:t>，</w:t>
      </w:r>
      <w:r w:rsidRPr="00DC7364">
        <w:t>他已经想好了，那个用晚餐的时候</w:t>
      </w:r>
      <w:r w:rsidRPr="00DC7364">
        <w:rPr>
          <w:rFonts w:hint="eastAsia"/>
        </w:rPr>
        <w:t>一套银餐具，乘卞福汝主教</w:t>
      </w:r>
      <w:r w:rsidRPr="00DC7364">
        <w:t>在月光之下安详的熟睡的时候，</w:t>
      </w:r>
      <w:r w:rsidR="0018419B">
        <w:rPr>
          <w:rFonts w:hint="eastAsia"/>
        </w:rPr>
        <w:t>他</w:t>
      </w:r>
      <w:r w:rsidRPr="00DC7364">
        <w:rPr>
          <w:rFonts w:hint="eastAsia"/>
        </w:rPr>
        <w:t>起来偷了这个</w:t>
      </w:r>
      <w:r w:rsidR="0018419B">
        <w:rPr>
          <w:rFonts w:hint="eastAsia"/>
        </w:rPr>
        <w:t>银</w:t>
      </w:r>
      <w:r w:rsidRPr="00DC7364">
        <w:rPr>
          <w:rFonts w:hint="eastAsia"/>
        </w:rPr>
        <w:t>餐具</w:t>
      </w:r>
      <w:r w:rsidR="0018419B">
        <w:rPr>
          <w:rFonts w:hint="eastAsia"/>
        </w:rPr>
        <w:t>。</w:t>
      </w:r>
      <w:r w:rsidRPr="00DC7364">
        <w:t>偷了走了，但是很不幸</w:t>
      </w:r>
      <w:r w:rsidRPr="00DC7364">
        <w:rPr>
          <w:rFonts w:hint="eastAsia"/>
        </w:rPr>
        <w:t>，</w:t>
      </w:r>
      <w:r w:rsidRPr="00DC7364">
        <w:t>被</w:t>
      </w:r>
      <w:r w:rsidRPr="00DC7364">
        <w:rPr>
          <w:rFonts w:hint="eastAsia"/>
        </w:rPr>
        <w:t>警察</w:t>
      </w:r>
      <w:r w:rsidRPr="00DC7364">
        <w:t>碰到</w:t>
      </w:r>
      <w:r w:rsidRPr="00DC7364">
        <w:rPr>
          <w:rFonts w:hint="eastAsia"/>
        </w:rPr>
        <w:t>了，</w:t>
      </w:r>
      <w:r w:rsidRPr="00DC7364">
        <w:t>警察就知道正方圆这一块地也就是主教家里</w:t>
      </w:r>
      <w:r w:rsidRPr="00DC7364">
        <w:rPr>
          <w:rFonts w:hint="eastAsia"/>
        </w:rPr>
        <w:t>有</w:t>
      </w:r>
      <w:r w:rsidRPr="00DC7364">
        <w:t>东西</w:t>
      </w:r>
      <w:r w:rsidR="0018419B">
        <w:rPr>
          <w:rFonts w:hint="eastAsia"/>
        </w:rPr>
        <w:t>，</w:t>
      </w:r>
      <w:r w:rsidRPr="00DC7364">
        <w:rPr>
          <w:rFonts w:hint="eastAsia"/>
        </w:rPr>
        <w:t>所以断言此人</w:t>
      </w:r>
      <w:r w:rsidRPr="00DC7364">
        <w:t>一定是偷的，所以把他拖回到</w:t>
      </w:r>
      <w:r w:rsidRPr="00DC7364">
        <w:rPr>
          <w:rFonts w:hint="eastAsia"/>
        </w:rPr>
        <w:t>主教</w:t>
      </w:r>
      <w:r w:rsidRPr="00DC7364">
        <w:t>家里</w:t>
      </w:r>
      <w:r w:rsidR="0018419B">
        <w:rPr>
          <w:rFonts w:hint="eastAsia"/>
        </w:rPr>
        <w:t>。</w:t>
      </w:r>
      <w:r w:rsidRPr="00DC7364">
        <w:t>这</w:t>
      </w:r>
      <w:r w:rsidRPr="00DC7364">
        <w:rPr>
          <w:rFonts w:hint="eastAsia"/>
        </w:rPr>
        <w:t>时候是第二天</w:t>
      </w:r>
      <w:r>
        <w:rPr>
          <w:rFonts w:hint="eastAsia"/>
        </w:rPr>
        <w:t>早晨</w:t>
      </w:r>
      <w:r w:rsidRPr="00DC7364">
        <w:rPr>
          <w:rFonts w:hint="eastAsia"/>
        </w:rPr>
        <w:t>了，卞福汝</w:t>
      </w:r>
      <w:r w:rsidRPr="00DC7364">
        <w:t>主教的这个家里一个人还埋怨</w:t>
      </w:r>
      <w:r w:rsidRPr="00DC7364">
        <w:rPr>
          <w:rFonts w:hint="eastAsia"/>
        </w:rPr>
        <w:t>，昨天接待的这个人我一看就不是好人，你还待他这么好，你看，他不是把我们家的餐具偷掉了</w:t>
      </w:r>
      <w:r w:rsidR="0018419B">
        <w:rPr>
          <w:rFonts w:hint="eastAsia"/>
        </w:rPr>
        <w:t>。</w:t>
      </w:r>
      <w:r w:rsidRPr="00DC7364">
        <w:rPr>
          <w:rFonts w:hint="eastAsia"/>
        </w:rPr>
        <w:t>这时候警察把他</w:t>
      </w:r>
      <w:r w:rsidR="0018419B">
        <w:rPr>
          <w:rFonts w:hint="eastAsia"/>
        </w:rPr>
        <w:t>捉</w:t>
      </w:r>
      <w:r w:rsidRPr="00DC7364">
        <w:rPr>
          <w:rFonts w:hint="eastAsia"/>
        </w:rPr>
        <w:t>来了，</w:t>
      </w:r>
      <w:r w:rsidR="0018419B">
        <w:rPr>
          <w:rFonts w:hint="eastAsia"/>
        </w:rPr>
        <w:t>主教一看就</w:t>
      </w:r>
      <w:r w:rsidRPr="00DC7364">
        <w:rPr>
          <w:rFonts w:hint="eastAsia"/>
        </w:rPr>
        <w:t>明白是怎么回事</w:t>
      </w:r>
      <w:r w:rsidR="0018419B">
        <w:rPr>
          <w:rFonts w:hint="eastAsia"/>
        </w:rPr>
        <w:t>了</w:t>
      </w:r>
      <w:r w:rsidRPr="00DC7364">
        <w:rPr>
          <w:rFonts w:hint="eastAsia"/>
        </w:rPr>
        <w:t>，</w:t>
      </w:r>
      <w:r w:rsidRPr="00DC7364">
        <w:t>马上</w:t>
      </w:r>
      <w:r w:rsidR="0018419B">
        <w:rPr>
          <w:rFonts w:hint="eastAsia"/>
        </w:rPr>
        <w:t>跟</w:t>
      </w:r>
      <w:proofErr w:type="gramStart"/>
      <w:r w:rsidR="0018419B" w:rsidRPr="00DC7364">
        <w:t>冉</w:t>
      </w:r>
      <w:proofErr w:type="gramEnd"/>
      <w:r w:rsidR="0018419B">
        <w:rPr>
          <w:rFonts w:hint="eastAsia"/>
        </w:rPr>
        <w:t>·</w:t>
      </w:r>
      <w:r w:rsidR="0018419B" w:rsidRPr="00DC7364">
        <w:t>阿让</w:t>
      </w:r>
      <w:r w:rsidR="0018419B">
        <w:rPr>
          <w:rFonts w:hint="eastAsia"/>
        </w:rPr>
        <w:t>打招呼</w:t>
      </w:r>
      <w:r w:rsidRPr="00DC7364">
        <w:rPr>
          <w:rFonts w:hint="eastAsia"/>
        </w:rPr>
        <w:t>，</w:t>
      </w:r>
      <w:r w:rsidR="0018419B">
        <w:rPr>
          <w:rFonts w:hint="eastAsia"/>
        </w:rPr>
        <w:t>“</w:t>
      </w:r>
      <w:proofErr w:type="gramStart"/>
      <w:r w:rsidR="0018419B" w:rsidRPr="00DC7364">
        <w:t>冉</w:t>
      </w:r>
      <w:proofErr w:type="gramEnd"/>
      <w:r w:rsidR="0018419B">
        <w:rPr>
          <w:rFonts w:hint="eastAsia"/>
        </w:rPr>
        <w:t>·</w:t>
      </w:r>
      <w:r w:rsidR="0018419B" w:rsidRPr="00DC7364">
        <w:t>阿让</w:t>
      </w:r>
      <w:r w:rsidRPr="00DC7364">
        <w:t>我的好兄弟啊</w:t>
      </w:r>
      <w:r w:rsidR="0018419B">
        <w:rPr>
          <w:rFonts w:hint="eastAsia"/>
        </w:rPr>
        <w:t>，</w:t>
      </w:r>
      <w:r w:rsidRPr="00DC7364">
        <w:t>我昨天</w:t>
      </w:r>
      <w:proofErr w:type="gramStart"/>
      <w:r w:rsidRPr="00DC7364">
        <w:t>不</w:t>
      </w:r>
      <w:proofErr w:type="gramEnd"/>
      <w:r w:rsidRPr="00DC7364">
        <w:t>光是</w:t>
      </w:r>
      <w:r w:rsidRPr="00DC7364">
        <w:rPr>
          <w:rFonts w:hint="eastAsia"/>
        </w:rPr>
        <w:t>送你这一套银餐具，我还送你一对</w:t>
      </w:r>
      <w:r w:rsidR="00C627DC">
        <w:rPr>
          <w:rFonts w:hint="eastAsia"/>
        </w:rPr>
        <w:t>银</w:t>
      </w:r>
      <w:r w:rsidRPr="00DC7364">
        <w:rPr>
          <w:rFonts w:hint="eastAsia"/>
        </w:rPr>
        <w:t>烛台呢，你怎么</w:t>
      </w:r>
      <w:r w:rsidRPr="00DC7364">
        <w:t>忘了带上。</w:t>
      </w:r>
      <w:r w:rsidR="00C627DC">
        <w:rPr>
          <w:rFonts w:hint="eastAsia"/>
        </w:rPr>
        <w:t>”</w:t>
      </w:r>
      <w:r w:rsidRPr="00DC7364">
        <w:rPr>
          <w:rFonts w:hint="eastAsia"/>
        </w:rPr>
        <w:t>这话一讲</w:t>
      </w:r>
      <w:r w:rsidR="00C627DC">
        <w:rPr>
          <w:rFonts w:hint="eastAsia"/>
        </w:rPr>
        <w:t>，</w:t>
      </w:r>
      <w:r w:rsidRPr="00DC7364">
        <w:rPr>
          <w:rFonts w:hint="eastAsia"/>
        </w:rPr>
        <w:t>警察就没话好讲了，只能放了他。</w:t>
      </w:r>
    </w:p>
    <w:p w14:paraId="191CFC6D" w14:textId="77777777" w:rsidR="00334940" w:rsidRDefault="00A23561" w:rsidP="00116B2E">
      <w:pPr>
        <w:ind w:firstLine="540"/>
      </w:pPr>
      <w:r w:rsidRPr="00DC7364">
        <w:t>我看到这里就</w:t>
      </w:r>
      <w:r w:rsidRPr="00DC7364">
        <w:rPr>
          <w:rFonts w:hint="eastAsia"/>
        </w:rPr>
        <w:t>呆住了，</w:t>
      </w:r>
      <w:r w:rsidRPr="00DC7364">
        <w:t>我想世界上哪有这种事情</w:t>
      </w:r>
      <w:r w:rsidRPr="00DC7364">
        <w:rPr>
          <w:rFonts w:hint="eastAsia"/>
        </w:rPr>
        <w:t>，</w:t>
      </w:r>
      <w:r w:rsidRPr="00DC7364">
        <w:t>小时候啊</w:t>
      </w:r>
      <w:r w:rsidRPr="00DC7364">
        <w:rPr>
          <w:rFonts w:hint="eastAsia"/>
        </w:rPr>
        <w:t>真</w:t>
      </w:r>
      <w:r w:rsidRPr="00DC7364">
        <w:t>想不通的这件事情，然后</w:t>
      </w:r>
      <w:r w:rsidRPr="00DC7364">
        <w:rPr>
          <w:rFonts w:hint="eastAsia"/>
        </w:rPr>
        <w:t>叙述</w:t>
      </w:r>
      <w:r w:rsidRPr="00DC7364">
        <w:t>是这样的感人</w:t>
      </w:r>
      <w:r w:rsidRPr="00DC7364">
        <w:rPr>
          <w:rFonts w:hint="eastAsia"/>
        </w:rPr>
        <w:t>，卞福汝主教</w:t>
      </w:r>
      <w:r w:rsidRPr="00DC7364">
        <w:t>走到</w:t>
      </w:r>
      <w:r w:rsidRPr="00DC7364">
        <w:rPr>
          <w:rFonts w:hint="eastAsia"/>
        </w:rPr>
        <w:t>他的</w:t>
      </w:r>
      <w:r w:rsidRPr="00DC7364">
        <w:t>边上</w:t>
      </w:r>
      <w:r w:rsidRPr="00DC7364">
        <w:rPr>
          <w:rFonts w:hint="eastAsia"/>
        </w:rPr>
        <w:t>，在他耳边轻轻的说了</w:t>
      </w:r>
      <w:r w:rsidRPr="00DC7364">
        <w:t>一句话，我把你的</w:t>
      </w:r>
      <w:proofErr w:type="gramStart"/>
      <w:r w:rsidRPr="00DC7364">
        <w:t>灵魂</w:t>
      </w:r>
      <w:r w:rsidRPr="00DC7364">
        <w:rPr>
          <w:rFonts w:hint="eastAsia"/>
        </w:rPr>
        <w:t>赎</w:t>
      </w:r>
      <w:r w:rsidRPr="00DC7364">
        <w:t>来了</w:t>
      </w:r>
      <w:proofErr w:type="gramEnd"/>
      <w:r w:rsidRPr="00DC7364">
        <w:t>，我赎买的是你的灵魂</w:t>
      </w:r>
      <w:r w:rsidR="00C627DC">
        <w:rPr>
          <w:rFonts w:hint="eastAsia"/>
        </w:rPr>
        <w:t>，</w:t>
      </w:r>
      <w:r w:rsidRPr="00DC7364">
        <w:t>把它交还给</w:t>
      </w:r>
      <w:r w:rsidRPr="00DC7364">
        <w:rPr>
          <w:rFonts w:hint="eastAsia"/>
        </w:rPr>
        <w:t>上帝</w:t>
      </w:r>
      <w:r w:rsidR="00C627DC">
        <w:rPr>
          <w:rFonts w:hint="eastAsia"/>
        </w:rPr>
        <w:t>。</w:t>
      </w:r>
      <w:r w:rsidRPr="00DC7364">
        <w:t>在这</w:t>
      </w:r>
      <w:r w:rsidRPr="00DC7364">
        <w:rPr>
          <w:rFonts w:hint="eastAsia"/>
        </w:rPr>
        <w:t>一阵</w:t>
      </w:r>
      <w:r w:rsidRPr="00DC7364">
        <w:t>当中</w:t>
      </w:r>
      <w:r w:rsidR="00C627DC">
        <w:rPr>
          <w:rFonts w:hint="eastAsia"/>
        </w:rPr>
        <w:t>，</w:t>
      </w:r>
      <w:r w:rsidRPr="00DC7364">
        <w:rPr>
          <w:rFonts w:hint="eastAsia"/>
        </w:rPr>
        <w:t>突然</w:t>
      </w:r>
      <w:r w:rsidR="00C627DC">
        <w:rPr>
          <w:rFonts w:hint="eastAsia"/>
        </w:rPr>
        <w:t>地</w:t>
      </w:r>
      <w:r>
        <w:rPr>
          <w:rFonts w:hint="eastAsia"/>
        </w:rPr>
        <w:t>让</w:t>
      </w:r>
      <w:proofErr w:type="gramStart"/>
      <w:r w:rsidRPr="00DC7364">
        <w:t>冉</w:t>
      </w:r>
      <w:proofErr w:type="gramEnd"/>
      <w:r w:rsidR="00E43C7C">
        <w:rPr>
          <w:rFonts w:hint="eastAsia"/>
        </w:rPr>
        <w:t>·</w:t>
      </w:r>
      <w:r w:rsidRPr="00DC7364">
        <w:t>阿让感到一阵</w:t>
      </w:r>
      <w:r w:rsidRPr="00DC7364">
        <w:rPr>
          <w:rFonts w:hint="eastAsia"/>
        </w:rPr>
        <w:t>晕眩，</w:t>
      </w:r>
      <w:r w:rsidRPr="00DC7364">
        <w:t>好像有一</w:t>
      </w:r>
      <w:r w:rsidRPr="00DC7364">
        <w:rPr>
          <w:rFonts w:hint="eastAsia"/>
        </w:rPr>
        <w:t>点抵</w:t>
      </w:r>
      <w:r w:rsidRPr="00DC7364">
        <w:t>挡不住</w:t>
      </w:r>
      <w:r w:rsidRPr="00DC7364">
        <w:rPr>
          <w:rFonts w:hint="eastAsia"/>
        </w:rPr>
        <w:t>的</w:t>
      </w:r>
      <w:r w:rsidRPr="00DC7364">
        <w:t>样子</w:t>
      </w:r>
      <w:r w:rsidR="00C627DC">
        <w:rPr>
          <w:rFonts w:hint="eastAsia"/>
        </w:rPr>
        <w:t>，</w:t>
      </w:r>
      <w:r w:rsidRPr="00DC7364">
        <w:t>但是多年来</w:t>
      </w:r>
      <w:r w:rsidRPr="00DC7364">
        <w:rPr>
          <w:rFonts w:hint="eastAsia"/>
        </w:rPr>
        <w:t>对</w:t>
      </w:r>
      <w:r w:rsidRPr="00DC7364">
        <w:t>社会</w:t>
      </w:r>
      <w:r w:rsidRPr="00DC7364">
        <w:rPr>
          <w:rFonts w:hint="eastAsia"/>
        </w:rPr>
        <w:t>积累</w:t>
      </w:r>
      <w:r w:rsidRPr="00DC7364">
        <w:t>的仇恨，因为这种苦难造成的</w:t>
      </w:r>
      <w:r w:rsidRPr="00DC7364">
        <w:rPr>
          <w:rFonts w:hint="eastAsia"/>
        </w:rPr>
        <w:t>，还</w:t>
      </w:r>
      <w:r w:rsidRPr="00DC7364">
        <w:t>不能</w:t>
      </w:r>
      <w:r w:rsidRPr="00DC7364">
        <w:rPr>
          <w:rFonts w:hint="eastAsia"/>
        </w:rPr>
        <w:t>动摇</w:t>
      </w:r>
      <w:r w:rsidRPr="00DC7364">
        <w:t>自己</w:t>
      </w:r>
      <w:r w:rsidRPr="00DC7364">
        <w:rPr>
          <w:rFonts w:hint="eastAsia"/>
        </w:rPr>
        <w:t>那种人生信仰，他不能让自己垮掉，他说我还是</w:t>
      </w:r>
      <w:r w:rsidRPr="00DC7364">
        <w:t>要保持我的目标</w:t>
      </w:r>
      <w:r w:rsidRPr="00DC7364">
        <w:rPr>
          <w:rFonts w:hint="eastAsia"/>
        </w:rPr>
        <w:t>，</w:t>
      </w:r>
      <w:r w:rsidRPr="00DC7364">
        <w:t>我要报复这个社会</w:t>
      </w:r>
      <w:r w:rsidRPr="00DC7364">
        <w:rPr>
          <w:rFonts w:hint="eastAsia"/>
        </w:rPr>
        <w:t>，</w:t>
      </w:r>
      <w:r w:rsidRPr="00DC7364">
        <w:t>这个</w:t>
      </w:r>
      <w:r w:rsidRPr="00DC7364">
        <w:rPr>
          <w:rFonts w:hint="eastAsia"/>
        </w:rPr>
        <w:t>主教</w:t>
      </w:r>
      <w:r w:rsidRPr="00DC7364">
        <w:t>这件事情</w:t>
      </w:r>
      <w:r w:rsidRPr="00DC7364">
        <w:rPr>
          <w:rFonts w:hint="eastAsia"/>
        </w:rPr>
        <w:t>绝对是偶然的，他这样说，</w:t>
      </w:r>
      <w:r w:rsidRPr="00DC7364">
        <w:t>自己给自己这样讲</w:t>
      </w:r>
      <w:r w:rsidR="00E43C7C">
        <w:rPr>
          <w:rFonts w:hint="eastAsia"/>
        </w:rPr>
        <w:t>。</w:t>
      </w:r>
    </w:p>
    <w:p w14:paraId="7A499D7A" w14:textId="7171C2E9" w:rsidR="00334940" w:rsidRDefault="00A23561" w:rsidP="00116B2E">
      <w:pPr>
        <w:ind w:firstLine="540"/>
      </w:pPr>
      <w:r w:rsidRPr="00DC7364">
        <w:rPr>
          <w:rFonts w:hint="eastAsia"/>
        </w:rPr>
        <w:t>然后</w:t>
      </w:r>
      <w:r w:rsidRPr="00DC7364">
        <w:t>他</w:t>
      </w:r>
      <w:r w:rsidRPr="00DC7364">
        <w:rPr>
          <w:rFonts w:hint="eastAsia"/>
        </w:rPr>
        <w:t>顺着</w:t>
      </w:r>
      <w:r w:rsidRPr="00DC7364">
        <w:t>这个惯性</w:t>
      </w:r>
      <w:r w:rsidR="00E43C7C">
        <w:rPr>
          <w:rFonts w:hint="eastAsia"/>
        </w:rPr>
        <w:t>走了</w:t>
      </w:r>
      <w:r w:rsidRPr="00DC7364">
        <w:rPr>
          <w:rFonts w:hint="eastAsia"/>
        </w:rPr>
        <w:t>，</w:t>
      </w:r>
      <w:r w:rsidRPr="00DC7364">
        <w:t>来到</w:t>
      </w:r>
      <w:r w:rsidRPr="00DC7364">
        <w:rPr>
          <w:rFonts w:hint="eastAsia"/>
        </w:rPr>
        <w:t>荒野上，他看到</w:t>
      </w:r>
      <w:r w:rsidRPr="00DC7364">
        <w:t>一个小孩，</w:t>
      </w:r>
      <w:r w:rsidRPr="00DC7364">
        <w:rPr>
          <w:rFonts w:hint="eastAsia"/>
        </w:rPr>
        <w:t>通</w:t>
      </w:r>
      <w:r w:rsidRPr="00DC7364">
        <w:t>烟囱的小孩</w:t>
      </w:r>
      <w:r w:rsidRPr="00DC7364">
        <w:rPr>
          <w:rFonts w:hint="eastAsia"/>
        </w:rPr>
        <w:t>，这个通烟囱的小孩</w:t>
      </w:r>
      <w:r w:rsidRPr="00DC7364">
        <w:t>是穷孩子念不起书没关系，他还得</w:t>
      </w:r>
      <w:r w:rsidRPr="00DC7364">
        <w:rPr>
          <w:rFonts w:hint="eastAsia"/>
        </w:rPr>
        <w:t>担起家里挣钱的</w:t>
      </w:r>
      <w:r w:rsidRPr="00DC7364">
        <w:t>任务，所以他如果</w:t>
      </w:r>
      <w:r w:rsidRPr="00DC7364">
        <w:rPr>
          <w:rFonts w:hint="eastAsia"/>
        </w:rPr>
        <w:t>一天</w:t>
      </w:r>
      <w:r w:rsidRPr="00DC7364">
        <w:t>能够通道几个</w:t>
      </w:r>
      <w:r w:rsidRPr="00DC7364">
        <w:rPr>
          <w:rFonts w:hint="eastAsia"/>
        </w:rPr>
        <w:t>烟囱，就能得到</w:t>
      </w:r>
      <w:r w:rsidRPr="00DC7364">
        <w:t>几个铜板就非常的愉快</w:t>
      </w:r>
      <w:r w:rsidR="00E43C7C">
        <w:rPr>
          <w:rFonts w:hint="eastAsia"/>
        </w:rPr>
        <w:t>。</w:t>
      </w:r>
      <w:r w:rsidRPr="00DC7364">
        <w:t>这</w:t>
      </w:r>
      <w:r w:rsidRPr="00DC7364">
        <w:rPr>
          <w:rFonts w:hint="eastAsia"/>
        </w:rPr>
        <w:t>一天</w:t>
      </w:r>
      <w:r w:rsidRPr="00DC7364">
        <w:t>这个小孩得到了好几块</w:t>
      </w:r>
      <w:r w:rsidRPr="00DC7364">
        <w:rPr>
          <w:rFonts w:hint="eastAsia"/>
        </w:rPr>
        <w:t>铜板</w:t>
      </w:r>
      <w:r w:rsidRPr="00DC7364">
        <w:t>，所以非常高兴</w:t>
      </w:r>
      <w:r w:rsidR="00E43C7C">
        <w:rPr>
          <w:rFonts w:hint="eastAsia"/>
        </w:rPr>
        <w:t>，</w:t>
      </w:r>
      <w:r w:rsidRPr="00DC7364">
        <w:t>唱</w:t>
      </w:r>
      <w:r w:rsidR="00E43C7C">
        <w:rPr>
          <w:rFonts w:hint="eastAsia"/>
        </w:rPr>
        <w:t>着</w:t>
      </w:r>
      <w:r w:rsidRPr="00DC7364">
        <w:t>歌，然后</w:t>
      </w:r>
      <w:r w:rsidR="00E43C7C">
        <w:rPr>
          <w:rFonts w:hint="eastAsia"/>
        </w:rPr>
        <w:t>手里</w:t>
      </w:r>
      <w:r w:rsidRPr="00DC7364">
        <w:t>扔铜板</w:t>
      </w:r>
      <w:r w:rsidRPr="00DC7364">
        <w:rPr>
          <w:rFonts w:hint="eastAsia"/>
        </w:rPr>
        <w:t>，一边走一边扔铜板，像</w:t>
      </w:r>
      <w:r w:rsidRPr="00DC7364">
        <w:t>玩杂技一样</w:t>
      </w:r>
      <w:r w:rsidR="00E72D86">
        <w:rPr>
          <w:rFonts w:hint="eastAsia"/>
        </w:rPr>
        <w:t>。</w:t>
      </w:r>
      <w:r w:rsidRPr="00DC7364">
        <w:t>但是一块铜板掉下来，在地上滚到了那个</w:t>
      </w:r>
      <w:proofErr w:type="gramStart"/>
      <w:r w:rsidRPr="00DC7364">
        <w:t>冉</w:t>
      </w:r>
      <w:proofErr w:type="gramEnd"/>
      <w:r w:rsidR="00E43C7C">
        <w:rPr>
          <w:rFonts w:hint="eastAsia"/>
        </w:rPr>
        <w:t>·</w:t>
      </w:r>
      <w:r w:rsidRPr="00DC7364">
        <w:t>阿让</w:t>
      </w:r>
      <w:r w:rsidRPr="00DC7364">
        <w:rPr>
          <w:rFonts w:hint="eastAsia"/>
        </w:rPr>
        <w:t>的脚下，</w:t>
      </w:r>
      <w:proofErr w:type="gramStart"/>
      <w:r w:rsidRPr="00DC7364">
        <w:t>冉</w:t>
      </w:r>
      <w:proofErr w:type="gramEnd"/>
      <w:r w:rsidR="00E43C7C">
        <w:rPr>
          <w:rFonts w:hint="eastAsia"/>
        </w:rPr>
        <w:t>·</w:t>
      </w:r>
      <w:r w:rsidRPr="00DC7364">
        <w:t>阿让本能般的一</w:t>
      </w:r>
      <w:r w:rsidRPr="00DC7364">
        <w:rPr>
          <w:rFonts w:hint="eastAsia"/>
        </w:rPr>
        <w:t>脚踩住，</w:t>
      </w:r>
      <w:r w:rsidRPr="00DC7364">
        <w:t>这个</w:t>
      </w:r>
      <w:r w:rsidRPr="00DC7364">
        <w:rPr>
          <w:rFonts w:hint="eastAsia"/>
        </w:rPr>
        <w:t>通烟囱</w:t>
      </w:r>
      <w:r w:rsidRPr="00DC7364">
        <w:t>的孩子</w:t>
      </w:r>
      <w:r w:rsidRPr="00DC7364">
        <w:rPr>
          <w:rFonts w:hint="eastAsia"/>
        </w:rPr>
        <w:t>，很焦急的摇着他的大腿，</w:t>
      </w:r>
      <w:r w:rsidR="00E43C7C">
        <w:rPr>
          <w:rFonts w:hint="eastAsia"/>
        </w:rPr>
        <w:t>“</w:t>
      </w:r>
      <w:r w:rsidRPr="00DC7364">
        <w:t>先生，你把</w:t>
      </w:r>
      <w:r w:rsidRPr="00DC7364">
        <w:lastRenderedPageBreak/>
        <w:t>这个铜板还给我</w:t>
      </w:r>
      <w:r w:rsidR="00E43C7C">
        <w:rPr>
          <w:rFonts w:hint="eastAsia"/>
        </w:rPr>
        <w:t>，</w:t>
      </w:r>
      <w:r w:rsidRPr="00DC7364">
        <w:rPr>
          <w:rFonts w:hint="eastAsia"/>
        </w:rPr>
        <w:t>这</w:t>
      </w:r>
      <w:r w:rsidRPr="00DC7364">
        <w:t>是我的。</w:t>
      </w:r>
      <w:r w:rsidR="00E43C7C">
        <w:rPr>
          <w:rFonts w:hint="eastAsia"/>
        </w:rPr>
        <w:t>”</w:t>
      </w:r>
      <w:r w:rsidRPr="00DC7364">
        <w:t>然后</w:t>
      </w:r>
      <w:proofErr w:type="gramStart"/>
      <w:r w:rsidRPr="00DC7364">
        <w:t>冉</w:t>
      </w:r>
      <w:proofErr w:type="gramEnd"/>
      <w:r w:rsidR="00E43C7C">
        <w:rPr>
          <w:rFonts w:hint="eastAsia"/>
        </w:rPr>
        <w:t>·</w:t>
      </w:r>
      <w:r w:rsidRPr="00DC7364">
        <w:t>阿让</w:t>
      </w:r>
      <w:r w:rsidRPr="00DC7364">
        <w:rPr>
          <w:rFonts w:hint="eastAsia"/>
        </w:rPr>
        <w:t>大吼一声</w:t>
      </w:r>
      <w:r w:rsidR="00E72D86">
        <w:rPr>
          <w:rFonts w:hint="eastAsia"/>
        </w:rPr>
        <w:t>“</w:t>
      </w:r>
      <w:r w:rsidRPr="00DC7364">
        <w:rPr>
          <w:rFonts w:hint="eastAsia"/>
        </w:rPr>
        <w:t>给我滚</w:t>
      </w:r>
      <w:r w:rsidR="00E72D86">
        <w:rPr>
          <w:rFonts w:hint="eastAsia"/>
        </w:rPr>
        <w:t>！”</w:t>
      </w:r>
      <w:r w:rsidRPr="00DC7364">
        <w:rPr>
          <w:rFonts w:hint="eastAsia"/>
        </w:rPr>
        <w:t>他这样吼了以后，毕竟是个小孩，</w:t>
      </w:r>
      <w:r w:rsidR="00E43C7C">
        <w:rPr>
          <w:rFonts w:hint="eastAsia"/>
        </w:rPr>
        <w:t>丧魂</w:t>
      </w:r>
      <w:r w:rsidRPr="00DC7364">
        <w:rPr>
          <w:rFonts w:hint="eastAsia"/>
        </w:rPr>
        <w:t>落魄</w:t>
      </w:r>
      <w:r w:rsidR="00E72D86">
        <w:rPr>
          <w:rFonts w:hint="eastAsia"/>
        </w:rPr>
        <w:t>，</w:t>
      </w:r>
      <w:r w:rsidRPr="00DC7364">
        <w:rPr>
          <w:rFonts w:hint="eastAsia"/>
        </w:rPr>
        <w:t>落荒而逃啊。</w:t>
      </w:r>
      <w:r w:rsidRPr="00DC7364">
        <w:t>那么就在这一刻</w:t>
      </w:r>
      <w:r w:rsidR="00E72D86">
        <w:rPr>
          <w:rFonts w:hint="eastAsia"/>
        </w:rPr>
        <w:t>，</w:t>
      </w:r>
      <w:r w:rsidRPr="00DC7364">
        <w:t>在一瞬间，雨果怎么写的。他说，</w:t>
      </w:r>
      <w:r w:rsidR="00E43C7C" w:rsidRPr="00DC7364">
        <w:rPr>
          <w:rFonts w:hint="eastAsia"/>
        </w:rPr>
        <w:t>突然</w:t>
      </w:r>
      <w:r w:rsidR="00E43C7C">
        <w:rPr>
          <w:rFonts w:hint="eastAsia"/>
        </w:rPr>
        <w:t>的，</w:t>
      </w:r>
      <w:proofErr w:type="gramStart"/>
      <w:r w:rsidRPr="00DC7364">
        <w:t>冉</w:t>
      </w:r>
      <w:proofErr w:type="gramEnd"/>
      <w:r w:rsidR="00E43C7C">
        <w:rPr>
          <w:rFonts w:hint="eastAsia"/>
        </w:rPr>
        <w:t>·</w:t>
      </w:r>
      <w:r w:rsidRPr="00DC7364">
        <w:t>阿让</w:t>
      </w:r>
      <w:r w:rsidRPr="00DC7364">
        <w:rPr>
          <w:rFonts w:hint="eastAsia"/>
        </w:rPr>
        <w:t>看到自己狰狞</w:t>
      </w:r>
      <w:r w:rsidRPr="00DC7364">
        <w:t>可怕的面</w:t>
      </w:r>
      <w:r w:rsidR="00E43C7C">
        <w:rPr>
          <w:rFonts w:hint="eastAsia"/>
        </w:rPr>
        <w:t>目</w:t>
      </w:r>
      <w:r w:rsidRPr="00DC7364">
        <w:rPr>
          <w:rFonts w:hint="eastAsia"/>
        </w:rPr>
        <w:t>，</w:t>
      </w:r>
      <w:r w:rsidRPr="00DC7364">
        <w:t>他把自己这种面貌和主教的</w:t>
      </w:r>
      <w:r w:rsidRPr="00DC7364">
        <w:rPr>
          <w:rFonts w:hint="eastAsia"/>
        </w:rPr>
        <w:t>仁慈</w:t>
      </w:r>
      <w:r w:rsidRPr="00DC7364">
        <w:t>的</w:t>
      </w:r>
      <w:r w:rsidRPr="00DC7364">
        <w:rPr>
          <w:rFonts w:hint="eastAsia"/>
        </w:rPr>
        <w:t>面目</w:t>
      </w:r>
      <w:r w:rsidRPr="00DC7364">
        <w:t>做了鲜明的对比</w:t>
      </w:r>
      <w:r w:rsidR="00E43C7C">
        <w:rPr>
          <w:rFonts w:hint="eastAsia"/>
        </w:rPr>
        <w:t>，</w:t>
      </w:r>
      <w:r w:rsidRPr="00DC7364">
        <w:rPr>
          <w:rFonts w:hint="eastAsia"/>
        </w:rPr>
        <w:t>一道阳光于是</w:t>
      </w:r>
      <w:r w:rsidRPr="00DC7364">
        <w:t>照射进来</w:t>
      </w:r>
      <w:r w:rsidR="00E43C7C">
        <w:rPr>
          <w:rFonts w:hint="eastAsia"/>
        </w:rPr>
        <w:t>，</w:t>
      </w:r>
      <w:r w:rsidRPr="00DC7364">
        <w:t>照射到他的</w:t>
      </w:r>
      <w:r w:rsidRPr="00DC7364">
        <w:rPr>
          <w:rFonts w:hint="eastAsia"/>
        </w:rPr>
        <w:t>心灵</w:t>
      </w:r>
      <w:r w:rsidR="00E43C7C">
        <w:rPr>
          <w:rFonts w:hint="eastAsia"/>
        </w:rPr>
        <w:t>，</w:t>
      </w:r>
      <w:r w:rsidRPr="00DC7364">
        <w:t>让他双眼</w:t>
      </w:r>
      <w:r w:rsidRPr="00DC7364">
        <w:rPr>
          <w:rFonts w:hint="eastAsia"/>
        </w:rPr>
        <w:t>睁</w:t>
      </w:r>
      <w:r w:rsidRPr="00DC7364">
        <w:t>不开。小时候</w:t>
      </w:r>
      <w:r w:rsidRPr="00DC7364">
        <w:rPr>
          <w:rFonts w:hint="eastAsia"/>
        </w:rPr>
        <w:t>读</w:t>
      </w:r>
      <w:r w:rsidRPr="00DC7364">
        <w:t>到这一段</w:t>
      </w:r>
      <w:r w:rsidRPr="00DC7364">
        <w:rPr>
          <w:rFonts w:hint="eastAsia"/>
        </w:rPr>
        <w:t>，</w:t>
      </w:r>
      <w:r w:rsidRPr="00DC7364">
        <w:t>当时的时代正在讲</w:t>
      </w:r>
      <w:r w:rsidR="00334940">
        <w:rPr>
          <w:rFonts w:hint="eastAsia"/>
        </w:rPr>
        <w:t>“</w:t>
      </w:r>
      <w:r w:rsidRPr="00DC7364">
        <w:t>灵魂深处爆发</w:t>
      </w:r>
      <w:r w:rsidRPr="00DC7364">
        <w:rPr>
          <w:rFonts w:hint="eastAsia"/>
        </w:rPr>
        <w:t>革命</w:t>
      </w:r>
      <w:r w:rsidR="00334940">
        <w:rPr>
          <w:rFonts w:hint="eastAsia"/>
        </w:rPr>
        <w:t>”</w:t>
      </w:r>
      <w:r w:rsidRPr="00DC7364">
        <w:rPr>
          <w:rFonts w:hint="eastAsia"/>
        </w:rPr>
        <w:t>，总听不懂</w:t>
      </w:r>
      <w:r w:rsidRPr="00DC7364">
        <w:t>什么叫灵魂深处爆发革命</w:t>
      </w:r>
      <w:r w:rsidRPr="00DC7364">
        <w:rPr>
          <w:rFonts w:hint="eastAsia"/>
        </w:rPr>
        <w:t>，读到这里明白了，此刻</w:t>
      </w:r>
      <w:proofErr w:type="gramStart"/>
      <w:r w:rsidRPr="00DC7364">
        <w:t>冉</w:t>
      </w:r>
      <w:proofErr w:type="gramEnd"/>
      <w:r w:rsidR="00334940">
        <w:rPr>
          <w:rFonts w:hint="eastAsia"/>
        </w:rPr>
        <w:t>·</w:t>
      </w:r>
      <w:r w:rsidRPr="00DC7364">
        <w:t>阿让</w:t>
      </w:r>
      <w:r w:rsidRPr="00DC7364">
        <w:rPr>
          <w:rFonts w:hint="eastAsia"/>
        </w:rPr>
        <w:t>让灵魂</w:t>
      </w:r>
      <w:r w:rsidRPr="00DC7364">
        <w:t>爆发革命了</w:t>
      </w:r>
      <w:r w:rsidR="00334940">
        <w:rPr>
          <w:rFonts w:hint="eastAsia"/>
        </w:rPr>
        <w:t>。</w:t>
      </w:r>
      <w:proofErr w:type="gramStart"/>
      <w:r w:rsidRPr="00DC7364">
        <w:t>然后的</w:t>
      </w:r>
      <w:proofErr w:type="gramEnd"/>
      <w:r w:rsidRPr="00DC7364">
        <w:t>小说是这样写下去的。他说第二天早晨一个很早起来</w:t>
      </w:r>
      <w:r w:rsidRPr="00DC7364">
        <w:rPr>
          <w:rFonts w:hint="eastAsia"/>
        </w:rPr>
        <w:t>人</w:t>
      </w:r>
      <w:r w:rsidRPr="00DC7364">
        <w:t>，出门赶路，发现有一个人</w:t>
      </w:r>
      <w:r w:rsidRPr="00DC7364">
        <w:rPr>
          <w:rFonts w:hint="eastAsia"/>
        </w:rPr>
        <w:t>朝着主</w:t>
      </w:r>
      <w:r w:rsidRPr="00DC7364">
        <w:t>教家里的方向</w:t>
      </w:r>
      <w:r w:rsidRPr="00DC7364">
        <w:rPr>
          <w:rFonts w:hint="eastAsia"/>
        </w:rPr>
        <w:t>跪在那里，此人跪了</w:t>
      </w:r>
      <w:r w:rsidRPr="00DC7364">
        <w:t>整整一夜，这个人就是</w:t>
      </w:r>
      <w:proofErr w:type="gramStart"/>
      <w:r w:rsidRPr="00DC7364">
        <w:t>冉</w:t>
      </w:r>
      <w:proofErr w:type="gramEnd"/>
      <w:r w:rsidR="00334940">
        <w:rPr>
          <w:rFonts w:hint="eastAsia"/>
        </w:rPr>
        <w:t>·</w:t>
      </w:r>
      <w:r w:rsidRPr="00DC7364">
        <w:t>阿让</w:t>
      </w:r>
      <w:r w:rsidRPr="00DC7364">
        <w:rPr>
          <w:rFonts w:hint="eastAsia"/>
        </w:rPr>
        <w:t>。</w:t>
      </w:r>
    </w:p>
    <w:p w14:paraId="49CD171B" w14:textId="7FC6B78F" w:rsidR="00A23561" w:rsidRPr="00DC7364" w:rsidRDefault="00A23561" w:rsidP="00116B2E">
      <w:pPr>
        <w:ind w:firstLine="540"/>
      </w:pPr>
      <w:r w:rsidRPr="00DC7364">
        <w:t>所以，看到这里非常感动，</w:t>
      </w:r>
      <w:r w:rsidRPr="00DC7364">
        <w:rPr>
          <w:rFonts w:hint="eastAsia"/>
        </w:rPr>
        <w:t>也让我</w:t>
      </w:r>
      <w:r w:rsidRPr="00DC7364">
        <w:t>非常痛苦</w:t>
      </w:r>
      <w:r w:rsidRPr="00DC7364">
        <w:rPr>
          <w:rFonts w:hint="eastAsia"/>
        </w:rPr>
        <w:t>，痛苦是什么呢，</w:t>
      </w:r>
      <w:r w:rsidRPr="00DC7364">
        <w:t>因为小时候</w:t>
      </w:r>
      <w:r w:rsidRPr="00DC7364">
        <w:rPr>
          <w:rFonts w:hint="eastAsia"/>
        </w:rPr>
        <w:t>，</w:t>
      </w:r>
      <w:r w:rsidRPr="00DC7364">
        <w:t>很早</w:t>
      </w:r>
      <w:r>
        <w:rPr>
          <w:rFonts w:hint="eastAsia"/>
        </w:rPr>
        <w:t>、</w:t>
      </w:r>
      <w:r w:rsidRPr="00DC7364">
        <w:t>很早的时候，就听到了寓言故事。</w:t>
      </w:r>
      <w:r w:rsidRPr="00DC7364">
        <w:rPr>
          <w:rFonts w:hint="eastAsia"/>
        </w:rPr>
        <w:t>大家都听过的，</w:t>
      </w:r>
      <w:r w:rsidR="00334940">
        <w:rPr>
          <w:rFonts w:hint="eastAsia"/>
        </w:rPr>
        <w:t>《</w:t>
      </w:r>
      <w:r w:rsidR="00334940" w:rsidRPr="00DC7364">
        <w:t>农夫与蛇</w:t>
      </w:r>
      <w:r w:rsidR="00334940">
        <w:rPr>
          <w:rFonts w:hint="eastAsia"/>
        </w:rPr>
        <w:t>》、《</w:t>
      </w:r>
      <w:r w:rsidR="00334940" w:rsidRPr="00DC7364">
        <w:rPr>
          <w:rFonts w:hint="eastAsia"/>
        </w:rPr>
        <w:t>东郭</w:t>
      </w:r>
      <w:r w:rsidR="00334940" w:rsidRPr="00DC7364">
        <w:t>先生</w:t>
      </w:r>
      <w:r w:rsidR="00334940">
        <w:rPr>
          <w:rFonts w:hint="eastAsia"/>
        </w:rPr>
        <w:t>》</w:t>
      </w:r>
      <w:r w:rsidRPr="00DC7364">
        <w:rPr>
          <w:rFonts w:hint="eastAsia"/>
        </w:rPr>
        <w:t>，</w:t>
      </w:r>
      <w:r w:rsidRPr="00DC7364">
        <w:t>这种</w:t>
      </w:r>
      <w:r w:rsidRPr="00DC7364">
        <w:rPr>
          <w:rFonts w:hint="eastAsia"/>
        </w:rPr>
        <w:t>寓言</w:t>
      </w:r>
      <w:r w:rsidRPr="00DC7364">
        <w:t>故事给儿童最初的哲学教育啊。</w:t>
      </w:r>
      <w:r w:rsidR="00334940">
        <w:rPr>
          <w:rFonts w:hint="eastAsia"/>
        </w:rPr>
        <w:t>《</w:t>
      </w:r>
      <w:r w:rsidR="00334940" w:rsidRPr="00DC7364">
        <w:rPr>
          <w:rFonts w:hint="eastAsia"/>
        </w:rPr>
        <w:t>农夫与蛇</w:t>
      </w:r>
      <w:r w:rsidR="00334940">
        <w:rPr>
          <w:rFonts w:hint="eastAsia"/>
        </w:rPr>
        <w:t>》</w:t>
      </w:r>
      <w:r w:rsidRPr="00DC7364">
        <w:t>告诉我们，不能</w:t>
      </w:r>
      <w:r w:rsidRPr="00DC7364">
        <w:rPr>
          <w:rFonts w:hint="eastAsia"/>
        </w:rPr>
        <w:t>怜悯那些</w:t>
      </w:r>
      <w:r w:rsidRPr="00DC7364">
        <w:t>敌人。你看，那个</w:t>
      </w:r>
      <w:r w:rsidRPr="00DC7364">
        <w:rPr>
          <w:rFonts w:hint="eastAsia"/>
        </w:rPr>
        <w:t>蛇冻僵了</w:t>
      </w:r>
      <w:r w:rsidRPr="00DC7364">
        <w:t>快死了，你</w:t>
      </w:r>
      <w:r w:rsidR="00334940">
        <w:rPr>
          <w:rFonts w:hint="eastAsia"/>
        </w:rPr>
        <w:t>出于有</w:t>
      </w:r>
      <w:r w:rsidRPr="00DC7364">
        <w:rPr>
          <w:rFonts w:hint="eastAsia"/>
        </w:rPr>
        <w:t>仁爱之心</w:t>
      </w:r>
      <w:r w:rsidR="00334940">
        <w:rPr>
          <w:rFonts w:hint="eastAsia"/>
        </w:rPr>
        <w:t>，</w:t>
      </w:r>
      <w:r w:rsidRPr="00DC7364">
        <w:rPr>
          <w:rFonts w:hint="eastAsia"/>
        </w:rPr>
        <w:t>把它抱在怀里，给它温暖，然后它苏醒过来把人咬死了</w:t>
      </w:r>
      <w:r w:rsidR="00334940">
        <w:rPr>
          <w:rFonts w:hint="eastAsia"/>
        </w:rPr>
        <w:t>。《</w:t>
      </w:r>
      <w:r w:rsidR="00334940" w:rsidRPr="00DC7364">
        <w:rPr>
          <w:rFonts w:hint="eastAsia"/>
        </w:rPr>
        <w:t>东郭</w:t>
      </w:r>
      <w:r w:rsidR="00334940" w:rsidRPr="00DC7364">
        <w:t>先生</w:t>
      </w:r>
      <w:r w:rsidR="00334940">
        <w:rPr>
          <w:rFonts w:hint="eastAsia"/>
        </w:rPr>
        <w:t>》，</w:t>
      </w:r>
      <w:r w:rsidRPr="00DC7364">
        <w:t>看到那个</w:t>
      </w:r>
      <w:r w:rsidRPr="00DC7364">
        <w:rPr>
          <w:rFonts w:hint="eastAsia"/>
        </w:rPr>
        <w:t>狼</w:t>
      </w:r>
      <w:r w:rsidRPr="00DC7364">
        <w:t>，</w:t>
      </w:r>
      <w:r w:rsidRPr="00DC7364">
        <w:rPr>
          <w:rFonts w:hint="eastAsia"/>
        </w:rPr>
        <w:t>生</w:t>
      </w:r>
      <w:r w:rsidRPr="00DC7364">
        <w:t>了一份</w:t>
      </w:r>
      <w:r w:rsidRPr="00DC7364">
        <w:rPr>
          <w:rFonts w:hint="eastAsia"/>
        </w:rPr>
        <w:t>仁爱恻隐之心啊，</w:t>
      </w:r>
      <w:proofErr w:type="gramStart"/>
      <w:r w:rsidRPr="00DC7364">
        <w:t>把它</w:t>
      </w:r>
      <w:r w:rsidRPr="00DC7364">
        <w:rPr>
          <w:rFonts w:hint="eastAsia"/>
        </w:rPr>
        <w:t>救了</w:t>
      </w:r>
      <w:proofErr w:type="gramEnd"/>
      <w:r w:rsidRPr="00DC7364">
        <w:rPr>
          <w:rFonts w:hint="eastAsia"/>
        </w:rPr>
        <w:t>，狼要吃东郭先生了，</w:t>
      </w:r>
      <w:r w:rsidRPr="00DC7364">
        <w:t>于是这个故事</w:t>
      </w:r>
      <w:r w:rsidRPr="00DC7364">
        <w:rPr>
          <w:rFonts w:hint="eastAsia"/>
        </w:rPr>
        <w:t>给了儿童一个根深蒂固的信念，在这个人间你必须</w:t>
      </w:r>
      <w:proofErr w:type="gramStart"/>
      <w:r w:rsidRPr="00DC7364">
        <w:rPr>
          <w:rFonts w:hint="eastAsia"/>
        </w:rPr>
        <w:t>以恶抗恶</w:t>
      </w:r>
      <w:proofErr w:type="gramEnd"/>
      <w:r w:rsidRPr="00DC7364">
        <w:rPr>
          <w:rFonts w:hint="eastAsia"/>
        </w:rPr>
        <w:t>，以暴抗暴，你决不能对</w:t>
      </w:r>
      <w:proofErr w:type="gramStart"/>
      <w:r w:rsidRPr="00DC7364">
        <w:rPr>
          <w:rFonts w:hint="eastAsia"/>
        </w:rPr>
        <w:t>恶采用善</w:t>
      </w:r>
      <w:proofErr w:type="gramEnd"/>
      <w:r w:rsidRPr="00DC7364">
        <w:rPr>
          <w:rFonts w:hint="eastAsia"/>
        </w:rPr>
        <w:t>的态度，这仿佛是人生的金科玉律，颠</w:t>
      </w:r>
      <w:r w:rsidR="00626EC6">
        <w:rPr>
          <w:rFonts w:hint="eastAsia"/>
        </w:rPr>
        <w:t>扑</w:t>
      </w:r>
      <w:r w:rsidRPr="00DC7364">
        <w:rPr>
          <w:rFonts w:hint="eastAsia"/>
        </w:rPr>
        <w:t>不破的真理，但是在</w:t>
      </w:r>
      <w:r w:rsidR="00334940">
        <w:rPr>
          <w:rFonts w:hint="eastAsia"/>
        </w:rPr>
        <w:t>《</w:t>
      </w:r>
      <w:r w:rsidR="00334940" w:rsidRPr="00DC7364">
        <w:rPr>
          <w:rFonts w:hint="eastAsia"/>
        </w:rPr>
        <w:t>悲惨世界</w:t>
      </w:r>
      <w:r w:rsidR="00334940">
        <w:rPr>
          <w:rFonts w:hint="eastAsia"/>
        </w:rPr>
        <w:t>》</w:t>
      </w:r>
      <w:r w:rsidRPr="00DC7364">
        <w:rPr>
          <w:rFonts w:hint="eastAsia"/>
        </w:rPr>
        <w:t>所描绘的卞福汝主教的举动面前，这个信念仿佛有问题了，我究竟应该相信谁，相信哪一条信念，这是个很严重的问题。</w:t>
      </w:r>
    </w:p>
    <w:p w14:paraId="5BFC54CD" w14:textId="4CCA9334" w:rsidR="00A23561" w:rsidRPr="00DC7364" w:rsidRDefault="00A23561" w:rsidP="00116B2E">
      <w:pPr>
        <w:ind w:firstLine="540"/>
      </w:pPr>
      <w:r w:rsidRPr="00DC7364">
        <w:rPr>
          <w:rFonts w:hint="eastAsia"/>
        </w:rPr>
        <w:t>小</w:t>
      </w:r>
      <w:r w:rsidRPr="00DC7364">
        <w:t>时候</w:t>
      </w:r>
      <w:r w:rsidRPr="00DC7364">
        <w:rPr>
          <w:rFonts w:hint="eastAsia"/>
        </w:rPr>
        <w:t>读书，读到</w:t>
      </w:r>
      <w:r w:rsidRPr="00DC7364">
        <w:t>这一段的时候就是在想这个</w:t>
      </w:r>
      <w:r w:rsidRPr="00DC7364">
        <w:rPr>
          <w:rFonts w:hint="eastAsia"/>
        </w:rPr>
        <w:t>问题，后来发现</w:t>
      </w:r>
      <w:r w:rsidRPr="00DC7364">
        <w:t>这个问题</w:t>
      </w:r>
      <w:r w:rsidRPr="00DC7364">
        <w:rPr>
          <w:rFonts w:hint="eastAsia"/>
        </w:rPr>
        <w:t>一直</w:t>
      </w:r>
      <w:r w:rsidRPr="00DC7364">
        <w:t>贯彻</w:t>
      </w:r>
      <w:r w:rsidR="00626EC6">
        <w:rPr>
          <w:rFonts w:hint="eastAsia"/>
        </w:rPr>
        <w:t>着</w:t>
      </w:r>
      <w:r w:rsidRPr="00DC7364">
        <w:rPr>
          <w:rFonts w:hint="eastAsia"/>
        </w:rPr>
        <w:t>整</w:t>
      </w:r>
      <w:r w:rsidRPr="00DC7364">
        <w:t>本书</w:t>
      </w:r>
      <w:r w:rsidRPr="00DC7364">
        <w:rPr>
          <w:rFonts w:hint="eastAsia"/>
        </w:rPr>
        <w:t>，</w:t>
      </w:r>
      <w:r w:rsidRPr="00DC7364">
        <w:t>始终就是这</w:t>
      </w:r>
      <w:r w:rsidRPr="00DC7364">
        <w:rPr>
          <w:rFonts w:hint="eastAsia"/>
        </w:rPr>
        <w:t>条主线，沙</w:t>
      </w:r>
      <w:proofErr w:type="gramStart"/>
      <w:r w:rsidRPr="00DC7364">
        <w:rPr>
          <w:rFonts w:hint="eastAsia"/>
        </w:rPr>
        <w:t>威</w:t>
      </w:r>
      <w:r w:rsidRPr="00DC7364">
        <w:t>怎么</w:t>
      </w:r>
      <w:proofErr w:type="gramEnd"/>
      <w:r w:rsidRPr="00DC7364">
        <w:t>自杀的，大家知道</w:t>
      </w:r>
      <w:r w:rsidRPr="00DC7364">
        <w:rPr>
          <w:rFonts w:hint="eastAsia"/>
        </w:rPr>
        <w:t>了</w:t>
      </w:r>
      <w:r w:rsidRPr="00DC7364">
        <w:t>，</w:t>
      </w:r>
      <w:r w:rsidRPr="00DC7364">
        <w:rPr>
          <w:rFonts w:hint="eastAsia"/>
        </w:rPr>
        <w:t>沙威要</w:t>
      </w:r>
      <w:r w:rsidR="00626EC6">
        <w:rPr>
          <w:rFonts w:hint="eastAsia"/>
        </w:rPr>
        <w:t>行使</w:t>
      </w:r>
      <w:r w:rsidRPr="00DC7364">
        <w:rPr>
          <w:rFonts w:hint="eastAsia"/>
        </w:rPr>
        <w:t>那</w:t>
      </w:r>
      <w:r w:rsidRPr="00DC7364">
        <w:t>种正义，但是这种</w:t>
      </w:r>
      <w:r w:rsidRPr="00DC7364">
        <w:rPr>
          <w:rFonts w:hint="eastAsia"/>
        </w:rPr>
        <w:t>正义是世俗的正义，</w:t>
      </w:r>
      <w:r w:rsidRPr="00DC7364">
        <w:t>社会的</w:t>
      </w:r>
      <w:r w:rsidR="00626EC6" w:rsidRPr="00DC7364">
        <w:t>普遍</w:t>
      </w:r>
      <w:r w:rsidRPr="00DC7364">
        <w:rPr>
          <w:rFonts w:hint="eastAsia"/>
        </w:rPr>
        <w:t>道德准则</w:t>
      </w:r>
      <w:r w:rsidRPr="00DC7364">
        <w:t>所规定的</w:t>
      </w:r>
      <w:r w:rsidRPr="00DC7364">
        <w:rPr>
          <w:rFonts w:hint="eastAsia"/>
        </w:rPr>
        <w:t>正义，</w:t>
      </w:r>
      <w:r w:rsidRPr="00DC7364">
        <w:t>有这种</w:t>
      </w:r>
      <w:r w:rsidRPr="00DC7364">
        <w:rPr>
          <w:rFonts w:hint="eastAsia"/>
        </w:rPr>
        <w:t>比道德准则</w:t>
      </w:r>
      <w:r w:rsidRPr="00DC7364">
        <w:t>更高的</w:t>
      </w:r>
      <w:r w:rsidRPr="00DC7364">
        <w:rPr>
          <w:rFonts w:hint="eastAsia"/>
        </w:rPr>
        <w:t>原则</w:t>
      </w:r>
      <w:r w:rsidRPr="00DC7364">
        <w:t>，这种</w:t>
      </w:r>
      <w:r w:rsidRPr="00DC7364">
        <w:rPr>
          <w:rFonts w:hint="eastAsia"/>
        </w:rPr>
        <w:t>原则</w:t>
      </w:r>
      <w:r w:rsidRPr="00DC7364">
        <w:t>基督教是怎么表达的</w:t>
      </w:r>
      <w:r w:rsidRPr="00DC7364">
        <w:rPr>
          <w:rFonts w:hint="eastAsia"/>
        </w:rPr>
        <w:t>，</w:t>
      </w:r>
      <w:r w:rsidRPr="00DC7364">
        <w:t>就是一个人</w:t>
      </w:r>
      <w:r w:rsidRPr="00DC7364">
        <w:rPr>
          <w:rFonts w:hint="eastAsia"/>
        </w:rPr>
        <w:t>如果他十恶不赦，他</w:t>
      </w:r>
      <w:r w:rsidRPr="00DC7364">
        <w:t>按照</w:t>
      </w:r>
      <w:r w:rsidRPr="00DC7364">
        <w:rPr>
          <w:rFonts w:hint="eastAsia"/>
        </w:rPr>
        <w:t>世俗</w:t>
      </w:r>
      <w:r w:rsidRPr="00DC7364">
        <w:t>一切</w:t>
      </w:r>
      <w:r w:rsidRPr="00DC7364">
        <w:rPr>
          <w:rFonts w:hint="eastAsia"/>
        </w:rPr>
        <w:t>的道德准则就应当被唾弃，</w:t>
      </w:r>
      <w:r w:rsidRPr="00DC7364">
        <w:t>上帝说，我愿意接受</w:t>
      </w:r>
      <w:r w:rsidRPr="00DC7364">
        <w:rPr>
          <w:rFonts w:hint="eastAsia"/>
        </w:rPr>
        <w:t>他，愿意向他施恩相爱，这个</w:t>
      </w:r>
      <w:r w:rsidRPr="00DC7364">
        <w:t>原则对于</w:t>
      </w:r>
      <w:r w:rsidRPr="00DC7364">
        <w:rPr>
          <w:rFonts w:hint="eastAsia"/>
        </w:rPr>
        <w:t>沙威</w:t>
      </w:r>
      <w:r w:rsidRPr="00DC7364">
        <w:t>来说是从来不可能存在的。然后</w:t>
      </w:r>
      <w:proofErr w:type="gramStart"/>
      <w:r w:rsidRPr="00DC7364">
        <w:t>冉</w:t>
      </w:r>
      <w:proofErr w:type="gramEnd"/>
      <w:r w:rsidR="00626EC6">
        <w:rPr>
          <w:rFonts w:hint="eastAsia"/>
        </w:rPr>
        <w:t>·</w:t>
      </w:r>
      <w:r w:rsidRPr="00DC7364">
        <w:t>阿让</w:t>
      </w:r>
      <w:r w:rsidR="003E6074">
        <w:rPr>
          <w:rFonts w:hint="eastAsia"/>
        </w:rPr>
        <w:t>是后来的</w:t>
      </w:r>
      <w:r w:rsidRPr="00DC7364">
        <w:t>瓦特</w:t>
      </w:r>
      <w:r w:rsidRPr="00DC7364">
        <w:rPr>
          <w:rFonts w:hint="eastAsia"/>
        </w:rPr>
        <w:t>市长</w:t>
      </w:r>
      <w:r w:rsidR="003E6074">
        <w:rPr>
          <w:rFonts w:hint="eastAsia"/>
        </w:rPr>
        <w:t>，就一生行善，</w:t>
      </w:r>
      <w:r w:rsidRPr="00DC7364">
        <w:t>灵魂</w:t>
      </w:r>
      <w:r w:rsidR="003E6074">
        <w:rPr>
          <w:rFonts w:hint="eastAsia"/>
        </w:rPr>
        <w:t>深处</w:t>
      </w:r>
      <w:r w:rsidRPr="00DC7364">
        <w:t>爆发革命之后</w:t>
      </w:r>
      <w:r w:rsidR="003E6074">
        <w:rPr>
          <w:rFonts w:hint="eastAsia"/>
        </w:rPr>
        <w:t>，一生行善</w:t>
      </w:r>
      <w:r w:rsidRPr="00DC7364">
        <w:rPr>
          <w:rFonts w:hint="eastAsia"/>
        </w:rPr>
        <w:t>，就是</w:t>
      </w:r>
      <w:r w:rsidRPr="00DC7364">
        <w:t>让他用他</w:t>
      </w:r>
      <w:r w:rsidRPr="00DC7364">
        <w:rPr>
          <w:rFonts w:hint="eastAsia"/>
        </w:rPr>
        <w:t>的善举包括对沙威本人的善举，让沙</w:t>
      </w:r>
      <w:proofErr w:type="gramStart"/>
      <w:r w:rsidRPr="00DC7364">
        <w:rPr>
          <w:rFonts w:hint="eastAsia"/>
        </w:rPr>
        <w:t>威这个</w:t>
      </w:r>
      <w:proofErr w:type="gramEnd"/>
      <w:r w:rsidRPr="00DC7364">
        <w:rPr>
          <w:rFonts w:hint="eastAsia"/>
        </w:rPr>
        <w:t>信念，</w:t>
      </w:r>
      <w:r w:rsidRPr="00DC7364">
        <w:t>他自己</w:t>
      </w:r>
      <w:r w:rsidRPr="00DC7364">
        <w:rPr>
          <w:rFonts w:hint="eastAsia"/>
        </w:rPr>
        <w:t>把自己看</w:t>
      </w:r>
      <w:r w:rsidR="00D13F25">
        <w:rPr>
          <w:rFonts w:hint="eastAsia"/>
        </w:rPr>
        <w:t>作</w:t>
      </w:r>
      <w:r w:rsidRPr="00DC7364">
        <w:t>正义的化身</w:t>
      </w:r>
      <w:r w:rsidR="003E6074">
        <w:rPr>
          <w:rFonts w:hint="eastAsia"/>
        </w:rPr>
        <w:t>，</w:t>
      </w:r>
      <w:r w:rsidRPr="00DC7364">
        <w:t>这个</w:t>
      </w:r>
      <w:r w:rsidRPr="00DC7364">
        <w:rPr>
          <w:rFonts w:hint="eastAsia"/>
        </w:rPr>
        <w:t>沙威啊</w:t>
      </w:r>
      <w:r w:rsidRPr="00DC7364">
        <w:t>，</w:t>
      </w:r>
      <w:r w:rsidRPr="00DC7364">
        <w:rPr>
          <w:rFonts w:hint="eastAsia"/>
        </w:rPr>
        <w:t>动摇了，彻底动摇了，他只有一条路可以走，那就是自杀，所以</w:t>
      </w:r>
      <w:r w:rsidRPr="00DC7364">
        <w:t>把自己的双手铐起来，跳进了</w:t>
      </w:r>
      <w:r w:rsidRPr="00DC7364">
        <w:rPr>
          <w:rFonts w:hint="eastAsia"/>
        </w:rPr>
        <w:t>塞纳河。</w:t>
      </w:r>
    </w:p>
    <w:p w14:paraId="09622D77" w14:textId="77777777" w:rsidR="005E53E8" w:rsidRDefault="00A23561" w:rsidP="00116B2E">
      <w:pPr>
        <w:ind w:firstLine="540"/>
      </w:pPr>
      <w:r w:rsidRPr="00DC7364">
        <w:lastRenderedPageBreak/>
        <w:t>所以</w:t>
      </w:r>
      <w:r w:rsidRPr="00DC7364">
        <w:rPr>
          <w:rFonts w:hint="eastAsia"/>
        </w:rPr>
        <w:t>雨果这个</w:t>
      </w:r>
      <w:r w:rsidR="00334940">
        <w:rPr>
          <w:rFonts w:hint="eastAsia"/>
        </w:rPr>
        <w:t>《</w:t>
      </w:r>
      <w:r w:rsidR="00334940" w:rsidRPr="00DC7364">
        <w:rPr>
          <w:rFonts w:hint="eastAsia"/>
        </w:rPr>
        <w:t>悲惨世界</w:t>
      </w:r>
      <w:r w:rsidR="00334940">
        <w:rPr>
          <w:rFonts w:hint="eastAsia"/>
        </w:rPr>
        <w:t>》</w:t>
      </w:r>
      <w:r w:rsidRPr="00DC7364">
        <w:t>就是讲那个人道主义原则</w:t>
      </w:r>
      <w:r w:rsidRPr="00DC7364">
        <w:rPr>
          <w:rFonts w:hint="eastAsia"/>
        </w:rPr>
        <w:t>，</w:t>
      </w:r>
      <w:r w:rsidRPr="00DC7364">
        <w:t>和法国大革命的这个革命</w:t>
      </w:r>
      <w:r w:rsidRPr="00DC7364">
        <w:rPr>
          <w:rFonts w:hint="eastAsia"/>
        </w:rPr>
        <w:t>的理想</w:t>
      </w:r>
      <w:r w:rsidRPr="00DC7364">
        <w:t>，这两者之间的冲突，你怎么解决</w:t>
      </w:r>
      <w:r w:rsidRPr="00DC7364">
        <w:rPr>
          <w:rFonts w:hint="eastAsia"/>
        </w:rPr>
        <w:t>，</w:t>
      </w:r>
      <w:r w:rsidRPr="00DC7364">
        <w:t>这是雨果</w:t>
      </w:r>
      <w:r w:rsidRPr="00DC7364">
        <w:rPr>
          <w:rFonts w:hint="eastAsia"/>
        </w:rPr>
        <w:t>这</w:t>
      </w:r>
      <w:proofErr w:type="gramStart"/>
      <w:r w:rsidRPr="00DC7364">
        <w:t>部著</w:t>
      </w:r>
      <w:proofErr w:type="gramEnd"/>
      <w:r w:rsidRPr="00DC7364">
        <w:t>作的思想</w:t>
      </w:r>
      <w:r w:rsidRPr="00DC7364">
        <w:rPr>
          <w:rFonts w:hint="eastAsia"/>
        </w:rPr>
        <w:t>内容</w:t>
      </w:r>
      <w:r w:rsidRPr="00DC7364">
        <w:t>，所以它贯穿</w:t>
      </w:r>
      <w:r w:rsidR="00FA6F56">
        <w:rPr>
          <w:rFonts w:hint="eastAsia"/>
        </w:rPr>
        <w:t>到底。</w:t>
      </w:r>
      <w:r w:rsidRPr="00DC7364">
        <w:rPr>
          <w:rFonts w:hint="eastAsia"/>
        </w:rPr>
        <w:t>我</w:t>
      </w:r>
      <w:r w:rsidRPr="00DC7364">
        <w:t>把整部书</w:t>
      </w:r>
      <w:r w:rsidRPr="00DC7364">
        <w:rPr>
          <w:rFonts w:hint="eastAsia"/>
        </w:rPr>
        <w:t>看</w:t>
      </w:r>
      <w:r w:rsidRPr="00DC7364">
        <w:t>完以后，我还在思考这个问题</w:t>
      </w:r>
      <w:r w:rsidR="00FA6F56">
        <w:rPr>
          <w:rFonts w:hint="eastAsia"/>
        </w:rPr>
        <w:t>，</w:t>
      </w:r>
      <w:r w:rsidRPr="00DC7364">
        <w:t>那个童年的寓言</w:t>
      </w:r>
      <w:r w:rsidR="00FA6F56">
        <w:rPr>
          <w:rFonts w:hint="eastAsia"/>
        </w:rPr>
        <w:t>，</w:t>
      </w:r>
      <w:r w:rsidRPr="00DC7364">
        <w:t>听过的寓言故事给我的</w:t>
      </w:r>
      <w:r w:rsidRPr="00DC7364">
        <w:rPr>
          <w:rFonts w:hint="eastAsia"/>
        </w:rPr>
        <w:t>信念</w:t>
      </w:r>
      <w:r w:rsidRPr="00DC7364">
        <w:t>，我</w:t>
      </w:r>
      <w:r w:rsidRPr="00DC7364">
        <w:rPr>
          <w:rFonts w:hint="eastAsia"/>
        </w:rPr>
        <w:t>究竟</w:t>
      </w:r>
      <w:r w:rsidRPr="00DC7364">
        <w:t>应该采取什么</w:t>
      </w:r>
      <w:r w:rsidR="00FA6F56">
        <w:rPr>
          <w:rFonts w:hint="eastAsia"/>
        </w:rPr>
        <w:t>？</w:t>
      </w:r>
      <w:r w:rsidRPr="00DC7364">
        <w:rPr>
          <w:rFonts w:hint="eastAsia"/>
        </w:rPr>
        <w:t>然后</w:t>
      </w:r>
      <w:r w:rsidRPr="00DC7364">
        <w:t>后来，</w:t>
      </w:r>
      <w:r w:rsidR="00FA6F56">
        <w:rPr>
          <w:rFonts w:hint="eastAsia"/>
        </w:rPr>
        <w:t>问那</w:t>
      </w:r>
      <w:r w:rsidRPr="00DC7364">
        <w:t>些成年人</w:t>
      </w:r>
      <w:r w:rsidRPr="00DC7364">
        <w:rPr>
          <w:rFonts w:hint="eastAsia"/>
        </w:rPr>
        <w:t>，</w:t>
      </w:r>
      <w:r w:rsidRPr="00DC7364">
        <w:t>他们</w:t>
      </w:r>
      <w:r w:rsidRPr="00DC7364">
        <w:rPr>
          <w:rFonts w:hint="eastAsia"/>
        </w:rPr>
        <w:t>读过一点书，我问</w:t>
      </w:r>
      <w:r w:rsidRPr="00DC7364">
        <w:t>基督教有没有道理</w:t>
      </w:r>
      <w:r w:rsidR="00FA6F56">
        <w:rPr>
          <w:rFonts w:hint="eastAsia"/>
        </w:rPr>
        <w:t>？</w:t>
      </w:r>
      <w:r w:rsidRPr="00DC7364">
        <w:t>他们回答说</w:t>
      </w:r>
      <w:r w:rsidR="00FA6F56">
        <w:rPr>
          <w:rFonts w:hint="eastAsia"/>
        </w:rPr>
        <w:t>，</w:t>
      </w:r>
      <w:r w:rsidRPr="00DC7364">
        <w:rPr>
          <w:rFonts w:hint="eastAsia"/>
        </w:rPr>
        <w:t>绝对没有道理</w:t>
      </w:r>
      <w:r w:rsidR="00FA6F56">
        <w:rPr>
          <w:rFonts w:hint="eastAsia"/>
        </w:rPr>
        <w:t>。</w:t>
      </w:r>
      <w:r w:rsidRPr="00DC7364">
        <w:t>我说为什么</w:t>
      </w:r>
      <w:r w:rsidR="00FA6F56">
        <w:rPr>
          <w:rFonts w:hint="eastAsia"/>
        </w:rPr>
        <w:t>？</w:t>
      </w:r>
      <w:r w:rsidRPr="00DC7364">
        <w:t>他说，你看耶稣这样</w:t>
      </w:r>
      <w:r w:rsidR="00FA6F56">
        <w:rPr>
          <w:rFonts w:hint="eastAsia"/>
        </w:rPr>
        <w:t>告诫</w:t>
      </w:r>
      <w:r w:rsidRPr="00DC7364">
        <w:t>人家，如果有人打</w:t>
      </w:r>
      <w:r w:rsidRPr="00DC7364">
        <w:rPr>
          <w:rFonts w:hint="eastAsia"/>
        </w:rPr>
        <w:t>你的耳光，</w:t>
      </w:r>
      <w:r w:rsidRPr="00DC7364">
        <w:t>打</w:t>
      </w:r>
      <w:r w:rsidRPr="00DC7364">
        <w:rPr>
          <w:rFonts w:hint="eastAsia"/>
        </w:rPr>
        <w:t>你左面的耳光，你把右边</w:t>
      </w:r>
      <w:r w:rsidR="005E53E8">
        <w:rPr>
          <w:rFonts w:hint="eastAsia"/>
        </w:rPr>
        <w:t>也</w:t>
      </w:r>
      <w:r w:rsidRPr="00DC7364">
        <w:rPr>
          <w:rFonts w:hint="eastAsia"/>
        </w:rPr>
        <w:t>给他打，</w:t>
      </w:r>
      <w:r w:rsidRPr="00DC7364">
        <w:t>你说你能接受吗</w:t>
      </w:r>
      <w:r w:rsidR="005E53E8">
        <w:rPr>
          <w:rFonts w:hint="eastAsia"/>
        </w:rPr>
        <w:t>，</w:t>
      </w:r>
      <w:r w:rsidRPr="00DC7364">
        <w:rPr>
          <w:rFonts w:hint="eastAsia"/>
        </w:rPr>
        <w:t>这个道理</w:t>
      </w:r>
      <w:r w:rsidR="005E53E8">
        <w:rPr>
          <w:rFonts w:hint="eastAsia"/>
        </w:rPr>
        <w:t>。</w:t>
      </w:r>
      <w:r w:rsidRPr="00DC7364">
        <w:t>我想</w:t>
      </w:r>
      <w:r w:rsidR="005E53E8">
        <w:rPr>
          <w:rFonts w:hint="eastAsia"/>
        </w:rPr>
        <w:t>真是</w:t>
      </w:r>
      <w:r w:rsidRPr="00DC7364">
        <w:t>很奇怪</w:t>
      </w:r>
      <w:r w:rsidR="005E53E8">
        <w:rPr>
          <w:rFonts w:hint="eastAsia"/>
        </w:rPr>
        <w:t>的</w:t>
      </w:r>
      <w:r w:rsidRPr="00DC7364">
        <w:t>啊。现在要</w:t>
      </w:r>
      <w:r w:rsidRPr="00DC7364">
        <w:rPr>
          <w:rFonts w:hint="eastAsia"/>
        </w:rPr>
        <w:t>想，</w:t>
      </w:r>
      <w:r w:rsidRPr="00DC7364">
        <w:t>真</w:t>
      </w:r>
      <w:r w:rsidRPr="00DC7364">
        <w:rPr>
          <w:rFonts w:hint="eastAsia"/>
        </w:rPr>
        <w:t>有道理，</w:t>
      </w:r>
      <w:r w:rsidRPr="00DC7364">
        <w:t>怎么理解</w:t>
      </w:r>
      <w:r w:rsidR="005E53E8">
        <w:rPr>
          <w:rFonts w:hint="eastAsia"/>
        </w:rPr>
        <w:t>《</w:t>
      </w:r>
      <w:r w:rsidR="005E53E8" w:rsidRPr="00DC7364">
        <w:rPr>
          <w:rFonts w:hint="eastAsia"/>
        </w:rPr>
        <w:t>圣经</w:t>
      </w:r>
      <w:r w:rsidR="005E53E8">
        <w:rPr>
          <w:rFonts w:hint="eastAsia"/>
        </w:rPr>
        <w:t>》</w:t>
      </w:r>
      <w:r w:rsidRPr="00DC7364">
        <w:t>中的</w:t>
      </w:r>
      <w:r w:rsidRPr="00DC7364">
        <w:rPr>
          <w:rFonts w:hint="eastAsia"/>
        </w:rPr>
        <w:t>这句话，人家打你左面的耳光，</w:t>
      </w:r>
      <w:r w:rsidRPr="00DC7364">
        <w:t>你把右边的也给他</w:t>
      </w:r>
      <w:r w:rsidRPr="00DC7364">
        <w:rPr>
          <w:rFonts w:hint="eastAsia"/>
        </w:rPr>
        <w:t>打</w:t>
      </w:r>
      <w:r w:rsidR="005E53E8">
        <w:rPr>
          <w:rFonts w:hint="eastAsia"/>
        </w:rPr>
        <w:t>，</w:t>
      </w:r>
      <w:r w:rsidRPr="00DC7364">
        <w:rPr>
          <w:rFonts w:hint="eastAsia"/>
        </w:rPr>
        <w:t>这不是愚蠢</w:t>
      </w:r>
      <w:r w:rsidRPr="00DC7364">
        <w:t>吗</w:t>
      </w:r>
      <w:r w:rsidR="005E53E8">
        <w:rPr>
          <w:rFonts w:hint="eastAsia"/>
        </w:rPr>
        <w:t>。</w:t>
      </w:r>
    </w:p>
    <w:p w14:paraId="6A1C8A28" w14:textId="77777777" w:rsidR="005E53E8" w:rsidRDefault="00A23561" w:rsidP="00116B2E">
      <w:pPr>
        <w:ind w:firstLine="540"/>
      </w:pPr>
      <w:r w:rsidRPr="00DC7364">
        <w:t>各位同学，我们继续啊。</w:t>
      </w:r>
    </w:p>
    <w:p w14:paraId="1591417C" w14:textId="77777777" w:rsidR="005E53E8" w:rsidRDefault="00A23561" w:rsidP="00116B2E">
      <w:pPr>
        <w:ind w:firstLine="540"/>
      </w:pPr>
      <w:r w:rsidRPr="00DC7364">
        <w:t>我刚才谈到让我</w:t>
      </w:r>
      <w:r w:rsidRPr="00DC7364">
        <w:rPr>
          <w:rFonts w:hint="eastAsia"/>
        </w:rPr>
        <w:t>少</w:t>
      </w:r>
      <w:r w:rsidRPr="00DC7364">
        <w:t>年</w:t>
      </w:r>
      <w:r w:rsidRPr="00DC7364">
        <w:rPr>
          <w:rFonts w:hint="eastAsia"/>
        </w:rPr>
        <w:t>时候</w:t>
      </w:r>
      <w:r w:rsidRPr="00DC7364">
        <w:t>感到困惑的一个问题</w:t>
      </w:r>
      <w:r w:rsidRPr="00DC7364">
        <w:rPr>
          <w:rFonts w:hint="eastAsia"/>
        </w:rPr>
        <w:t>，</w:t>
      </w:r>
      <w:r w:rsidRPr="00DC7364">
        <w:t>就是</w:t>
      </w:r>
      <w:r w:rsidRPr="00DC7364">
        <w:rPr>
          <w:rFonts w:hint="eastAsia"/>
        </w:rPr>
        <w:t>宗教</w:t>
      </w:r>
      <w:r w:rsidRPr="00DC7364">
        <w:t>讲的那种爱的原则</w:t>
      </w:r>
      <w:r w:rsidRPr="00DC7364">
        <w:rPr>
          <w:rFonts w:hint="eastAsia"/>
        </w:rPr>
        <w:t>，</w:t>
      </w:r>
      <w:r w:rsidRPr="00DC7364">
        <w:t>是超</w:t>
      </w:r>
      <w:r w:rsidRPr="00DC7364">
        <w:rPr>
          <w:rFonts w:hint="eastAsia"/>
        </w:rPr>
        <w:t>验的爱</w:t>
      </w:r>
      <w:r w:rsidRPr="00DC7364">
        <w:t>。然后，他要强调这一点</w:t>
      </w:r>
      <w:r w:rsidRPr="00DC7364">
        <w:rPr>
          <w:rFonts w:hint="eastAsia"/>
        </w:rPr>
        <w:t>甚至说</w:t>
      </w:r>
      <w:r w:rsidR="005E53E8">
        <w:rPr>
          <w:rFonts w:hint="eastAsia"/>
        </w:rPr>
        <w:t>出这样的话来</w:t>
      </w:r>
      <w:r w:rsidRPr="00DC7364">
        <w:rPr>
          <w:rFonts w:hint="eastAsia"/>
        </w:rPr>
        <w:t>，人家打你左面的耳光，你</w:t>
      </w:r>
      <w:r w:rsidR="005E53E8">
        <w:rPr>
          <w:rFonts w:hint="eastAsia"/>
        </w:rPr>
        <w:t>把</w:t>
      </w:r>
      <w:proofErr w:type="gramStart"/>
      <w:r w:rsidRPr="00DC7364">
        <w:rPr>
          <w:rFonts w:hint="eastAsia"/>
        </w:rPr>
        <w:t>右面也</w:t>
      </w:r>
      <w:proofErr w:type="gramEnd"/>
      <w:r w:rsidR="005E53E8">
        <w:rPr>
          <w:rFonts w:hint="eastAsia"/>
        </w:rPr>
        <w:t>让他</w:t>
      </w:r>
      <w:r w:rsidRPr="00DC7364">
        <w:rPr>
          <w:rFonts w:hint="eastAsia"/>
        </w:rPr>
        <w:t>打，</w:t>
      </w:r>
      <w:r w:rsidRPr="00DC7364">
        <w:t>就是不可思议的。这让我们觉得这个世界</w:t>
      </w:r>
      <w:r w:rsidRPr="00DC7364">
        <w:rPr>
          <w:rFonts w:hint="eastAsia"/>
        </w:rPr>
        <w:t>，</w:t>
      </w:r>
      <w:r w:rsidRPr="00DC7364">
        <w:t>就会让不</w:t>
      </w:r>
      <w:r w:rsidR="005E53E8">
        <w:rPr>
          <w:rFonts w:hint="eastAsia"/>
        </w:rPr>
        <w:t>义</w:t>
      </w:r>
      <w:r w:rsidRPr="00DC7364">
        <w:t>的事情</w:t>
      </w:r>
      <w:r w:rsidR="005E53E8">
        <w:rPr>
          <w:rFonts w:hint="eastAsia"/>
        </w:rPr>
        <w:t>、</w:t>
      </w:r>
      <w:r w:rsidRPr="00DC7364">
        <w:rPr>
          <w:rFonts w:hint="eastAsia"/>
        </w:rPr>
        <w:t>恶</w:t>
      </w:r>
      <w:r w:rsidRPr="00DC7364">
        <w:t>的事情</w:t>
      </w:r>
      <w:r w:rsidR="005E53E8">
        <w:rPr>
          <w:rFonts w:hint="eastAsia"/>
        </w:rPr>
        <w:t>，</w:t>
      </w:r>
      <w:r w:rsidRPr="00DC7364">
        <w:rPr>
          <w:rFonts w:hint="eastAsia"/>
        </w:rPr>
        <w:t>继续</w:t>
      </w:r>
      <w:r w:rsidRPr="00DC7364">
        <w:t>去</w:t>
      </w:r>
      <w:r w:rsidRPr="00DC7364">
        <w:rPr>
          <w:rFonts w:hint="eastAsia"/>
        </w:rPr>
        <w:t>蔓延，</w:t>
      </w:r>
      <w:r w:rsidRPr="00DC7364">
        <w:t>我们必须</w:t>
      </w:r>
      <w:r w:rsidRPr="00DC7364">
        <w:rPr>
          <w:rFonts w:hint="eastAsia"/>
        </w:rPr>
        <w:t>制止</w:t>
      </w:r>
      <w:r w:rsidR="005E53E8">
        <w:rPr>
          <w:rFonts w:hint="eastAsia"/>
        </w:rPr>
        <w:t>它</w:t>
      </w:r>
      <w:r w:rsidRPr="00DC7364">
        <w:t>。</w:t>
      </w:r>
    </w:p>
    <w:p w14:paraId="45E38F98" w14:textId="77777777" w:rsidR="005E53E8" w:rsidRDefault="00A23561" w:rsidP="00116B2E">
      <w:pPr>
        <w:ind w:firstLine="540"/>
      </w:pPr>
      <w:r w:rsidRPr="00DC7364">
        <w:t>如果我们只是有一种崇高的道德，我们归根到底是弱者</w:t>
      </w:r>
      <w:r w:rsidRPr="00DC7364">
        <w:rPr>
          <w:rFonts w:hint="eastAsia"/>
        </w:rPr>
        <w:t>，</w:t>
      </w:r>
      <w:r w:rsidRPr="00DC7364">
        <w:t>我们这样</w:t>
      </w:r>
      <w:r w:rsidRPr="00DC7364">
        <w:rPr>
          <w:rFonts w:hint="eastAsia"/>
        </w:rPr>
        <w:t>想问题。</w:t>
      </w:r>
    </w:p>
    <w:p w14:paraId="08587953" w14:textId="77777777" w:rsidR="00D13F25" w:rsidRDefault="00A23561" w:rsidP="00116B2E">
      <w:pPr>
        <w:ind w:firstLine="540"/>
      </w:pPr>
      <w:r w:rsidRPr="00DC7364">
        <w:t>那么我当时</w:t>
      </w:r>
      <w:r w:rsidRPr="00DC7364">
        <w:rPr>
          <w:rFonts w:hint="eastAsia"/>
        </w:rPr>
        <w:t>解决不了</w:t>
      </w:r>
      <w:r w:rsidRPr="00DC7364">
        <w:t>这个问题，我不理解</w:t>
      </w:r>
      <w:r w:rsidR="005E53E8">
        <w:rPr>
          <w:rFonts w:hint="eastAsia"/>
        </w:rPr>
        <w:t>《</w:t>
      </w:r>
      <w:r w:rsidR="005E53E8" w:rsidRPr="00DC7364">
        <w:t>圣经</w:t>
      </w:r>
      <w:r w:rsidR="005E53E8">
        <w:rPr>
          <w:rFonts w:hint="eastAsia"/>
        </w:rPr>
        <w:t>》</w:t>
      </w:r>
      <w:r w:rsidRPr="00DC7364">
        <w:t>当中的这样的</w:t>
      </w:r>
      <w:r w:rsidRPr="00DC7364">
        <w:rPr>
          <w:rFonts w:hint="eastAsia"/>
        </w:rPr>
        <w:t>教诲</w:t>
      </w:r>
      <w:r w:rsidRPr="00DC7364">
        <w:t>。但是现在多少有点明白</w:t>
      </w:r>
      <w:r w:rsidRPr="00DC7364">
        <w:rPr>
          <w:rFonts w:hint="eastAsia"/>
        </w:rPr>
        <w:t>，就是说人家打你左面的耳光，你也打他左面的耳光，人家打你右面的，你也打他右面的，</w:t>
      </w:r>
      <w:r w:rsidRPr="00DC7364">
        <w:t>这是</w:t>
      </w:r>
      <w:r w:rsidRPr="00DC7364">
        <w:rPr>
          <w:rFonts w:hint="eastAsia"/>
        </w:rPr>
        <w:t>恶的循环，</w:t>
      </w:r>
      <w:r w:rsidRPr="00DC7364">
        <w:t>这个链条总得有一个人把它</w:t>
      </w:r>
      <w:r w:rsidRPr="00DC7364">
        <w:rPr>
          <w:rFonts w:hint="eastAsia"/>
        </w:rPr>
        <w:t>断掉，</w:t>
      </w:r>
      <w:r w:rsidRPr="00DC7364">
        <w:t>就是一个比这个厉害</w:t>
      </w:r>
      <w:r w:rsidR="005E53E8">
        <w:rPr>
          <w:rFonts w:hint="eastAsia"/>
        </w:rPr>
        <w:t>、</w:t>
      </w:r>
      <w:r w:rsidRPr="00DC7364">
        <w:t>更高的原则应当树立起来，他要通过实际行动来</w:t>
      </w:r>
      <w:r w:rsidRPr="00DC7364">
        <w:rPr>
          <w:rFonts w:hint="eastAsia"/>
        </w:rPr>
        <w:t>树立，以暴抗暴</w:t>
      </w:r>
      <w:r w:rsidRPr="00DC7364">
        <w:t>是暴力的循环</w:t>
      </w:r>
      <w:r w:rsidR="005E53E8">
        <w:rPr>
          <w:rFonts w:hint="eastAsia"/>
        </w:rPr>
        <w:t>；</w:t>
      </w:r>
      <w:r w:rsidRPr="00DC7364">
        <w:t>尽管我们给一种暴力做了区分了</w:t>
      </w:r>
      <w:r w:rsidRPr="00DC7364">
        <w:rPr>
          <w:rFonts w:hint="eastAsia"/>
        </w:rPr>
        <w:t>，</w:t>
      </w:r>
      <w:r w:rsidRPr="00DC7364">
        <w:t>这是正义的</w:t>
      </w:r>
      <w:r w:rsidRPr="00DC7364">
        <w:rPr>
          <w:rFonts w:hint="eastAsia"/>
        </w:rPr>
        <w:t>暴力，我们用</w:t>
      </w:r>
      <w:r w:rsidRPr="00DC7364">
        <w:t>正义的暴力</w:t>
      </w:r>
      <w:r w:rsidRPr="00DC7364">
        <w:rPr>
          <w:rFonts w:hint="eastAsia"/>
        </w:rPr>
        <w:t>对付这种</w:t>
      </w:r>
      <w:r w:rsidRPr="00DC7364">
        <w:t>非</w:t>
      </w:r>
      <w:r w:rsidRPr="00DC7364">
        <w:rPr>
          <w:rFonts w:hint="eastAsia"/>
        </w:rPr>
        <w:t>正义</w:t>
      </w:r>
      <w:r w:rsidRPr="00DC7364">
        <w:t>的暴力，</w:t>
      </w:r>
      <w:r w:rsidRPr="00DC7364">
        <w:rPr>
          <w:rFonts w:hint="eastAsia"/>
        </w:rPr>
        <w:t>这是</w:t>
      </w:r>
      <w:r w:rsidRPr="00DC7364">
        <w:t>天经地义的</w:t>
      </w:r>
      <w:r w:rsidRPr="00DC7364">
        <w:rPr>
          <w:rFonts w:hint="eastAsia"/>
        </w:rPr>
        <w:t>，但暴力总是恶的</w:t>
      </w:r>
      <w:r w:rsidR="005E53E8">
        <w:rPr>
          <w:rFonts w:hint="eastAsia"/>
        </w:rPr>
        <w:t>，</w:t>
      </w:r>
      <w:r w:rsidRPr="00DC7364">
        <w:rPr>
          <w:rFonts w:hint="eastAsia"/>
        </w:rPr>
        <w:t>这是</w:t>
      </w:r>
      <w:r w:rsidRPr="00DC7364">
        <w:t>毫无疑问的</w:t>
      </w:r>
      <w:r w:rsidR="005E53E8">
        <w:rPr>
          <w:rFonts w:hint="eastAsia"/>
        </w:rPr>
        <w:t>。</w:t>
      </w:r>
    </w:p>
    <w:p w14:paraId="47F41B93" w14:textId="453321FE" w:rsidR="006D1AD5" w:rsidRDefault="00A23561" w:rsidP="00116B2E">
      <w:pPr>
        <w:ind w:firstLine="540"/>
      </w:pPr>
      <w:r w:rsidRPr="00DC7364">
        <w:t>一个伟大的</w:t>
      </w:r>
      <w:r w:rsidRPr="00DC7364">
        <w:rPr>
          <w:rFonts w:hint="eastAsia"/>
        </w:rPr>
        <w:t>人类</w:t>
      </w:r>
      <w:r w:rsidRPr="00DC7364">
        <w:t>社会状态的</w:t>
      </w:r>
      <w:r w:rsidRPr="00DC7364">
        <w:rPr>
          <w:rFonts w:hint="eastAsia"/>
        </w:rPr>
        <w:t>理想</w:t>
      </w:r>
      <w:r w:rsidRPr="00DC7364">
        <w:t>是国家的</w:t>
      </w:r>
      <w:r w:rsidRPr="00DC7364">
        <w:rPr>
          <w:rFonts w:hint="eastAsia"/>
        </w:rPr>
        <w:t>消亡，</w:t>
      </w:r>
      <w:r w:rsidRPr="00DC7364">
        <w:t>政治的结束，因为政治和国家</w:t>
      </w:r>
      <w:r w:rsidR="005E53E8">
        <w:rPr>
          <w:rFonts w:hint="eastAsia"/>
        </w:rPr>
        <w:t>，</w:t>
      </w:r>
      <w:r w:rsidRPr="00DC7364">
        <w:t>它的生存的</w:t>
      </w:r>
      <w:r w:rsidRPr="00DC7364">
        <w:rPr>
          <w:rFonts w:hint="eastAsia"/>
        </w:rPr>
        <w:t>基础</w:t>
      </w:r>
      <w:r w:rsidRPr="00DC7364">
        <w:t>是</w:t>
      </w:r>
      <w:r w:rsidRPr="00DC7364">
        <w:rPr>
          <w:rFonts w:hint="eastAsia"/>
        </w:rPr>
        <w:t>暴力</w:t>
      </w:r>
      <w:r w:rsidRPr="00DC7364">
        <w:t>。马克思所描绘的未来的共产主义状态是国家消亡的社会</w:t>
      </w:r>
      <w:r w:rsidR="005E53E8">
        <w:rPr>
          <w:rFonts w:hint="eastAsia"/>
        </w:rPr>
        <w:t>。</w:t>
      </w:r>
      <w:r w:rsidRPr="00DC7364">
        <w:t>国家是什么</w:t>
      </w:r>
      <w:r w:rsidRPr="00DC7364">
        <w:rPr>
          <w:rFonts w:hint="eastAsia"/>
        </w:rPr>
        <w:t>，</w:t>
      </w:r>
      <w:r w:rsidRPr="00DC7364">
        <w:t>国家是代表了</w:t>
      </w:r>
      <w:r w:rsidRPr="00DC7364">
        <w:rPr>
          <w:rFonts w:hint="eastAsia"/>
        </w:rPr>
        <w:t>人类最大</w:t>
      </w:r>
      <w:r w:rsidRPr="00DC7364">
        <w:t>的自相矛盾。因为国家是政治</w:t>
      </w:r>
      <w:r w:rsidRPr="00DC7364">
        <w:rPr>
          <w:rFonts w:hint="eastAsia"/>
        </w:rPr>
        <w:t>，</w:t>
      </w:r>
      <w:r w:rsidRPr="00DC7364">
        <w:t>政治是说话</w:t>
      </w:r>
      <w:r w:rsidR="009B7641">
        <w:rPr>
          <w:rFonts w:hint="eastAsia"/>
        </w:rPr>
        <w:t>的</w:t>
      </w:r>
      <w:r w:rsidRPr="00DC7364">
        <w:rPr>
          <w:rFonts w:hint="eastAsia"/>
        </w:rPr>
        <w:t>，</w:t>
      </w:r>
      <w:r w:rsidRPr="00DC7364">
        <w:t>讲道理的</w:t>
      </w:r>
      <w:r w:rsidR="009B7641">
        <w:rPr>
          <w:rFonts w:hint="eastAsia"/>
        </w:rPr>
        <w:t>。</w:t>
      </w:r>
      <w:r w:rsidRPr="00DC7364">
        <w:t>我们在讨论</w:t>
      </w:r>
      <w:r w:rsidRPr="00DC7364">
        <w:rPr>
          <w:rFonts w:hint="eastAsia"/>
        </w:rPr>
        <w:t>一种</w:t>
      </w:r>
      <w:r w:rsidRPr="00DC7364">
        <w:t>政治制度的合理或者不合理性</w:t>
      </w:r>
      <w:r w:rsidR="009B7641">
        <w:rPr>
          <w:rFonts w:hint="eastAsia"/>
        </w:rPr>
        <w:t>，</w:t>
      </w:r>
      <w:r w:rsidRPr="00DC7364">
        <w:t>我们</w:t>
      </w:r>
      <w:r w:rsidRPr="00DC7364">
        <w:rPr>
          <w:rFonts w:hint="eastAsia"/>
        </w:rPr>
        <w:t>论战</w:t>
      </w:r>
      <w:r w:rsidRPr="00DC7364">
        <w:t>，这</w:t>
      </w:r>
      <w:r w:rsidRPr="00DC7364">
        <w:rPr>
          <w:rFonts w:hint="eastAsia"/>
        </w:rPr>
        <w:t>叫</w:t>
      </w:r>
      <w:r w:rsidRPr="00DC7364">
        <w:t>说话。然后我们</w:t>
      </w:r>
      <w:r w:rsidR="009B7641">
        <w:rPr>
          <w:rFonts w:hint="eastAsia"/>
        </w:rPr>
        <w:t>正是</w:t>
      </w:r>
      <w:r w:rsidRPr="00DC7364">
        <w:rPr>
          <w:rFonts w:hint="eastAsia"/>
        </w:rPr>
        <w:t>说</w:t>
      </w:r>
      <w:r w:rsidR="009B7641">
        <w:rPr>
          <w:rFonts w:hint="eastAsia"/>
        </w:rPr>
        <w:t>它</w:t>
      </w:r>
      <w:r w:rsidRPr="00DC7364">
        <w:rPr>
          <w:rFonts w:hint="eastAsia"/>
        </w:rPr>
        <w:t>再</w:t>
      </w:r>
      <w:r w:rsidRPr="00DC7364">
        <w:t>具有理性</w:t>
      </w:r>
      <w:r w:rsidRPr="00DC7364">
        <w:rPr>
          <w:rFonts w:hint="eastAsia"/>
        </w:rPr>
        <w:t>，</w:t>
      </w:r>
      <w:r w:rsidRPr="00DC7364">
        <w:t>这个制度</w:t>
      </w:r>
      <w:r w:rsidRPr="00DC7364">
        <w:rPr>
          <w:rFonts w:hint="eastAsia"/>
        </w:rPr>
        <w:t>再</w:t>
      </w:r>
      <w:r w:rsidRPr="00DC7364">
        <w:t>具有</w:t>
      </w:r>
      <w:r w:rsidRPr="00DC7364">
        <w:rPr>
          <w:rFonts w:hint="eastAsia"/>
        </w:rPr>
        <w:t>理性，再合理，</w:t>
      </w:r>
      <w:r w:rsidR="009B7641">
        <w:rPr>
          <w:rFonts w:hint="eastAsia"/>
        </w:rPr>
        <w:t>甚至</w:t>
      </w:r>
      <w:r w:rsidRPr="00DC7364">
        <w:t>贯彻人道主义原则的政治制度</w:t>
      </w:r>
      <w:r w:rsidR="009B7641">
        <w:rPr>
          <w:rFonts w:hint="eastAsia"/>
        </w:rPr>
        <w:t>，</w:t>
      </w:r>
      <w:r w:rsidRPr="00DC7364">
        <w:t>它的</w:t>
      </w:r>
      <w:r w:rsidRPr="00DC7364">
        <w:rPr>
          <w:rFonts w:hint="eastAsia"/>
        </w:rPr>
        <w:t>基础</w:t>
      </w:r>
      <w:r w:rsidRPr="00DC7364">
        <w:t>仍然是暴力</w:t>
      </w:r>
      <w:r w:rsidRPr="00DC7364">
        <w:rPr>
          <w:rFonts w:hint="eastAsia"/>
        </w:rPr>
        <w:t>。</w:t>
      </w:r>
      <w:r w:rsidRPr="00DC7364">
        <w:t>政治就建立</w:t>
      </w:r>
      <w:r w:rsidR="009B7641">
        <w:rPr>
          <w:rFonts w:hint="eastAsia"/>
        </w:rPr>
        <w:t>在</w:t>
      </w:r>
      <w:r w:rsidRPr="00DC7364">
        <w:rPr>
          <w:rFonts w:hint="eastAsia"/>
        </w:rPr>
        <w:t>强制</w:t>
      </w:r>
      <w:r w:rsidR="009B7641">
        <w:rPr>
          <w:rFonts w:hint="eastAsia"/>
        </w:rPr>
        <w:t>之</w:t>
      </w:r>
      <w:r w:rsidRPr="00DC7364">
        <w:t>基础上。</w:t>
      </w:r>
      <w:r w:rsidRPr="00DC7364">
        <w:rPr>
          <w:rFonts w:hint="eastAsia"/>
        </w:rPr>
        <w:lastRenderedPageBreak/>
        <w:t>政治</w:t>
      </w:r>
      <w:r w:rsidRPr="00DC7364">
        <w:t>是这样一种状态，</w:t>
      </w:r>
      <w:r w:rsidR="009B7641">
        <w:rPr>
          <w:rFonts w:hint="eastAsia"/>
        </w:rPr>
        <w:t>它</w:t>
      </w:r>
      <w:r w:rsidRPr="00DC7364">
        <w:t>总是让社会的</w:t>
      </w:r>
      <w:r w:rsidR="009B7641">
        <w:rPr>
          <w:rFonts w:hint="eastAsia"/>
        </w:rPr>
        <w:t>，</w:t>
      </w:r>
      <w:r w:rsidRPr="00DC7364">
        <w:t>不管是多数人还是少数成员</w:t>
      </w:r>
      <w:r w:rsidRPr="00DC7364">
        <w:rPr>
          <w:rFonts w:hint="eastAsia"/>
        </w:rPr>
        <w:t>，</w:t>
      </w:r>
      <w:r w:rsidRPr="00DC7364">
        <w:t>长久的被剥夺</w:t>
      </w:r>
      <w:r w:rsidRPr="00DC7364">
        <w:rPr>
          <w:rFonts w:hint="eastAsia"/>
        </w:rPr>
        <w:t>，</w:t>
      </w:r>
      <w:r w:rsidRPr="00DC7364">
        <w:t>或者被</w:t>
      </w:r>
      <w:r w:rsidRPr="00DC7364">
        <w:rPr>
          <w:rFonts w:hint="eastAsia"/>
        </w:rPr>
        <w:t>隔绝</w:t>
      </w:r>
      <w:r w:rsidRPr="00DC7364">
        <w:t>社会</w:t>
      </w:r>
      <w:r w:rsidRPr="00DC7364">
        <w:rPr>
          <w:rFonts w:hint="eastAsia"/>
        </w:rPr>
        <w:t>总体利益之外</w:t>
      </w:r>
      <w:r w:rsidR="009B7641">
        <w:rPr>
          <w:rFonts w:hint="eastAsia"/>
        </w:rPr>
        <w:t>，它</w:t>
      </w:r>
      <w:r w:rsidRPr="00DC7364">
        <w:t>需要保持这种控制</w:t>
      </w:r>
      <w:r w:rsidRPr="00DC7364">
        <w:rPr>
          <w:rFonts w:hint="eastAsia"/>
        </w:rPr>
        <w:t>，</w:t>
      </w:r>
      <w:r w:rsidR="009B7641">
        <w:rPr>
          <w:rFonts w:hint="eastAsia"/>
        </w:rPr>
        <w:t>它</w:t>
      </w:r>
      <w:r w:rsidRPr="00DC7364">
        <w:rPr>
          <w:rFonts w:hint="eastAsia"/>
        </w:rPr>
        <w:t>才叫政治，</w:t>
      </w:r>
      <w:r w:rsidR="009B7641">
        <w:rPr>
          <w:rFonts w:hint="eastAsia"/>
        </w:rPr>
        <w:t>它</w:t>
      </w:r>
      <w:r w:rsidRPr="00DC7364">
        <w:t>为这种暴力</w:t>
      </w:r>
      <w:r w:rsidR="009B7641">
        <w:rPr>
          <w:rFonts w:hint="eastAsia"/>
        </w:rPr>
        <w:t>。</w:t>
      </w:r>
      <w:r w:rsidRPr="00DC7364">
        <w:t>暴力不等于流血冲突</w:t>
      </w:r>
      <w:r w:rsidRPr="00DC7364">
        <w:rPr>
          <w:rFonts w:hint="eastAsia"/>
        </w:rPr>
        <w:t>，</w:t>
      </w:r>
      <w:r w:rsidRPr="00DC7364">
        <w:t>长久的</w:t>
      </w:r>
      <w:r w:rsidRPr="00DC7364">
        <w:rPr>
          <w:rFonts w:hint="eastAsia"/>
        </w:rPr>
        <w:t>剥削</w:t>
      </w:r>
      <w:r w:rsidRPr="00DC7364">
        <w:t>一部分社会成员对社会物质</w:t>
      </w:r>
      <w:r w:rsidRPr="00DC7364">
        <w:rPr>
          <w:rFonts w:hint="eastAsia"/>
        </w:rPr>
        <w:t>利益</w:t>
      </w:r>
      <w:r w:rsidRPr="00DC7364">
        <w:t>和文化</w:t>
      </w:r>
      <w:r w:rsidRPr="00DC7364">
        <w:rPr>
          <w:rFonts w:hint="eastAsia"/>
        </w:rPr>
        <w:t>利益的</w:t>
      </w:r>
      <w:r w:rsidRPr="00DC7364">
        <w:t>获得的途径，这也是</w:t>
      </w:r>
      <w:r w:rsidRPr="00DC7364">
        <w:rPr>
          <w:rFonts w:hint="eastAsia"/>
        </w:rPr>
        <w:t>一种</w:t>
      </w:r>
      <w:r w:rsidRPr="00DC7364">
        <w:t>暴力</w:t>
      </w:r>
      <w:r w:rsidRPr="00DC7364">
        <w:rPr>
          <w:rFonts w:hint="eastAsia"/>
        </w:rPr>
        <w:t>，</w:t>
      </w:r>
      <w:r w:rsidRPr="00DC7364">
        <w:t>就</w:t>
      </w:r>
      <w:r w:rsidRPr="00DC7364">
        <w:rPr>
          <w:rFonts w:hint="eastAsia"/>
        </w:rPr>
        <w:t>等级</w:t>
      </w:r>
      <w:r w:rsidRPr="00DC7364">
        <w:t>之间的压迫</w:t>
      </w:r>
      <w:r w:rsidR="009B7641">
        <w:rPr>
          <w:rFonts w:hint="eastAsia"/>
        </w:rPr>
        <w:t>、</w:t>
      </w:r>
      <w:r w:rsidRPr="00DC7364">
        <w:t>阶级</w:t>
      </w:r>
      <w:r w:rsidRPr="00DC7364">
        <w:rPr>
          <w:rFonts w:hint="eastAsia"/>
        </w:rPr>
        <w:t>之间</w:t>
      </w:r>
      <w:r w:rsidRPr="00DC7364">
        <w:t>压迫</w:t>
      </w:r>
      <w:r w:rsidRPr="00DC7364">
        <w:rPr>
          <w:rFonts w:hint="eastAsia"/>
        </w:rPr>
        <w:t>，未必</w:t>
      </w:r>
      <w:r w:rsidRPr="00DC7364">
        <w:t>是流血冲突的形式，</w:t>
      </w:r>
      <w:r w:rsidR="009B7641">
        <w:rPr>
          <w:rFonts w:hint="eastAsia"/>
        </w:rPr>
        <w:t>它</w:t>
      </w:r>
      <w:r w:rsidRPr="00DC7364">
        <w:t>只要是一种强制的方式来保护一个阶层，或者</w:t>
      </w:r>
      <w:r w:rsidRPr="00DC7364">
        <w:rPr>
          <w:rFonts w:hint="eastAsia"/>
        </w:rPr>
        <w:t>若干</w:t>
      </w:r>
      <w:r w:rsidRPr="00DC7364">
        <w:t>个阶层的利益</w:t>
      </w:r>
      <w:r w:rsidR="009B7641">
        <w:rPr>
          <w:rFonts w:hint="eastAsia"/>
        </w:rPr>
        <w:t>，</w:t>
      </w:r>
      <w:r w:rsidRPr="00DC7364">
        <w:t>让</w:t>
      </w:r>
      <w:r w:rsidRPr="00DC7364">
        <w:rPr>
          <w:rFonts w:hint="eastAsia"/>
        </w:rPr>
        <w:t>另外</w:t>
      </w:r>
      <w:r w:rsidRPr="00DC7364">
        <w:t>一个阶层长久的不能得到普遍的社会</w:t>
      </w:r>
      <w:r w:rsidRPr="00DC7364">
        <w:rPr>
          <w:rFonts w:hint="eastAsia"/>
        </w:rPr>
        <w:t>利益</w:t>
      </w:r>
      <w:r w:rsidRPr="00DC7364">
        <w:t>的话，那么</w:t>
      </w:r>
      <w:r w:rsidR="009B7641">
        <w:rPr>
          <w:rFonts w:hint="eastAsia"/>
        </w:rPr>
        <w:t>它</w:t>
      </w:r>
      <w:r w:rsidRPr="00DC7364">
        <w:t>就是</w:t>
      </w:r>
      <w:r w:rsidRPr="00DC7364">
        <w:rPr>
          <w:rFonts w:hint="eastAsia"/>
        </w:rPr>
        <w:t>暴力，</w:t>
      </w:r>
      <w:r w:rsidRPr="00DC7364">
        <w:t>暴力不等于谋杀，不</w:t>
      </w:r>
      <w:r w:rsidRPr="00DC7364">
        <w:rPr>
          <w:rFonts w:hint="eastAsia"/>
        </w:rPr>
        <w:t>等于</w:t>
      </w:r>
      <w:r w:rsidRPr="00DC7364">
        <w:t>流血</w:t>
      </w:r>
      <w:r w:rsidR="006D1AD5">
        <w:rPr>
          <w:rFonts w:hint="eastAsia"/>
        </w:rPr>
        <w:t>。</w:t>
      </w:r>
    </w:p>
    <w:p w14:paraId="3C9E7589" w14:textId="35E35709" w:rsidR="00A23561" w:rsidRPr="00DC7364" w:rsidRDefault="00A23561" w:rsidP="00116B2E">
      <w:pPr>
        <w:ind w:firstLine="540"/>
      </w:pPr>
      <w:r w:rsidRPr="00DC7364">
        <w:rPr>
          <w:rFonts w:hint="eastAsia"/>
        </w:rPr>
        <w:t>政治的</w:t>
      </w:r>
      <w:r w:rsidRPr="00DC7364">
        <w:t>基础是暴力</w:t>
      </w:r>
      <w:r w:rsidR="006D1AD5">
        <w:rPr>
          <w:rFonts w:hint="eastAsia"/>
        </w:rPr>
        <w:t>，</w:t>
      </w:r>
      <w:r w:rsidRPr="00DC7364">
        <w:t>所以国家</w:t>
      </w:r>
      <w:r w:rsidRPr="00DC7364">
        <w:rPr>
          <w:rFonts w:hint="eastAsia"/>
        </w:rPr>
        <w:t>这庆祝</w:t>
      </w:r>
      <w:r w:rsidR="009B7641">
        <w:rPr>
          <w:rFonts w:hint="eastAsia"/>
        </w:rPr>
        <w:t>它生日</w:t>
      </w:r>
      <w:r w:rsidRPr="00DC7364">
        <w:t>庆典的时候，</w:t>
      </w:r>
      <w:r w:rsidR="009B7641">
        <w:rPr>
          <w:rFonts w:hint="eastAsia"/>
        </w:rPr>
        <w:t>它</w:t>
      </w:r>
      <w:r w:rsidRPr="00DC7364">
        <w:t>一定</w:t>
      </w:r>
      <w:r w:rsidRPr="00DC7364">
        <w:rPr>
          <w:rFonts w:hint="eastAsia"/>
        </w:rPr>
        <w:t>是阅兵的，</w:t>
      </w:r>
      <w:r w:rsidR="006D1AD5">
        <w:rPr>
          <w:rFonts w:hint="eastAsia"/>
        </w:rPr>
        <w:t>它</w:t>
      </w:r>
      <w:r w:rsidRPr="00DC7364">
        <w:t>证明</w:t>
      </w:r>
      <w:r w:rsidR="006D1AD5">
        <w:rPr>
          <w:rFonts w:hint="eastAsia"/>
        </w:rPr>
        <w:t>它</w:t>
      </w:r>
      <w:r w:rsidRPr="00DC7364">
        <w:t>自己存在的基础是</w:t>
      </w:r>
      <w:r w:rsidRPr="00DC7364">
        <w:rPr>
          <w:rFonts w:hint="eastAsia"/>
        </w:rPr>
        <w:t>意志</w:t>
      </w:r>
      <w:r w:rsidRPr="00DC7364">
        <w:t>，</w:t>
      </w:r>
      <w:r w:rsidRPr="00DC7364">
        <w:rPr>
          <w:rFonts w:hint="eastAsia"/>
        </w:rPr>
        <w:t>意志</w:t>
      </w:r>
      <w:r w:rsidRPr="00DC7364">
        <w:t>是一种行使权力的</w:t>
      </w:r>
      <w:r w:rsidRPr="00DC7364">
        <w:rPr>
          <w:rFonts w:hint="eastAsia"/>
        </w:rPr>
        <w:t>能力，</w:t>
      </w:r>
      <w:r w:rsidRPr="00DC7364">
        <w:t>这种</w:t>
      </w:r>
      <w:r w:rsidRPr="00DC7364">
        <w:rPr>
          <w:rFonts w:hint="eastAsia"/>
        </w:rPr>
        <w:t>能力</w:t>
      </w:r>
      <w:r w:rsidRPr="00DC7364">
        <w:t>是暴力</w:t>
      </w:r>
      <w:r w:rsidR="006D1AD5">
        <w:rPr>
          <w:rFonts w:hint="eastAsia"/>
        </w:rPr>
        <w:t>、</w:t>
      </w:r>
      <w:r w:rsidRPr="00DC7364">
        <w:rPr>
          <w:rFonts w:hint="eastAsia"/>
        </w:rPr>
        <w:t>军队</w:t>
      </w:r>
      <w:r w:rsidR="006D1AD5">
        <w:rPr>
          <w:rFonts w:hint="eastAsia"/>
        </w:rPr>
        <w:t>，</w:t>
      </w:r>
      <w:r w:rsidRPr="00DC7364">
        <w:t>国家在这里获得</w:t>
      </w:r>
      <w:r w:rsidR="009B7641">
        <w:rPr>
          <w:rFonts w:hint="eastAsia"/>
        </w:rPr>
        <w:t>它</w:t>
      </w:r>
      <w:r w:rsidRPr="00DC7364">
        <w:t>的尊严</w:t>
      </w:r>
      <w:r w:rsidR="006D1AD5">
        <w:rPr>
          <w:rFonts w:hint="eastAsia"/>
        </w:rPr>
        <w:t>。</w:t>
      </w:r>
      <w:r w:rsidRPr="00DC7364">
        <w:t>而我说，这是人类最大的</w:t>
      </w:r>
      <w:r w:rsidRPr="00DC7364">
        <w:rPr>
          <w:rFonts w:hint="eastAsia"/>
        </w:rPr>
        <w:t>自相</w:t>
      </w:r>
      <w:r w:rsidRPr="00DC7364">
        <w:t>矛盾，为什么</w:t>
      </w:r>
      <w:r w:rsidR="009B7641">
        <w:rPr>
          <w:rFonts w:hint="eastAsia"/>
        </w:rPr>
        <w:t>？</w:t>
      </w:r>
      <w:r w:rsidRPr="00DC7364">
        <w:rPr>
          <w:rFonts w:hint="eastAsia"/>
        </w:rPr>
        <w:t>人类</w:t>
      </w:r>
      <w:r w:rsidRPr="00DC7364">
        <w:t>是这样的</w:t>
      </w:r>
      <w:r w:rsidRPr="00DC7364">
        <w:rPr>
          <w:rFonts w:hint="eastAsia"/>
        </w:rPr>
        <w:t>行使暴力</w:t>
      </w:r>
      <w:r w:rsidRPr="00DC7364">
        <w:t>，在国家的形式当中</w:t>
      </w:r>
      <w:r w:rsidR="009B7641">
        <w:rPr>
          <w:rFonts w:hint="eastAsia"/>
        </w:rPr>
        <w:t>是</w:t>
      </w:r>
      <w:r w:rsidRPr="00DC7364">
        <w:t>这样的来行使暴力，他说我要打</w:t>
      </w:r>
      <w:r w:rsidRPr="00DC7364">
        <w:rPr>
          <w:rFonts w:hint="eastAsia"/>
        </w:rPr>
        <w:t>你</w:t>
      </w:r>
      <w:r w:rsidRPr="00DC7364">
        <w:t>，然后先</w:t>
      </w:r>
      <w:r w:rsidR="006D1AD5">
        <w:rPr>
          <w:rFonts w:hint="eastAsia"/>
        </w:rPr>
        <w:t>讲</w:t>
      </w:r>
      <w:r w:rsidRPr="00DC7364">
        <w:rPr>
          <w:rFonts w:hint="eastAsia"/>
        </w:rPr>
        <w:t>一番道理，你该</w:t>
      </w:r>
      <w:r w:rsidRPr="00DC7364">
        <w:t>被打</w:t>
      </w:r>
      <w:r w:rsidRPr="00DC7364">
        <w:rPr>
          <w:rFonts w:hint="eastAsia"/>
        </w:rPr>
        <w:t>，</w:t>
      </w:r>
      <w:r w:rsidRPr="00DC7364">
        <w:t>你应该被打，然后</w:t>
      </w:r>
      <w:r w:rsidRPr="00DC7364">
        <w:rPr>
          <w:rFonts w:hint="eastAsia"/>
        </w:rPr>
        <w:t>讲完了打</w:t>
      </w:r>
      <w:r w:rsidR="009B7641">
        <w:rPr>
          <w:rFonts w:hint="eastAsia"/>
        </w:rPr>
        <w:t>你</w:t>
      </w:r>
      <w:r w:rsidRPr="00DC7364">
        <w:t>。所以</w:t>
      </w:r>
      <w:r w:rsidRPr="00DC7364">
        <w:rPr>
          <w:rFonts w:hint="eastAsia"/>
        </w:rPr>
        <w:t>人类</w:t>
      </w:r>
      <w:r w:rsidRPr="00DC7364">
        <w:t>在这一点上也是最虚伪的</w:t>
      </w:r>
      <w:r w:rsidRPr="00DC7364">
        <w:rPr>
          <w:rFonts w:hint="eastAsia"/>
        </w:rPr>
        <w:t>动物</w:t>
      </w:r>
      <w:r w:rsidRPr="00DC7364">
        <w:t>。</w:t>
      </w:r>
      <w:r w:rsidRPr="00DC7364">
        <w:rPr>
          <w:rFonts w:hint="eastAsia"/>
        </w:rPr>
        <w:t>狗咬你之前不跟</w:t>
      </w:r>
      <w:r w:rsidRPr="00DC7364">
        <w:t>你</w:t>
      </w:r>
      <w:proofErr w:type="gramStart"/>
      <w:r w:rsidRPr="00DC7364">
        <w:t>哇啦哇啦</w:t>
      </w:r>
      <w:proofErr w:type="gramEnd"/>
      <w:r w:rsidRPr="00DC7364">
        <w:rPr>
          <w:rFonts w:hint="eastAsia"/>
        </w:rPr>
        <w:t>讲</w:t>
      </w:r>
      <w:r w:rsidRPr="00DC7364">
        <w:t>道理</w:t>
      </w:r>
      <w:r w:rsidRPr="00DC7364">
        <w:rPr>
          <w:rFonts w:hint="eastAsia"/>
        </w:rPr>
        <w:t>，它</w:t>
      </w:r>
      <w:r w:rsidRPr="00DC7364">
        <w:t>沉默的</w:t>
      </w:r>
      <w:r w:rsidRPr="00DC7364">
        <w:rPr>
          <w:rFonts w:hint="eastAsia"/>
        </w:rPr>
        <w:t>咬你一口，</w:t>
      </w:r>
      <w:r w:rsidRPr="00DC7364">
        <w:t>这是对暴力的最正确的使用</w:t>
      </w:r>
      <w:r w:rsidR="006D1AD5">
        <w:rPr>
          <w:rFonts w:hint="eastAsia"/>
        </w:rPr>
        <w:t>。</w:t>
      </w:r>
      <w:r w:rsidRPr="00DC7364">
        <w:t>因为暴力等</w:t>
      </w:r>
      <w:r w:rsidRPr="00DC7364">
        <w:rPr>
          <w:rFonts w:hint="eastAsia"/>
        </w:rPr>
        <w:t>于</w:t>
      </w:r>
      <w:r w:rsidRPr="00DC7364">
        <w:t>意味着不</w:t>
      </w:r>
      <w:r w:rsidRPr="00DC7364">
        <w:rPr>
          <w:rFonts w:hint="eastAsia"/>
        </w:rPr>
        <w:t>再</w:t>
      </w:r>
      <w:r w:rsidRPr="00DC7364">
        <w:t>被</w:t>
      </w:r>
      <w:r w:rsidRPr="00DC7364">
        <w:rPr>
          <w:rFonts w:hint="eastAsia"/>
        </w:rPr>
        <w:t>承认</w:t>
      </w:r>
      <w:r w:rsidRPr="00DC7364">
        <w:t>被打</w:t>
      </w:r>
      <w:r w:rsidRPr="00DC7364">
        <w:rPr>
          <w:rFonts w:hint="eastAsia"/>
        </w:rPr>
        <w:t>击</w:t>
      </w:r>
      <w:r w:rsidRPr="00DC7364">
        <w:t>的对方</w:t>
      </w:r>
      <w:r w:rsidRPr="00DC7364">
        <w:rPr>
          <w:rFonts w:hint="eastAsia"/>
        </w:rPr>
        <w:t>是</w:t>
      </w:r>
      <w:r w:rsidRPr="00DC7364">
        <w:t>理性的</w:t>
      </w:r>
      <w:r w:rsidRPr="00DC7364">
        <w:rPr>
          <w:rFonts w:hint="eastAsia"/>
        </w:rPr>
        <w:t>存在物，</w:t>
      </w:r>
      <w:r w:rsidRPr="00DC7364">
        <w:t>你不再需要</w:t>
      </w:r>
      <w:r w:rsidRPr="00DC7364">
        <w:rPr>
          <w:rFonts w:hint="eastAsia"/>
        </w:rPr>
        <w:t>对</w:t>
      </w:r>
      <w:r w:rsidRPr="00DC7364">
        <w:t>他</w:t>
      </w:r>
      <w:r w:rsidRPr="00DC7364">
        <w:rPr>
          <w:rFonts w:hint="eastAsia"/>
        </w:rPr>
        <w:t>诉</w:t>
      </w:r>
      <w:r w:rsidR="009B7641">
        <w:rPr>
          <w:rFonts w:hint="eastAsia"/>
        </w:rPr>
        <w:t>诸</w:t>
      </w:r>
      <w:r w:rsidRPr="00DC7364">
        <w:t>语言</w:t>
      </w:r>
      <w:r w:rsidRPr="00DC7364">
        <w:rPr>
          <w:rFonts w:hint="eastAsia"/>
        </w:rPr>
        <w:t>，</w:t>
      </w:r>
      <w:r w:rsidRPr="00DC7364">
        <w:t>你说我来讲</w:t>
      </w:r>
      <w:r w:rsidRPr="00DC7364">
        <w:rPr>
          <w:rFonts w:hint="eastAsia"/>
        </w:rPr>
        <w:t>一番</w:t>
      </w:r>
      <w:r w:rsidRPr="00DC7364">
        <w:t>道理你</w:t>
      </w:r>
      <w:r w:rsidRPr="00DC7364">
        <w:rPr>
          <w:rFonts w:hint="eastAsia"/>
        </w:rPr>
        <w:t>该打，</w:t>
      </w:r>
      <w:r w:rsidRPr="00DC7364">
        <w:t>等于是我</w:t>
      </w:r>
      <w:r w:rsidRPr="00DC7364">
        <w:rPr>
          <w:rFonts w:hint="eastAsia"/>
        </w:rPr>
        <w:t>已经承认你是理性的存在的</w:t>
      </w:r>
      <w:r w:rsidRPr="00DC7364">
        <w:t>，你听得</w:t>
      </w:r>
      <w:r w:rsidRPr="00DC7364">
        <w:rPr>
          <w:rFonts w:hint="eastAsia"/>
        </w:rPr>
        <w:t>懂道理的人，</w:t>
      </w:r>
      <w:r w:rsidRPr="00DC7364">
        <w:t>所以我跟你讲道理，讲了</w:t>
      </w:r>
      <w:r w:rsidRPr="00DC7364">
        <w:rPr>
          <w:rFonts w:hint="eastAsia"/>
        </w:rPr>
        <w:t>道理</w:t>
      </w:r>
      <w:r w:rsidRPr="00DC7364">
        <w:t>我为什么还打你</w:t>
      </w:r>
      <w:r w:rsidR="006D1AD5">
        <w:rPr>
          <w:rFonts w:hint="eastAsia"/>
        </w:rPr>
        <w:t>呢？</w:t>
      </w:r>
      <w:r w:rsidRPr="00DC7364">
        <w:rPr>
          <w:rFonts w:hint="eastAsia"/>
        </w:rPr>
        <w:t>多么虚伪</w:t>
      </w:r>
      <w:r w:rsidR="006D1AD5">
        <w:rPr>
          <w:rFonts w:hint="eastAsia"/>
        </w:rPr>
        <w:t>！</w:t>
      </w:r>
      <w:r w:rsidRPr="00DC7364">
        <w:rPr>
          <w:rFonts w:hint="eastAsia"/>
        </w:rPr>
        <w:t>所以暴力和</w:t>
      </w:r>
      <w:r w:rsidR="00DB10FE">
        <w:rPr>
          <w:rFonts w:hint="eastAsia"/>
        </w:rPr>
        <w:t>论说</w:t>
      </w:r>
      <w:r w:rsidRPr="00DC7364">
        <w:rPr>
          <w:rFonts w:hint="eastAsia"/>
        </w:rPr>
        <w:t>是</w:t>
      </w:r>
      <w:r w:rsidRPr="00DC7364">
        <w:t>两个极端</w:t>
      </w:r>
      <w:r w:rsidRPr="00DC7364">
        <w:rPr>
          <w:rFonts w:hint="eastAsia"/>
        </w:rPr>
        <w:t>，人类却</w:t>
      </w:r>
      <w:r w:rsidR="00DB10FE">
        <w:rPr>
          <w:rFonts w:hint="eastAsia"/>
        </w:rPr>
        <w:t>奇妙地</w:t>
      </w:r>
      <w:r w:rsidRPr="00DC7364">
        <w:rPr>
          <w:rFonts w:hint="eastAsia"/>
        </w:rPr>
        <w:t>把这两个极端揉合在一起</w:t>
      </w:r>
      <w:r w:rsidR="00DB10FE">
        <w:rPr>
          <w:rFonts w:hint="eastAsia"/>
        </w:rPr>
        <w:t>，</w:t>
      </w:r>
      <w:r w:rsidRPr="00DC7364">
        <w:t>组成</w:t>
      </w:r>
      <w:r w:rsidR="00DB10FE">
        <w:rPr>
          <w:rFonts w:hint="eastAsia"/>
        </w:rPr>
        <w:t>了</w:t>
      </w:r>
      <w:r w:rsidRPr="00DC7364">
        <w:t>国家，因为国家有</w:t>
      </w:r>
      <w:r w:rsidR="00DB10FE">
        <w:rPr>
          <w:rFonts w:hint="eastAsia"/>
        </w:rPr>
        <w:t>它</w:t>
      </w:r>
      <w:r w:rsidRPr="00DC7364">
        <w:t>的意识形态</w:t>
      </w:r>
      <w:r w:rsidR="00DB10FE">
        <w:rPr>
          <w:rFonts w:hint="eastAsia"/>
        </w:rPr>
        <w:t>，</w:t>
      </w:r>
      <w:r w:rsidRPr="00DC7364">
        <w:t>那就是</w:t>
      </w:r>
      <w:r w:rsidR="00DB10FE">
        <w:rPr>
          <w:rFonts w:hint="eastAsia"/>
        </w:rPr>
        <w:t>它</w:t>
      </w:r>
      <w:r w:rsidRPr="00DC7364">
        <w:t>说话。但是国家是</w:t>
      </w:r>
      <w:r w:rsidR="00DB10FE">
        <w:rPr>
          <w:rFonts w:hint="eastAsia"/>
        </w:rPr>
        <w:t>打击</w:t>
      </w:r>
      <w:r w:rsidRPr="00DC7364">
        <w:t>的力量</w:t>
      </w:r>
      <w:r w:rsidR="00DB10FE">
        <w:rPr>
          <w:rFonts w:hint="eastAsia"/>
        </w:rPr>
        <w:t>，</w:t>
      </w:r>
      <w:r w:rsidRPr="00DC7364">
        <w:t>是威慑力</w:t>
      </w:r>
      <w:r w:rsidR="00DB10FE">
        <w:rPr>
          <w:rFonts w:hint="eastAsia"/>
        </w:rPr>
        <w:t>，</w:t>
      </w:r>
      <w:r w:rsidRPr="00DC7364">
        <w:t>是暴力。</w:t>
      </w:r>
      <w:r w:rsidR="00DB10FE">
        <w:rPr>
          <w:rFonts w:hint="eastAsia"/>
        </w:rPr>
        <w:t>它</w:t>
      </w:r>
      <w:r w:rsidRPr="00DC7364">
        <w:rPr>
          <w:rFonts w:hint="eastAsia"/>
        </w:rPr>
        <w:t>把暴力和</w:t>
      </w:r>
      <w:r w:rsidR="00DB10FE">
        <w:rPr>
          <w:rFonts w:hint="eastAsia"/>
        </w:rPr>
        <w:t>论说</w:t>
      </w:r>
      <w:r w:rsidRPr="00DC7364">
        <w:t>完全</w:t>
      </w:r>
      <w:r w:rsidRPr="00DC7364">
        <w:rPr>
          <w:rFonts w:hint="eastAsia"/>
        </w:rPr>
        <w:t>对立</w:t>
      </w:r>
      <w:r w:rsidRPr="00DC7364">
        <w:t>的东西</w:t>
      </w:r>
      <w:r w:rsidRPr="00DC7364">
        <w:rPr>
          <w:rFonts w:hint="eastAsia"/>
        </w:rPr>
        <w:t>揉合</w:t>
      </w:r>
      <w:r w:rsidRPr="00DC7364">
        <w:t>在一起，</w:t>
      </w:r>
      <w:r w:rsidRPr="00DC7364">
        <w:rPr>
          <w:rFonts w:hint="eastAsia"/>
        </w:rPr>
        <w:t>当</w:t>
      </w:r>
      <w:r w:rsidRPr="00DC7364">
        <w:t>我们说话的时候，我们</w:t>
      </w:r>
      <w:r w:rsidR="00DB10FE">
        <w:rPr>
          <w:rFonts w:hint="eastAsia"/>
        </w:rPr>
        <w:t>准备</w:t>
      </w:r>
      <w:r w:rsidRPr="00DC7364">
        <w:t>用语言的</w:t>
      </w:r>
      <w:r w:rsidRPr="00DC7364">
        <w:rPr>
          <w:rFonts w:hint="eastAsia"/>
        </w:rPr>
        <w:t>对抗</w:t>
      </w:r>
      <w:r w:rsidRPr="00DC7364">
        <w:t>来寻求</w:t>
      </w:r>
      <w:r w:rsidR="00DB10FE">
        <w:rPr>
          <w:rFonts w:hint="eastAsia"/>
        </w:rPr>
        <w:t>一致</w:t>
      </w:r>
      <w:r w:rsidRPr="00DC7364">
        <w:t>，</w:t>
      </w:r>
      <w:r w:rsidRPr="00DC7364">
        <w:rPr>
          <w:rFonts w:hint="eastAsia"/>
        </w:rPr>
        <w:t>这叫说话</w:t>
      </w:r>
      <w:r w:rsidR="00DB10FE">
        <w:rPr>
          <w:rFonts w:hint="eastAsia"/>
        </w:rPr>
        <w:t>、</w:t>
      </w:r>
      <w:r w:rsidRPr="00DC7364">
        <w:rPr>
          <w:rFonts w:hint="eastAsia"/>
        </w:rPr>
        <w:t>论</w:t>
      </w:r>
      <w:r w:rsidR="00DB10FE">
        <w:rPr>
          <w:rFonts w:hint="eastAsia"/>
        </w:rPr>
        <w:t>说</w:t>
      </w:r>
      <w:r w:rsidRPr="00DC7364">
        <w:rPr>
          <w:rFonts w:hint="eastAsia"/>
        </w:rPr>
        <w:t>，</w:t>
      </w:r>
      <w:r w:rsidRPr="00DC7364">
        <w:t>但是我们</w:t>
      </w:r>
      <w:r w:rsidR="00DB10FE">
        <w:rPr>
          <w:rFonts w:hint="eastAsia"/>
        </w:rPr>
        <w:t>却</w:t>
      </w:r>
      <w:r w:rsidRPr="00DC7364">
        <w:t>要</w:t>
      </w:r>
      <w:r w:rsidRPr="00DC7364">
        <w:rPr>
          <w:rFonts w:hint="eastAsia"/>
        </w:rPr>
        <w:t>用</w:t>
      </w:r>
      <w:r w:rsidRPr="00DC7364">
        <w:t>肉</w:t>
      </w:r>
      <w:r w:rsidRPr="00DC7364">
        <w:rPr>
          <w:rFonts w:hint="eastAsia"/>
        </w:rPr>
        <w:t>体</w:t>
      </w:r>
      <w:r w:rsidRPr="00DC7364">
        <w:t>的对抗</w:t>
      </w:r>
      <w:r w:rsidRPr="00DC7364">
        <w:rPr>
          <w:rFonts w:hint="eastAsia"/>
        </w:rPr>
        <w:t>方式</w:t>
      </w:r>
      <w:r w:rsidRPr="00DC7364">
        <w:t>来</w:t>
      </w:r>
      <w:r w:rsidR="00DB10FE">
        <w:rPr>
          <w:rFonts w:hint="eastAsia"/>
        </w:rPr>
        <w:t>寻求一致，</w:t>
      </w:r>
      <w:r w:rsidRPr="00DC7364">
        <w:t>却让说话</w:t>
      </w:r>
      <w:r w:rsidRPr="00DC7364">
        <w:rPr>
          <w:rFonts w:hint="eastAsia"/>
        </w:rPr>
        <w:t>先行</w:t>
      </w:r>
      <w:r w:rsidR="00DB10FE">
        <w:rPr>
          <w:rFonts w:hint="eastAsia"/>
        </w:rPr>
        <w:t>，</w:t>
      </w:r>
      <w:r w:rsidRPr="00DC7364">
        <w:rPr>
          <w:rFonts w:hint="eastAsia"/>
        </w:rPr>
        <w:t>说完话</w:t>
      </w:r>
      <w:r w:rsidRPr="00DC7364">
        <w:t>打你</w:t>
      </w:r>
      <w:r w:rsidRPr="00DC7364">
        <w:rPr>
          <w:rFonts w:hint="eastAsia"/>
        </w:rPr>
        <w:t>，</w:t>
      </w:r>
      <w:r w:rsidRPr="00DC7364">
        <w:t>打了你</w:t>
      </w:r>
      <w:r w:rsidR="00DB10FE">
        <w:rPr>
          <w:rFonts w:hint="eastAsia"/>
        </w:rPr>
        <w:t>一致</w:t>
      </w:r>
      <w:r w:rsidRPr="00DC7364">
        <w:rPr>
          <w:rFonts w:hint="eastAsia"/>
        </w:rPr>
        <w:t>了</w:t>
      </w:r>
      <w:r w:rsidRPr="00DC7364">
        <w:t>，我</w:t>
      </w:r>
      <w:r w:rsidRPr="00DC7364">
        <w:rPr>
          <w:rFonts w:hint="eastAsia"/>
        </w:rPr>
        <w:t>继续说。</w:t>
      </w:r>
    </w:p>
    <w:p w14:paraId="121E4430" w14:textId="77777777" w:rsidR="00C95FE0" w:rsidRDefault="00A23561" w:rsidP="00116B2E">
      <w:pPr>
        <w:ind w:firstLine="540"/>
        <w:rPr>
          <w:rFonts w:ascii="微软雅黑" w:hAnsi="微软雅黑"/>
        </w:rPr>
      </w:pPr>
      <w:r w:rsidRPr="00DC7364">
        <w:t>所以一种哲学</w:t>
      </w:r>
      <w:r w:rsidR="00DB10FE">
        <w:rPr>
          <w:rFonts w:hint="eastAsia"/>
        </w:rPr>
        <w:t>叫无政府主义，</w:t>
      </w:r>
      <w:r w:rsidRPr="00DC7364">
        <w:t>我们今天听到</w:t>
      </w:r>
      <w:r w:rsidRPr="00DC7364">
        <w:rPr>
          <w:rFonts w:hint="eastAsia"/>
        </w:rPr>
        <w:t>无政府主义是</w:t>
      </w:r>
      <w:r w:rsidRPr="00DC7364">
        <w:t>一个贬义词</w:t>
      </w:r>
      <w:r w:rsidRPr="00DC7364">
        <w:rPr>
          <w:rFonts w:hint="eastAsia"/>
        </w:rPr>
        <w:t>，</w:t>
      </w:r>
      <w:r w:rsidRPr="00DC7364">
        <w:t>你这个人自由散漫啊</w:t>
      </w:r>
      <w:r>
        <w:rPr>
          <w:rFonts w:hint="eastAsia"/>
        </w:rPr>
        <w:t>，</w:t>
      </w:r>
      <w:r w:rsidRPr="00DC7364">
        <w:rPr>
          <w:rFonts w:hint="eastAsia"/>
        </w:rPr>
        <w:t>无政府主义</w:t>
      </w:r>
      <w:r w:rsidR="00C95FE0">
        <w:rPr>
          <w:rFonts w:hint="eastAsia"/>
        </w:rPr>
        <w:t>，</w:t>
      </w:r>
      <w:r>
        <w:rPr>
          <w:rFonts w:hint="eastAsia"/>
        </w:rPr>
        <w:t>不，</w:t>
      </w:r>
      <w:r w:rsidRPr="00DC7364">
        <w:rPr>
          <w:rFonts w:hint="eastAsia"/>
        </w:rPr>
        <w:t>无政府主义是</w:t>
      </w:r>
      <w:r w:rsidRPr="00DC7364">
        <w:t>一种很崇高的</w:t>
      </w:r>
      <w:r w:rsidRPr="00DC7364">
        <w:rPr>
          <w:rFonts w:hint="eastAsia"/>
        </w:rPr>
        <w:t>学</w:t>
      </w:r>
      <w:r w:rsidRPr="006D1AD5">
        <w:rPr>
          <w:rFonts w:ascii="微软雅黑" w:hAnsi="微软雅黑" w:hint="eastAsia"/>
        </w:rPr>
        <w:t>说，</w:t>
      </w:r>
      <w:r w:rsidR="00C95FE0">
        <w:rPr>
          <w:rFonts w:ascii="微软雅黑" w:hAnsi="微软雅黑" w:hint="eastAsia"/>
        </w:rPr>
        <w:t>它</w:t>
      </w:r>
      <w:r w:rsidRPr="006D1AD5">
        <w:rPr>
          <w:rFonts w:ascii="微软雅黑" w:hAnsi="微软雅黑"/>
        </w:rPr>
        <w:t>意思是说国家</w:t>
      </w:r>
      <w:r w:rsidRPr="006D1AD5">
        <w:rPr>
          <w:rFonts w:ascii="微软雅黑" w:hAnsi="微软雅黑" w:hint="eastAsia"/>
        </w:rPr>
        <w:t>消亡，</w:t>
      </w:r>
      <w:r w:rsidRPr="006D1AD5">
        <w:rPr>
          <w:rFonts w:ascii="微软雅黑" w:hAnsi="微软雅黑"/>
        </w:rPr>
        <w:t>人类的政治不</w:t>
      </w:r>
      <w:r w:rsidRPr="006D1AD5">
        <w:rPr>
          <w:rFonts w:ascii="微软雅黑" w:hAnsi="微软雅黑" w:hint="eastAsia"/>
        </w:rPr>
        <w:t>再</w:t>
      </w:r>
      <w:r w:rsidRPr="006D1AD5">
        <w:rPr>
          <w:rFonts w:ascii="微软雅黑" w:hAnsi="微软雅黑"/>
        </w:rPr>
        <w:t>有必要</w:t>
      </w:r>
      <w:r w:rsidRPr="006D1AD5">
        <w:rPr>
          <w:rFonts w:ascii="微软雅黑" w:hAnsi="微软雅黑" w:hint="eastAsia"/>
        </w:rPr>
        <w:t>，是这个意思</w:t>
      </w:r>
      <w:r w:rsidRPr="006D1AD5">
        <w:rPr>
          <w:rFonts w:ascii="微软雅黑" w:hAnsi="微软雅黑"/>
        </w:rPr>
        <w:t>。当然它是空</w:t>
      </w:r>
      <w:r w:rsidRPr="006D1AD5">
        <w:rPr>
          <w:rFonts w:ascii="微软雅黑" w:hAnsi="微软雅黑" w:hint="eastAsia"/>
        </w:rPr>
        <w:t>想的</w:t>
      </w:r>
      <w:r w:rsidRPr="006D1AD5">
        <w:rPr>
          <w:rFonts w:ascii="微软雅黑" w:hAnsi="微软雅黑"/>
        </w:rPr>
        <w:t>，</w:t>
      </w:r>
      <w:r w:rsidRPr="006D1AD5">
        <w:rPr>
          <w:rFonts w:ascii="微软雅黑" w:hAnsi="微软雅黑" w:hint="eastAsia"/>
        </w:rPr>
        <w:t>乌托邦的学说，</w:t>
      </w:r>
      <w:r w:rsidRPr="006D1AD5">
        <w:rPr>
          <w:rFonts w:ascii="微软雅黑" w:hAnsi="微软雅黑"/>
        </w:rPr>
        <w:t>只</w:t>
      </w:r>
      <w:r w:rsidR="00C95FE0">
        <w:rPr>
          <w:rFonts w:ascii="微软雅黑" w:hAnsi="微软雅黑" w:hint="eastAsia"/>
        </w:rPr>
        <w:t>有</w:t>
      </w:r>
      <w:r w:rsidRPr="006D1AD5">
        <w:rPr>
          <w:rFonts w:ascii="微软雅黑" w:hAnsi="微软雅黑"/>
        </w:rPr>
        <w:t>通过马克思的历史唯物主义的</w:t>
      </w:r>
      <w:r w:rsidRPr="006D1AD5">
        <w:rPr>
          <w:rFonts w:ascii="微软雅黑" w:hAnsi="微软雅黑" w:hint="eastAsia"/>
        </w:rPr>
        <w:t>论证</w:t>
      </w:r>
      <w:r w:rsidRPr="006D1AD5">
        <w:rPr>
          <w:rFonts w:ascii="微软雅黑" w:hAnsi="微软雅黑"/>
        </w:rPr>
        <w:t>，</w:t>
      </w:r>
      <w:r w:rsidR="00C95FE0">
        <w:rPr>
          <w:rFonts w:ascii="微软雅黑" w:hAnsi="微软雅黑" w:hint="eastAsia"/>
        </w:rPr>
        <w:t>才论证出</w:t>
      </w:r>
      <w:r w:rsidRPr="006D1AD5">
        <w:rPr>
          <w:rFonts w:ascii="微软雅黑" w:hAnsi="微软雅黑"/>
        </w:rPr>
        <w:t>国家</w:t>
      </w:r>
      <w:r w:rsidRPr="006D1AD5">
        <w:rPr>
          <w:rFonts w:ascii="微软雅黑" w:hAnsi="微软雅黑" w:hint="eastAsia"/>
        </w:rPr>
        <w:t>将</w:t>
      </w:r>
      <w:r w:rsidR="00C95FE0">
        <w:rPr>
          <w:rFonts w:ascii="微软雅黑" w:hAnsi="微软雅黑" w:hint="eastAsia"/>
        </w:rPr>
        <w:t>怎样</w:t>
      </w:r>
      <w:r w:rsidRPr="006D1AD5">
        <w:rPr>
          <w:rFonts w:ascii="微软雅黑" w:hAnsi="微软雅黑"/>
        </w:rPr>
        <w:t>自行</w:t>
      </w:r>
      <w:r w:rsidRPr="006D1AD5">
        <w:rPr>
          <w:rFonts w:ascii="微软雅黑" w:hAnsi="微软雅黑" w:hint="eastAsia"/>
        </w:rPr>
        <w:t>消亡，</w:t>
      </w:r>
      <w:r w:rsidRPr="006D1AD5">
        <w:rPr>
          <w:rFonts w:ascii="微软雅黑" w:hAnsi="微软雅黑"/>
        </w:rPr>
        <w:t>这样一个</w:t>
      </w:r>
      <w:r w:rsidR="00C95FE0">
        <w:rPr>
          <w:rFonts w:ascii="微软雅黑" w:hAnsi="微软雅黑" w:hint="eastAsia"/>
        </w:rPr>
        <w:t>历史趋势。</w:t>
      </w:r>
      <w:r w:rsidRPr="006D1AD5">
        <w:rPr>
          <w:rFonts w:ascii="微软雅黑" w:hAnsi="微软雅黑" w:hint="eastAsia"/>
        </w:rPr>
        <w:t>未经论证的无政府主义是空想的学说，</w:t>
      </w:r>
      <w:r w:rsidRPr="006D1AD5">
        <w:rPr>
          <w:rFonts w:ascii="微软雅黑" w:hAnsi="微软雅黑"/>
        </w:rPr>
        <w:t>但</w:t>
      </w:r>
      <w:r w:rsidR="00C95FE0">
        <w:rPr>
          <w:rFonts w:ascii="微软雅黑" w:hAnsi="微软雅黑" w:hint="eastAsia"/>
        </w:rPr>
        <w:t>它</w:t>
      </w:r>
      <w:r w:rsidRPr="006D1AD5">
        <w:rPr>
          <w:rFonts w:ascii="微软雅黑" w:hAnsi="微软雅黑" w:hint="eastAsia"/>
        </w:rPr>
        <w:t>很崇高，</w:t>
      </w:r>
      <w:r w:rsidR="00C95FE0">
        <w:rPr>
          <w:rFonts w:ascii="微软雅黑" w:hAnsi="微软雅黑" w:hint="eastAsia"/>
        </w:rPr>
        <w:t>它</w:t>
      </w:r>
      <w:r w:rsidRPr="006D1AD5">
        <w:rPr>
          <w:rFonts w:ascii="微软雅黑" w:hAnsi="微软雅黑"/>
        </w:rPr>
        <w:t>看到了政治的</w:t>
      </w:r>
      <w:r w:rsidRPr="006D1AD5">
        <w:rPr>
          <w:rFonts w:ascii="微软雅黑" w:hAnsi="微软雅黑" w:hint="eastAsia"/>
        </w:rPr>
        <w:t>本性，</w:t>
      </w:r>
      <w:r w:rsidRPr="006D1AD5">
        <w:rPr>
          <w:rFonts w:ascii="微软雅黑" w:hAnsi="微软雅黑"/>
        </w:rPr>
        <w:t>政治是始终有</w:t>
      </w:r>
      <w:r w:rsidRPr="006D1AD5">
        <w:rPr>
          <w:rFonts w:ascii="微软雅黑" w:hAnsi="微软雅黑" w:hint="eastAsia"/>
        </w:rPr>
        <w:t>一种阴暗面</w:t>
      </w:r>
      <w:r w:rsidRPr="006D1AD5">
        <w:rPr>
          <w:rFonts w:ascii="微软雅黑" w:hAnsi="微软雅黑"/>
        </w:rPr>
        <w:t>伴随着</w:t>
      </w:r>
      <w:r w:rsidRPr="006D1AD5">
        <w:rPr>
          <w:rFonts w:ascii="微软雅黑" w:hAnsi="微软雅黑" w:hint="eastAsia"/>
        </w:rPr>
        <w:t>，</w:t>
      </w:r>
      <w:r w:rsidRPr="006D1AD5">
        <w:rPr>
          <w:rFonts w:ascii="微软雅黑" w:hAnsi="微软雅黑"/>
        </w:rPr>
        <w:t>那就是</w:t>
      </w:r>
      <w:r w:rsidRPr="006D1AD5">
        <w:rPr>
          <w:rFonts w:ascii="微软雅黑" w:hAnsi="微软雅黑" w:hint="eastAsia"/>
        </w:rPr>
        <w:t>暴力</w:t>
      </w:r>
      <w:r w:rsidRPr="006D1AD5">
        <w:rPr>
          <w:rFonts w:ascii="微软雅黑" w:hAnsi="微软雅黑"/>
        </w:rPr>
        <w:t>。</w:t>
      </w:r>
    </w:p>
    <w:p w14:paraId="629CF8AD" w14:textId="77777777" w:rsidR="007675F0" w:rsidRDefault="00A23561" w:rsidP="00116B2E">
      <w:pPr>
        <w:ind w:firstLine="540"/>
        <w:rPr>
          <w:rFonts w:ascii="微软雅黑" w:hAnsi="微软雅黑"/>
        </w:rPr>
      </w:pPr>
      <w:r w:rsidRPr="006D1AD5">
        <w:rPr>
          <w:rFonts w:ascii="微软雅黑" w:hAnsi="微软雅黑"/>
        </w:rPr>
        <w:lastRenderedPageBreak/>
        <w:t>然后</w:t>
      </w:r>
      <w:r w:rsidRPr="006D1AD5">
        <w:rPr>
          <w:rFonts w:ascii="微软雅黑" w:hAnsi="微软雅黑" w:hint="eastAsia"/>
        </w:rPr>
        <w:t>如何中断以暴抗暴</w:t>
      </w:r>
      <w:r w:rsidR="00C95FE0">
        <w:rPr>
          <w:rFonts w:ascii="微软雅黑" w:hAnsi="微软雅黑" w:hint="eastAsia"/>
        </w:rPr>
        <w:t>、</w:t>
      </w:r>
      <w:r w:rsidRPr="006D1AD5">
        <w:rPr>
          <w:rFonts w:ascii="微软雅黑" w:hAnsi="微软雅黑" w:hint="eastAsia"/>
        </w:rPr>
        <w:t>暴力循环的链条，怎么中断法，</w:t>
      </w:r>
      <w:r w:rsidRPr="006D1AD5">
        <w:rPr>
          <w:rFonts w:ascii="微软雅黑" w:hAnsi="微软雅黑"/>
        </w:rPr>
        <w:t>这个基督教讲</w:t>
      </w:r>
      <w:r w:rsidRPr="006D1AD5">
        <w:rPr>
          <w:rFonts w:ascii="微软雅黑" w:hAnsi="微软雅黑" w:hint="eastAsia"/>
        </w:rPr>
        <w:t>的</w:t>
      </w:r>
      <w:r w:rsidR="00C95FE0">
        <w:rPr>
          <w:rFonts w:ascii="微软雅黑" w:hAnsi="微软雅黑" w:hint="eastAsia"/>
        </w:rPr>
        <w:t>那个</w:t>
      </w:r>
      <w:r w:rsidRPr="006D1AD5">
        <w:rPr>
          <w:rFonts w:ascii="微软雅黑" w:hAnsi="微软雅黑"/>
        </w:rPr>
        <w:t>简单的话</w:t>
      </w:r>
      <w:r w:rsidR="00C95FE0">
        <w:rPr>
          <w:rFonts w:ascii="微软雅黑" w:hAnsi="微软雅黑" w:hint="eastAsia"/>
        </w:rPr>
        <w:t>。</w:t>
      </w:r>
      <w:r w:rsidRPr="006D1AD5">
        <w:rPr>
          <w:rFonts w:ascii="微软雅黑" w:hAnsi="微软雅黑"/>
        </w:rPr>
        <w:t>但今天，我们在现实情况下</w:t>
      </w:r>
      <w:r w:rsidRPr="006D1AD5">
        <w:rPr>
          <w:rFonts w:ascii="微软雅黑" w:hAnsi="微软雅黑" w:hint="eastAsia"/>
        </w:rPr>
        <w:t>不</w:t>
      </w:r>
      <w:r w:rsidRPr="006D1AD5">
        <w:rPr>
          <w:rFonts w:ascii="微软雅黑" w:hAnsi="微软雅黑"/>
        </w:rPr>
        <w:t>能做到</w:t>
      </w:r>
      <w:r w:rsidRPr="006D1AD5">
        <w:rPr>
          <w:rFonts w:ascii="微软雅黑" w:hAnsi="微软雅黑" w:hint="eastAsia"/>
        </w:rPr>
        <w:t>，</w:t>
      </w:r>
      <w:r w:rsidRPr="006D1AD5">
        <w:rPr>
          <w:rFonts w:ascii="微软雅黑" w:hAnsi="微软雅黑"/>
        </w:rPr>
        <w:t>做不到</w:t>
      </w:r>
      <w:r w:rsidRPr="006D1AD5">
        <w:rPr>
          <w:rFonts w:ascii="微软雅黑" w:hAnsi="微软雅黑" w:hint="eastAsia"/>
        </w:rPr>
        <w:t>，否则</w:t>
      </w:r>
      <w:r w:rsidRPr="006D1AD5">
        <w:rPr>
          <w:rFonts w:ascii="微软雅黑" w:hAnsi="微软雅黑"/>
        </w:rPr>
        <w:t>你</w:t>
      </w:r>
      <w:r w:rsidRPr="006D1AD5">
        <w:rPr>
          <w:rFonts w:ascii="微软雅黑" w:hAnsi="微软雅黑" w:hint="eastAsia"/>
        </w:rPr>
        <w:t>的脸被人</w:t>
      </w:r>
      <w:r w:rsidRPr="006D1AD5">
        <w:rPr>
          <w:rFonts w:ascii="微软雅黑" w:hAnsi="微软雅黑"/>
        </w:rPr>
        <w:t>打烂了。那怎么办</w:t>
      </w:r>
      <w:r w:rsidRPr="006D1AD5">
        <w:rPr>
          <w:rFonts w:ascii="微软雅黑" w:hAnsi="微软雅黑" w:hint="eastAsia"/>
        </w:rPr>
        <w:t>，</w:t>
      </w:r>
      <w:r w:rsidRPr="006D1AD5">
        <w:rPr>
          <w:rFonts w:ascii="微软雅黑" w:hAnsi="微软雅黑"/>
        </w:rPr>
        <w:t>这</w:t>
      </w:r>
      <w:r w:rsidRPr="006D1AD5">
        <w:rPr>
          <w:rFonts w:ascii="微软雅黑" w:hAnsi="微软雅黑" w:hint="eastAsia"/>
        </w:rPr>
        <w:t>就是</w:t>
      </w:r>
      <w:r w:rsidRPr="006D1AD5">
        <w:rPr>
          <w:rFonts w:ascii="微软雅黑" w:hAnsi="微软雅黑"/>
        </w:rPr>
        <w:t>人类的</w:t>
      </w:r>
      <w:r w:rsidRPr="006D1AD5">
        <w:rPr>
          <w:rFonts w:ascii="微软雅黑" w:hAnsi="微软雅黑" w:hint="eastAsia"/>
        </w:rPr>
        <w:t>悖论了</w:t>
      </w:r>
      <w:r w:rsidRPr="006D1AD5">
        <w:rPr>
          <w:rFonts w:ascii="微软雅黑" w:hAnsi="微软雅黑"/>
        </w:rPr>
        <w:t>，一方面已经达到这个境界，另一方面</w:t>
      </w:r>
      <w:r w:rsidR="00C95FE0">
        <w:rPr>
          <w:rFonts w:ascii="微软雅黑" w:hAnsi="微软雅黑" w:hint="eastAsia"/>
        </w:rPr>
        <w:t>它</w:t>
      </w:r>
      <w:r w:rsidRPr="006D1AD5">
        <w:rPr>
          <w:rFonts w:ascii="微软雅黑" w:hAnsi="微软雅黑"/>
        </w:rPr>
        <w:t>实现不了。假如</w:t>
      </w:r>
      <w:r w:rsidR="00C95FE0">
        <w:rPr>
          <w:rFonts w:ascii="微软雅黑" w:hAnsi="微软雅黑" w:hint="eastAsia"/>
        </w:rPr>
        <w:t>它</w:t>
      </w:r>
      <w:r w:rsidRPr="006D1AD5">
        <w:rPr>
          <w:rFonts w:ascii="微软雅黑" w:hAnsi="微软雅黑"/>
        </w:rPr>
        <w:t>从来没有</w:t>
      </w:r>
      <w:r w:rsidRPr="006D1AD5">
        <w:rPr>
          <w:rFonts w:ascii="微软雅黑" w:hAnsi="微软雅黑" w:hint="eastAsia"/>
        </w:rPr>
        <w:t>实现过，</w:t>
      </w:r>
      <w:r w:rsidRPr="006D1AD5">
        <w:rPr>
          <w:rFonts w:ascii="微软雅黑" w:hAnsi="微软雅黑"/>
        </w:rPr>
        <w:t>那么我们</w:t>
      </w:r>
      <w:proofErr w:type="gramStart"/>
      <w:r w:rsidRPr="006D1AD5">
        <w:rPr>
          <w:rFonts w:ascii="微软雅黑" w:hAnsi="微软雅黑"/>
        </w:rPr>
        <w:t>把</w:t>
      </w:r>
      <w:r w:rsidR="00C95FE0">
        <w:rPr>
          <w:rFonts w:ascii="微软雅黑" w:hAnsi="微软雅黑" w:hint="eastAsia"/>
        </w:rPr>
        <w:t>这归之</w:t>
      </w:r>
      <w:proofErr w:type="gramEnd"/>
      <w:r w:rsidRPr="006D1AD5">
        <w:rPr>
          <w:rFonts w:ascii="微软雅黑" w:hAnsi="微软雅黑"/>
        </w:rPr>
        <w:t>为人类的美妙的</w:t>
      </w:r>
      <w:r w:rsidRPr="006D1AD5">
        <w:rPr>
          <w:rFonts w:ascii="微软雅黑" w:hAnsi="微软雅黑" w:hint="eastAsia"/>
        </w:rPr>
        <w:t>幻想，但是</w:t>
      </w:r>
      <w:r w:rsidR="00C95FE0">
        <w:rPr>
          <w:rFonts w:ascii="微软雅黑" w:hAnsi="微软雅黑" w:hint="eastAsia"/>
        </w:rPr>
        <w:t>它</w:t>
      </w:r>
      <w:r w:rsidRPr="006D1AD5">
        <w:rPr>
          <w:rFonts w:ascii="微软雅黑" w:hAnsi="微软雅黑" w:hint="eastAsia"/>
        </w:rPr>
        <w:t>曾经实现过，</w:t>
      </w:r>
      <w:r w:rsidRPr="006D1AD5">
        <w:rPr>
          <w:rFonts w:ascii="微软雅黑" w:hAnsi="微软雅黑"/>
        </w:rPr>
        <w:t>虽然是罕见的</w:t>
      </w:r>
      <w:r w:rsidR="00C95FE0">
        <w:rPr>
          <w:rFonts w:ascii="微软雅黑" w:hAnsi="微软雅黑" w:hint="eastAsia"/>
        </w:rPr>
        <w:t>，</w:t>
      </w:r>
      <w:r w:rsidRPr="006D1AD5">
        <w:rPr>
          <w:rFonts w:ascii="微软雅黑" w:hAnsi="微软雅黑"/>
        </w:rPr>
        <w:t>稀少的</w:t>
      </w:r>
      <w:r w:rsidRPr="006D1AD5">
        <w:rPr>
          <w:rFonts w:ascii="微软雅黑" w:hAnsi="微软雅黑" w:hint="eastAsia"/>
        </w:rPr>
        <w:t>，但实现过。</w:t>
      </w:r>
    </w:p>
    <w:p w14:paraId="260FEE39" w14:textId="1B5C9719" w:rsidR="00A23561" w:rsidRPr="006D1AD5" w:rsidRDefault="00A23561" w:rsidP="00116B2E">
      <w:pPr>
        <w:ind w:firstLine="540"/>
        <w:rPr>
          <w:rFonts w:ascii="微软雅黑" w:hAnsi="微软雅黑"/>
        </w:rPr>
      </w:pPr>
      <w:r w:rsidRPr="006D1AD5">
        <w:rPr>
          <w:rFonts w:ascii="微软雅黑" w:hAnsi="微软雅黑"/>
        </w:rPr>
        <w:t>我们还记得在政治斗争当中，采取</w:t>
      </w:r>
      <w:r w:rsidRPr="006D1AD5">
        <w:rPr>
          <w:rFonts w:ascii="微软雅黑" w:hAnsi="微软雅黑" w:hint="eastAsia"/>
        </w:rPr>
        <w:t>非</w:t>
      </w:r>
      <w:r w:rsidRPr="006D1AD5">
        <w:rPr>
          <w:rFonts w:ascii="微软雅黑" w:hAnsi="微软雅黑"/>
        </w:rPr>
        <w:t>暴力的</w:t>
      </w:r>
      <w:r w:rsidRPr="006D1AD5">
        <w:rPr>
          <w:rFonts w:ascii="微软雅黑" w:hAnsi="微软雅黑" w:hint="eastAsia"/>
        </w:rPr>
        <w:t>，有</w:t>
      </w:r>
      <w:r w:rsidRPr="006D1AD5">
        <w:rPr>
          <w:rFonts w:ascii="微软雅黑" w:hAnsi="微软雅黑"/>
        </w:rPr>
        <w:t>印度圣雄甘地</w:t>
      </w:r>
      <w:r w:rsidRPr="006D1AD5">
        <w:rPr>
          <w:rFonts w:ascii="微软雅黑" w:hAnsi="微软雅黑" w:hint="eastAsia"/>
        </w:rPr>
        <w:t>，</w:t>
      </w:r>
      <w:r w:rsidRPr="006D1AD5">
        <w:rPr>
          <w:rFonts w:ascii="微软雅黑" w:hAnsi="微软雅黑"/>
        </w:rPr>
        <w:t>有美国的</w:t>
      </w:r>
      <w:r w:rsidRPr="006D1AD5">
        <w:rPr>
          <w:rFonts w:ascii="微软雅黑" w:hAnsi="微软雅黑" w:hint="eastAsia"/>
        </w:rPr>
        <w:t>马丁</w:t>
      </w:r>
      <w:r w:rsidR="007675F0">
        <w:rPr>
          <w:rFonts w:ascii="微软雅黑" w:hAnsi="微软雅黑" w:hint="eastAsia"/>
        </w:rPr>
        <w:t>·</w:t>
      </w:r>
      <w:r w:rsidRPr="006D1AD5">
        <w:rPr>
          <w:rFonts w:ascii="微软雅黑" w:hAnsi="微软雅黑" w:hint="eastAsia"/>
        </w:rPr>
        <w:t>路德</w:t>
      </w:r>
      <w:r w:rsidR="007675F0">
        <w:rPr>
          <w:rFonts w:ascii="微软雅黑" w:hAnsi="微软雅黑" w:hint="eastAsia"/>
        </w:rPr>
        <w:t>·</w:t>
      </w:r>
      <w:r w:rsidRPr="006D1AD5">
        <w:rPr>
          <w:rFonts w:ascii="微软雅黑" w:hAnsi="微软雅黑" w:hint="eastAsia"/>
        </w:rPr>
        <w:t>金，两个都是宗教，</w:t>
      </w:r>
      <w:r w:rsidRPr="006D1AD5">
        <w:rPr>
          <w:rFonts w:ascii="微软雅黑" w:hAnsi="微软雅黑"/>
        </w:rPr>
        <w:t>一个是佛教徒</w:t>
      </w:r>
      <w:r w:rsidRPr="006D1AD5">
        <w:rPr>
          <w:rFonts w:ascii="微软雅黑" w:hAnsi="微软雅黑" w:hint="eastAsia"/>
        </w:rPr>
        <w:t>，一个是新教徒。</w:t>
      </w:r>
      <w:r w:rsidRPr="006D1AD5">
        <w:rPr>
          <w:rFonts w:ascii="微软雅黑" w:hAnsi="微软雅黑"/>
        </w:rPr>
        <w:t>马丁</w:t>
      </w:r>
      <w:r w:rsidR="007675F0">
        <w:rPr>
          <w:rFonts w:ascii="微软雅黑" w:hAnsi="微软雅黑" w:hint="eastAsia"/>
        </w:rPr>
        <w:t>·</w:t>
      </w:r>
      <w:r w:rsidRPr="006D1AD5">
        <w:rPr>
          <w:rFonts w:ascii="微软雅黑" w:hAnsi="微软雅黑"/>
        </w:rPr>
        <w:t>路德</w:t>
      </w:r>
      <w:r w:rsidR="007675F0">
        <w:rPr>
          <w:rFonts w:ascii="微软雅黑" w:hAnsi="微软雅黑" w:hint="eastAsia"/>
        </w:rPr>
        <w:t>·</w:t>
      </w:r>
      <w:r w:rsidRPr="006D1AD5">
        <w:rPr>
          <w:rFonts w:ascii="微软雅黑" w:hAnsi="微软雅黑" w:hint="eastAsia"/>
        </w:rPr>
        <w:t>金是牧师，</w:t>
      </w:r>
      <w:r w:rsidRPr="006D1AD5">
        <w:rPr>
          <w:rFonts w:ascii="微软雅黑" w:hAnsi="微软雅黑"/>
        </w:rPr>
        <w:t>60年代，我们谈过这个</w:t>
      </w:r>
      <w:r w:rsidRPr="006D1AD5">
        <w:rPr>
          <w:rFonts w:ascii="微软雅黑" w:hAnsi="微软雅黑" w:hint="eastAsia"/>
        </w:rPr>
        <w:t>问题</w:t>
      </w:r>
      <w:r w:rsidR="007675F0">
        <w:rPr>
          <w:rFonts w:ascii="微软雅黑" w:hAnsi="微软雅黑" w:hint="eastAsia"/>
        </w:rPr>
        <w:t>，</w:t>
      </w:r>
      <w:r w:rsidRPr="006D1AD5">
        <w:rPr>
          <w:rFonts w:ascii="微软雅黑" w:hAnsi="微软雅黑"/>
        </w:rPr>
        <w:t>60年代的时候，美国有3K党残酷</w:t>
      </w:r>
      <w:r w:rsidR="007675F0">
        <w:rPr>
          <w:rFonts w:ascii="微软雅黑" w:hAnsi="微软雅黑" w:hint="eastAsia"/>
        </w:rPr>
        <w:t>地</w:t>
      </w:r>
      <w:r w:rsidRPr="006D1AD5">
        <w:rPr>
          <w:rFonts w:ascii="微软雅黑" w:hAnsi="微软雅黑"/>
        </w:rPr>
        <w:t>迫害黑人</w:t>
      </w:r>
      <w:r w:rsidRPr="006D1AD5">
        <w:rPr>
          <w:rFonts w:ascii="微软雅黑" w:hAnsi="微软雅黑" w:hint="eastAsia"/>
        </w:rPr>
        <w:t>，谋杀</w:t>
      </w:r>
      <w:r w:rsidRPr="006D1AD5">
        <w:rPr>
          <w:rFonts w:ascii="微软雅黑" w:hAnsi="微软雅黑"/>
        </w:rPr>
        <w:t>黑人</w:t>
      </w:r>
      <w:r w:rsidRPr="006D1AD5">
        <w:rPr>
          <w:rFonts w:ascii="微软雅黑" w:hAnsi="微软雅黑" w:hint="eastAsia"/>
        </w:rPr>
        <w:t>，烧</w:t>
      </w:r>
      <w:r w:rsidRPr="006D1AD5">
        <w:rPr>
          <w:rFonts w:ascii="微软雅黑" w:hAnsi="微软雅黑"/>
        </w:rPr>
        <w:t>黑人的房屋</w:t>
      </w:r>
      <w:r w:rsidRPr="006D1AD5">
        <w:rPr>
          <w:rFonts w:ascii="微软雅黑" w:hAnsi="微软雅黑" w:hint="eastAsia"/>
        </w:rPr>
        <w:t>，</w:t>
      </w:r>
      <w:r w:rsidRPr="006D1AD5">
        <w:rPr>
          <w:rFonts w:ascii="微软雅黑" w:hAnsi="微软雅黑"/>
        </w:rPr>
        <w:t>破坏他们的生命和财产。在这种普遍的恐怖</w:t>
      </w:r>
      <w:r w:rsidR="007675F0">
        <w:rPr>
          <w:rFonts w:ascii="微软雅黑" w:hAnsi="微软雅黑" w:hint="eastAsia"/>
        </w:rPr>
        <w:t>之下</w:t>
      </w:r>
      <w:r w:rsidRPr="006D1AD5">
        <w:rPr>
          <w:rFonts w:ascii="微软雅黑" w:hAnsi="微软雅黑" w:hint="eastAsia"/>
        </w:rPr>
        <w:t>，</w:t>
      </w:r>
      <w:r w:rsidRPr="006D1AD5">
        <w:rPr>
          <w:rFonts w:ascii="微软雅黑" w:hAnsi="微软雅黑"/>
        </w:rPr>
        <w:t>3K党的恐怖</w:t>
      </w:r>
      <w:r w:rsidR="007675F0">
        <w:rPr>
          <w:rFonts w:ascii="微软雅黑" w:hAnsi="微软雅黑" w:hint="eastAsia"/>
        </w:rPr>
        <w:t>之下</w:t>
      </w:r>
      <w:r w:rsidRPr="006D1AD5">
        <w:rPr>
          <w:rFonts w:ascii="微软雅黑" w:hAnsi="微软雅黑" w:hint="eastAsia"/>
        </w:rPr>
        <w:t>，种族歧视，</w:t>
      </w:r>
      <w:r w:rsidRPr="006D1AD5">
        <w:rPr>
          <w:rFonts w:ascii="微软雅黑" w:hAnsi="微软雅黑"/>
        </w:rPr>
        <w:t>种族</w:t>
      </w:r>
      <w:r w:rsidRPr="006D1AD5">
        <w:rPr>
          <w:rFonts w:ascii="微软雅黑" w:hAnsi="微软雅黑" w:hint="eastAsia"/>
        </w:rPr>
        <w:t>迫害</w:t>
      </w:r>
      <w:r w:rsidR="007675F0">
        <w:rPr>
          <w:rFonts w:ascii="微软雅黑" w:hAnsi="微软雅黑" w:hint="eastAsia"/>
        </w:rPr>
        <w:t>，</w:t>
      </w:r>
      <w:r w:rsidRPr="006D1AD5">
        <w:rPr>
          <w:rFonts w:ascii="微软雅黑" w:hAnsi="微软雅黑"/>
        </w:rPr>
        <w:t>在这种情况下，美国黑人完全有充分的理由</w:t>
      </w:r>
      <w:r w:rsidRPr="006D1AD5">
        <w:rPr>
          <w:rFonts w:ascii="微软雅黑" w:hAnsi="微软雅黑" w:hint="eastAsia"/>
        </w:rPr>
        <w:t>拿起武器，以暴抗暴</w:t>
      </w:r>
      <w:r w:rsidR="007675F0">
        <w:rPr>
          <w:rFonts w:ascii="微软雅黑" w:hAnsi="微软雅黑" w:hint="eastAsia"/>
        </w:rPr>
        <w:t>。</w:t>
      </w:r>
      <w:r w:rsidRPr="006D1AD5">
        <w:rPr>
          <w:rFonts w:ascii="微软雅黑" w:hAnsi="微软雅黑" w:hint="eastAsia"/>
        </w:rPr>
        <w:t>如果真这样发生了</w:t>
      </w:r>
      <w:r w:rsidRPr="006D1AD5">
        <w:rPr>
          <w:rFonts w:ascii="微软雅黑" w:hAnsi="微软雅黑"/>
        </w:rPr>
        <w:t>的话，那么林肯总统的那个事业就要破产</w:t>
      </w:r>
      <w:r w:rsidRPr="006D1AD5">
        <w:rPr>
          <w:rFonts w:ascii="微软雅黑" w:hAnsi="微软雅黑" w:hint="eastAsia"/>
        </w:rPr>
        <w:t>了，</w:t>
      </w:r>
      <w:r w:rsidRPr="006D1AD5">
        <w:rPr>
          <w:rFonts w:ascii="微软雅黑" w:hAnsi="微软雅黑"/>
        </w:rPr>
        <w:t>那个伟大的</w:t>
      </w:r>
      <w:r w:rsidR="007675F0">
        <w:rPr>
          <w:rFonts w:ascii="微软雅黑" w:hAnsi="微软雅黑" w:hint="eastAsia"/>
        </w:rPr>
        <w:t>业绩</w:t>
      </w:r>
      <w:r w:rsidRPr="006D1AD5">
        <w:rPr>
          <w:rFonts w:ascii="微软雅黑" w:hAnsi="微软雅黑"/>
        </w:rPr>
        <w:t>啊，南北战争</w:t>
      </w:r>
      <w:r w:rsidRPr="006D1AD5">
        <w:rPr>
          <w:rFonts w:ascii="微软雅黑" w:hAnsi="微软雅黑" w:hint="eastAsia"/>
        </w:rPr>
        <w:t>多亏了林肯，</w:t>
      </w:r>
      <w:r w:rsidRPr="006D1AD5">
        <w:rPr>
          <w:rFonts w:ascii="微软雅黑" w:hAnsi="微软雅黑"/>
        </w:rPr>
        <w:t>美国将会发生第二次</w:t>
      </w:r>
      <w:r w:rsidRPr="006D1AD5">
        <w:rPr>
          <w:rFonts w:ascii="微软雅黑" w:hAnsi="微软雅黑" w:hint="eastAsia"/>
        </w:rPr>
        <w:t>内战</w:t>
      </w:r>
      <w:r w:rsidR="007675F0">
        <w:rPr>
          <w:rFonts w:ascii="微软雅黑" w:hAnsi="微软雅黑" w:hint="eastAsia"/>
        </w:rPr>
        <w:t>。</w:t>
      </w:r>
      <w:r w:rsidRPr="006D1AD5">
        <w:rPr>
          <w:rFonts w:ascii="微软雅黑" w:hAnsi="微软雅黑" w:hint="eastAsia"/>
        </w:rPr>
        <w:t>因为这时候黑人</w:t>
      </w:r>
      <w:r w:rsidRPr="006D1AD5">
        <w:rPr>
          <w:rFonts w:ascii="微软雅黑" w:hAnsi="微软雅黑"/>
        </w:rPr>
        <w:t>拿起武器来对抗</w:t>
      </w:r>
      <w:r w:rsidRPr="006D1AD5">
        <w:rPr>
          <w:rFonts w:ascii="微软雅黑" w:hAnsi="微软雅黑" w:hint="eastAsia"/>
        </w:rPr>
        <w:t>白人的理由</w:t>
      </w:r>
      <w:r w:rsidRPr="006D1AD5">
        <w:rPr>
          <w:rFonts w:ascii="微软雅黑" w:hAnsi="微软雅黑"/>
        </w:rPr>
        <w:t>已经足够了</w:t>
      </w:r>
      <w:r w:rsidRPr="006D1AD5">
        <w:rPr>
          <w:rFonts w:ascii="微软雅黑" w:hAnsi="微软雅黑" w:hint="eastAsia"/>
        </w:rPr>
        <w:t>，黑人正准备这样干，这时候一位伟大的宗教站出来</w:t>
      </w:r>
      <w:r w:rsidRPr="006D1AD5">
        <w:rPr>
          <w:rFonts w:ascii="微软雅黑" w:hAnsi="微软雅黑"/>
        </w:rPr>
        <w:t>说话</w:t>
      </w:r>
      <w:r w:rsidRPr="006D1AD5">
        <w:rPr>
          <w:rFonts w:ascii="微软雅黑" w:hAnsi="微软雅黑" w:hint="eastAsia"/>
        </w:rPr>
        <w:t>，</w:t>
      </w:r>
      <w:r w:rsidRPr="006D1AD5">
        <w:rPr>
          <w:rFonts w:ascii="微软雅黑" w:hAnsi="微软雅黑"/>
        </w:rPr>
        <w:t>马丁</w:t>
      </w:r>
      <w:r w:rsidR="007675F0">
        <w:rPr>
          <w:rFonts w:ascii="微软雅黑" w:hAnsi="微软雅黑" w:hint="eastAsia"/>
        </w:rPr>
        <w:t>·</w:t>
      </w:r>
      <w:r w:rsidRPr="006D1AD5">
        <w:rPr>
          <w:rFonts w:ascii="微软雅黑" w:hAnsi="微软雅黑"/>
        </w:rPr>
        <w:t>路德</w:t>
      </w:r>
      <w:r w:rsidR="007675F0">
        <w:rPr>
          <w:rFonts w:ascii="微软雅黑" w:hAnsi="微软雅黑" w:hint="eastAsia"/>
        </w:rPr>
        <w:t>·</w:t>
      </w:r>
      <w:r w:rsidRPr="006D1AD5">
        <w:rPr>
          <w:rFonts w:ascii="微软雅黑" w:hAnsi="微软雅黑" w:hint="eastAsia"/>
        </w:rPr>
        <w:t>金</w:t>
      </w:r>
      <w:r w:rsidRPr="006D1AD5">
        <w:rPr>
          <w:rFonts w:ascii="微软雅黑" w:hAnsi="微软雅黑"/>
        </w:rPr>
        <w:t>发表他著名的演说</w:t>
      </w:r>
      <w:r w:rsidR="007675F0">
        <w:rPr>
          <w:rFonts w:ascii="微软雅黑" w:hAnsi="微软雅黑" w:hint="eastAsia"/>
        </w:rPr>
        <w:t>《</w:t>
      </w:r>
      <w:r w:rsidRPr="006D1AD5">
        <w:rPr>
          <w:rFonts w:ascii="微软雅黑" w:hAnsi="微软雅黑"/>
        </w:rPr>
        <w:t>I</w:t>
      </w:r>
      <w:r w:rsidR="006D1AD5">
        <w:rPr>
          <w:rFonts w:ascii="微软雅黑" w:hAnsi="微软雅黑"/>
        </w:rPr>
        <w:t xml:space="preserve"> </w:t>
      </w:r>
      <w:r w:rsidRPr="006D1AD5">
        <w:rPr>
          <w:rFonts w:ascii="微软雅黑" w:hAnsi="微软雅黑" w:hint="eastAsia"/>
        </w:rPr>
        <w:t>have</w:t>
      </w:r>
      <w:r w:rsidR="006D1AD5">
        <w:rPr>
          <w:rFonts w:ascii="微软雅黑" w:hAnsi="微软雅黑"/>
        </w:rPr>
        <w:t xml:space="preserve"> </w:t>
      </w:r>
      <w:r w:rsidRPr="006D1AD5">
        <w:rPr>
          <w:rFonts w:ascii="微软雅黑" w:hAnsi="微软雅黑" w:hint="eastAsia"/>
        </w:rPr>
        <w:t>a</w:t>
      </w:r>
      <w:r w:rsidR="006D1AD5">
        <w:rPr>
          <w:rFonts w:ascii="微软雅黑" w:hAnsi="微软雅黑"/>
        </w:rPr>
        <w:t xml:space="preserve"> </w:t>
      </w:r>
      <w:r w:rsidRPr="006D1AD5">
        <w:rPr>
          <w:rFonts w:ascii="微软雅黑" w:hAnsi="微软雅黑" w:hint="eastAsia"/>
        </w:rPr>
        <w:t>dream</w:t>
      </w:r>
      <w:r w:rsidR="007675F0">
        <w:rPr>
          <w:rFonts w:ascii="微软雅黑" w:hAnsi="微软雅黑" w:hint="eastAsia"/>
        </w:rPr>
        <w:t>》</w:t>
      </w:r>
      <w:r w:rsidRPr="006D1AD5">
        <w:rPr>
          <w:rFonts w:ascii="微软雅黑" w:hAnsi="微软雅黑" w:hint="eastAsia"/>
        </w:rPr>
        <w:t>，</w:t>
      </w:r>
      <w:r w:rsidRPr="006D1AD5">
        <w:rPr>
          <w:rFonts w:ascii="微软雅黑" w:hAnsi="微软雅黑"/>
        </w:rPr>
        <w:t>他发</w:t>
      </w:r>
      <w:r w:rsidRPr="006D1AD5">
        <w:rPr>
          <w:rFonts w:ascii="微软雅黑" w:hAnsi="微软雅黑" w:hint="eastAsia"/>
        </w:rPr>
        <w:t>表</w:t>
      </w:r>
      <w:r w:rsidRPr="006D1AD5">
        <w:rPr>
          <w:rFonts w:ascii="微软雅黑" w:hAnsi="微软雅黑"/>
        </w:rPr>
        <w:t>这个演说的时候，除了</w:t>
      </w:r>
      <w:r w:rsidRPr="006D1AD5">
        <w:rPr>
          <w:rFonts w:ascii="微软雅黑" w:hAnsi="微软雅黑" w:hint="eastAsia"/>
        </w:rPr>
        <w:t>黑人</w:t>
      </w:r>
      <w:r w:rsidRPr="006D1AD5">
        <w:rPr>
          <w:rFonts w:ascii="微软雅黑" w:hAnsi="微软雅黑"/>
        </w:rPr>
        <w:t>兄弟们在听之外</w:t>
      </w:r>
      <w:r w:rsidRPr="006D1AD5">
        <w:rPr>
          <w:rFonts w:ascii="微软雅黑" w:hAnsi="微软雅黑" w:hint="eastAsia"/>
        </w:rPr>
        <w:t>，还有</w:t>
      </w:r>
      <w:r w:rsidRPr="006D1AD5">
        <w:rPr>
          <w:rFonts w:ascii="微软雅黑" w:hAnsi="微软雅黑"/>
        </w:rPr>
        <w:t>许</w:t>
      </w:r>
      <w:r w:rsidR="007675F0">
        <w:rPr>
          <w:rFonts w:ascii="微软雅黑" w:hAnsi="微软雅黑" w:hint="eastAsia"/>
        </w:rPr>
        <w:t>多</w:t>
      </w:r>
      <w:r w:rsidRPr="006D1AD5">
        <w:rPr>
          <w:rFonts w:ascii="微软雅黑" w:hAnsi="微软雅黑" w:hint="eastAsia"/>
        </w:rPr>
        <w:t>白人</w:t>
      </w:r>
      <w:r w:rsidRPr="006D1AD5">
        <w:rPr>
          <w:rFonts w:ascii="微软雅黑" w:hAnsi="微软雅黑"/>
        </w:rPr>
        <w:t>。</w:t>
      </w:r>
      <w:r w:rsidR="007675F0">
        <w:rPr>
          <w:rFonts w:ascii="微软雅黑" w:hAnsi="微软雅黑" w:hint="eastAsia"/>
        </w:rPr>
        <w:t>他</w:t>
      </w:r>
      <w:r w:rsidRPr="006D1AD5">
        <w:rPr>
          <w:rFonts w:ascii="微软雅黑" w:hAnsi="微软雅黑"/>
        </w:rPr>
        <w:t>的原则就是说，美国这块土地是白人和黑人共同的</w:t>
      </w:r>
      <w:r w:rsidRPr="006D1AD5">
        <w:rPr>
          <w:rFonts w:ascii="微软雅黑" w:hAnsi="微软雅黑" w:hint="eastAsia"/>
        </w:rPr>
        <w:t>家园</w:t>
      </w:r>
      <w:r w:rsidRPr="006D1AD5">
        <w:rPr>
          <w:rFonts w:ascii="微软雅黑" w:hAnsi="微软雅黑"/>
        </w:rPr>
        <w:t>。</w:t>
      </w:r>
      <w:r w:rsidRPr="006D1AD5">
        <w:rPr>
          <w:rFonts w:ascii="微软雅黑" w:hAnsi="微软雅黑" w:hint="eastAsia"/>
        </w:rPr>
        <w:t>他说</w:t>
      </w:r>
      <w:r w:rsidRPr="006D1AD5">
        <w:rPr>
          <w:rFonts w:ascii="微软雅黑" w:hAnsi="微软雅黑"/>
        </w:rPr>
        <w:t>我希望我梦想着有</w:t>
      </w:r>
      <w:r w:rsidRPr="006D1AD5">
        <w:rPr>
          <w:rFonts w:ascii="微软雅黑" w:hAnsi="微软雅黑" w:hint="eastAsia"/>
        </w:rPr>
        <w:t>一天，</w:t>
      </w:r>
      <w:r w:rsidRPr="006D1AD5">
        <w:rPr>
          <w:rFonts w:ascii="微软雅黑" w:hAnsi="微软雅黑"/>
        </w:rPr>
        <w:t>白人的孩子</w:t>
      </w:r>
      <w:r w:rsidRPr="006D1AD5">
        <w:rPr>
          <w:rFonts w:ascii="微软雅黑" w:hAnsi="微软雅黑" w:hint="eastAsia"/>
        </w:rPr>
        <w:t>和黑人的孩子</w:t>
      </w:r>
      <w:r w:rsidRPr="006D1AD5">
        <w:rPr>
          <w:rFonts w:ascii="微软雅黑" w:hAnsi="微软雅黑"/>
        </w:rPr>
        <w:t>可以在同一个学校念书</w:t>
      </w:r>
      <w:r w:rsidR="007675F0">
        <w:rPr>
          <w:rFonts w:ascii="微软雅黑" w:hAnsi="微软雅黑" w:hint="eastAsia"/>
        </w:rPr>
        <w:t>；</w:t>
      </w:r>
      <w:r w:rsidRPr="006D1AD5">
        <w:rPr>
          <w:rFonts w:ascii="微软雅黑" w:hAnsi="微软雅黑"/>
        </w:rPr>
        <w:t>我</w:t>
      </w:r>
      <w:r w:rsidRPr="006D1AD5">
        <w:rPr>
          <w:rFonts w:ascii="微软雅黑" w:hAnsi="微软雅黑" w:hint="eastAsia"/>
        </w:rPr>
        <w:t>梦</w:t>
      </w:r>
      <w:r w:rsidR="006D1AD5">
        <w:rPr>
          <w:rFonts w:ascii="微软雅黑" w:hAnsi="微软雅黑" w:hint="eastAsia"/>
        </w:rPr>
        <w:t>想</w:t>
      </w:r>
      <w:r w:rsidR="007675F0">
        <w:rPr>
          <w:rFonts w:ascii="微软雅黑" w:hAnsi="微软雅黑" w:hint="eastAsia"/>
        </w:rPr>
        <w:t>着</w:t>
      </w:r>
      <w:r w:rsidRPr="006D1AD5">
        <w:rPr>
          <w:rFonts w:ascii="微软雅黑" w:hAnsi="微软雅黑"/>
        </w:rPr>
        <w:t>有这么一天，</w:t>
      </w:r>
      <w:r w:rsidRPr="006D1AD5">
        <w:rPr>
          <w:rFonts w:ascii="微软雅黑" w:hAnsi="微软雅黑" w:hint="eastAsia"/>
        </w:rPr>
        <w:t>黑人妇女可</w:t>
      </w:r>
      <w:r w:rsidRPr="006D1AD5">
        <w:rPr>
          <w:rFonts w:ascii="微软雅黑" w:hAnsi="微软雅黑"/>
        </w:rPr>
        <w:t>和白人</w:t>
      </w:r>
      <w:r w:rsidRPr="006D1AD5">
        <w:rPr>
          <w:rFonts w:ascii="微软雅黑" w:hAnsi="微软雅黑" w:hint="eastAsia"/>
        </w:rPr>
        <w:t>妇女</w:t>
      </w:r>
      <w:r w:rsidRPr="006D1AD5">
        <w:rPr>
          <w:rFonts w:ascii="微软雅黑" w:hAnsi="微软雅黑"/>
        </w:rPr>
        <w:t>同坐一辆公共汽车</w:t>
      </w:r>
      <w:r w:rsidRPr="006D1AD5">
        <w:rPr>
          <w:rFonts w:ascii="微软雅黑" w:hAnsi="微软雅黑" w:hint="eastAsia"/>
        </w:rPr>
        <w:t>，还</w:t>
      </w:r>
      <w:r w:rsidRPr="006D1AD5">
        <w:rPr>
          <w:rFonts w:ascii="微软雅黑" w:hAnsi="微软雅黑"/>
        </w:rPr>
        <w:t>一连串的</w:t>
      </w:r>
      <w:r w:rsidRPr="006D1AD5">
        <w:rPr>
          <w:rFonts w:ascii="微软雅黑" w:hAnsi="微软雅黑" w:hint="eastAsia"/>
        </w:rPr>
        <w:t>排比句，这个</w:t>
      </w:r>
      <w:r w:rsidRPr="006D1AD5">
        <w:rPr>
          <w:rFonts w:ascii="微软雅黑" w:hAnsi="微软雅黑"/>
        </w:rPr>
        <w:t>是非常著名的</w:t>
      </w:r>
      <w:r w:rsidRPr="006D1AD5">
        <w:rPr>
          <w:rFonts w:ascii="微软雅黑" w:hAnsi="微软雅黑" w:hint="eastAsia"/>
        </w:rPr>
        <w:t>演说</w:t>
      </w:r>
      <w:r w:rsidR="007675F0">
        <w:rPr>
          <w:rFonts w:ascii="微软雅黑" w:hAnsi="微软雅黑" w:hint="eastAsia"/>
        </w:rPr>
        <w:t>。</w:t>
      </w:r>
      <w:r w:rsidRPr="006D1AD5">
        <w:rPr>
          <w:rFonts w:ascii="微软雅黑" w:hAnsi="微软雅黑" w:hint="eastAsia"/>
        </w:rPr>
        <w:t>他</w:t>
      </w:r>
      <w:r w:rsidRPr="006D1AD5">
        <w:rPr>
          <w:rFonts w:ascii="微软雅黑" w:hAnsi="微软雅黑"/>
        </w:rPr>
        <w:t>说这番话</w:t>
      </w:r>
      <w:r w:rsidRPr="006D1AD5">
        <w:rPr>
          <w:rFonts w:ascii="微软雅黑" w:hAnsi="微软雅黑" w:hint="eastAsia"/>
        </w:rPr>
        <w:t>，这个</w:t>
      </w:r>
      <w:r w:rsidRPr="006D1AD5">
        <w:rPr>
          <w:rFonts w:ascii="微软雅黑" w:hAnsi="微软雅黑"/>
        </w:rPr>
        <w:t>演</w:t>
      </w:r>
      <w:r w:rsidR="007675F0">
        <w:rPr>
          <w:rFonts w:ascii="微软雅黑" w:hAnsi="微软雅黑" w:hint="eastAsia"/>
        </w:rPr>
        <w:t>说</w:t>
      </w:r>
      <w:r w:rsidRPr="006D1AD5">
        <w:rPr>
          <w:rFonts w:ascii="微软雅黑" w:hAnsi="微软雅黑"/>
        </w:rPr>
        <w:t>发表的时候，许多白人感动得落泪</w:t>
      </w:r>
      <w:r w:rsidRPr="006D1AD5">
        <w:rPr>
          <w:rFonts w:ascii="微软雅黑" w:hAnsi="微软雅黑" w:hint="eastAsia"/>
        </w:rPr>
        <w:t>，一种深刻的</w:t>
      </w:r>
      <w:r w:rsidRPr="006D1AD5">
        <w:rPr>
          <w:rFonts w:ascii="微软雅黑" w:hAnsi="微软雅黑"/>
        </w:rPr>
        <w:t>罪责感产生了，于是大</w:t>
      </w:r>
      <w:r w:rsidRPr="006D1AD5">
        <w:rPr>
          <w:rFonts w:ascii="微软雅黑" w:hAnsi="微软雅黑" w:hint="eastAsia"/>
        </w:rPr>
        <w:t>游行</w:t>
      </w:r>
      <w:r w:rsidRPr="006D1AD5">
        <w:rPr>
          <w:rFonts w:ascii="微软雅黑" w:hAnsi="微软雅黑"/>
        </w:rPr>
        <w:t>开始了</w:t>
      </w:r>
      <w:r w:rsidRPr="006D1AD5">
        <w:rPr>
          <w:rFonts w:ascii="微软雅黑" w:hAnsi="微软雅黑" w:hint="eastAsia"/>
        </w:rPr>
        <w:t>，</w:t>
      </w:r>
      <w:r w:rsidRPr="006D1AD5">
        <w:rPr>
          <w:rFonts w:ascii="微软雅黑" w:hAnsi="微软雅黑"/>
        </w:rPr>
        <w:t>于是这个马丁</w:t>
      </w:r>
      <w:r w:rsidR="006D1AD5">
        <w:rPr>
          <w:rFonts w:ascii="微软雅黑" w:hAnsi="微软雅黑" w:hint="eastAsia"/>
        </w:rPr>
        <w:t>·</w:t>
      </w:r>
      <w:r w:rsidRPr="006D1AD5">
        <w:rPr>
          <w:rFonts w:ascii="微软雅黑" w:hAnsi="微软雅黑"/>
        </w:rPr>
        <w:t>路德</w:t>
      </w:r>
      <w:r w:rsidR="006D1AD5">
        <w:rPr>
          <w:rFonts w:ascii="微软雅黑" w:hAnsi="微软雅黑" w:hint="eastAsia"/>
        </w:rPr>
        <w:t>·</w:t>
      </w:r>
      <w:r w:rsidRPr="006D1AD5">
        <w:rPr>
          <w:rFonts w:ascii="微软雅黑" w:hAnsi="微软雅黑" w:hint="eastAsia"/>
        </w:rPr>
        <w:t>金号召所有黑人兄弟放下武器，</w:t>
      </w:r>
      <w:r w:rsidRPr="006D1AD5">
        <w:rPr>
          <w:rFonts w:ascii="微软雅黑" w:hAnsi="微软雅黑"/>
        </w:rPr>
        <w:t>用一种伟大的宗教精神感染人</w:t>
      </w:r>
      <w:r w:rsidRPr="006D1AD5">
        <w:rPr>
          <w:rFonts w:ascii="微软雅黑" w:hAnsi="微软雅黑" w:hint="eastAsia"/>
        </w:rPr>
        <w:t>，</w:t>
      </w:r>
      <w:r w:rsidRPr="006D1AD5">
        <w:rPr>
          <w:rFonts w:ascii="微软雅黑" w:hAnsi="微软雅黑"/>
        </w:rPr>
        <w:t>把这个美国的命运</w:t>
      </w:r>
      <w:proofErr w:type="gramStart"/>
      <w:r w:rsidRPr="006D1AD5">
        <w:rPr>
          <w:rFonts w:ascii="微软雅黑" w:hAnsi="微软雅黑" w:hint="eastAsia"/>
        </w:rPr>
        <w:t>点清楚</w:t>
      </w:r>
      <w:proofErr w:type="gramEnd"/>
      <w:r w:rsidR="001F465D">
        <w:rPr>
          <w:rFonts w:ascii="微软雅黑" w:hAnsi="微软雅黑" w:hint="eastAsia"/>
        </w:rPr>
        <w:t>了，</w:t>
      </w:r>
      <w:r w:rsidRPr="006D1AD5">
        <w:rPr>
          <w:rFonts w:ascii="微软雅黑" w:hAnsi="微软雅黑"/>
        </w:rPr>
        <w:t>我们是一个</w:t>
      </w:r>
      <w:r w:rsidRPr="006D1AD5">
        <w:rPr>
          <w:rFonts w:ascii="微软雅黑" w:hAnsi="微软雅黑" w:hint="eastAsia"/>
        </w:rPr>
        <w:t>新</w:t>
      </w:r>
      <w:r w:rsidRPr="006D1AD5">
        <w:rPr>
          <w:rFonts w:ascii="微软雅黑" w:hAnsi="微软雅黑"/>
        </w:rPr>
        <w:t>教的国家</w:t>
      </w:r>
      <w:r w:rsidRPr="006D1AD5">
        <w:rPr>
          <w:rFonts w:ascii="微软雅黑" w:hAnsi="微软雅黑" w:hint="eastAsia"/>
        </w:rPr>
        <w:t>，上帝赐给我们</w:t>
      </w:r>
      <w:r w:rsidRPr="006D1AD5">
        <w:rPr>
          <w:rFonts w:ascii="微软雅黑" w:hAnsi="微软雅黑"/>
        </w:rPr>
        <w:t>自由的土地</w:t>
      </w:r>
      <w:r w:rsidRPr="006D1AD5">
        <w:rPr>
          <w:rFonts w:ascii="微软雅黑" w:hAnsi="微软雅黑" w:hint="eastAsia"/>
        </w:rPr>
        <w:t>，</w:t>
      </w:r>
      <w:r w:rsidRPr="006D1AD5">
        <w:rPr>
          <w:rFonts w:ascii="微软雅黑" w:hAnsi="微软雅黑"/>
        </w:rPr>
        <w:t>我们到美国来</w:t>
      </w:r>
      <w:r w:rsidRPr="006D1AD5">
        <w:rPr>
          <w:rFonts w:ascii="微软雅黑" w:hAnsi="微软雅黑" w:hint="eastAsia"/>
        </w:rPr>
        <w:t>干嘛的，来发财的</w:t>
      </w:r>
      <w:r w:rsidRPr="006D1AD5">
        <w:rPr>
          <w:rFonts w:ascii="微软雅黑" w:hAnsi="微软雅黑"/>
        </w:rPr>
        <w:t>，</w:t>
      </w:r>
      <w:r w:rsidRPr="006D1AD5">
        <w:rPr>
          <w:rFonts w:ascii="微软雅黑" w:hAnsi="微软雅黑" w:hint="eastAsia"/>
        </w:rPr>
        <w:t>发财的</w:t>
      </w:r>
      <w:r w:rsidRPr="006D1AD5">
        <w:rPr>
          <w:rFonts w:ascii="微软雅黑" w:hAnsi="微软雅黑"/>
        </w:rPr>
        <w:t>前提是</w:t>
      </w:r>
      <w:r w:rsidRPr="006D1AD5">
        <w:rPr>
          <w:rFonts w:ascii="微软雅黑" w:hAnsi="微软雅黑" w:hint="eastAsia"/>
        </w:rPr>
        <w:t>我们</w:t>
      </w:r>
      <w:r w:rsidRPr="006D1AD5">
        <w:rPr>
          <w:rFonts w:ascii="微软雅黑" w:hAnsi="微软雅黑"/>
        </w:rPr>
        <w:t>每个人</w:t>
      </w:r>
      <w:r w:rsidRPr="006D1AD5">
        <w:rPr>
          <w:rFonts w:ascii="微软雅黑" w:hAnsi="微软雅黑" w:hint="eastAsia"/>
        </w:rPr>
        <w:t>彼此尊重</w:t>
      </w:r>
      <w:r w:rsidR="001F465D">
        <w:rPr>
          <w:rFonts w:ascii="微软雅黑" w:hAnsi="微软雅黑" w:hint="eastAsia"/>
        </w:rPr>
        <w:t>，我们</w:t>
      </w:r>
      <w:r w:rsidRPr="006D1AD5">
        <w:rPr>
          <w:rFonts w:ascii="微软雅黑" w:hAnsi="微软雅黑" w:hint="eastAsia"/>
        </w:rPr>
        <w:t>应当是自由的，</w:t>
      </w:r>
      <w:r w:rsidRPr="006D1AD5">
        <w:rPr>
          <w:rFonts w:ascii="微软雅黑" w:hAnsi="微软雅黑"/>
        </w:rPr>
        <w:t>这样我们才是上帝的</w:t>
      </w:r>
      <w:r w:rsidRPr="006D1AD5">
        <w:rPr>
          <w:rFonts w:ascii="微软雅黑" w:hAnsi="微软雅黑" w:hint="eastAsia"/>
        </w:rPr>
        <w:t>选民</w:t>
      </w:r>
      <w:r w:rsidRPr="006D1AD5">
        <w:rPr>
          <w:rFonts w:ascii="微软雅黑" w:hAnsi="微软雅黑"/>
        </w:rPr>
        <w:t>，所以</w:t>
      </w:r>
      <w:r w:rsidR="001F465D">
        <w:rPr>
          <w:rFonts w:ascii="微软雅黑" w:hAnsi="微软雅黑" w:hint="eastAsia"/>
        </w:rPr>
        <w:t>他</w:t>
      </w:r>
      <w:r w:rsidRPr="006D1AD5">
        <w:rPr>
          <w:rFonts w:ascii="微软雅黑" w:hAnsi="微软雅黑" w:hint="eastAsia"/>
        </w:rPr>
        <w:t>说出</w:t>
      </w:r>
      <w:r w:rsidRPr="006D1AD5">
        <w:rPr>
          <w:rFonts w:ascii="微软雅黑" w:hAnsi="微软雅黑"/>
        </w:rPr>
        <w:t>一</w:t>
      </w:r>
      <w:r w:rsidR="001F465D">
        <w:rPr>
          <w:rFonts w:ascii="微软雅黑" w:hAnsi="微软雅黑" w:hint="eastAsia"/>
        </w:rPr>
        <w:t>番</w:t>
      </w:r>
      <w:r w:rsidRPr="006D1AD5">
        <w:rPr>
          <w:rFonts w:ascii="微软雅黑" w:hAnsi="微软雅黑"/>
        </w:rPr>
        <w:t>宗教的道理的时候，他成功地避免</w:t>
      </w:r>
      <w:r w:rsidRPr="006D1AD5">
        <w:rPr>
          <w:rFonts w:ascii="微软雅黑" w:hAnsi="微软雅黑" w:hint="eastAsia"/>
        </w:rPr>
        <w:t>美国</w:t>
      </w:r>
      <w:r w:rsidRPr="006D1AD5">
        <w:rPr>
          <w:rFonts w:ascii="微软雅黑" w:hAnsi="微软雅黑"/>
        </w:rPr>
        <w:t>又一次</w:t>
      </w:r>
      <w:r w:rsidRPr="006D1AD5">
        <w:rPr>
          <w:rFonts w:ascii="微软雅黑" w:hAnsi="微软雅黑" w:hint="eastAsia"/>
        </w:rPr>
        <w:t>内</w:t>
      </w:r>
      <w:r w:rsidRPr="006D1AD5">
        <w:rPr>
          <w:rFonts w:ascii="微软雅黑" w:hAnsi="微软雅黑"/>
        </w:rPr>
        <w:t>战</w:t>
      </w:r>
      <w:r w:rsidR="001F465D">
        <w:rPr>
          <w:rFonts w:ascii="微软雅黑" w:hAnsi="微软雅黑" w:hint="eastAsia"/>
        </w:rPr>
        <w:t>；</w:t>
      </w:r>
      <w:r w:rsidRPr="006D1AD5">
        <w:rPr>
          <w:rFonts w:ascii="微软雅黑" w:hAnsi="微软雅黑"/>
        </w:rPr>
        <w:t>他不是采取</w:t>
      </w:r>
      <w:r w:rsidRPr="006D1AD5">
        <w:rPr>
          <w:rFonts w:ascii="微软雅黑" w:hAnsi="微软雅黑" w:hint="eastAsia"/>
        </w:rPr>
        <w:t>以暴抗暴，</w:t>
      </w:r>
      <w:r w:rsidRPr="006D1AD5">
        <w:rPr>
          <w:rFonts w:ascii="微软雅黑" w:hAnsi="微软雅黑"/>
        </w:rPr>
        <w:t>他就是</w:t>
      </w:r>
      <w:r w:rsidR="001F465D">
        <w:rPr>
          <w:rFonts w:ascii="微软雅黑" w:hAnsi="微软雅黑" w:hint="eastAsia"/>
        </w:rPr>
        <w:t>《</w:t>
      </w:r>
      <w:r w:rsidR="001F465D" w:rsidRPr="006D1AD5">
        <w:rPr>
          <w:rFonts w:ascii="微软雅黑" w:hAnsi="微软雅黑"/>
        </w:rPr>
        <w:t>悲惨世界</w:t>
      </w:r>
      <w:r w:rsidR="001F465D">
        <w:rPr>
          <w:rFonts w:ascii="微软雅黑" w:hAnsi="微软雅黑" w:hint="eastAsia"/>
        </w:rPr>
        <w:t>》</w:t>
      </w:r>
      <w:r w:rsidRPr="006D1AD5">
        <w:rPr>
          <w:rFonts w:ascii="微软雅黑" w:hAnsi="微软雅黑"/>
        </w:rPr>
        <w:t>里边的</w:t>
      </w:r>
      <w:r w:rsidRPr="006D1AD5">
        <w:rPr>
          <w:rFonts w:ascii="微软雅黑" w:hAnsi="微软雅黑" w:hint="eastAsia"/>
        </w:rPr>
        <w:t>卞福汝主教的</w:t>
      </w:r>
      <w:r w:rsidR="001F465D">
        <w:rPr>
          <w:rFonts w:ascii="微软雅黑" w:hAnsi="微软雅黑" w:hint="eastAsia"/>
        </w:rPr>
        <w:t>精神，</w:t>
      </w:r>
      <w:r w:rsidRPr="006D1AD5">
        <w:rPr>
          <w:rFonts w:ascii="微软雅黑" w:hAnsi="微软雅黑"/>
        </w:rPr>
        <w:t>多亏历史上曾经发生了这样的</w:t>
      </w:r>
      <w:r w:rsidRPr="006D1AD5">
        <w:rPr>
          <w:rFonts w:ascii="微软雅黑" w:hAnsi="微软雅黑" w:hint="eastAsia"/>
        </w:rPr>
        <w:t>事情，证明</w:t>
      </w:r>
      <w:r w:rsidR="00641E34">
        <w:rPr>
          <w:rFonts w:ascii="微软雅黑" w:hAnsi="微软雅黑" w:hint="eastAsia"/>
        </w:rPr>
        <w:t>“</w:t>
      </w:r>
      <w:r w:rsidR="00641E34" w:rsidRPr="006D1AD5">
        <w:rPr>
          <w:rFonts w:ascii="微软雅黑" w:hAnsi="微软雅黑" w:hint="eastAsia"/>
        </w:rPr>
        <w:t>农夫</w:t>
      </w:r>
      <w:r w:rsidR="00641E34" w:rsidRPr="006D1AD5">
        <w:rPr>
          <w:rFonts w:ascii="微软雅黑" w:hAnsi="微软雅黑"/>
        </w:rPr>
        <w:t>与</w:t>
      </w:r>
      <w:r w:rsidR="00641E34" w:rsidRPr="006D1AD5">
        <w:rPr>
          <w:rFonts w:ascii="微软雅黑" w:hAnsi="微软雅黑" w:hint="eastAsia"/>
        </w:rPr>
        <w:t>蛇</w:t>
      </w:r>
      <w:r w:rsidR="00641E34">
        <w:rPr>
          <w:rFonts w:ascii="微软雅黑" w:hAnsi="微软雅黑" w:hint="eastAsia"/>
        </w:rPr>
        <w:t>”</w:t>
      </w:r>
      <w:r w:rsidRPr="006D1AD5">
        <w:rPr>
          <w:rFonts w:ascii="微软雅黑" w:hAnsi="微软雅黑" w:hint="eastAsia"/>
        </w:rPr>
        <w:t>的真理</w:t>
      </w:r>
      <w:r w:rsidRPr="006D1AD5">
        <w:rPr>
          <w:rFonts w:ascii="微软雅黑" w:hAnsi="微软雅黑"/>
        </w:rPr>
        <w:t>不是最后的</w:t>
      </w:r>
      <w:r w:rsidRPr="006D1AD5">
        <w:rPr>
          <w:rFonts w:ascii="微软雅黑" w:hAnsi="微软雅黑" w:hint="eastAsia"/>
        </w:rPr>
        <w:t>真理。</w:t>
      </w:r>
    </w:p>
    <w:p w14:paraId="0B9A83C3" w14:textId="77777777" w:rsidR="00AB7D07" w:rsidRDefault="00A23561" w:rsidP="00116B2E">
      <w:pPr>
        <w:ind w:firstLine="540"/>
        <w:rPr>
          <w:rFonts w:ascii="微软雅黑" w:hAnsi="微软雅黑"/>
        </w:rPr>
      </w:pPr>
      <w:r w:rsidRPr="006D1AD5">
        <w:rPr>
          <w:rFonts w:ascii="微软雅黑" w:hAnsi="微软雅黑"/>
        </w:rPr>
        <w:t>还有圣雄甘地啊</w:t>
      </w:r>
      <w:r w:rsidR="00641E34">
        <w:rPr>
          <w:rFonts w:ascii="微软雅黑" w:hAnsi="微软雅黑" w:hint="eastAsia"/>
        </w:rPr>
        <w:t>，</w:t>
      </w:r>
      <w:r w:rsidRPr="006D1AD5">
        <w:rPr>
          <w:rFonts w:ascii="微软雅黑" w:hAnsi="微软雅黑"/>
        </w:rPr>
        <w:t>圣雄甘地领导印度国大</w:t>
      </w:r>
      <w:r w:rsidRPr="006D1AD5">
        <w:rPr>
          <w:rFonts w:ascii="微软雅黑" w:hAnsi="微软雅黑" w:hint="eastAsia"/>
        </w:rPr>
        <w:t>党</w:t>
      </w:r>
      <w:r w:rsidR="00641E34">
        <w:rPr>
          <w:rFonts w:ascii="微软雅黑" w:hAnsi="微软雅黑" w:hint="eastAsia"/>
        </w:rPr>
        <w:t>，</w:t>
      </w:r>
      <w:r w:rsidRPr="006D1AD5">
        <w:rPr>
          <w:rFonts w:ascii="微软雅黑" w:hAnsi="微软雅黑" w:hint="eastAsia"/>
        </w:rPr>
        <w:t>以</w:t>
      </w:r>
      <w:r w:rsidRPr="006D1AD5">
        <w:rPr>
          <w:rFonts w:ascii="微软雅黑" w:hAnsi="微软雅黑"/>
        </w:rPr>
        <w:t>一种非暴力不合作的方式来领导印度人民争取</w:t>
      </w:r>
      <w:r w:rsidRPr="006D1AD5">
        <w:rPr>
          <w:rFonts w:ascii="微软雅黑" w:hAnsi="微软雅黑" w:hint="eastAsia"/>
        </w:rPr>
        <w:t>独立</w:t>
      </w:r>
      <w:r w:rsidRPr="006D1AD5">
        <w:rPr>
          <w:rFonts w:ascii="微软雅黑" w:hAnsi="微软雅黑"/>
        </w:rPr>
        <w:t>。</w:t>
      </w:r>
      <w:proofErr w:type="gramStart"/>
      <w:r w:rsidRPr="006D1AD5">
        <w:rPr>
          <w:rFonts w:ascii="微软雅黑" w:hAnsi="微软雅黑"/>
        </w:rPr>
        <w:t>不</w:t>
      </w:r>
      <w:proofErr w:type="gramEnd"/>
      <w:r w:rsidRPr="006D1AD5">
        <w:rPr>
          <w:rFonts w:ascii="微软雅黑" w:hAnsi="微软雅黑" w:hint="eastAsia"/>
        </w:rPr>
        <w:t>不和</w:t>
      </w:r>
      <w:r w:rsidRPr="006D1AD5">
        <w:rPr>
          <w:rFonts w:ascii="微软雅黑" w:hAnsi="微软雅黑"/>
        </w:rPr>
        <w:t>英国人打仗，不是这样。眼看就要成功，这时候圣雄甘地的一个党内</w:t>
      </w:r>
      <w:proofErr w:type="gramStart"/>
      <w:r w:rsidRPr="006D1AD5">
        <w:rPr>
          <w:rFonts w:ascii="微软雅黑" w:hAnsi="微软雅黑"/>
        </w:rPr>
        <w:t>同志</w:t>
      </w:r>
      <w:r w:rsidR="00641E34">
        <w:rPr>
          <w:rFonts w:ascii="微软雅黑" w:hAnsi="微软雅黑" w:hint="eastAsia"/>
        </w:rPr>
        <w:t>问甘地</w:t>
      </w:r>
      <w:proofErr w:type="gramEnd"/>
      <w:r w:rsidR="00641E34">
        <w:rPr>
          <w:rFonts w:ascii="微软雅黑" w:hAnsi="微软雅黑" w:hint="eastAsia"/>
        </w:rPr>
        <w:t>，</w:t>
      </w:r>
      <w:r w:rsidRPr="006D1AD5">
        <w:rPr>
          <w:rFonts w:ascii="微软雅黑" w:hAnsi="微软雅黑"/>
        </w:rPr>
        <w:t>他说，</w:t>
      </w:r>
      <w:r w:rsidRPr="006D1AD5">
        <w:rPr>
          <w:rFonts w:ascii="微软雅黑" w:hAnsi="微软雅黑" w:hint="eastAsia"/>
        </w:rPr>
        <w:t>印度获得</w:t>
      </w:r>
      <w:r w:rsidRPr="006D1AD5">
        <w:rPr>
          <w:rFonts w:ascii="微软雅黑" w:hAnsi="微软雅黑"/>
        </w:rPr>
        <w:t>独立之后，国大党怎么办？他这</w:t>
      </w:r>
      <w:r w:rsidRPr="006D1AD5">
        <w:rPr>
          <w:rFonts w:ascii="微软雅黑" w:hAnsi="微软雅黑"/>
        </w:rPr>
        <w:lastRenderedPageBreak/>
        <w:t>个</w:t>
      </w:r>
      <w:r w:rsidR="00641E34">
        <w:rPr>
          <w:rFonts w:ascii="微软雅黑" w:hAnsi="微软雅黑" w:hint="eastAsia"/>
        </w:rPr>
        <w:t>同事</w:t>
      </w:r>
      <w:r w:rsidRPr="006D1AD5">
        <w:rPr>
          <w:rFonts w:ascii="微软雅黑" w:hAnsi="微软雅黑" w:hint="eastAsia"/>
        </w:rPr>
        <w:t>这样想</w:t>
      </w:r>
      <w:r w:rsidRPr="006D1AD5">
        <w:rPr>
          <w:rFonts w:ascii="微软雅黑" w:hAnsi="微软雅黑"/>
        </w:rPr>
        <w:t>，我们国大党是</w:t>
      </w:r>
      <w:r w:rsidRPr="006D1AD5">
        <w:rPr>
          <w:rFonts w:ascii="微软雅黑" w:hAnsi="微软雅黑" w:hint="eastAsia"/>
        </w:rPr>
        <w:t>印度第一大党，</w:t>
      </w:r>
      <w:r w:rsidRPr="006D1AD5">
        <w:rPr>
          <w:rFonts w:ascii="微软雅黑" w:hAnsi="微软雅黑"/>
        </w:rPr>
        <w:t>主要靠</w:t>
      </w:r>
      <w:r w:rsidR="00641E34">
        <w:rPr>
          <w:rFonts w:ascii="微软雅黑" w:hAnsi="微软雅黑" w:hint="eastAsia"/>
        </w:rPr>
        <w:t>它</w:t>
      </w:r>
      <w:r w:rsidRPr="006D1AD5">
        <w:rPr>
          <w:rFonts w:ascii="微软雅黑" w:hAnsi="微软雅黑"/>
        </w:rPr>
        <w:t>领导了印度获得独立</w:t>
      </w:r>
      <w:r w:rsidR="00641E34">
        <w:rPr>
          <w:rFonts w:ascii="微软雅黑" w:hAnsi="微软雅黑" w:hint="eastAsia"/>
        </w:rPr>
        <w:t>，它</w:t>
      </w:r>
      <w:r w:rsidRPr="006D1AD5">
        <w:rPr>
          <w:rFonts w:ascii="微软雅黑" w:hAnsi="微软雅黑" w:hint="eastAsia"/>
        </w:rPr>
        <w:t>应当</w:t>
      </w:r>
      <w:r w:rsidRPr="006D1AD5">
        <w:rPr>
          <w:rFonts w:ascii="微软雅黑" w:hAnsi="微软雅黑"/>
        </w:rPr>
        <w:t>执政。他没想到圣雄甘地说，</w:t>
      </w:r>
      <w:r w:rsidRPr="006D1AD5">
        <w:rPr>
          <w:rFonts w:ascii="微软雅黑" w:hAnsi="微软雅黑" w:hint="eastAsia"/>
        </w:rPr>
        <w:t>印度</w:t>
      </w:r>
      <w:r w:rsidRPr="006D1AD5">
        <w:rPr>
          <w:rFonts w:ascii="微软雅黑" w:hAnsi="微软雅黑"/>
        </w:rPr>
        <w:t>一旦获得独立</w:t>
      </w:r>
      <w:r w:rsidRPr="006D1AD5">
        <w:rPr>
          <w:rFonts w:ascii="微软雅黑" w:hAnsi="微软雅黑" w:hint="eastAsia"/>
        </w:rPr>
        <w:t>，</w:t>
      </w:r>
      <w:r w:rsidRPr="006D1AD5">
        <w:rPr>
          <w:rFonts w:ascii="微软雅黑" w:hAnsi="微软雅黑"/>
        </w:rPr>
        <w:t>国大党</w:t>
      </w:r>
      <w:r w:rsidRPr="006D1AD5">
        <w:rPr>
          <w:rFonts w:ascii="微软雅黑" w:hAnsi="微软雅黑" w:hint="eastAsia"/>
        </w:rPr>
        <w:t>马上</w:t>
      </w:r>
      <w:r w:rsidR="00641E34">
        <w:rPr>
          <w:rFonts w:ascii="微软雅黑" w:hAnsi="微软雅黑" w:hint="eastAsia"/>
        </w:rPr>
        <w:t>解散</w:t>
      </w:r>
      <w:r w:rsidRPr="006D1AD5">
        <w:rPr>
          <w:rFonts w:ascii="微软雅黑" w:hAnsi="微软雅黑" w:hint="eastAsia"/>
        </w:rPr>
        <w:t>，就不能执政</w:t>
      </w:r>
      <w:r w:rsidR="00641E34">
        <w:rPr>
          <w:rFonts w:ascii="微软雅黑" w:hAnsi="微软雅黑" w:hint="eastAsia"/>
        </w:rPr>
        <w:t>。</w:t>
      </w:r>
      <w:r w:rsidRPr="006D1AD5">
        <w:rPr>
          <w:rFonts w:ascii="微软雅黑" w:hAnsi="微软雅黑"/>
        </w:rPr>
        <w:t>为什么</w:t>
      </w:r>
      <w:r w:rsidRPr="006D1AD5">
        <w:rPr>
          <w:rFonts w:ascii="微软雅黑" w:hAnsi="微软雅黑" w:hint="eastAsia"/>
        </w:rPr>
        <w:t>不能执政</w:t>
      </w:r>
      <w:r w:rsidR="00641E34">
        <w:rPr>
          <w:rFonts w:ascii="微软雅黑" w:hAnsi="微软雅黑" w:hint="eastAsia"/>
        </w:rPr>
        <w:t>？</w:t>
      </w:r>
      <w:r w:rsidRPr="006D1AD5">
        <w:rPr>
          <w:rFonts w:ascii="微软雅黑" w:hAnsi="微软雅黑"/>
        </w:rPr>
        <w:t>道理很简单，我们可以回想</w:t>
      </w:r>
      <w:r w:rsidRPr="006D1AD5">
        <w:rPr>
          <w:rFonts w:ascii="微软雅黑" w:hAnsi="微软雅黑" w:hint="eastAsia"/>
        </w:rPr>
        <w:t>佛祖释迦牟尼，</w:t>
      </w:r>
      <w:r w:rsidRPr="006D1AD5">
        <w:rPr>
          <w:rFonts w:ascii="微软雅黑" w:hAnsi="微软雅黑"/>
        </w:rPr>
        <w:t>他有一个</w:t>
      </w:r>
      <w:r w:rsidRPr="006D1AD5">
        <w:rPr>
          <w:rFonts w:ascii="微软雅黑" w:hAnsi="微软雅黑" w:hint="eastAsia"/>
        </w:rPr>
        <w:t>弟子</w:t>
      </w:r>
      <w:r w:rsidRPr="006D1AD5">
        <w:rPr>
          <w:rFonts w:ascii="微软雅黑" w:hAnsi="微软雅黑"/>
        </w:rPr>
        <w:t>，曾经问他</w:t>
      </w:r>
      <w:r w:rsidRPr="006D1AD5">
        <w:rPr>
          <w:rFonts w:ascii="微软雅黑" w:hAnsi="微软雅黑" w:hint="eastAsia"/>
        </w:rPr>
        <w:t>，你</w:t>
      </w:r>
      <w:r w:rsidR="00641E34">
        <w:rPr>
          <w:rFonts w:ascii="微软雅黑" w:hAnsi="微软雅黑" w:hint="eastAsia"/>
        </w:rPr>
        <w:t>说</w:t>
      </w:r>
      <w:r w:rsidRPr="006D1AD5">
        <w:rPr>
          <w:rFonts w:ascii="微软雅黑" w:hAnsi="微软雅黑"/>
        </w:rPr>
        <w:t>的佛法是人间</w:t>
      </w:r>
      <w:r w:rsidRPr="006D1AD5">
        <w:rPr>
          <w:rFonts w:ascii="微软雅黑" w:hAnsi="微软雅黑" w:hint="eastAsia"/>
        </w:rPr>
        <w:t>真理，我们能不能</w:t>
      </w:r>
      <w:r w:rsidRPr="006D1AD5">
        <w:rPr>
          <w:rFonts w:ascii="微软雅黑" w:hAnsi="微软雅黑"/>
        </w:rPr>
        <w:t>用一种政治的形式把这个佛法推广</w:t>
      </w:r>
      <w:r w:rsidRPr="006D1AD5">
        <w:rPr>
          <w:rFonts w:ascii="微软雅黑" w:hAnsi="微软雅黑" w:hint="eastAsia"/>
        </w:rPr>
        <w:t>到人世间，</w:t>
      </w:r>
      <w:r w:rsidR="00641E34" w:rsidRPr="006D1AD5">
        <w:rPr>
          <w:rFonts w:ascii="微软雅黑" w:hAnsi="微软雅黑"/>
        </w:rPr>
        <w:t>原话</w:t>
      </w:r>
      <w:r w:rsidR="00641E34" w:rsidRPr="006D1AD5">
        <w:rPr>
          <w:rFonts w:ascii="微软雅黑" w:hAnsi="微软雅黑" w:hint="eastAsia"/>
        </w:rPr>
        <w:t>不是这样的，</w:t>
      </w:r>
      <w:r w:rsidRPr="006D1AD5">
        <w:rPr>
          <w:rFonts w:ascii="微软雅黑" w:hAnsi="微软雅黑" w:hint="eastAsia"/>
        </w:rPr>
        <w:t>释迦牟尼说这样</w:t>
      </w:r>
      <w:r w:rsidRPr="006D1AD5">
        <w:rPr>
          <w:rFonts w:ascii="微软雅黑" w:hAnsi="微软雅黑"/>
        </w:rPr>
        <w:t>不行，这样我们就不是在</w:t>
      </w:r>
      <w:r w:rsidRPr="006D1AD5">
        <w:rPr>
          <w:rFonts w:ascii="微软雅黑" w:hAnsi="微软雅黑" w:hint="eastAsia"/>
        </w:rPr>
        <w:t>推行佛法，</w:t>
      </w:r>
      <w:r w:rsidRPr="006D1AD5">
        <w:rPr>
          <w:rFonts w:ascii="微软雅黑" w:hAnsi="微软雅黑"/>
        </w:rPr>
        <w:t>弘扬佛法是</w:t>
      </w:r>
      <w:r w:rsidRPr="006D1AD5">
        <w:rPr>
          <w:rFonts w:ascii="微软雅黑" w:hAnsi="微软雅黑" w:hint="eastAsia"/>
        </w:rPr>
        <w:t>不能用暴力的，</w:t>
      </w:r>
      <w:r w:rsidR="00641E34">
        <w:rPr>
          <w:rFonts w:ascii="微软雅黑" w:hAnsi="微软雅黑" w:hint="eastAsia"/>
        </w:rPr>
        <w:t>它</w:t>
      </w:r>
      <w:r w:rsidRPr="006D1AD5">
        <w:rPr>
          <w:rFonts w:ascii="微软雅黑" w:hAnsi="微软雅黑"/>
        </w:rPr>
        <w:t>最正好就</w:t>
      </w:r>
      <w:r w:rsidRPr="006D1AD5">
        <w:rPr>
          <w:rFonts w:ascii="微软雅黑" w:hAnsi="微软雅黑" w:hint="eastAsia"/>
        </w:rPr>
        <w:t>违背了佛的精神</w:t>
      </w:r>
      <w:r w:rsidR="00641E34">
        <w:rPr>
          <w:rFonts w:ascii="微软雅黑" w:hAnsi="微软雅黑" w:hint="eastAsia"/>
        </w:rPr>
        <w:t>。</w:t>
      </w:r>
      <w:r w:rsidRPr="006D1AD5">
        <w:rPr>
          <w:rFonts w:ascii="微软雅黑" w:hAnsi="微软雅黑"/>
        </w:rPr>
        <w:t>所以这就是圣雄甘说，</w:t>
      </w:r>
      <w:r w:rsidR="00641E34">
        <w:rPr>
          <w:rFonts w:ascii="微软雅黑" w:hAnsi="微软雅黑" w:hint="eastAsia"/>
        </w:rPr>
        <w:t>印度独立后</w:t>
      </w:r>
      <w:r w:rsidRPr="006D1AD5">
        <w:rPr>
          <w:rFonts w:ascii="微软雅黑" w:hAnsi="微软雅黑"/>
        </w:rPr>
        <w:t>国大党解散的原因，就是</w:t>
      </w:r>
      <w:r w:rsidR="00641E34">
        <w:rPr>
          <w:rFonts w:ascii="微软雅黑" w:hAnsi="微软雅黑" w:hint="eastAsia"/>
        </w:rPr>
        <w:t>它</w:t>
      </w:r>
      <w:r w:rsidRPr="006D1AD5">
        <w:rPr>
          <w:rFonts w:ascii="微软雅黑" w:hAnsi="微软雅黑"/>
        </w:rPr>
        <w:t>不能</w:t>
      </w:r>
      <w:r w:rsidR="00641E34">
        <w:rPr>
          <w:rFonts w:ascii="微软雅黑" w:hAnsi="微软雅黑" w:hint="eastAsia"/>
        </w:rPr>
        <w:t>搞政治</w:t>
      </w:r>
      <w:r w:rsidRPr="006D1AD5">
        <w:rPr>
          <w:rFonts w:ascii="微软雅黑" w:hAnsi="微软雅黑" w:hint="eastAsia"/>
        </w:rPr>
        <w:t>，政治</w:t>
      </w:r>
      <w:r w:rsidRPr="006D1AD5">
        <w:rPr>
          <w:rFonts w:ascii="微软雅黑" w:hAnsi="微软雅黑"/>
        </w:rPr>
        <w:t>它有</w:t>
      </w:r>
      <w:r w:rsidRPr="006D1AD5">
        <w:rPr>
          <w:rFonts w:ascii="微软雅黑" w:hAnsi="微软雅黑" w:hint="eastAsia"/>
        </w:rPr>
        <w:t>阴暗</w:t>
      </w:r>
      <w:r w:rsidR="00641E34">
        <w:rPr>
          <w:rFonts w:ascii="微软雅黑" w:hAnsi="微软雅黑" w:hint="eastAsia"/>
        </w:rPr>
        <w:t>面，实施</w:t>
      </w:r>
      <w:r w:rsidRPr="006D1AD5">
        <w:rPr>
          <w:rFonts w:ascii="微软雅黑" w:hAnsi="微软雅黑" w:hint="eastAsia"/>
        </w:rPr>
        <w:t>暴力，</w:t>
      </w:r>
      <w:r w:rsidRPr="006D1AD5">
        <w:rPr>
          <w:rFonts w:ascii="微软雅黑" w:hAnsi="微软雅黑"/>
        </w:rPr>
        <w:t>它违背</w:t>
      </w:r>
      <w:r w:rsidRPr="006D1AD5">
        <w:rPr>
          <w:rFonts w:ascii="微软雅黑" w:hAnsi="微软雅黑" w:hint="eastAsia"/>
        </w:rPr>
        <w:t>佛的精神</w:t>
      </w:r>
      <w:r w:rsidR="00641E34">
        <w:rPr>
          <w:rFonts w:ascii="微软雅黑" w:hAnsi="微软雅黑" w:hint="eastAsia"/>
        </w:rPr>
        <w:t>。</w:t>
      </w:r>
    </w:p>
    <w:p w14:paraId="5FBF5057" w14:textId="77777777" w:rsidR="00AB7D07" w:rsidRDefault="00A23561" w:rsidP="00116B2E">
      <w:pPr>
        <w:ind w:firstLine="540"/>
        <w:rPr>
          <w:rFonts w:ascii="微软雅黑" w:hAnsi="微软雅黑"/>
        </w:rPr>
      </w:pPr>
      <w:r w:rsidRPr="006D1AD5">
        <w:rPr>
          <w:rFonts w:ascii="微软雅黑" w:hAnsi="微软雅黑"/>
        </w:rPr>
        <w:t>所以世界三大</w:t>
      </w:r>
      <w:r w:rsidRPr="006D1AD5">
        <w:rPr>
          <w:rFonts w:ascii="微软雅黑" w:hAnsi="微软雅黑" w:hint="eastAsia"/>
        </w:rPr>
        <w:t>宗教当中</w:t>
      </w:r>
      <w:r w:rsidR="00AB7D07">
        <w:rPr>
          <w:rFonts w:ascii="微软雅黑" w:hAnsi="微软雅黑" w:hint="eastAsia"/>
        </w:rPr>
        <w:t>，唯</w:t>
      </w:r>
      <w:r w:rsidR="00641E34">
        <w:rPr>
          <w:rFonts w:ascii="微软雅黑" w:hAnsi="微软雅黑" w:hint="eastAsia"/>
        </w:rPr>
        <w:t>有</w:t>
      </w:r>
      <w:r w:rsidRPr="006D1AD5">
        <w:rPr>
          <w:rFonts w:ascii="微软雅黑" w:hAnsi="微软雅黑"/>
        </w:rPr>
        <w:t>佛教不是和政治结合在一起，</w:t>
      </w:r>
      <w:r w:rsidR="00AB7D07">
        <w:rPr>
          <w:rFonts w:ascii="微软雅黑" w:hAnsi="微软雅黑" w:hint="eastAsia"/>
        </w:rPr>
        <w:t>它</w:t>
      </w:r>
      <w:proofErr w:type="gramStart"/>
      <w:r w:rsidRPr="006D1AD5">
        <w:rPr>
          <w:rFonts w:ascii="微软雅黑" w:hAnsi="微软雅黑"/>
        </w:rPr>
        <w:t>从来</w:t>
      </w:r>
      <w:r w:rsidRPr="006D1AD5">
        <w:rPr>
          <w:rFonts w:ascii="微软雅黑" w:hAnsi="微软雅黑" w:hint="eastAsia"/>
        </w:rPr>
        <w:t>和</w:t>
      </w:r>
      <w:proofErr w:type="gramEnd"/>
      <w:r w:rsidRPr="006D1AD5">
        <w:rPr>
          <w:rFonts w:ascii="微软雅黑" w:hAnsi="微软雅黑" w:hint="eastAsia"/>
        </w:rPr>
        <w:t>政治保持距离，</w:t>
      </w:r>
      <w:r w:rsidR="00AB7D07">
        <w:rPr>
          <w:rFonts w:ascii="微软雅黑" w:hAnsi="微软雅黑" w:hint="eastAsia"/>
        </w:rPr>
        <w:t>它</w:t>
      </w:r>
      <w:r w:rsidRPr="006D1AD5">
        <w:rPr>
          <w:rFonts w:ascii="微软雅黑" w:hAnsi="微软雅黑"/>
        </w:rPr>
        <w:t>不是</w:t>
      </w:r>
      <w:r w:rsidRPr="006D1AD5">
        <w:rPr>
          <w:rFonts w:ascii="微软雅黑" w:hAnsi="微软雅黑" w:hint="eastAsia"/>
        </w:rPr>
        <w:t>政教合一，</w:t>
      </w:r>
      <w:r w:rsidRPr="006D1AD5">
        <w:rPr>
          <w:rFonts w:ascii="微软雅黑" w:hAnsi="微软雅黑"/>
        </w:rPr>
        <w:t>因为佛教文化</w:t>
      </w:r>
      <w:r w:rsidRPr="006D1AD5">
        <w:rPr>
          <w:rFonts w:ascii="微软雅黑" w:hAnsi="微软雅黑" w:hint="eastAsia"/>
        </w:rPr>
        <w:t>无法成为一种统治工具，因为</w:t>
      </w:r>
      <w:r w:rsidR="00AB7D07">
        <w:rPr>
          <w:rFonts w:ascii="微软雅黑" w:hAnsi="微软雅黑" w:hint="eastAsia"/>
        </w:rPr>
        <w:t>它</w:t>
      </w:r>
      <w:r w:rsidRPr="006D1AD5">
        <w:rPr>
          <w:rFonts w:ascii="微软雅黑" w:hAnsi="微软雅黑" w:hint="eastAsia"/>
        </w:rPr>
        <w:t>无法和政治结合</w:t>
      </w:r>
      <w:r w:rsidR="00AB7D07">
        <w:rPr>
          <w:rFonts w:ascii="微软雅黑" w:hAnsi="微软雅黑" w:hint="eastAsia"/>
        </w:rPr>
        <w:t>。</w:t>
      </w:r>
      <w:r w:rsidRPr="006D1AD5">
        <w:rPr>
          <w:rFonts w:ascii="微软雅黑" w:hAnsi="微软雅黑"/>
        </w:rPr>
        <w:t>所以这一切就是让我们获得一种</w:t>
      </w:r>
      <w:r w:rsidRPr="006D1AD5">
        <w:rPr>
          <w:rFonts w:ascii="微软雅黑" w:hAnsi="微软雅黑" w:hint="eastAsia"/>
        </w:rPr>
        <w:t>信心，</w:t>
      </w:r>
      <w:r w:rsidRPr="006D1AD5">
        <w:rPr>
          <w:rFonts w:ascii="微软雅黑" w:hAnsi="微软雅黑"/>
        </w:rPr>
        <w:t>在人类历史上罕见的这些事例当中，</w:t>
      </w:r>
      <w:r w:rsidR="00AB7D07">
        <w:rPr>
          <w:rFonts w:ascii="微软雅黑" w:hAnsi="微软雅黑" w:hint="eastAsia"/>
        </w:rPr>
        <w:t>它</w:t>
      </w:r>
      <w:r w:rsidRPr="006D1AD5">
        <w:rPr>
          <w:rFonts w:ascii="微软雅黑" w:hAnsi="微软雅黑"/>
        </w:rPr>
        <w:t>就是他让我们获得信</w:t>
      </w:r>
      <w:r w:rsidRPr="006D1AD5">
        <w:rPr>
          <w:rFonts w:ascii="微软雅黑" w:hAnsi="微软雅黑" w:hint="eastAsia"/>
        </w:rPr>
        <w:t>心</w:t>
      </w:r>
      <w:r w:rsidRPr="006D1AD5">
        <w:rPr>
          <w:rFonts w:ascii="微软雅黑" w:hAnsi="微软雅黑"/>
        </w:rPr>
        <w:t>。所以今天</w:t>
      </w:r>
      <w:r w:rsidRPr="006D1AD5">
        <w:rPr>
          <w:rFonts w:ascii="微软雅黑" w:hAnsi="微软雅黑" w:hint="eastAsia"/>
        </w:rPr>
        <w:t>这个巴以冲突没完没了吧，</w:t>
      </w:r>
      <w:r w:rsidR="00AB7D07">
        <w:rPr>
          <w:rFonts w:ascii="微软雅黑" w:hAnsi="微软雅黑" w:hint="eastAsia"/>
        </w:rPr>
        <w:t>它</w:t>
      </w:r>
      <w:r w:rsidRPr="006D1AD5">
        <w:rPr>
          <w:rFonts w:ascii="微软雅黑" w:hAnsi="微软雅黑"/>
        </w:rPr>
        <w:t>最后的解决方案，究竟是什么</w:t>
      </w:r>
      <w:r w:rsidRPr="006D1AD5">
        <w:rPr>
          <w:rFonts w:ascii="微软雅黑" w:hAnsi="微软雅黑" w:hint="eastAsia"/>
        </w:rPr>
        <w:t>，</w:t>
      </w:r>
      <w:r w:rsidRPr="006D1AD5">
        <w:rPr>
          <w:rFonts w:ascii="微软雅黑" w:hAnsi="微软雅黑"/>
        </w:rPr>
        <w:t>不是</w:t>
      </w:r>
      <w:r w:rsidRPr="006D1AD5">
        <w:rPr>
          <w:rFonts w:ascii="微软雅黑" w:hAnsi="微软雅黑" w:hint="eastAsia"/>
        </w:rPr>
        <w:t>方案，</w:t>
      </w:r>
      <w:r w:rsidRPr="006D1AD5">
        <w:rPr>
          <w:rFonts w:ascii="微软雅黑" w:hAnsi="微软雅黑"/>
        </w:rPr>
        <w:t>没有</w:t>
      </w:r>
      <w:r w:rsidRPr="006D1AD5">
        <w:rPr>
          <w:rFonts w:ascii="微软雅黑" w:hAnsi="微软雅黑" w:hint="eastAsia"/>
        </w:rPr>
        <w:t>方案，</w:t>
      </w:r>
      <w:r w:rsidRPr="006D1AD5">
        <w:rPr>
          <w:rFonts w:ascii="微软雅黑" w:hAnsi="微软雅黑"/>
        </w:rPr>
        <w:t>什么</w:t>
      </w:r>
      <w:r w:rsidRPr="006D1AD5">
        <w:rPr>
          <w:rFonts w:ascii="微软雅黑" w:hAnsi="微软雅黑" w:hint="eastAsia"/>
        </w:rPr>
        <w:t>政治的，</w:t>
      </w:r>
      <w:r w:rsidRPr="006D1AD5">
        <w:rPr>
          <w:rFonts w:ascii="微软雅黑" w:hAnsi="微软雅黑"/>
        </w:rPr>
        <w:t>国际政治的重新</w:t>
      </w:r>
      <w:r w:rsidRPr="006D1AD5">
        <w:rPr>
          <w:rFonts w:ascii="微软雅黑" w:hAnsi="微软雅黑" w:hint="eastAsia"/>
        </w:rPr>
        <w:t>安排，</w:t>
      </w:r>
      <w:r w:rsidRPr="006D1AD5">
        <w:rPr>
          <w:rFonts w:ascii="微软雅黑" w:hAnsi="微软雅黑"/>
        </w:rPr>
        <w:t>以美国出头，以</w:t>
      </w:r>
      <w:r w:rsidR="00AB7D07">
        <w:rPr>
          <w:rFonts w:ascii="微软雅黑" w:hAnsi="微软雅黑" w:hint="eastAsia"/>
        </w:rPr>
        <w:t>它</w:t>
      </w:r>
      <w:r w:rsidRPr="006D1AD5">
        <w:rPr>
          <w:rFonts w:ascii="微软雅黑" w:hAnsi="微软雅黑"/>
        </w:rPr>
        <w:t>的强大的军事力量做后盾，</w:t>
      </w:r>
      <w:r w:rsidRPr="006D1AD5">
        <w:rPr>
          <w:rFonts w:ascii="微软雅黑" w:hAnsi="微软雅黑" w:hint="eastAsia"/>
        </w:rPr>
        <w:t>迫使这个</w:t>
      </w:r>
      <w:r w:rsidRPr="006D1AD5">
        <w:rPr>
          <w:rFonts w:ascii="微软雅黑" w:hAnsi="微软雅黑"/>
        </w:rPr>
        <w:t>以色列</w:t>
      </w:r>
      <w:r w:rsidRPr="006D1AD5">
        <w:rPr>
          <w:rFonts w:ascii="微软雅黑" w:hAnsi="微软雅黑" w:hint="eastAsia"/>
        </w:rPr>
        <w:t>让步，</w:t>
      </w:r>
      <w:r w:rsidR="00AB7D07">
        <w:rPr>
          <w:rFonts w:ascii="微软雅黑" w:hAnsi="微软雅黑" w:hint="eastAsia"/>
        </w:rPr>
        <w:t>等等</w:t>
      </w:r>
      <w:r w:rsidRPr="006D1AD5">
        <w:rPr>
          <w:rFonts w:ascii="微软雅黑" w:hAnsi="微软雅黑" w:hint="eastAsia"/>
        </w:rPr>
        <w:t>这一切国际政治的斡旋</w:t>
      </w:r>
      <w:r w:rsidRPr="006D1AD5">
        <w:rPr>
          <w:rFonts w:ascii="微软雅黑" w:hAnsi="微软雅黑"/>
        </w:rPr>
        <w:t>都是没有用的</w:t>
      </w:r>
      <w:r w:rsidRPr="006D1AD5">
        <w:rPr>
          <w:rFonts w:ascii="微软雅黑" w:hAnsi="微软雅黑" w:hint="eastAsia"/>
        </w:rPr>
        <w:t>，</w:t>
      </w:r>
      <w:r w:rsidRPr="006D1AD5">
        <w:rPr>
          <w:rFonts w:ascii="微软雅黑" w:hAnsi="微软雅黑"/>
        </w:rPr>
        <w:t>包括经济上的方式</w:t>
      </w:r>
      <w:r w:rsidRPr="006D1AD5">
        <w:rPr>
          <w:rFonts w:ascii="微软雅黑" w:hAnsi="微软雅黑" w:hint="eastAsia"/>
        </w:rPr>
        <w:t>，都没有用</w:t>
      </w:r>
      <w:r w:rsidR="00AB7D07">
        <w:rPr>
          <w:rFonts w:ascii="微软雅黑" w:hAnsi="微软雅黑" w:hint="eastAsia"/>
        </w:rPr>
        <w:t>。</w:t>
      </w:r>
      <w:r w:rsidRPr="006D1AD5">
        <w:rPr>
          <w:rFonts w:ascii="微软雅黑" w:hAnsi="微软雅黑"/>
        </w:rPr>
        <w:t>现在只有一个</w:t>
      </w:r>
      <w:r w:rsidRPr="006D1AD5">
        <w:rPr>
          <w:rFonts w:ascii="微软雅黑" w:hAnsi="微软雅黑" w:hint="eastAsia"/>
        </w:rPr>
        <w:t>路，</w:t>
      </w:r>
      <w:r w:rsidRPr="006D1AD5">
        <w:rPr>
          <w:rFonts w:ascii="微软雅黑" w:hAnsi="微软雅黑"/>
        </w:rPr>
        <w:t>一个出路，出现一个伟大的</w:t>
      </w:r>
      <w:r w:rsidRPr="006D1AD5">
        <w:rPr>
          <w:rFonts w:ascii="微软雅黑" w:hAnsi="微软雅黑" w:hint="eastAsia"/>
        </w:rPr>
        <w:t>宗教</w:t>
      </w:r>
      <w:r w:rsidRPr="006D1AD5">
        <w:rPr>
          <w:rFonts w:ascii="微软雅黑" w:hAnsi="微软雅黑"/>
        </w:rPr>
        <w:t>家</w:t>
      </w:r>
      <w:r w:rsidRPr="006D1AD5">
        <w:rPr>
          <w:rFonts w:ascii="微软雅黑" w:hAnsi="微软雅黑" w:hint="eastAsia"/>
        </w:rPr>
        <w:t>，</w:t>
      </w:r>
      <w:proofErr w:type="gramStart"/>
      <w:r w:rsidRPr="006D1AD5">
        <w:rPr>
          <w:rFonts w:ascii="微软雅黑" w:hAnsi="微软雅黑"/>
        </w:rPr>
        <w:t>来停止</w:t>
      </w:r>
      <w:proofErr w:type="gramEnd"/>
      <w:r w:rsidRPr="006D1AD5">
        <w:rPr>
          <w:rFonts w:ascii="微软雅黑" w:hAnsi="微软雅黑" w:hint="eastAsia"/>
        </w:rPr>
        <w:t>以暴抗暴。既</w:t>
      </w:r>
      <w:r w:rsidRPr="006D1AD5">
        <w:rPr>
          <w:rFonts w:ascii="微软雅黑" w:hAnsi="微软雅黑"/>
        </w:rPr>
        <w:t>有的宗教似乎已经不在</w:t>
      </w:r>
      <w:r w:rsidRPr="006D1AD5">
        <w:rPr>
          <w:rFonts w:ascii="微软雅黑" w:hAnsi="微软雅黑" w:hint="eastAsia"/>
        </w:rPr>
        <w:t>有</w:t>
      </w:r>
      <w:r w:rsidRPr="006D1AD5">
        <w:rPr>
          <w:rFonts w:ascii="微软雅黑" w:hAnsi="微软雅黑"/>
        </w:rPr>
        <w:t>这个信仰的力量，我们再看</w:t>
      </w:r>
      <w:r w:rsidRPr="006D1AD5">
        <w:rPr>
          <w:rFonts w:ascii="微软雅黑" w:hAnsi="微软雅黑" w:hint="eastAsia"/>
        </w:rPr>
        <w:t>，</w:t>
      </w:r>
      <w:r w:rsidRPr="006D1AD5">
        <w:rPr>
          <w:rFonts w:ascii="微软雅黑" w:hAnsi="微软雅黑"/>
        </w:rPr>
        <w:t>我们在期待</w:t>
      </w:r>
      <w:r w:rsidRPr="006D1AD5">
        <w:rPr>
          <w:rFonts w:ascii="微软雅黑" w:hAnsi="微软雅黑" w:hint="eastAsia"/>
        </w:rPr>
        <w:t>着</w:t>
      </w:r>
      <w:r w:rsidR="00AB7D07">
        <w:rPr>
          <w:rFonts w:ascii="微软雅黑" w:hAnsi="微软雅黑" w:hint="eastAsia"/>
        </w:rPr>
        <w:t>，</w:t>
      </w:r>
      <w:r w:rsidRPr="006D1AD5">
        <w:rPr>
          <w:rFonts w:ascii="微软雅黑" w:hAnsi="微软雅黑" w:hint="eastAsia"/>
        </w:rPr>
        <w:t>所以</w:t>
      </w:r>
      <w:r w:rsidR="00AB7D07">
        <w:rPr>
          <w:rFonts w:ascii="微软雅黑" w:hAnsi="微软雅黑" w:hint="eastAsia"/>
        </w:rPr>
        <w:t>二十一</w:t>
      </w:r>
      <w:r w:rsidRPr="006D1AD5">
        <w:rPr>
          <w:rFonts w:ascii="微软雅黑" w:hAnsi="微软雅黑"/>
        </w:rPr>
        <w:t>世纪的主题，确实是一种文明的冲突。文明冲突的和谐</w:t>
      </w:r>
      <w:r w:rsidRPr="006D1AD5">
        <w:rPr>
          <w:rFonts w:ascii="微软雅黑" w:hAnsi="微软雅黑" w:hint="eastAsia"/>
        </w:rPr>
        <w:t>，要靠</w:t>
      </w:r>
      <w:r w:rsidRPr="006D1AD5">
        <w:rPr>
          <w:rFonts w:ascii="微软雅黑" w:hAnsi="微软雅黑"/>
        </w:rPr>
        <w:t>哲学和宗教</w:t>
      </w:r>
      <w:r w:rsidRPr="006D1AD5">
        <w:rPr>
          <w:rFonts w:ascii="微软雅黑" w:hAnsi="微软雅黑" w:hint="eastAsia"/>
        </w:rPr>
        <w:t>，</w:t>
      </w:r>
      <w:r w:rsidRPr="006D1AD5">
        <w:rPr>
          <w:rFonts w:ascii="微软雅黑" w:hAnsi="微软雅黑"/>
        </w:rPr>
        <w:t>绝不是靠科学</w:t>
      </w:r>
      <w:r w:rsidRPr="006D1AD5">
        <w:rPr>
          <w:rFonts w:ascii="微软雅黑" w:hAnsi="微软雅黑" w:hint="eastAsia"/>
        </w:rPr>
        <w:t>和政治</w:t>
      </w:r>
      <w:r w:rsidRPr="006D1AD5">
        <w:rPr>
          <w:rFonts w:ascii="微软雅黑" w:hAnsi="微软雅黑"/>
        </w:rPr>
        <w:t>。这是我</w:t>
      </w:r>
      <w:r w:rsidRPr="006D1AD5">
        <w:rPr>
          <w:rFonts w:ascii="微软雅黑" w:hAnsi="微软雅黑" w:hint="eastAsia"/>
        </w:rPr>
        <w:t>引申</w:t>
      </w:r>
      <w:r w:rsidRPr="006D1AD5">
        <w:rPr>
          <w:rFonts w:ascii="微软雅黑" w:hAnsi="微软雅黑"/>
        </w:rPr>
        <w:t>出来</w:t>
      </w:r>
      <w:r w:rsidRPr="006D1AD5">
        <w:rPr>
          <w:rFonts w:ascii="微软雅黑" w:hAnsi="微软雅黑" w:hint="eastAsia"/>
        </w:rPr>
        <w:t>的来谈</w:t>
      </w:r>
      <w:r w:rsidRPr="006D1AD5">
        <w:rPr>
          <w:rFonts w:ascii="微软雅黑" w:hAnsi="微软雅黑"/>
        </w:rPr>
        <w:t>这个问题。</w:t>
      </w:r>
    </w:p>
    <w:p w14:paraId="5787CBBE" w14:textId="77777777" w:rsidR="00B70706" w:rsidRDefault="00A23561" w:rsidP="00116B2E">
      <w:pPr>
        <w:ind w:firstLine="540"/>
        <w:rPr>
          <w:rFonts w:ascii="微软雅黑" w:hAnsi="微软雅黑"/>
        </w:rPr>
      </w:pPr>
      <w:r w:rsidRPr="006D1AD5">
        <w:rPr>
          <w:rFonts w:ascii="微软雅黑" w:hAnsi="微软雅黑"/>
        </w:rPr>
        <w:t>我们回到宗教经验这个话题上来。</w:t>
      </w:r>
      <w:r w:rsidRPr="006D1AD5">
        <w:rPr>
          <w:rFonts w:ascii="微软雅黑" w:hAnsi="微软雅黑" w:hint="eastAsia"/>
        </w:rPr>
        <w:t>我们</w:t>
      </w:r>
      <w:r w:rsidRPr="006D1AD5">
        <w:rPr>
          <w:rFonts w:ascii="微软雅黑" w:hAnsi="微软雅黑"/>
        </w:rPr>
        <w:t>刚才谈到的这个，道德和宗教境界的区别</w:t>
      </w:r>
      <w:r w:rsidRPr="006D1AD5">
        <w:rPr>
          <w:rFonts w:ascii="微软雅黑" w:hAnsi="微软雅黑" w:hint="eastAsia"/>
        </w:rPr>
        <w:t>，</w:t>
      </w:r>
      <w:r w:rsidRPr="006D1AD5">
        <w:rPr>
          <w:rFonts w:ascii="微软雅黑" w:hAnsi="微软雅黑"/>
        </w:rPr>
        <w:t>实际上已经</w:t>
      </w:r>
      <w:r w:rsidRPr="006D1AD5">
        <w:rPr>
          <w:rFonts w:ascii="微软雅黑" w:hAnsi="微软雅黑" w:hint="eastAsia"/>
        </w:rPr>
        <w:t>进入第三节，仁爱高于道德力量。</w:t>
      </w:r>
      <w:r w:rsidRPr="006D1AD5">
        <w:rPr>
          <w:rFonts w:ascii="微软雅黑" w:hAnsi="微软雅黑"/>
        </w:rPr>
        <w:t>凡是重要的思想家都会提出</w:t>
      </w:r>
      <w:r w:rsidRPr="006D1AD5">
        <w:rPr>
          <w:rFonts w:ascii="微软雅黑" w:hAnsi="微软雅黑" w:hint="eastAsia"/>
        </w:rPr>
        <w:t>比道德境界</w:t>
      </w:r>
      <w:r w:rsidRPr="006D1AD5">
        <w:rPr>
          <w:rFonts w:ascii="微软雅黑" w:hAnsi="微软雅黑"/>
        </w:rPr>
        <w:t>更高的境界，就像冯友兰先生谈四大</w:t>
      </w:r>
      <w:r w:rsidRPr="006D1AD5">
        <w:rPr>
          <w:rFonts w:ascii="微软雅黑" w:hAnsi="微软雅黑" w:hint="eastAsia"/>
        </w:rPr>
        <w:t>境界，</w:t>
      </w:r>
      <w:r w:rsidRPr="006D1AD5">
        <w:rPr>
          <w:rFonts w:ascii="微软雅黑" w:hAnsi="微软雅黑"/>
        </w:rPr>
        <w:t>解释了四个境界。自然境界，功利境界，第三种</w:t>
      </w:r>
      <w:r w:rsidRPr="006D1AD5">
        <w:rPr>
          <w:rFonts w:ascii="微软雅黑" w:hAnsi="微软雅黑" w:hint="eastAsia"/>
        </w:rPr>
        <w:t>道德</w:t>
      </w:r>
      <w:r w:rsidRPr="006D1AD5">
        <w:rPr>
          <w:rFonts w:ascii="微软雅黑" w:hAnsi="微软雅黑"/>
        </w:rPr>
        <w:t>境界，第四</w:t>
      </w:r>
      <w:r w:rsidRPr="006D1AD5">
        <w:rPr>
          <w:rFonts w:ascii="微软雅黑" w:hAnsi="微软雅黑" w:hint="eastAsia"/>
        </w:rPr>
        <w:t>种</w:t>
      </w:r>
      <w:r w:rsidRPr="006D1AD5">
        <w:rPr>
          <w:rFonts w:ascii="微软雅黑" w:hAnsi="微软雅黑"/>
        </w:rPr>
        <w:t>天地境界</w:t>
      </w:r>
      <w:r w:rsidRPr="006D1AD5">
        <w:rPr>
          <w:rFonts w:ascii="微软雅黑" w:hAnsi="微软雅黑" w:hint="eastAsia"/>
        </w:rPr>
        <w:t>，高于道德境界</w:t>
      </w:r>
      <w:r w:rsidR="00B70706">
        <w:rPr>
          <w:rFonts w:ascii="微软雅黑" w:hAnsi="微软雅黑" w:hint="eastAsia"/>
        </w:rPr>
        <w:t>。</w:t>
      </w:r>
      <w:r w:rsidRPr="006D1AD5">
        <w:rPr>
          <w:rFonts w:ascii="微软雅黑" w:hAnsi="微软雅黑"/>
        </w:rPr>
        <w:t>宗教的境界高于</w:t>
      </w:r>
      <w:r w:rsidRPr="006D1AD5">
        <w:rPr>
          <w:rFonts w:ascii="微软雅黑" w:hAnsi="微软雅黑" w:hint="eastAsia"/>
        </w:rPr>
        <w:t>道德</w:t>
      </w:r>
      <w:r w:rsidR="00C25A3B">
        <w:rPr>
          <w:rFonts w:ascii="微软雅黑" w:hAnsi="微软雅黑" w:hint="eastAsia"/>
        </w:rPr>
        <w:t>，</w:t>
      </w:r>
      <w:r w:rsidRPr="006D1AD5">
        <w:rPr>
          <w:rFonts w:ascii="微软雅黑" w:hAnsi="微软雅黑" w:hint="eastAsia"/>
        </w:rPr>
        <w:t>因为</w:t>
      </w:r>
      <w:r w:rsidR="00C25A3B">
        <w:rPr>
          <w:rFonts w:ascii="微软雅黑" w:hAnsi="微软雅黑" w:hint="eastAsia"/>
        </w:rPr>
        <w:t>它</w:t>
      </w:r>
      <w:r w:rsidRPr="006D1AD5">
        <w:rPr>
          <w:rFonts w:ascii="微软雅黑" w:hAnsi="微软雅黑" w:hint="eastAsia"/>
        </w:rPr>
        <w:t>涉及终极关怀，</w:t>
      </w:r>
      <w:r w:rsidRPr="006D1AD5">
        <w:rPr>
          <w:rFonts w:ascii="微软雅黑" w:hAnsi="微软雅黑"/>
        </w:rPr>
        <w:t>它是</w:t>
      </w:r>
      <w:r w:rsidRPr="006D1AD5">
        <w:rPr>
          <w:rFonts w:ascii="微软雅黑" w:hAnsi="微软雅黑" w:hint="eastAsia"/>
        </w:rPr>
        <w:t>从终极关怀出发</w:t>
      </w:r>
      <w:r w:rsidRPr="006D1AD5">
        <w:rPr>
          <w:rFonts w:ascii="微软雅黑" w:hAnsi="微软雅黑"/>
        </w:rPr>
        <w:t>来建立人与人的关系。仅仅停留在</w:t>
      </w:r>
      <w:r w:rsidRPr="006D1AD5">
        <w:rPr>
          <w:rFonts w:ascii="微软雅黑" w:hAnsi="微软雅黑" w:hint="eastAsia"/>
        </w:rPr>
        <w:t>世俗</w:t>
      </w:r>
      <w:r w:rsidRPr="006D1AD5">
        <w:rPr>
          <w:rFonts w:ascii="微软雅黑" w:hAnsi="微软雅黑"/>
        </w:rPr>
        <w:t>的道德境界上这种道德准则，它未必一定</w:t>
      </w:r>
      <w:r w:rsidRPr="006D1AD5">
        <w:rPr>
          <w:rFonts w:ascii="微软雅黑" w:hAnsi="微软雅黑" w:hint="eastAsia"/>
        </w:rPr>
        <w:t>带来</w:t>
      </w:r>
      <w:r w:rsidRPr="006D1AD5">
        <w:rPr>
          <w:rFonts w:ascii="微软雅黑" w:hAnsi="微软雅黑"/>
        </w:rPr>
        <w:t>善。正义有时会是可以</w:t>
      </w:r>
      <w:r w:rsidRPr="006D1AD5">
        <w:rPr>
          <w:rFonts w:ascii="微软雅黑" w:hAnsi="微软雅黑" w:hint="eastAsia"/>
        </w:rPr>
        <w:t>杀</w:t>
      </w:r>
      <w:r w:rsidRPr="006D1AD5">
        <w:rPr>
          <w:rFonts w:ascii="微软雅黑" w:hAnsi="微软雅黑"/>
        </w:rPr>
        <w:t>人的</w:t>
      </w:r>
      <w:r w:rsidRPr="006D1AD5">
        <w:rPr>
          <w:rFonts w:ascii="微软雅黑" w:hAnsi="微软雅黑" w:hint="eastAsia"/>
        </w:rPr>
        <w:t>，正义</w:t>
      </w:r>
      <w:r w:rsidRPr="006D1AD5">
        <w:rPr>
          <w:rFonts w:ascii="微软雅黑" w:hAnsi="微软雅黑"/>
        </w:rPr>
        <w:t>可以和冷酷</w:t>
      </w:r>
      <w:r w:rsidRPr="006D1AD5">
        <w:rPr>
          <w:rFonts w:ascii="微软雅黑" w:hAnsi="微软雅黑" w:hint="eastAsia"/>
        </w:rPr>
        <w:t>并行不悖</w:t>
      </w:r>
      <w:r w:rsidRPr="006D1AD5">
        <w:rPr>
          <w:rFonts w:ascii="微软雅黑" w:hAnsi="微软雅黑"/>
        </w:rPr>
        <w:t>。中国先</w:t>
      </w:r>
      <w:r w:rsidRPr="006D1AD5">
        <w:rPr>
          <w:rFonts w:ascii="微软雅黑" w:hAnsi="微软雅黑" w:hint="eastAsia"/>
        </w:rPr>
        <w:t>秦</w:t>
      </w:r>
      <w:r w:rsidRPr="006D1AD5">
        <w:rPr>
          <w:rFonts w:ascii="微软雅黑" w:hAnsi="微软雅黑"/>
        </w:rPr>
        <w:t>的孔孟</w:t>
      </w:r>
      <w:r w:rsidR="00B70706">
        <w:rPr>
          <w:rFonts w:ascii="微软雅黑" w:hAnsi="微软雅黑" w:hint="eastAsia"/>
        </w:rPr>
        <w:t>，</w:t>
      </w:r>
      <w:r w:rsidRPr="006D1AD5">
        <w:rPr>
          <w:rFonts w:ascii="微软雅黑" w:hAnsi="微软雅黑" w:hint="eastAsia"/>
        </w:rPr>
        <w:t>儒家</w:t>
      </w:r>
      <w:r w:rsidRPr="006D1AD5">
        <w:rPr>
          <w:rFonts w:ascii="微软雅黑" w:hAnsi="微软雅黑"/>
        </w:rPr>
        <w:t>学术主张礼教，</w:t>
      </w:r>
      <w:r w:rsidRPr="006D1AD5">
        <w:rPr>
          <w:rFonts w:ascii="微软雅黑" w:hAnsi="微软雅黑" w:hint="eastAsia"/>
        </w:rPr>
        <w:t>礼教</w:t>
      </w:r>
      <w:r w:rsidRPr="006D1AD5">
        <w:rPr>
          <w:rFonts w:ascii="微软雅黑" w:hAnsi="微软雅黑"/>
        </w:rPr>
        <w:t>本来是</w:t>
      </w:r>
      <w:proofErr w:type="gramStart"/>
      <w:r w:rsidRPr="006D1AD5">
        <w:rPr>
          <w:rFonts w:ascii="微软雅黑" w:hAnsi="微软雅黑"/>
        </w:rPr>
        <w:t>让有人</w:t>
      </w:r>
      <w:proofErr w:type="gramEnd"/>
      <w:r w:rsidRPr="006D1AD5">
        <w:rPr>
          <w:rFonts w:ascii="微软雅黑" w:hAnsi="微软雅黑"/>
        </w:rPr>
        <w:t>有道德</w:t>
      </w:r>
      <w:r w:rsidR="00B70706">
        <w:rPr>
          <w:rFonts w:ascii="微软雅黑" w:hAnsi="微软雅黑" w:hint="eastAsia"/>
        </w:rPr>
        <w:t>的，</w:t>
      </w:r>
      <w:r w:rsidRPr="006D1AD5">
        <w:rPr>
          <w:rFonts w:ascii="微软雅黑" w:hAnsi="微软雅黑" w:hint="eastAsia"/>
        </w:rPr>
        <w:t>让人们</w:t>
      </w:r>
      <w:r w:rsidRPr="006D1AD5">
        <w:rPr>
          <w:rFonts w:ascii="微软雅黑" w:hAnsi="微软雅黑"/>
        </w:rPr>
        <w:t>和谐的相处</w:t>
      </w:r>
      <w:r w:rsidRPr="006D1AD5">
        <w:rPr>
          <w:rFonts w:ascii="微软雅黑" w:hAnsi="微软雅黑" w:hint="eastAsia"/>
        </w:rPr>
        <w:t>，但是会演变为礼教杀人。</w:t>
      </w:r>
      <w:r w:rsidRPr="006D1AD5">
        <w:rPr>
          <w:rFonts w:ascii="微软雅黑" w:hAnsi="微软雅黑"/>
        </w:rPr>
        <w:t>在那个以往的社会当中，曾经发生过这种</w:t>
      </w:r>
      <w:r w:rsidRPr="006D1AD5">
        <w:rPr>
          <w:rFonts w:ascii="微软雅黑" w:hAnsi="微软雅黑" w:hint="eastAsia"/>
        </w:rPr>
        <w:t>礼教杀人，</w:t>
      </w:r>
      <w:r w:rsidRPr="006D1AD5">
        <w:rPr>
          <w:rFonts w:ascii="微软雅黑" w:hAnsi="微软雅黑"/>
        </w:rPr>
        <w:t>一对男女私通了</w:t>
      </w:r>
      <w:r w:rsidR="00B70706">
        <w:rPr>
          <w:rFonts w:ascii="微软雅黑" w:hAnsi="微软雅黑" w:hint="eastAsia"/>
        </w:rPr>
        <w:t>，</w:t>
      </w:r>
      <w:r w:rsidRPr="006D1AD5">
        <w:rPr>
          <w:rFonts w:ascii="微软雅黑" w:hAnsi="微软雅黑"/>
        </w:rPr>
        <w:t>会</w:t>
      </w:r>
      <w:r w:rsidRPr="006D1AD5">
        <w:rPr>
          <w:rFonts w:ascii="微软雅黑" w:hAnsi="微软雅黑" w:hint="eastAsia"/>
        </w:rPr>
        <w:t>家族</w:t>
      </w:r>
      <w:r w:rsidRPr="006D1AD5">
        <w:rPr>
          <w:rFonts w:ascii="微软雅黑" w:hAnsi="微软雅黑"/>
        </w:rPr>
        <w:t>发现了</w:t>
      </w:r>
      <w:r w:rsidRPr="006D1AD5">
        <w:rPr>
          <w:rFonts w:ascii="微软雅黑" w:hAnsi="微软雅黑" w:hint="eastAsia"/>
        </w:rPr>
        <w:t>，</w:t>
      </w:r>
      <w:r w:rsidRPr="006D1AD5">
        <w:rPr>
          <w:rFonts w:ascii="微软雅黑" w:hAnsi="微软雅黑"/>
        </w:rPr>
        <w:t>打开</w:t>
      </w:r>
      <w:r w:rsidRPr="006D1AD5">
        <w:rPr>
          <w:rFonts w:ascii="微软雅黑" w:hAnsi="微软雅黑" w:hint="eastAsia"/>
        </w:rPr>
        <w:t>祠堂</w:t>
      </w:r>
      <w:r w:rsidRPr="006D1AD5">
        <w:rPr>
          <w:rFonts w:ascii="微软雅黑" w:hAnsi="微软雅黑"/>
        </w:rPr>
        <w:t>，审判一下，然后把那一对男女</w:t>
      </w:r>
      <w:r w:rsidR="00B70706">
        <w:rPr>
          <w:rFonts w:ascii="微软雅黑" w:hAnsi="微软雅黑" w:hint="eastAsia"/>
        </w:rPr>
        <w:t>身上</w:t>
      </w:r>
      <w:r w:rsidRPr="006D1AD5">
        <w:rPr>
          <w:rFonts w:ascii="微软雅黑" w:hAnsi="微软雅黑"/>
        </w:rPr>
        <w:t>捆绑了</w:t>
      </w:r>
      <w:r w:rsidRPr="006D1AD5">
        <w:rPr>
          <w:rFonts w:ascii="微软雅黑" w:hAnsi="微软雅黑" w:hint="eastAsia"/>
        </w:rPr>
        <w:t>石块沉到河里去，</w:t>
      </w:r>
      <w:r w:rsidRPr="006D1AD5">
        <w:rPr>
          <w:rFonts w:ascii="微软雅黑" w:hAnsi="微软雅黑"/>
        </w:rPr>
        <w:t>这是在维护一种</w:t>
      </w:r>
      <w:r w:rsidRPr="006D1AD5">
        <w:rPr>
          <w:rFonts w:ascii="微软雅黑" w:hAnsi="微软雅黑" w:hint="eastAsia"/>
        </w:rPr>
        <w:t>道德，维护</w:t>
      </w:r>
      <w:r w:rsidRPr="006D1AD5">
        <w:rPr>
          <w:rFonts w:ascii="微软雅黑" w:hAnsi="微软雅黑"/>
        </w:rPr>
        <w:t>一种伦理的</w:t>
      </w:r>
      <w:r w:rsidRPr="006D1AD5">
        <w:rPr>
          <w:rFonts w:ascii="微软雅黑" w:hAnsi="微软雅黑" w:hint="eastAsia"/>
        </w:rPr>
        <w:t>准则</w:t>
      </w:r>
      <w:r w:rsidRPr="006D1AD5">
        <w:rPr>
          <w:rFonts w:ascii="微软雅黑" w:hAnsi="微软雅黑"/>
        </w:rPr>
        <w:t>，但是在杀人。</w:t>
      </w:r>
    </w:p>
    <w:p w14:paraId="53E9BD1D" w14:textId="77777777" w:rsidR="001925C9" w:rsidRDefault="00A23561" w:rsidP="00116B2E">
      <w:pPr>
        <w:ind w:firstLine="540"/>
        <w:rPr>
          <w:rFonts w:ascii="微软雅黑" w:hAnsi="微软雅黑"/>
        </w:rPr>
      </w:pPr>
      <w:r w:rsidRPr="006D1AD5">
        <w:rPr>
          <w:rFonts w:ascii="微软雅黑" w:hAnsi="微软雅黑" w:hint="eastAsia"/>
        </w:rPr>
        <w:lastRenderedPageBreak/>
        <w:t>康德讲的</w:t>
      </w:r>
      <w:r w:rsidRPr="006D1AD5">
        <w:rPr>
          <w:rFonts w:ascii="微软雅黑" w:hAnsi="微软雅黑"/>
        </w:rPr>
        <w:t>，从理性的角度去理解爱的</w:t>
      </w:r>
      <w:r w:rsidRPr="006D1AD5">
        <w:rPr>
          <w:rFonts w:ascii="微软雅黑" w:hAnsi="微软雅黑" w:hint="eastAsia"/>
        </w:rPr>
        <w:t>超验</w:t>
      </w:r>
      <w:r w:rsidRPr="006D1AD5">
        <w:rPr>
          <w:rFonts w:ascii="微软雅黑" w:hAnsi="微软雅黑"/>
        </w:rPr>
        <w:t>性，从理性</w:t>
      </w:r>
      <w:r w:rsidRPr="006D1AD5">
        <w:rPr>
          <w:rFonts w:ascii="微软雅黑" w:hAnsi="微软雅黑" w:hint="eastAsia"/>
        </w:rPr>
        <w:t>当中得</w:t>
      </w:r>
      <w:r w:rsidRPr="006D1AD5">
        <w:rPr>
          <w:rFonts w:ascii="微软雅黑" w:hAnsi="微软雅黑"/>
        </w:rPr>
        <w:t>出道德的绝对命令</w:t>
      </w:r>
      <w:r w:rsidR="00B70706">
        <w:rPr>
          <w:rFonts w:ascii="微软雅黑" w:hAnsi="微软雅黑" w:hint="eastAsia"/>
        </w:rPr>
        <w:t>，实现</w:t>
      </w:r>
      <w:r w:rsidRPr="006D1AD5">
        <w:rPr>
          <w:rFonts w:ascii="微软雅黑" w:hAnsi="微软雅黑" w:hint="eastAsia"/>
        </w:rPr>
        <w:t>一种</w:t>
      </w:r>
      <w:r w:rsidR="00B70706">
        <w:rPr>
          <w:rFonts w:ascii="微软雅黑" w:hAnsi="微软雅黑" w:hint="eastAsia"/>
        </w:rPr>
        <w:t>出自</w:t>
      </w:r>
      <w:r w:rsidRPr="006D1AD5">
        <w:rPr>
          <w:rFonts w:ascii="微软雅黑" w:hAnsi="微软雅黑"/>
        </w:rPr>
        <w:t>理性的最高的正义，</w:t>
      </w:r>
      <w:r w:rsidR="00B70706">
        <w:rPr>
          <w:rFonts w:ascii="微软雅黑" w:hAnsi="微软雅黑" w:hint="eastAsia"/>
        </w:rPr>
        <w:t>这</w:t>
      </w:r>
      <w:r w:rsidRPr="006D1AD5">
        <w:rPr>
          <w:rFonts w:ascii="微软雅黑" w:hAnsi="微软雅黑"/>
        </w:rPr>
        <w:t>全是虚幻</w:t>
      </w:r>
      <w:r w:rsidRPr="006D1AD5">
        <w:rPr>
          <w:rFonts w:ascii="微软雅黑" w:hAnsi="微软雅黑" w:hint="eastAsia"/>
        </w:rPr>
        <w:t>的</w:t>
      </w:r>
      <w:r w:rsidRPr="006D1AD5">
        <w:rPr>
          <w:rFonts w:ascii="微软雅黑" w:hAnsi="微软雅黑"/>
        </w:rPr>
        <w:t>。绝对命令不能产生</w:t>
      </w:r>
      <w:r w:rsidRPr="006D1AD5">
        <w:rPr>
          <w:rFonts w:ascii="微软雅黑" w:hAnsi="微软雅黑" w:hint="eastAsia"/>
        </w:rPr>
        <w:t>善的动力</w:t>
      </w:r>
      <w:r w:rsidRPr="006D1AD5">
        <w:rPr>
          <w:rFonts w:ascii="微软雅黑" w:hAnsi="微软雅黑"/>
        </w:rPr>
        <w:t>。</w:t>
      </w:r>
      <w:r w:rsidR="00B70706">
        <w:rPr>
          <w:rFonts w:ascii="微软雅黑" w:hAnsi="微软雅黑" w:hint="eastAsia"/>
        </w:rPr>
        <w:t>所以</w:t>
      </w:r>
      <w:r w:rsidRPr="006D1AD5">
        <w:rPr>
          <w:rFonts w:ascii="微软雅黑" w:hAnsi="微软雅黑"/>
        </w:rPr>
        <w:t>我们刚才讲的这种宗教经验和</w:t>
      </w:r>
      <w:r w:rsidR="00B70706">
        <w:rPr>
          <w:rFonts w:ascii="微软雅黑" w:hAnsi="微软雅黑" w:hint="eastAsia"/>
        </w:rPr>
        <w:t>它</w:t>
      </w:r>
      <w:r w:rsidRPr="006D1AD5">
        <w:rPr>
          <w:rFonts w:ascii="微软雅黑" w:hAnsi="微软雅黑"/>
        </w:rPr>
        <w:t>的境界，那么在这种境界</w:t>
      </w:r>
      <w:r w:rsidRPr="006D1AD5">
        <w:rPr>
          <w:rFonts w:ascii="微软雅黑" w:hAnsi="微软雅黑" w:hint="eastAsia"/>
        </w:rPr>
        <w:t>当中</w:t>
      </w:r>
      <w:r w:rsidRPr="006D1AD5">
        <w:rPr>
          <w:rFonts w:ascii="微软雅黑" w:hAnsi="微软雅黑"/>
        </w:rPr>
        <w:t>，我们不是为了</w:t>
      </w:r>
      <w:r w:rsidRPr="006D1AD5">
        <w:rPr>
          <w:rFonts w:ascii="微软雅黑" w:hAnsi="微软雅黑" w:hint="eastAsia"/>
        </w:rPr>
        <w:t>遵守</w:t>
      </w:r>
      <w:r w:rsidRPr="006D1AD5">
        <w:rPr>
          <w:rFonts w:ascii="微软雅黑" w:hAnsi="微软雅黑"/>
        </w:rPr>
        <w:t>某种</w:t>
      </w:r>
      <w:r w:rsidRPr="006D1AD5">
        <w:rPr>
          <w:rFonts w:ascii="微软雅黑" w:hAnsi="微软雅黑" w:hint="eastAsia"/>
        </w:rPr>
        <w:t>世俗</w:t>
      </w:r>
      <w:r w:rsidRPr="006D1AD5">
        <w:rPr>
          <w:rFonts w:ascii="微软雅黑" w:hAnsi="微软雅黑"/>
        </w:rPr>
        <w:t>道德准则</w:t>
      </w:r>
      <w:r w:rsidRPr="006D1AD5">
        <w:rPr>
          <w:rFonts w:ascii="微软雅黑" w:hAnsi="微软雅黑" w:hint="eastAsia"/>
        </w:rPr>
        <w:t>才去</w:t>
      </w:r>
      <w:r w:rsidRPr="006D1AD5">
        <w:rPr>
          <w:rFonts w:ascii="微软雅黑" w:hAnsi="微软雅黑"/>
        </w:rPr>
        <w:t>关怀</w:t>
      </w:r>
      <w:r w:rsidRPr="006D1AD5">
        <w:rPr>
          <w:rFonts w:ascii="微软雅黑" w:hAnsi="微软雅黑" w:hint="eastAsia"/>
        </w:rPr>
        <w:t>，</w:t>
      </w:r>
      <w:r w:rsidRPr="006D1AD5">
        <w:rPr>
          <w:rFonts w:ascii="微软雅黑" w:hAnsi="微软雅黑"/>
        </w:rPr>
        <w:t>我们是因为遭遇</w:t>
      </w:r>
      <w:r w:rsidRPr="006D1AD5">
        <w:rPr>
          <w:rFonts w:ascii="微软雅黑" w:hAnsi="微软雅黑" w:hint="eastAsia"/>
        </w:rPr>
        <w:t>虚无</w:t>
      </w:r>
      <w:r w:rsidRPr="006D1AD5">
        <w:rPr>
          <w:rFonts w:ascii="微软雅黑" w:hAnsi="微软雅黑"/>
        </w:rPr>
        <w:t>才</w:t>
      </w:r>
      <w:r w:rsidRPr="006D1AD5">
        <w:rPr>
          <w:rFonts w:ascii="微软雅黑" w:hAnsi="微软雅黑" w:hint="eastAsia"/>
        </w:rPr>
        <w:t>关怀</w:t>
      </w:r>
      <w:r w:rsidRPr="006D1AD5">
        <w:rPr>
          <w:rFonts w:ascii="微软雅黑" w:hAnsi="微软雅黑"/>
        </w:rPr>
        <w:t>人</w:t>
      </w:r>
      <w:r w:rsidRPr="006D1AD5">
        <w:rPr>
          <w:rFonts w:ascii="微软雅黑" w:hAnsi="微软雅黑" w:hint="eastAsia"/>
        </w:rPr>
        <w:t>，</w:t>
      </w:r>
      <w:r w:rsidRPr="006D1AD5">
        <w:rPr>
          <w:rFonts w:ascii="微软雅黑" w:hAnsi="微软雅黑"/>
        </w:rPr>
        <w:t>才肯定生命。所以这样一个境界，那么</w:t>
      </w:r>
      <w:r w:rsidR="00B70706">
        <w:rPr>
          <w:rFonts w:ascii="微软雅黑" w:hAnsi="微软雅黑" w:hint="eastAsia"/>
        </w:rPr>
        <w:t>它</w:t>
      </w:r>
      <w:r w:rsidRPr="006D1AD5">
        <w:rPr>
          <w:rFonts w:ascii="微软雅黑" w:hAnsi="微软雅黑"/>
        </w:rPr>
        <w:t>就产生真正的</w:t>
      </w:r>
      <w:r w:rsidRPr="006D1AD5">
        <w:rPr>
          <w:rFonts w:ascii="微软雅黑" w:hAnsi="微软雅黑" w:hint="eastAsia"/>
        </w:rPr>
        <w:t>仁爱，仁爱，这种真正的仁爱</w:t>
      </w:r>
      <w:r w:rsidRPr="006D1AD5">
        <w:rPr>
          <w:rFonts w:ascii="微软雅黑" w:hAnsi="微软雅黑"/>
        </w:rPr>
        <w:t>当中</w:t>
      </w:r>
      <w:r w:rsidRPr="006D1AD5">
        <w:rPr>
          <w:rFonts w:ascii="微软雅黑" w:hAnsi="微软雅黑" w:hint="eastAsia"/>
        </w:rPr>
        <w:t>产生出的</w:t>
      </w:r>
      <w:r w:rsidRPr="006D1AD5">
        <w:rPr>
          <w:rFonts w:ascii="微软雅黑" w:hAnsi="微软雅黑"/>
        </w:rPr>
        <w:t>正义是创造性的</w:t>
      </w:r>
      <w:r w:rsidRPr="006D1AD5">
        <w:rPr>
          <w:rFonts w:ascii="微软雅黑" w:hAnsi="微软雅黑" w:hint="eastAsia"/>
        </w:rPr>
        <w:t>正义，creativity</w:t>
      </w:r>
      <w:r w:rsidR="006D1AD5">
        <w:rPr>
          <w:rFonts w:ascii="微软雅黑" w:hAnsi="微软雅黑"/>
        </w:rPr>
        <w:t xml:space="preserve"> </w:t>
      </w:r>
      <w:r w:rsidRPr="006D1AD5">
        <w:rPr>
          <w:rFonts w:ascii="微软雅黑" w:hAnsi="微软雅黑" w:hint="eastAsia"/>
        </w:rPr>
        <w:t>justice</w:t>
      </w:r>
      <w:r w:rsidR="00B70706">
        <w:rPr>
          <w:rFonts w:ascii="微软雅黑" w:hAnsi="微软雅黑" w:hint="eastAsia"/>
        </w:rPr>
        <w:t>，</w:t>
      </w:r>
      <w:r w:rsidRPr="006D1AD5">
        <w:rPr>
          <w:rFonts w:ascii="微软雅黑" w:hAnsi="微软雅黑"/>
        </w:rPr>
        <w:t>创造性的</w:t>
      </w:r>
      <w:r w:rsidRPr="006D1AD5">
        <w:rPr>
          <w:rFonts w:ascii="微软雅黑" w:hAnsi="微软雅黑" w:hint="eastAsia"/>
        </w:rPr>
        <w:t>正义</w:t>
      </w:r>
      <w:r w:rsidR="00B70706">
        <w:rPr>
          <w:rFonts w:ascii="微软雅黑" w:hAnsi="微软雅黑" w:hint="eastAsia"/>
        </w:rPr>
        <w:t>。</w:t>
      </w:r>
      <w:r w:rsidRPr="006D1AD5">
        <w:rPr>
          <w:rFonts w:ascii="微软雅黑" w:hAnsi="微软雅黑" w:hint="eastAsia"/>
        </w:rPr>
        <w:t>什么</w:t>
      </w:r>
      <w:r w:rsidRPr="006D1AD5">
        <w:rPr>
          <w:rFonts w:ascii="微软雅黑" w:hAnsi="微软雅黑"/>
        </w:rPr>
        <w:t>叫</w:t>
      </w:r>
      <w:r w:rsidRPr="006D1AD5">
        <w:rPr>
          <w:rFonts w:ascii="微软雅黑" w:hAnsi="微软雅黑" w:hint="eastAsia"/>
        </w:rPr>
        <w:t>非</w:t>
      </w:r>
      <w:r w:rsidRPr="006D1AD5">
        <w:rPr>
          <w:rFonts w:ascii="微软雅黑" w:hAnsi="微软雅黑"/>
        </w:rPr>
        <w:t>创造性的</w:t>
      </w:r>
      <w:r w:rsidRPr="006D1AD5">
        <w:rPr>
          <w:rFonts w:ascii="微软雅黑" w:hAnsi="微软雅黑" w:hint="eastAsia"/>
        </w:rPr>
        <w:t>正义</w:t>
      </w:r>
      <w:r w:rsidR="001925C9">
        <w:rPr>
          <w:rFonts w:ascii="微软雅黑" w:hAnsi="微软雅黑" w:hint="eastAsia"/>
        </w:rPr>
        <w:t>——</w:t>
      </w:r>
      <w:r w:rsidRPr="006D1AD5">
        <w:rPr>
          <w:rFonts w:ascii="微软雅黑" w:hAnsi="微软雅黑" w:hint="eastAsia"/>
        </w:rPr>
        <w:t>就是遵守僵硬的律例，这一对男女</w:t>
      </w:r>
      <w:r w:rsidRPr="006D1AD5">
        <w:rPr>
          <w:rFonts w:ascii="微软雅黑" w:hAnsi="微软雅黑"/>
        </w:rPr>
        <w:t>破坏了我们的道德准则，所以把他们</w:t>
      </w:r>
      <w:r w:rsidRPr="006D1AD5">
        <w:rPr>
          <w:rFonts w:ascii="微软雅黑" w:hAnsi="微软雅黑" w:hint="eastAsia"/>
        </w:rPr>
        <w:t>沉到河里去</w:t>
      </w:r>
      <w:r w:rsidR="00B70706">
        <w:rPr>
          <w:rFonts w:ascii="微软雅黑" w:hAnsi="微软雅黑" w:hint="eastAsia"/>
        </w:rPr>
        <w:t>，</w:t>
      </w:r>
      <w:r w:rsidRPr="006D1AD5">
        <w:rPr>
          <w:rFonts w:ascii="微软雅黑" w:hAnsi="微软雅黑"/>
        </w:rPr>
        <w:t>这是正义</w:t>
      </w:r>
      <w:r w:rsidR="001925C9">
        <w:rPr>
          <w:rFonts w:ascii="微软雅黑" w:hAnsi="微软雅黑" w:hint="eastAsia"/>
        </w:rPr>
        <w:t>，</w:t>
      </w:r>
      <w:r w:rsidR="001925C9" w:rsidRPr="006D1AD5">
        <w:rPr>
          <w:rFonts w:ascii="微软雅黑" w:hAnsi="微软雅黑"/>
        </w:rPr>
        <w:t>违背了</w:t>
      </w:r>
      <w:r w:rsidRPr="006D1AD5">
        <w:rPr>
          <w:rFonts w:ascii="微软雅黑" w:hAnsi="微软雅黑" w:hint="eastAsia"/>
        </w:rPr>
        <w:t>仁爱，</w:t>
      </w:r>
    </w:p>
    <w:p w14:paraId="5A7A33E3" w14:textId="77777777" w:rsidR="001925C9" w:rsidRDefault="00A23561" w:rsidP="00116B2E">
      <w:pPr>
        <w:ind w:firstLine="540"/>
        <w:rPr>
          <w:rFonts w:ascii="微软雅黑" w:hAnsi="微软雅黑"/>
        </w:rPr>
      </w:pPr>
      <w:r w:rsidRPr="006D1AD5">
        <w:rPr>
          <w:rFonts w:ascii="微软雅黑" w:hAnsi="微软雅黑"/>
        </w:rPr>
        <w:t>创造性的正义是这样</w:t>
      </w:r>
      <w:r w:rsidRPr="006D1AD5">
        <w:rPr>
          <w:rFonts w:ascii="微软雅黑" w:hAnsi="微软雅黑" w:hint="eastAsia"/>
        </w:rPr>
        <w:t>一种正义，</w:t>
      </w:r>
      <w:r w:rsidR="001925C9">
        <w:rPr>
          <w:rFonts w:ascii="微软雅黑" w:hAnsi="微软雅黑" w:hint="eastAsia"/>
        </w:rPr>
        <w:t>它在</w:t>
      </w:r>
      <w:r w:rsidRPr="006D1AD5">
        <w:rPr>
          <w:rFonts w:ascii="微软雅黑" w:hAnsi="微软雅黑" w:hint="eastAsia"/>
        </w:rPr>
        <w:t>每</w:t>
      </w:r>
      <w:r w:rsidRPr="006D1AD5">
        <w:rPr>
          <w:rFonts w:ascii="微软雅黑" w:hAnsi="微软雅黑"/>
        </w:rPr>
        <w:t>一个具体的特殊的场合都知道怎样对别人</w:t>
      </w:r>
      <w:r w:rsidRPr="006D1AD5">
        <w:rPr>
          <w:rFonts w:ascii="微软雅黑" w:hAnsi="微软雅黑" w:hint="eastAsia"/>
        </w:rPr>
        <w:t>表现出终极的关怀，</w:t>
      </w:r>
      <w:r w:rsidRPr="006D1AD5">
        <w:rPr>
          <w:rFonts w:ascii="微软雅黑" w:hAnsi="微软雅黑"/>
        </w:rPr>
        <w:t>它可以使人不受</w:t>
      </w:r>
      <w:r w:rsidRPr="006D1AD5">
        <w:rPr>
          <w:rFonts w:ascii="微软雅黑" w:hAnsi="微软雅黑" w:hint="eastAsia"/>
        </w:rPr>
        <w:t>道德律例的约束</w:t>
      </w:r>
      <w:r w:rsidR="001925C9">
        <w:rPr>
          <w:rFonts w:ascii="微软雅黑" w:hAnsi="微软雅黑" w:hint="eastAsia"/>
        </w:rPr>
        <w:t>来行动</w:t>
      </w:r>
      <w:r w:rsidRPr="006D1AD5">
        <w:rPr>
          <w:rFonts w:ascii="微软雅黑" w:hAnsi="微软雅黑" w:hint="eastAsia"/>
        </w:rPr>
        <w:t>，</w:t>
      </w:r>
      <w:r w:rsidRPr="006D1AD5">
        <w:rPr>
          <w:rFonts w:ascii="微软雅黑" w:hAnsi="微软雅黑"/>
        </w:rPr>
        <w:t>它能够懂得在什么情况下怎样做才是真正的</w:t>
      </w:r>
      <w:r w:rsidRPr="006D1AD5">
        <w:rPr>
          <w:rFonts w:ascii="微软雅黑" w:hAnsi="微软雅黑" w:hint="eastAsia"/>
        </w:rPr>
        <w:t>终极关爱别人，</w:t>
      </w:r>
      <w:r w:rsidRPr="006D1AD5">
        <w:rPr>
          <w:rFonts w:ascii="微软雅黑" w:hAnsi="微软雅黑"/>
        </w:rPr>
        <w:t>所以，</w:t>
      </w:r>
      <w:r w:rsidR="001925C9">
        <w:rPr>
          <w:rFonts w:ascii="微软雅黑" w:hAnsi="微软雅黑" w:hint="eastAsia"/>
        </w:rPr>
        <w:t>这</w:t>
      </w:r>
      <w:r w:rsidRPr="006D1AD5">
        <w:rPr>
          <w:rFonts w:ascii="微软雅黑" w:hAnsi="微软雅黑"/>
        </w:rPr>
        <w:t>叫创造</w:t>
      </w:r>
      <w:r w:rsidRPr="006D1AD5">
        <w:rPr>
          <w:rFonts w:ascii="微软雅黑" w:hAnsi="微软雅黑" w:hint="eastAsia"/>
        </w:rPr>
        <w:t>性正义，</w:t>
      </w:r>
      <w:r w:rsidR="001925C9">
        <w:rPr>
          <w:rFonts w:ascii="微软雅黑" w:hAnsi="微软雅黑" w:hint="eastAsia"/>
        </w:rPr>
        <w:t>它</w:t>
      </w:r>
      <w:r w:rsidRPr="006D1AD5">
        <w:rPr>
          <w:rFonts w:ascii="微软雅黑" w:hAnsi="微软雅黑" w:hint="eastAsia"/>
        </w:rPr>
        <w:t>是</w:t>
      </w:r>
      <w:r w:rsidRPr="006D1AD5">
        <w:rPr>
          <w:rFonts w:ascii="微软雅黑" w:hAnsi="微软雅黑"/>
        </w:rPr>
        <w:t>宗教的境界。</w:t>
      </w:r>
      <w:r w:rsidRPr="006D1AD5">
        <w:rPr>
          <w:rFonts w:ascii="微软雅黑" w:hAnsi="微软雅黑" w:hint="eastAsia"/>
        </w:rPr>
        <w:t>迄今为止</w:t>
      </w:r>
      <w:r w:rsidR="001925C9">
        <w:rPr>
          <w:rFonts w:ascii="微软雅黑" w:hAnsi="微软雅黑" w:hint="eastAsia"/>
        </w:rPr>
        <w:t>，</w:t>
      </w:r>
      <w:r w:rsidRPr="006D1AD5">
        <w:rPr>
          <w:rFonts w:ascii="微软雅黑" w:hAnsi="微软雅黑"/>
        </w:rPr>
        <w:t>只有宗教的境界才产生这种创造性的</w:t>
      </w:r>
      <w:r w:rsidRPr="006D1AD5">
        <w:rPr>
          <w:rFonts w:ascii="微软雅黑" w:hAnsi="微软雅黑" w:hint="eastAsia"/>
        </w:rPr>
        <w:t>正义</w:t>
      </w:r>
      <w:r w:rsidRPr="006D1AD5">
        <w:rPr>
          <w:rFonts w:ascii="微软雅黑" w:hAnsi="微软雅黑"/>
        </w:rPr>
        <w:t>。这种创造性的</w:t>
      </w:r>
      <w:r w:rsidRPr="006D1AD5">
        <w:rPr>
          <w:rFonts w:ascii="微软雅黑" w:hAnsi="微软雅黑" w:hint="eastAsia"/>
        </w:rPr>
        <w:t>正义，如此告诉</w:t>
      </w:r>
      <w:r w:rsidRPr="006D1AD5">
        <w:rPr>
          <w:rFonts w:ascii="微软雅黑" w:hAnsi="微软雅黑"/>
        </w:rPr>
        <w:t>世俗的原则，</w:t>
      </w:r>
      <w:r w:rsidRPr="006D1AD5">
        <w:rPr>
          <w:rFonts w:ascii="微软雅黑" w:hAnsi="微软雅黑" w:hint="eastAsia"/>
        </w:rPr>
        <w:t>以致</w:t>
      </w:r>
      <w:r w:rsidRPr="006D1AD5">
        <w:rPr>
          <w:rFonts w:ascii="微软雅黑" w:hAnsi="微软雅黑"/>
        </w:rPr>
        <w:t>让我们</w:t>
      </w:r>
      <w:r w:rsidRPr="006D1AD5">
        <w:rPr>
          <w:rFonts w:ascii="微软雅黑" w:hAnsi="微软雅黑" w:hint="eastAsia"/>
        </w:rPr>
        <w:t>目瞪口呆，</w:t>
      </w:r>
      <w:r w:rsidRPr="006D1AD5">
        <w:rPr>
          <w:rFonts w:ascii="微软雅黑" w:hAnsi="微软雅黑"/>
        </w:rPr>
        <w:t>让</w:t>
      </w:r>
      <w:r w:rsidRPr="006D1AD5">
        <w:rPr>
          <w:rFonts w:ascii="微软雅黑" w:hAnsi="微软雅黑" w:hint="eastAsia"/>
        </w:rPr>
        <w:t>我们</w:t>
      </w:r>
      <w:r w:rsidRPr="006D1AD5">
        <w:rPr>
          <w:rFonts w:ascii="微软雅黑" w:hAnsi="微软雅黑"/>
        </w:rPr>
        <w:t>觉得不可理解，就像我们不可理解</w:t>
      </w:r>
      <w:r w:rsidRPr="006D1AD5">
        <w:rPr>
          <w:rFonts w:ascii="微软雅黑" w:hAnsi="微软雅黑" w:hint="eastAsia"/>
        </w:rPr>
        <w:t>卞福汝主教的行为一样</w:t>
      </w:r>
      <w:r w:rsidRPr="006D1AD5">
        <w:rPr>
          <w:rFonts w:ascii="微软雅黑" w:hAnsi="微软雅黑"/>
        </w:rPr>
        <w:t>，</w:t>
      </w:r>
      <w:r w:rsidRPr="006D1AD5">
        <w:rPr>
          <w:rFonts w:ascii="微软雅黑" w:hAnsi="微软雅黑" w:hint="eastAsia"/>
        </w:rPr>
        <w:t>就这个道理</w:t>
      </w:r>
      <w:r w:rsidR="001925C9">
        <w:rPr>
          <w:rFonts w:ascii="微软雅黑" w:hAnsi="微软雅黑" w:hint="eastAsia"/>
        </w:rPr>
        <w:t>。</w:t>
      </w:r>
    </w:p>
    <w:p w14:paraId="75F4F7E9" w14:textId="77777777" w:rsidR="001925C9" w:rsidRDefault="00A23561" w:rsidP="00116B2E">
      <w:pPr>
        <w:ind w:firstLine="540"/>
        <w:rPr>
          <w:rFonts w:ascii="微软雅黑" w:hAnsi="微软雅黑"/>
        </w:rPr>
      </w:pPr>
      <w:r w:rsidRPr="006D1AD5">
        <w:rPr>
          <w:rFonts w:ascii="微软雅黑" w:hAnsi="微软雅黑"/>
        </w:rPr>
        <w:t>好</w:t>
      </w:r>
      <w:r w:rsidR="001925C9">
        <w:rPr>
          <w:rFonts w:ascii="微软雅黑" w:hAnsi="微软雅黑" w:hint="eastAsia"/>
        </w:rPr>
        <w:t>，</w:t>
      </w:r>
      <w:r w:rsidRPr="006D1AD5">
        <w:rPr>
          <w:rFonts w:ascii="微软雅黑" w:hAnsi="微软雅黑"/>
        </w:rPr>
        <w:t>我们要抓紧</w:t>
      </w:r>
      <w:r w:rsidRPr="006D1AD5">
        <w:rPr>
          <w:rFonts w:ascii="微软雅黑" w:hAnsi="微软雅黑" w:hint="eastAsia"/>
        </w:rPr>
        <w:t>时间进入第七节</w:t>
      </w:r>
      <w:r w:rsidR="001925C9">
        <w:rPr>
          <w:rFonts w:ascii="微软雅黑" w:hAnsi="微软雅黑" w:hint="eastAsia"/>
        </w:rPr>
        <w:t>，</w:t>
      </w:r>
      <w:r w:rsidRPr="006D1AD5">
        <w:rPr>
          <w:rFonts w:ascii="微软雅黑" w:hAnsi="微软雅黑" w:hint="eastAsia"/>
        </w:rPr>
        <w:t>死亡</w:t>
      </w:r>
      <w:r w:rsidRPr="006D1AD5">
        <w:rPr>
          <w:rFonts w:ascii="微软雅黑" w:hAnsi="微软雅黑"/>
        </w:rPr>
        <w:t>的本体</w:t>
      </w:r>
      <w:r w:rsidRPr="006D1AD5">
        <w:rPr>
          <w:rFonts w:ascii="微软雅黑" w:hAnsi="微软雅黑" w:hint="eastAsia"/>
        </w:rPr>
        <w:t>论</w:t>
      </w:r>
      <w:r w:rsidRPr="006D1AD5">
        <w:rPr>
          <w:rFonts w:ascii="微软雅黑" w:hAnsi="微软雅黑"/>
        </w:rPr>
        <w:t>意义。终极关怀问题的讨论</w:t>
      </w:r>
      <w:r w:rsidR="001925C9">
        <w:rPr>
          <w:rFonts w:ascii="微软雅黑" w:hAnsi="微软雅黑" w:hint="eastAsia"/>
        </w:rPr>
        <w:t>就</w:t>
      </w:r>
      <w:r w:rsidRPr="006D1AD5">
        <w:rPr>
          <w:rFonts w:ascii="微软雅黑" w:hAnsi="微软雅黑"/>
        </w:rPr>
        <w:t>是对死亡的</w:t>
      </w:r>
      <w:r w:rsidRPr="006D1AD5">
        <w:rPr>
          <w:rFonts w:ascii="微软雅黑" w:hAnsi="微软雅黑" w:hint="eastAsia"/>
        </w:rPr>
        <w:t>思考</w:t>
      </w:r>
      <w:r w:rsidRPr="006D1AD5">
        <w:rPr>
          <w:rFonts w:ascii="微软雅黑" w:hAnsi="微软雅黑"/>
        </w:rPr>
        <w:t>。在这种讨论当中，我们区分了自然科学所理解的死亡和哲学所理解的</w:t>
      </w:r>
      <w:r w:rsidRPr="006D1AD5">
        <w:rPr>
          <w:rFonts w:ascii="微软雅黑" w:hAnsi="微软雅黑" w:hint="eastAsia"/>
        </w:rPr>
        <w:t>死亡</w:t>
      </w:r>
      <w:r w:rsidRPr="006D1AD5">
        <w:rPr>
          <w:rFonts w:ascii="微软雅黑" w:hAnsi="微软雅黑"/>
        </w:rPr>
        <w:t>，具有完全不同</w:t>
      </w:r>
      <w:r w:rsidRPr="006D1AD5">
        <w:rPr>
          <w:rFonts w:ascii="微软雅黑" w:hAnsi="微软雅黑" w:hint="eastAsia"/>
        </w:rPr>
        <w:t>的含义</w:t>
      </w:r>
      <w:r w:rsidRPr="006D1AD5">
        <w:rPr>
          <w:rFonts w:ascii="微软雅黑" w:hAnsi="微软雅黑"/>
        </w:rPr>
        <w:t>。一个自然</w:t>
      </w:r>
      <w:r w:rsidRPr="006D1AD5">
        <w:rPr>
          <w:rFonts w:ascii="微软雅黑" w:hAnsi="微软雅黑" w:hint="eastAsia"/>
        </w:rPr>
        <w:t>生命</w:t>
      </w:r>
      <w:r w:rsidRPr="006D1AD5">
        <w:rPr>
          <w:rFonts w:ascii="微软雅黑" w:hAnsi="微软雅黑"/>
        </w:rPr>
        <w:t>的消失，</w:t>
      </w:r>
      <w:r w:rsidRPr="006D1AD5">
        <w:rPr>
          <w:rFonts w:ascii="微软雅黑" w:hAnsi="微软雅黑" w:hint="eastAsia"/>
        </w:rPr>
        <w:t>他服从</w:t>
      </w:r>
      <w:r w:rsidRPr="006D1AD5">
        <w:rPr>
          <w:rFonts w:ascii="微软雅黑" w:hAnsi="微软雅黑"/>
        </w:rPr>
        <w:t>于自然界的规律</w:t>
      </w:r>
      <w:r w:rsidR="001925C9">
        <w:rPr>
          <w:rFonts w:ascii="微软雅黑" w:hAnsi="微软雅黑" w:hint="eastAsia"/>
        </w:rPr>
        <w:t>，</w:t>
      </w:r>
      <w:r w:rsidRPr="006D1AD5">
        <w:rPr>
          <w:rFonts w:ascii="微软雅黑" w:hAnsi="微软雅黑"/>
        </w:rPr>
        <w:t>他是一个自然</w:t>
      </w:r>
      <w:r w:rsidRPr="006D1AD5">
        <w:rPr>
          <w:rFonts w:ascii="微软雅黑" w:hAnsi="微软雅黑" w:hint="eastAsia"/>
        </w:rPr>
        <w:t>现象，</w:t>
      </w:r>
      <w:r w:rsidRPr="006D1AD5">
        <w:rPr>
          <w:rFonts w:ascii="微软雅黑" w:hAnsi="微软雅黑"/>
        </w:rPr>
        <w:t>这种死亡并不是萦绕在我们心头的那种恐惧的对象。我们萦绕心头的</w:t>
      </w:r>
      <w:r w:rsidRPr="006D1AD5">
        <w:rPr>
          <w:rFonts w:ascii="微软雅黑" w:hAnsi="微软雅黑" w:hint="eastAsia"/>
        </w:rPr>
        <w:t>恐惧的</w:t>
      </w:r>
      <w:r w:rsidRPr="006D1AD5">
        <w:rPr>
          <w:rFonts w:ascii="微软雅黑" w:hAnsi="微软雅黑"/>
        </w:rPr>
        <w:t>对象</w:t>
      </w:r>
      <w:r w:rsidRPr="006D1AD5">
        <w:rPr>
          <w:rFonts w:ascii="微软雅黑" w:hAnsi="微软雅黑" w:hint="eastAsia"/>
        </w:rPr>
        <w:t>，</w:t>
      </w:r>
      <w:r w:rsidRPr="006D1AD5">
        <w:rPr>
          <w:rFonts w:ascii="微软雅黑" w:hAnsi="微软雅黑"/>
        </w:rPr>
        <w:t>是那个自我意识的</w:t>
      </w:r>
      <w:r w:rsidRPr="006D1AD5">
        <w:rPr>
          <w:rFonts w:ascii="微软雅黑" w:hAnsi="微软雅黑" w:hint="eastAsia"/>
        </w:rPr>
        <w:t>绝对</w:t>
      </w:r>
      <w:r w:rsidRPr="006D1AD5">
        <w:rPr>
          <w:rFonts w:ascii="微软雅黑" w:hAnsi="微软雅黑"/>
        </w:rPr>
        <w:t>消失</w:t>
      </w:r>
      <w:r w:rsidRPr="006D1AD5">
        <w:rPr>
          <w:rFonts w:ascii="微软雅黑" w:hAnsi="微软雅黑" w:hint="eastAsia"/>
        </w:rPr>
        <w:t>，</w:t>
      </w:r>
      <w:r w:rsidR="001925C9">
        <w:rPr>
          <w:rFonts w:ascii="微软雅黑" w:hAnsi="微软雅黑" w:hint="eastAsia"/>
        </w:rPr>
        <w:t>它</w:t>
      </w:r>
      <w:r w:rsidRPr="006D1AD5">
        <w:rPr>
          <w:rFonts w:ascii="微软雅黑" w:hAnsi="微软雅黑"/>
        </w:rPr>
        <w:t>的</w:t>
      </w:r>
      <w:r w:rsidRPr="006D1AD5">
        <w:rPr>
          <w:rFonts w:ascii="微软雅黑" w:hAnsi="微软雅黑" w:hint="eastAsia"/>
        </w:rPr>
        <w:t>非</w:t>
      </w:r>
      <w:r w:rsidRPr="006D1AD5">
        <w:rPr>
          <w:rFonts w:ascii="微软雅黑" w:hAnsi="微软雅黑"/>
        </w:rPr>
        <w:t>存在</w:t>
      </w:r>
      <w:r w:rsidRPr="006D1AD5">
        <w:rPr>
          <w:rFonts w:ascii="微软雅黑" w:hAnsi="微软雅黑" w:hint="eastAsia"/>
        </w:rPr>
        <w:t>，</w:t>
      </w:r>
      <w:r w:rsidRPr="006D1AD5">
        <w:rPr>
          <w:rFonts w:ascii="微软雅黑" w:hAnsi="微软雅黑"/>
        </w:rPr>
        <w:t>也就是说我们面对</w:t>
      </w:r>
      <w:r w:rsidRPr="006D1AD5">
        <w:rPr>
          <w:rFonts w:ascii="微软雅黑" w:hAnsi="微软雅黑" w:hint="eastAsia"/>
        </w:rPr>
        <w:t>虚无</w:t>
      </w:r>
      <w:r w:rsidR="001925C9">
        <w:rPr>
          <w:rFonts w:ascii="微软雅黑" w:hAnsi="微软雅黑" w:hint="eastAsia"/>
        </w:rPr>
        <w:t>，是这</w:t>
      </w:r>
      <w:r w:rsidRPr="006D1AD5">
        <w:rPr>
          <w:rFonts w:ascii="微软雅黑" w:hAnsi="微软雅黑"/>
        </w:rPr>
        <w:t>这个意义上的</w:t>
      </w:r>
      <w:r w:rsidRPr="006D1AD5">
        <w:rPr>
          <w:rFonts w:ascii="微软雅黑" w:hAnsi="微软雅黑" w:hint="eastAsia"/>
        </w:rPr>
        <w:t>死亡才</w:t>
      </w:r>
      <w:r w:rsidRPr="006D1AD5">
        <w:rPr>
          <w:rFonts w:ascii="微软雅黑" w:hAnsi="微软雅黑"/>
        </w:rPr>
        <w:t>成为哲学的一个中心</w:t>
      </w:r>
      <w:r w:rsidRPr="006D1AD5">
        <w:rPr>
          <w:rFonts w:ascii="微软雅黑" w:hAnsi="微软雅黑" w:hint="eastAsia"/>
        </w:rPr>
        <w:t>话题</w:t>
      </w:r>
      <w:r w:rsidRPr="006D1AD5">
        <w:rPr>
          <w:rFonts w:ascii="微软雅黑" w:hAnsi="微软雅黑"/>
        </w:rPr>
        <w:t>。</w:t>
      </w:r>
    </w:p>
    <w:p w14:paraId="45B3717C" w14:textId="77777777" w:rsidR="00657D12" w:rsidRDefault="00A23561" w:rsidP="00116B2E">
      <w:pPr>
        <w:ind w:firstLine="540"/>
        <w:rPr>
          <w:rFonts w:ascii="微软雅黑" w:hAnsi="微软雅黑"/>
        </w:rPr>
      </w:pPr>
      <w:r w:rsidRPr="006D1AD5">
        <w:rPr>
          <w:rFonts w:ascii="微软雅黑" w:hAnsi="微软雅黑"/>
        </w:rPr>
        <w:t>在这里，我可以预先提到这</w:t>
      </w:r>
      <w:r w:rsidRPr="006D1AD5">
        <w:rPr>
          <w:rFonts w:ascii="微软雅黑" w:hAnsi="微软雅黑" w:hint="eastAsia"/>
        </w:rPr>
        <w:t>一点，</w:t>
      </w:r>
      <w:r w:rsidRPr="006D1AD5">
        <w:rPr>
          <w:rFonts w:ascii="微软雅黑" w:hAnsi="微软雅黑"/>
        </w:rPr>
        <w:t>本来要后</w:t>
      </w:r>
      <w:r w:rsidRPr="006D1AD5">
        <w:rPr>
          <w:rFonts w:ascii="微软雅黑" w:hAnsi="微软雅黑" w:hint="eastAsia"/>
        </w:rPr>
        <w:t>期</w:t>
      </w:r>
      <w:r w:rsidRPr="006D1AD5">
        <w:rPr>
          <w:rFonts w:ascii="微软雅黑" w:hAnsi="微软雅黑"/>
        </w:rPr>
        <w:t>才</w:t>
      </w:r>
      <w:r w:rsidRPr="006D1AD5">
        <w:rPr>
          <w:rFonts w:ascii="微软雅黑" w:hAnsi="微软雅黑" w:hint="eastAsia"/>
        </w:rPr>
        <w:t>讲到，</w:t>
      </w:r>
      <w:r w:rsidRPr="006D1AD5">
        <w:rPr>
          <w:rFonts w:ascii="微软雅黑" w:hAnsi="微软雅黑"/>
        </w:rPr>
        <w:t>就是当代问题</w:t>
      </w:r>
      <w:r w:rsidRPr="006D1AD5">
        <w:rPr>
          <w:rFonts w:ascii="微软雅黑" w:hAnsi="微软雅黑" w:hint="eastAsia"/>
        </w:rPr>
        <w:t>，</w:t>
      </w:r>
      <w:r w:rsidRPr="006D1AD5">
        <w:rPr>
          <w:rFonts w:ascii="微软雅黑" w:hAnsi="微软雅黑"/>
        </w:rPr>
        <w:t>当代世界的文明</w:t>
      </w:r>
      <w:r w:rsidRPr="006D1AD5">
        <w:rPr>
          <w:rFonts w:ascii="微软雅黑" w:hAnsi="微软雅黑" w:hint="eastAsia"/>
        </w:rPr>
        <w:t>根基上</w:t>
      </w:r>
      <w:r w:rsidRPr="006D1AD5">
        <w:rPr>
          <w:rFonts w:ascii="微软雅黑" w:hAnsi="微软雅黑"/>
        </w:rPr>
        <w:t>的病症的问题是什么</w:t>
      </w:r>
      <w:r w:rsidRPr="006D1AD5">
        <w:rPr>
          <w:rFonts w:ascii="微软雅黑" w:hAnsi="微软雅黑" w:hint="eastAsia"/>
        </w:rPr>
        <w:t>，</w:t>
      </w:r>
      <w:r w:rsidRPr="006D1AD5">
        <w:rPr>
          <w:rFonts w:ascii="微软雅黑" w:hAnsi="微软雅黑"/>
        </w:rPr>
        <w:t>是虚无主义</w:t>
      </w:r>
      <w:r w:rsidRPr="006D1AD5">
        <w:rPr>
          <w:rFonts w:ascii="微软雅黑" w:hAnsi="微软雅黑" w:hint="eastAsia"/>
        </w:rPr>
        <w:t>问题</w:t>
      </w:r>
      <w:r w:rsidRPr="006D1AD5">
        <w:rPr>
          <w:rFonts w:ascii="微软雅黑" w:hAnsi="微软雅黑"/>
        </w:rPr>
        <w:t>。就当代人遭遇虚无</w:t>
      </w:r>
      <w:r w:rsidRPr="006D1AD5">
        <w:rPr>
          <w:rFonts w:ascii="微软雅黑" w:hAnsi="微软雅黑" w:hint="eastAsia"/>
        </w:rPr>
        <w:t>，当代人被赤裸裸的扔在虚无面前，</w:t>
      </w:r>
      <w:r w:rsidRPr="006D1AD5">
        <w:rPr>
          <w:rFonts w:ascii="微软雅黑" w:hAnsi="微软雅黑"/>
        </w:rPr>
        <w:t>这样一个问题</w:t>
      </w:r>
      <w:r w:rsidRPr="006D1AD5">
        <w:rPr>
          <w:rFonts w:ascii="微软雅黑" w:hAnsi="微软雅黑" w:hint="eastAsia"/>
        </w:rPr>
        <w:t>。这个问题</w:t>
      </w:r>
      <w:r w:rsidRPr="006D1AD5">
        <w:rPr>
          <w:rFonts w:ascii="微软雅黑" w:hAnsi="微软雅黑"/>
        </w:rPr>
        <w:t>最初被谁体验到</w:t>
      </w:r>
      <w:r w:rsidRPr="006D1AD5">
        <w:rPr>
          <w:rFonts w:ascii="微软雅黑" w:hAnsi="微软雅黑" w:hint="eastAsia"/>
        </w:rPr>
        <w:t>了，被尼采</w:t>
      </w:r>
      <w:r w:rsidRPr="006D1AD5">
        <w:rPr>
          <w:rFonts w:ascii="微软雅黑" w:hAnsi="微软雅黑"/>
        </w:rPr>
        <w:t>。</w:t>
      </w:r>
      <w:r w:rsidRPr="006D1AD5">
        <w:rPr>
          <w:rFonts w:ascii="微软雅黑" w:hAnsi="微软雅黑" w:hint="eastAsia"/>
        </w:rPr>
        <w:t>当尼采说上帝</w:t>
      </w:r>
      <w:r w:rsidRPr="006D1AD5">
        <w:rPr>
          <w:rFonts w:ascii="微软雅黑" w:hAnsi="微软雅黑"/>
        </w:rPr>
        <w:t>死</w:t>
      </w:r>
      <w:r w:rsidRPr="006D1AD5">
        <w:rPr>
          <w:rFonts w:ascii="微软雅黑" w:hAnsi="微软雅黑" w:hint="eastAsia"/>
        </w:rPr>
        <w:t>了</w:t>
      </w:r>
      <w:r w:rsidRPr="006D1AD5">
        <w:rPr>
          <w:rFonts w:ascii="微软雅黑" w:hAnsi="微软雅黑"/>
        </w:rPr>
        <w:t>的时候，就是我们人类</w:t>
      </w:r>
      <w:r w:rsidRPr="006D1AD5">
        <w:rPr>
          <w:rFonts w:ascii="微软雅黑" w:hAnsi="微软雅黑" w:hint="eastAsia"/>
        </w:rPr>
        <w:t>安身立命</w:t>
      </w:r>
      <w:r w:rsidRPr="006D1AD5">
        <w:rPr>
          <w:rFonts w:ascii="微软雅黑" w:hAnsi="微软雅黑"/>
        </w:rPr>
        <w:t>的这个超感性的世界的保证消失了</w:t>
      </w:r>
      <w:r w:rsidRPr="006D1AD5">
        <w:rPr>
          <w:rFonts w:ascii="微软雅黑" w:hAnsi="微软雅黑" w:hint="eastAsia"/>
        </w:rPr>
        <w:t>，</w:t>
      </w:r>
      <w:r w:rsidRPr="006D1AD5">
        <w:rPr>
          <w:rFonts w:ascii="微软雅黑" w:hAnsi="微软雅黑"/>
        </w:rPr>
        <w:t>我们</w:t>
      </w:r>
      <w:r w:rsidRPr="006D1AD5">
        <w:rPr>
          <w:rFonts w:ascii="微软雅黑" w:hAnsi="微软雅黑" w:hint="eastAsia"/>
        </w:rPr>
        <w:t>被</w:t>
      </w:r>
      <w:r w:rsidRPr="006D1AD5">
        <w:rPr>
          <w:rFonts w:ascii="微软雅黑" w:hAnsi="微软雅黑"/>
        </w:rPr>
        <w:t>一丝不挂的</w:t>
      </w:r>
      <w:r w:rsidRPr="006D1AD5">
        <w:rPr>
          <w:rFonts w:ascii="微软雅黑" w:hAnsi="微软雅黑" w:hint="eastAsia"/>
        </w:rPr>
        <w:t>扔在虚无的深渊面前，</w:t>
      </w:r>
      <w:r w:rsidRPr="006D1AD5">
        <w:rPr>
          <w:rFonts w:ascii="微软雅黑" w:hAnsi="微软雅黑"/>
        </w:rPr>
        <w:t>我们在资本的无穷无尽</w:t>
      </w:r>
      <w:r w:rsidRPr="006D1AD5">
        <w:rPr>
          <w:rFonts w:ascii="微软雅黑" w:hAnsi="微软雅黑" w:hint="eastAsia"/>
        </w:rPr>
        <w:t>追逐当中来</w:t>
      </w:r>
      <w:r w:rsidRPr="006D1AD5">
        <w:rPr>
          <w:rFonts w:ascii="微软雅黑" w:hAnsi="微软雅黑"/>
        </w:rPr>
        <w:t>争取人生的成功或者一个民族的成功</w:t>
      </w:r>
      <w:r w:rsidRPr="006D1AD5">
        <w:rPr>
          <w:rFonts w:ascii="微软雅黑" w:hAnsi="微软雅黑" w:hint="eastAsia"/>
        </w:rPr>
        <w:t>，</w:t>
      </w:r>
      <w:r w:rsidRPr="006D1AD5">
        <w:rPr>
          <w:rFonts w:ascii="微软雅黑" w:hAnsi="微软雅黑"/>
        </w:rPr>
        <w:t>这种数量化的</w:t>
      </w:r>
      <w:r w:rsidRPr="006D1AD5">
        <w:rPr>
          <w:rFonts w:ascii="微软雅黑" w:hAnsi="微软雅黑" w:hint="eastAsia"/>
        </w:rPr>
        <w:t>不断</w:t>
      </w:r>
      <w:r w:rsidRPr="006D1AD5">
        <w:rPr>
          <w:rFonts w:ascii="微软雅黑" w:hAnsi="微软雅黑"/>
        </w:rPr>
        <w:t>增长的目标是虚无主义的</w:t>
      </w:r>
      <w:r w:rsidRPr="006D1AD5">
        <w:rPr>
          <w:rFonts w:ascii="微软雅黑" w:hAnsi="微软雅黑" w:hint="eastAsia"/>
        </w:rPr>
        <w:t>，而这个</w:t>
      </w:r>
      <w:r w:rsidRPr="006D1AD5">
        <w:rPr>
          <w:rFonts w:ascii="微软雅黑" w:hAnsi="微软雅黑"/>
        </w:rPr>
        <w:t>世界已经瓦解了</w:t>
      </w:r>
      <w:r w:rsidRPr="006D1AD5">
        <w:rPr>
          <w:rFonts w:ascii="微软雅黑" w:hAnsi="微软雅黑" w:hint="eastAsia"/>
        </w:rPr>
        <w:t>以前</w:t>
      </w:r>
      <w:r w:rsidRPr="006D1AD5">
        <w:rPr>
          <w:rFonts w:ascii="微软雅黑" w:hAnsi="微软雅黑"/>
        </w:rPr>
        <w:t>人类解放的话语和宏大的叙事</w:t>
      </w:r>
      <w:r w:rsidRPr="006D1AD5">
        <w:rPr>
          <w:rFonts w:ascii="微软雅黑" w:hAnsi="微软雅黑" w:hint="eastAsia"/>
        </w:rPr>
        <w:t>，</w:t>
      </w:r>
      <w:r w:rsidRPr="006D1AD5">
        <w:rPr>
          <w:rFonts w:ascii="微软雅黑" w:hAnsi="微软雅黑"/>
        </w:rPr>
        <w:t>意识形态的冲突也已经</w:t>
      </w:r>
      <w:r w:rsidRPr="006D1AD5">
        <w:rPr>
          <w:rFonts w:ascii="微软雅黑" w:hAnsi="微软雅黑" w:hint="eastAsia"/>
        </w:rPr>
        <w:t>终结，</w:t>
      </w:r>
      <w:r w:rsidRPr="006D1AD5">
        <w:rPr>
          <w:rFonts w:ascii="微软雅黑" w:hAnsi="微软雅黑"/>
        </w:rPr>
        <w:t>于是，人类这个时候多少能够听懂</w:t>
      </w:r>
      <w:r w:rsidR="00657D12">
        <w:rPr>
          <w:rFonts w:ascii="微软雅黑" w:hAnsi="微软雅黑" w:hint="eastAsia"/>
        </w:rPr>
        <w:t>，特别</w:t>
      </w:r>
      <w:r w:rsidRPr="006D1AD5">
        <w:rPr>
          <w:rFonts w:ascii="微软雅黑" w:hAnsi="微软雅黑" w:hint="eastAsia"/>
        </w:rPr>
        <w:t>是</w:t>
      </w:r>
      <w:r w:rsidRPr="006D1AD5">
        <w:rPr>
          <w:rFonts w:ascii="微软雅黑" w:hAnsi="微软雅黑"/>
        </w:rPr>
        <w:t>西方人</w:t>
      </w:r>
      <w:r w:rsidR="00657D12">
        <w:rPr>
          <w:rFonts w:ascii="微软雅黑" w:hAnsi="微软雅黑" w:hint="eastAsia"/>
        </w:rPr>
        <w:t>能</w:t>
      </w:r>
      <w:r w:rsidRPr="006D1AD5">
        <w:rPr>
          <w:rFonts w:ascii="微软雅黑" w:hAnsi="微软雅黑"/>
        </w:rPr>
        <w:t>听</w:t>
      </w:r>
      <w:r w:rsidRPr="006D1AD5">
        <w:rPr>
          <w:rFonts w:ascii="微软雅黑" w:hAnsi="微软雅黑" w:hint="eastAsia"/>
        </w:rPr>
        <w:t>懂佛教在说什么。</w:t>
      </w:r>
    </w:p>
    <w:p w14:paraId="5D3DA4E2" w14:textId="77777777" w:rsidR="00017DE5" w:rsidRDefault="00A23561" w:rsidP="00116B2E">
      <w:pPr>
        <w:ind w:firstLine="540"/>
        <w:rPr>
          <w:rFonts w:ascii="微软雅黑" w:hAnsi="微软雅黑"/>
        </w:rPr>
      </w:pPr>
      <w:r w:rsidRPr="006D1AD5">
        <w:rPr>
          <w:rFonts w:ascii="微软雅黑" w:hAnsi="微软雅黑"/>
        </w:rPr>
        <w:lastRenderedPageBreak/>
        <w:t>打一个比方</w:t>
      </w:r>
      <w:r w:rsidR="00AC2688" w:rsidRPr="006D1AD5">
        <w:rPr>
          <w:rFonts w:ascii="微软雅黑" w:hAnsi="微软雅黑" w:hint="eastAsia"/>
        </w:rPr>
        <w:t>，</w:t>
      </w:r>
      <w:r w:rsidRPr="006D1AD5">
        <w:rPr>
          <w:rFonts w:ascii="微软雅黑" w:hAnsi="微软雅黑"/>
        </w:rPr>
        <w:t>这个比方不是我发明的</w:t>
      </w:r>
      <w:r w:rsidRPr="006D1AD5">
        <w:rPr>
          <w:rFonts w:ascii="微软雅黑" w:hAnsi="微软雅黑" w:hint="eastAsia"/>
        </w:rPr>
        <w:t>，</w:t>
      </w:r>
      <w:r w:rsidRPr="006D1AD5">
        <w:rPr>
          <w:rFonts w:ascii="微软雅黑" w:hAnsi="微软雅黑"/>
        </w:rPr>
        <w:t>是</w:t>
      </w:r>
      <w:r w:rsidRPr="006D1AD5">
        <w:rPr>
          <w:rFonts w:ascii="微软雅黑" w:hAnsi="微软雅黑" w:hint="eastAsia"/>
        </w:rPr>
        <w:t>威廉</w:t>
      </w:r>
      <w:r w:rsidR="00657D12">
        <w:rPr>
          <w:rFonts w:ascii="微软雅黑" w:hAnsi="微软雅黑" w:hint="eastAsia"/>
        </w:rPr>
        <w:t>·</w:t>
      </w:r>
      <w:r w:rsidRPr="006D1AD5">
        <w:rPr>
          <w:rFonts w:ascii="微软雅黑" w:hAnsi="微软雅黑" w:hint="eastAsia"/>
        </w:rPr>
        <w:t>巴雷特</w:t>
      </w:r>
      <w:r w:rsidRPr="006D1AD5">
        <w:rPr>
          <w:rFonts w:ascii="微软雅黑" w:hAnsi="微软雅黑"/>
        </w:rPr>
        <w:t>在他那</w:t>
      </w:r>
      <w:r w:rsidRPr="006D1AD5">
        <w:rPr>
          <w:rFonts w:ascii="微软雅黑" w:hAnsi="微软雅黑" w:hint="eastAsia"/>
        </w:rPr>
        <w:t>部</w:t>
      </w:r>
      <w:r w:rsidRPr="006D1AD5">
        <w:rPr>
          <w:rFonts w:ascii="微软雅黑" w:hAnsi="微软雅黑"/>
        </w:rPr>
        <w:t>重要的著作，叫</w:t>
      </w:r>
      <w:r w:rsidRPr="006D1AD5">
        <w:rPr>
          <w:rFonts w:ascii="微软雅黑" w:hAnsi="微软雅黑" w:hint="eastAsia"/>
        </w:rPr>
        <w:t>《</w:t>
      </w:r>
      <w:r w:rsidRPr="006D1AD5">
        <w:rPr>
          <w:rFonts w:ascii="微软雅黑" w:hAnsi="微软雅黑"/>
        </w:rPr>
        <w:t>非理性的人</w:t>
      </w:r>
      <w:r w:rsidRPr="006D1AD5">
        <w:rPr>
          <w:rFonts w:ascii="微软雅黑" w:hAnsi="微软雅黑" w:hint="eastAsia"/>
        </w:rPr>
        <w:t>》</w:t>
      </w:r>
      <w:r w:rsidRPr="006D1AD5">
        <w:rPr>
          <w:rFonts w:ascii="微软雅黑" w:hAnsi="微软雅黑"/>
        </w:rPr>
        <w:t>里边</w:t>
      </w:r>
      <w:r w:rsidRPr="006D1AD5">
        <w:rPr>
          <w:rFonts w:ascii="微软雅黑" w:hAnsi="微软雅黑" w:hint="eastAsia"/>
        </w:rPr>
        <w:t>，提了这样一个比喻，这个比喻</w:t>
      </w:r>
      <w:r w:rsidRPr="006D1AD5">
        <w:rPr>
          <w:rFonts w:ascii="微软雅黑" w:hAnsi="微软雅黑"/>
        </w:rPr>
        <w:t>是这样说的。他说，假定现在有一艘船翻掉了</w:t>
      </w:r>
      <w:r w:rsidRPr="006D1AD5">
        <w:rPr>
          <w:rFonts w:ascii="微软雅黑" w:hAnsi="微软雅黑" w:hint="eastAsia"/>
        </w:rPr>
        <w:t>，</w:t>
      </w:r>
      <w:r w:rsidRPr="006D1AD5">
        <w:rPr>
          <w:rFonts w:ascii="微软雅黑" w:hAnsi="微软雅黑"/>
        </w:rPr>
        <w:t>这个海难</w:t>
      </w:r>
      <w:r w:rsidRPr="006D1AD5">
        <w:rPr>
          <w:rFonts w:ascii="微软雅黑" w:hAnsi="微软雅黑" w:hint="eastAsia"/>
        </w:rPr>
        <w:t>劫后余生者</w:t>
      </w:r>
      <w:r w:rsidRPr="006D1AD5">
        <w:rPr>
          <w:rFonts w:ascii="微软雅黑" w:hAnsi="微软雅黑"/>
        </w:rPr>
        <w:t>乘坐在一个小小的救生筏上</w:t>
      </w:r>
      <w:r w:rsidRPr="006D1AD5">
        <w:rPr>
          <w:rFonts w:ascii="微软雅黑" w:hAnsi="微软雅黑" w:hint="eastAsia"/>
        </w:rPr>
        <w:t>，</w:t>
      </w:r>
      <w:r w:rsidRPr="006D1AD5">
        <w:rPr>
          <w:rFonts w:ascii="微软雅黑" w:hAnsi="微软雅黑"/>
        </w:rPr>
        <w:t>漂流</w:t>
      </w:r>
      <w:r w:rsidR="00657D12">
        <w:rPr>
          <w:rFonts w:ascii="微软雅黑" w:hAnsi="微软雅黑" w:hint="eastAsia"/>
        </w:rPr>
        <w:t>于</w:t>
      </w:r>
      <w:r w:rsidRPr="006D1AD5">
        <w:rPr>
          <w:rFonts w:ascii="微软雅黑" w:hAnsi="微软雅黑"/>
        </w:rPr>
        <w:t>大海。在救生筏上有</w:t>
      </w:r>
      <w:r w:rsidRPr="006D1AD5">
        <w:rPr>
          <w:rFonts w:ascii="微软雅黑" w:hAnsi="微软雅黑" w:hint="eastAsia"/>
        </w:rPr>
        <w:t>五六</w:t>
      </w:r>
      <w:r w:rsidRPr="006D1AD5">
        <w:rPr>
          <w:rFonts w:ascii="微软雅黑" w:hAnsi="微软雅黑"/>
        </w:rPr>
        <w:t>个人，</w:t>
      </w:r>
      <w:r w:rsidRPr="006D1AD5">
        <w:rPr>
          <w:rFonts w:ascii="微软雅黑" w:hAnsi="微软雅黑" w:hint="eastAsia"/>
        </w:rPr>
        <w:t>这五六个</w:t>
      </w:r>
      <w:r w:rsidRPr="006D1AD5">
        <w:rPr>
          <w:rFonts w:ascii="微软雅黑" w:hAnsi="微软雅黑"/>
        </w:rPr>
        <w:t>幸存</w:t>
      </w:r>
      <w:r w:rsidRPr="006D1AD5">
        <w:rPr>
          <w:rFonts w:ascii="微软雅黑" w:hAnsi="微软雅黑" w:hint="eastAsia"/>
        </w:rPr>
        <w:t>者</w:t>
      </w:r>
      <w:r w:rsidRPr="006D1AD5">
        <w:rPr>
          <w:rFonts w:ascii="微软雅黑" w:hAnsi="微软雅黑"/>
        </w:rPr>
        <w:t>现在知道了两个基本</w:t>
      </w:r>
      <w:r w:rsidRPr="006D1AD5">
        <w:rPr>
          <w:rFonts w:ascii="微软雅黑" w:hAnsi="微软雅黑" w:hint="eastAsia"/>
        </w:rPr>
        <w:t>事实，</w:t>
      </w:r>
      <w:r w:rsidRPr="006D1AD5">
        <w:rPr>
          <w:rFonts w:ascii="微软雅黑" w:hAnsi="微软雅黑"/>
        </w:rPr>
        <w:t>第一个</w:t>
      </w:r>
      <w:r w:rsidRPr="006D1AD5">
        <w:rPr>
          <w:rFonts w:ascii="微软雅黑" w:hAnsi="微软雅黑" w:hint="eastAsia"/>
        </w:rPr>
        <w:t>事实</w:t>
      </w:r>
      <w:r w:rsidRPr="006D1AD5">
        <w:rPr>
          <w:rFonts w:ascii="微软雅黑" w:hAnsi="微软雅黑"/>
        </w:rPr>
        <w:t>是什么</w:t>
      </w:r>
      <w:r w:rsidRPr="006D1AD5">
        <w:rPr>
          <w:rFonts w:ascii="微软雅黑" w:hAnsi="微软雅黑" w:hint="eastAsia"/>
        </w:rPr>
        <w:t>，</w:t>
      </w:r>
      <w:r w:rsidRPr="006D1AD5">
        <w:rPr>
          <w:rFonts w:ascii="微软雅黑" w:hAnsi="微软雅黑"/>
        </w:rPr>
        <w:t>不再会有</w:t>
      </w:r>
      <w:r w:rsidRPr="006D1AD5">
        <w:rPr>
          <w:rFonts w:ascii="微软雅黑" w:hAnsi="微软雅黑" w:hint="eastAsia"/>
        </w:rPr>
        <w:t>救生船来搭救他们了，这是一</w:t>
      </w:r>
      <w:r w:rsidRPr="006D1AD5">
        <w:rPr>
          <w:rFonts w:ascii="微软雅黑" w:hAnsi="微软雅黑"/>
        </w:rPr>
        <w:t>个基本</w:t>
      </w:r>
      <w:r w:rsidRPr="006D1AD5">
        <w:rPr>
          <w:rFonts w:ascii="微软雅黑" w:hAnsi="微软雅黑" w:hint="eastAsia"/>
        </w:rPr>
        <w:t>事实</w:t>
      </w:r>
      <w:r w:rsidRPr="006D1AD5">
        <w:rPr>
          <w:rFonts w:ascii="微软雅黑" w:hAnsi="微软雅黑"/>
        </w:rPr>
        <w:t>啊</w:t>
      </w:r>
      <w:r w:rsidR="00657D12">
        <w:rPr>
          <w:rFonts w:ascii="微软雅黑" w:hAnsi="微软雅黑" w:hint="eastAsia"/>
        </w:rPr>
        <w:t>；</w:t>
      </w:r>
      <w:r w:rsidRPr="006D1AD5">
        <w:rPr>
          <w:rFonts w:ascii="微软雅黑" w:hAnsi="微软雅黑" w:hint="eastAsia"/>
        </w:rPr>
        <w:t>第二个基本事实，他们</w:t>
      </w:r>
      <w:r w:rsidRPr="006D1AD5">
        <w:rPr>
          <w:rFonts w:ascii="微软雅黑" w:hAnsi="微软雅黑"/>
        </w:rPr>
        <w:t>都知道</w:t>
      </w:r>
      <w:r w:rsidR="00657D12">
        <w:rPr>
          <w:rFonts w:ascii="微软雅黑" w:hAnsi="微软雅黑" w:hint="eastAsia"/>
        </w:rPr>
        <w:t>所处</w:t>
      </w:r>
      <w:r w:rsidRPr="006D1AD5">
        <w:rPr>
          <w:rFonts w:ascii="微软雅黑" w:hAnsi="微软雅黑" w:hint="eastAsia"/>
        </w:rPr>
        <w:t>大海是无边的，</w:t>
      </w:r>
      <w:r w:rsidRPr="006D1AD5">
        <w:rPr>
          <w:rFonts w:ascii="微软雅黑" w:hAnsi="微软雅黑"/>
        </w:rPr>
        <w:t>东南西北各个方向都没有</w:t>
      </w:r>
      <w:r w:rsidRPr="006D1AD5">
        <w:rPr>
          <w:rFonts w:ascii="微软雅黑" w:hAnsi="微软雅黑" w:hint="eastAsia"/>
        </w:rPr>
        <w:t>岸</w:t>
      </w:r>
      <w:r w:rsidRPr="006D1AD5">
        <w:rPr>
          <w:rFonts w:ascii="微软雅黑" w:hAnsi="微软雅黑"/>
        </w:rPr>
        <w:t>可靠</w:t>
      </w:r>
      <w:r w:rsidRPr="006D1AD5">
        <w:rPr>
          <w:rFonts w:ascii="微软雅黑" w:hAnsi="微软雅黑" w:hint="eastAsia"/>
        </w:rPr>
        <w:t>，没有</w:t>
      </w:r>
      <w:r w:rsidRPr="006D1AD5">
        <w:rPr>
          <w:rFonts w:ascii="微软雅黑" w:hAnsi="微软雅黑"/>
        </w:rPr>
        <w:t>让这个船可以去靠的那个</w:t>
      </w:r>
      <w:r w:rsidRPr="006D1AD5">
        <w:rPr>
          <w:rFonts w:ascii="微软雅黑" w:hAnsi="微软雅黑" w:hint="eastAsia"/>
        </w:rPr>
        <w:t>岸，</w:t>
      </w:r>
      <w:r w:rsidRPr="006D1AD5">
        <w:rPr>
          <w:rFonts w:ascii="微软雅黑" w:hAnsi="微软雅黑"/>
        </w:rPr>
        <w:t>他</w:t>
      </w:r>
      <w:r w:rsidRPr="006D1AD5">
        <w:rPr>
          <w:rFonts w:ascii="微软雅黑" w:hAnsi="微软雅黑" w:hint="eastAsia"/>
        </w:rPr>
        <w:t>们</w:t>
      </w:r>
      <w:r w:rsidRPr="006D1AD5">
        <w:rPr>
          <w:rFonts w:ascii="微软雅黑" w:hAnsi="微软雅黑"/>
        </w:rPr>
        <w:t>在一个</w:t>
      </w:r>
      <w:r w:rsidRPr="006D1AD5">
        <w:rPr>
          <w:rFonts w:ascii="微软雅黑" w:hAnsi="微软雅黑" w:hint="eastAsia"/>
        </w:rPr>
        <w:t>无边</w:t>
      </w:r>
      <w:r w:rsidRPr="006D1AD5">
        <w:rPr>
          <w:rFonts w:ascii="微软雅黑" w:hAnsi="微软雅黑"/>
        </w:rPr>
        <w:t>的大海上，这是第二</w:t>
      </w:r>
      <w:r w:rsidRPr="006D1AD5">
        <w:rPr>
          <w:rFonts w:ascii="微软雅黑" w:hAnsi="微软雅黑" w:hint="eastAsia"/>
        </w:rPr>
        <w:t>项基本事实，</w:t>
      </w:r>
      <w:r w:rsidRPr="006D1AD5">
        <w:rPr>
          <w:rFonts w:ascii="微软雅黑" w:hAnsi="微软雅黑"/>
        </w:rPr>
        <w:t>他们也知道</w:t>
      </w:r>
      <w:r w:rsidR="00657D12">
        <w:rPr>
          <w:rFonts w:ascii="微软雅黑" w:hAnsi="微软雅黑" w:hint="eastAsia"/>
        </w:rPr>
        <w:t>。</w:t>
      </w:r>
      <w:r w:rsidRPr="006D1AD5">
        <w:rPr>
          <w:rFonts w:ascii="微软雅黑" w:hAnsi="微软雅黑"/>
        </w:rPr>
        <w:t>然后</w:t>
      </w:r>
      <w:r w:rsidRPr="006D1AD5">
        <w:rPr>
          <w:rFonts w:ascii="微软雅黑" w:hAnsi="微软雅黑" w:hint="eastAsia"/>
        </w:rPr>
        <w:t>提了</w:t>
      </w:r>
      <w:r w:rsidRPr="006D1AD5">
        <w:rPr>
          <w:rFonts w:ascii="微软雅黑" w:hAnsi="微软雅黑"/>
        </w:rPr>
        <w:t>一个问题，在知道这两个基本事实的情况下，这六个人将怎样相处？他用这个比喻来描写当代人的状况。</w:t>
      </w:r>
    </w:p>
    <w:p w14:paraId="3BE3E3D5" w14:textId="77777777" w:rsidR="00017DE5" w:rsidRDefault="00A23561" w:rsidP="00116B2E">
      <w:pPr>
        <w:ind w:firstLine="540"/>
        <w:rPr>
          <w:rFonts w:ascii="微软雅黑" w:hAnsi="微软雅黑"/>
        </w:rPr>
      </w:pPr>
      <w:r w:rsidRPr="006D1AD5">
        <w:rPr>
          <w:rFonts w:ascii="微软雅黑" w:hAnsi="微软雅黑"/>
        </w:rPr>
        <w:t>什么</w:t>
      </w:r>
      <w:proofErr w:type="gramStart"/>
      <w:r w:rsidRPr="006D1AD5">
        <w:rPr>
          <w:rFonts w:ascii="微软雅黑" w:hAnsi="微软雅黑"/>
        </w:rPr>
        <w:t>叫不再</w:t>
      </w:r>
      <w:proofErr w:type="gramEnd"/>
      <w:r w:rsidRPr="006D1AD5">
        <w:rPr>
          <w:rFonts w:ascii="微软雅黑" w:hAnsi="微软雅黑"/>
        </w:rPr>
        <w:t>有救生船会来救我们了，等于是说什么啊</w:t>
      </w:r>
      <w:r w:rsidRPr="006D1AD5">
        <w:rPr>
          <w:rFonts w:ascii="微软雅黑" w:hAnsi="微软雅黑" w:hint="eastAsia"/>
        </w:rPr>
        <w:t>，上帝死了</w:t>
      </w:r>
      <w:r w:rsidR="00017DE5">
        <w:rPr>
          <w:rFonts w:ascii="微软雅黑" w:hAnsi="微软雅黑" w:hint="eastAsia"/>
        </w:rPr>
        <w:t>。</w:t>
      </w:r>
      <w:r w:rsidRPr="006D1AD5">
        <w:rPr>
          <w:rFonts w:ascii="微软雅黑" w:hAnsi="微软雅黑" w:hint="eastAsia"/>
        </w:rPr>
        <w:t>第二项说</w:t>
      </w:r>
      <w:r w:rsidRPr="006D1AD5">
        <w:rPr>
          <w:rFonts w:ascii="微软雅黑" w:hAnsi="微软雅黑"/>
        </w:rPr>
        <w:t>不再有任何地方</w:t>
      </w:r>
      <w:r w:rsidRPr="006D1AD5">
        <w:rPr>
          <w:rFonts w:ascii="微软雅黑" w:hAnsi="微软雅黑" w:hint="eastAsia"/>
        </w:rPr>
        <w:t>有岸</w:t>
      </w:r>
      <w:r w:rsidRPr="006D1AD5">
        <w:rPr>
          <w:rFonts w:ascii="微软雅黑" w:hAnsi="微软雅黑"/>
        </w:rPr>
        <w:t>可以靠</w:t>
      </w:r>
      <w:r w:rsidR="00017DE5">
        <w:rPr>
          <w:rFonts w:ascii="微软雅黑" w:hAnsi="微软雅黑" w:hint="eastAsia"/>
        </w:rPr>
        <w:t>，</w:t>
      </w:r>
      <w:r w:rsidRPr="006D1AD5">
        <w:rPr>
          <w:rFonts w:ascii="微软雅黑" w:hAnsi="微软雅黑"/>
        </w:rPr>
        <w:t>可以来停泊</w:t>
      </w:r>
      <w:r w:rsidRPr="006D1AD5">
        <w:rPr>
          <w:rFonts w:ascii="微软雅黑" w:hAnsi="微软雅黑" w:hint="eastAsia"/>
        </w:rPr>
        <w:t>，这</w:t>
      </w:r>
      <w:r w:rsidRPr="006D1AD5">
        <w:rPr>
          <w:rFonts w:ascii="微软雅黑" w:hAnsi="微软雅黑"/>
        </w:rPr>
        <w:t>等于</w:t>
      </w:r>
      <w:r w:rsidRPr="006D1AD5">
        <w:rPr>
          <w:rFonts w:ascii="微软雅黑" w:hAnsi="微软雅黑" w:hint="eastAsia"/>
        </w:rPr>
        <w:t>就是说意识形态</w:t>
      </w:r>
      <w:r w:rsidRPr="006D1AD5">
        <w:rPr>
          <w:rFonts w:ascii="微软雅黑" w:hAnsi="微软雅黑"/>
        </w:rPr>
        <w:t>的冲突</w:t>
      </w:r>
      <w:r w:rsidRPr="006D1AD5">
        <w:rPr>
          <w:rFonts w:ascii="微软雅黑" w:hAnsi="微软雅黑" w:hint="eastAsia"/>
        </w:rPr>
        <w:t>结束了，</w:t>
      </w:r>
      <w:r w:rsidRPr="006D1AD5">
        <w:rPr>
          <w:rFonts w:ascii="微软雅黑" w:hAnsi="微软雅黑"/>
        </w:rPr>
        <w:t>意识形态的整个虚幻</w:t>
      </w:r>
      <w:r w:rsidRPr="006D1AD5">
        <w:rPr>
          <w:rFonts w:ascii="微软雅黑" w:hAnsi="微软雅黑" w:hint="eastAsia"/>
        </w:rPr>
        <w:t>性质</w:t>
      </w:r>
      <w:r w:rsidRPr="006D1AD5">
        <w:rPr>
          <w:rFonts w:ascii="微软雅黑" w:hAnsi="微软雅黑"/>
        </w:rPr>
        <w:t>被揭穿</w:t>
      </w:r>
      <w:r w:rsidRPr="006D1AD5">
        <w:rPr>
          <w:rFonts w:ascii="微软雅黑" w:hAnsi="微软雅黑" w:hint="eastAsia"/>
        </w:rPr>
        <w:t>了，原来</w:t>
      </w:r>
      <w:r w:rsidRPr="006D1AD5">
        <w:rPr>
          <w:rFonts w:ascii="微软雅黑" w:hAnsi="微软雅黑"/>
        </w:rPr>
        <w:t>我们所设想的可以停泊的</w:t>
      </w:r>
      <w:proofErr w:type="gramStart"/>
      <w:r w:rsidRPr="006D1AD5">
        <w:rPr>
          <w:rFonts w:ascii="微软雅黑" w:hAnsi="微软雅黑" w:hint="eastAsia"/>
        </w:rPr>
        <w:t>岸</w:t>
      </w:r>
      <w:r w:rsidRPr="006D1AD5">
        <w:rPr>
          <w:rFonts w:ascii="微软雅黑" w:hAnsi="微软雅黑"/>
        </w:rPr>
        <w:t>都是</w:t>
      </w:r>
      <w:proofErr w:type="gramEnd"/>
      <w:r w:rsidRPr="006D1AD5">
        <w:rPr>
          <w:rFonts w:ascii="微软雅黑" w:hAnsi="微软雅黑"/>
        </w:rPr>
        <w:t>意识形态的虚构</w:t>
      </w:r>
      <w:r w:rsidR="00017DE5">
        <w:rPr>
          <w:rFonts w:ascii="微软雅黑" w:hAnsi="微软雅黑" w:hint="eastAsia"/>
        </w:rPr>
        <w:t>。</w:t>
      </w:r>
      <w:r w:rsidRPr="006D1AD5">
        <w:rPr>
          <w:rFonts w:ascii="微软雅黑" w:hAnsi="微软雅黑"/>
        </w:rPr>
        <w:t>假如没有</w:t>
      </w:r>
      <w:r w:rsidRPr="006D1AD5">
        <w:rPr>
          <w:rFonts w:ascii="微软雅黑" w:hAnsi="微软雅黑" w:hint="eastAsia"/>
        </w:rPr>
        <w:t>这两个事实，</w:t>
      </w:r>
      <w:r w:rsidRPr="006D1AD5">
        <w:rPr>
          <w:rFonts w:ascii="微软雅黑" w:hAnsi="微软雅黑"/>
        </w:rPr>
        <w:t>救生筏上的人会怎么干</w:t>
      </w:r>
      <w:r w:rsidR="00017DE5">
        <w:rPr>
          <w:rFonts w:ascii="微软雅黑" w:hAnsi="微软雅黑" w:hint="eastAsia"/>
        </w:rPr>
        <w:t>？假如</w:t>
      </w:r>
      <w:r w:rsidRPr="006D1AD5">
        <w:rPr>
          <w:rFonts w:ascii="微软雅黑" w:hAnsi="微软雅黑"/>
        </w:rPr>
        <w:t>第一</w:t>
      </w:r>
      <w:r w:rsidR="00017DE5" w:rsidRPr="006D1AD5">
        <w:rPr>
          <w:rFonts w:ascii="微软雅黑" w:hAnsi="微软雅黑"/>
        </w:rPr>
        <w:t>个</w:t>
      </w:r>
      <w:r w:rsidR="00017DE5" w:rsidRPr="006D1AD5">
        <w:rPr>
          <w:rFonts w:ascii="微软雅黑" w:hAnsi="微软雅黑" w:hint="eastAsia"/>
        </w:rPr>
        <w:t>事实</w:t>
      </w:r>
      <w:r w:rsidRPr="006D1AD5">
        <w:rPr>
          <w:rFonts w:ascii="微软雅黑" w:hAnsi="微软雅黑" w:hint="eastAsia"/>
        </w:rPr>
        <w:t>不成立</w:t>
      </w:r>
      <w:r w:rsidRPr="006D1AD5">
        <w:rPr>
          <w:rFonts w:ascii="微软雅黑" w:hAnsi="微软雅黑"/>
        </w:rPr>
        <w:t>的话，就说会有救生船来救他们</w:t>
      </w:r>
      <w:r w:rsidRPr="006D1AD5">
        <w:rPr>
          <w:rFonts w:ascii="微软雅黑" w:hAnsi="微软雅黑" w:hint="eastAsia"/>
        </w:rPr>
        <w:t>，就是上帝会来搭救他们，</w:t>
      </w:r>
      <w:r w:rsidRPr="006D1AD5">
        <w:rPr>
          <w:rFonts w:ascii="微软雅黑" w:hAnsi="微软雅黑"/>
        </w:rPr>
        <w:t>大致他们会怎么样，</w:t>
      </w:r>
      <w:r w:rsidR="00017DE5">
        <w:rPr>
          <w:rFonts w:ascii="微软雅黑" w:hAnsi="微软雅黑" w:hint="eastAsia"/>
        </w:rPr>
        <w:t>你</w:t>
      </w:r>
      <w:r w:rsidRPr="006D1AD5">
        <w:rPr>
          <w:rFonts w:ascii="微软雅黑" w:hAnsi="微软雅黑"/>
        </w:rPr>
        <w:t>知道吗</w:t>
      </w:r>
      <w:r w:rsidR="00017DE5">
        <w:rPr>
          <w:rFonts w:ascii="微软雅黑" w:hAnsi="微软雅黑" w:hint="eastAsia"/>
        </w:rPr>
        <w:t>，</w:t>
      </w:r>
      <w:r w:rsidRPr="006D1AD5">
        <w:rPr>
          <w:rFonts w:ascii="微软雅黑" w:hAnsi="微软雅黑"/>
        </w:rPr>
        <w:t>他们会</w:t>
      </w:r>
      <w:r w:rsidRPr="006D1AD5">
        <w:rPr>
          <w:rFonts w:ascii="微软雅黑" w:hAnsi="微软雅黑" w:hint="eastAsia"/>
        </w:rPr>
        <w:t>争斗</w:t>
      </w:r>
      <w:r w:rsidRPr="006D1AD5">
        <w:rPr>
          <w:rFonts w:ascii="微软雅黑" w:hAnsi="微软雅黑"/>
        </w:rPr>
        <w:t>，</w:t>
      </w:r>
      <w:proofErr w:type="gramStart"/>
      <w:r w:rsidRPr="006D1AD5">
        <w:rPr>
          <w:rFonts w:ascii="微软雅黑" w:hAnsi="微软雅黑"/>
        </w:rPr>
        <w:t>预先比</w:t>
      </w:r>
      <w:proofErr w:type="gramEnd"/>
      <w:r w:rsidRPr="006D1AD5">
        <w:rPr>
          <w:rFonts w:ascii="微软雅黑" w:hAnsi="微软雅黑"/>
        </w:rPr>
        <w:t>别人</w:t>
      </w:r>
      <w:r w:rsidRPr="006D1AD5">
        <w:rPr>
          <w:rFonts w:ascii="微软雅黑" w:hAnsi="微软雅黑" w:hint="eastAsia"/>
        </w:rPr>
        <w:t>更早</w:t>
      </w:r>
      <w:r w:rsidR="00017DE5">
        <w:rPr>
          <w:rFonts w:ascii="微软雅黑" w:hAnsi="微软雅黑" w:hint="eastAsia"/>
        </w:rPr>
        <w:t>地</w:t>
      </w:r>
      <w:r w:rsidRPr="006D1AD5">
        <w:rPr>
          <w:rFonts w:ascii="微软雅黑" w:hAnsi="微软雅黑" w:hint="eastAsia"/>
        </w:rPr>
        <w:t>得救，救生船来了，争先恐后</w:t>
      </w:r>
      <w:r w:rsidR="00017DE5">
        <w:rPr>
          <w:rFonts w:ascii="微软雅黑" w:hAnsi="微软雅黑" w:hint="eastAsia"/>
        </w:rPr>
        <w:t>往上跑；</w:t>
      </w:r>
      <w:r w:rsidRPr="006D1AD5">
        <w:rPr>
          <w:rFonts w:ascii="微软雅黑" w:hAnsi="微软雅黑" w:hint="eastAsia"/>
        </w:rPr>
        <w:t>如果上帝来了，我争取先进入天国，先得到拯救</w:t>
      </w:r>
      <w:r w:rsidR="00017DE5">
        <w:rPr>
          <w:rFonts w:ascii="微软雅黑" w:hAnsi="微软雅黑" w:hint="eastAsia"/>
        </w:rPr>
        <w:t>。</w:t>
      </w:r>
      <w:r w:rsidRPr="006D1AD5">
        <w:rPr>
          <w:rFonts w:ascii="微软雅黑" w:hAnsi="微软雅黑" w:hint="eastAsia"/>
        </w:rPr>
        <w:t>这种战斗就会发生，</w:t>
      </w:r>
      <w:r w:rsidR="00017DE5">
        <w:rPr>
          <w:rFonts w:ascii="微软雅黑" w:hAnsi="微软雅黑" w:hint="eastAsia"/>
        </w:rPr>
        <w:t>那</w:t>
      </w:r>
      <w:r w:rsidRPr="006D1AD5">
        <w:rPr>
          <w:rFonts w:ascii="微软雅黑" w:hAnsi="微软雅黑" w:hint="eastAsia"/>
        </w:rPr>
        <w:t>就是以往的宗教战争。</w:t>
      </w:r>
    </w:p>
    <w:p w14:paraId="18C9E38E" w14:textId="7397BFE2" w:rsidR="00F601E1" w:rsidRDefault="00A23561" w:rsidP="00116B2E">
      <w:pPr>
        <w:ind w:firstLine="540"/>
        <w:rPr>
          <w:rFonts w:ascii="微软雅黑" w:hAnsi="微软雅黑"/>
        </w:rPr>
      </w:pPr>
      <w:r w:rsidRPr="006D1AD5">
        <w:rPr>
          <w:rFonts w:ascii="微软雅黑" w:hAnsi="微软雅黑" w:hint="eastAsia"/>
        </w:rPr>
        <w:t>假如</w:t>
      </w:r>
      <w:r w:rsidRPr="006D1AD5">
        <w:rPr>
          <w:rFonts w:ascii="微软雅黑" w:hAnsi="微软雅黑"/>
        </w:rPr>
        <w:t>第二个</w:t>
      </w:r>
      <w:r w:rsidRPr="006D1AD5">
        <w:rPr>
          <w:rFonts w:ascii="微软雅黑" w:hAnsi="微软雅黑" w:hint="eastAsia"/>
        </w:rPr>
        <w:t>事实</w:t>
      </w:r>
      <w:r w:rsidR="00017DE5">
        <w:rPr>
          <w:rFonts w:ascii="微软雅黑" w:hAnsi="微软雅黑" w:hint="eastAsia"/>
        </w:rPr>
        <w:t>假如成立，就是说</w:t>
      </w:r>
      <w:r w:rsidRPr="006D1AD5">
        <w:rPr>
          <w:rFonts w:ascii="微软雅黑" w:hAnsi="微软雅黑" w:hint="eastAsia"/>
        </w:rPr>
        <w:t>有岸可以停靠，</w:t>
      </w:r>
      <w:r w:rsidRPr="006D1AD5">
        <w:rPr>
          <w:rFonts w:ascii="微软雅黑" w:hAnsi="微软雅黑"/>
        </w:rPr>
        <w:t>他们会</w:t>
      </w:r>
      <w:r w:rsidR="00017DE5">
        <w:rPr>
          <w:rFonts w:ascii="微软雅黑" w:hAnsi="微软雅黑" w:hint="eastAsia"/>
        </w:rPr>
        <w:t>干什么，</w:t>
      </w:r>
      <w:r w:rsidRPr="006D1AD5">
        <w:rPr>
          <w:rFonts w:ascii="微软雅黑" w:hAnsi="微软雅黑" w:hint="eastAsia"/>
        </w:rPr>
        <w:t>开始</w:t>
      </w:r>
      <w:r w:rsidRPr="006D1AD5">
        <w:rPr>
          <w:rFonts w:ascii="微软雅黑" w:hAnsi="微软雅黑"/>
        </w:rPr>
        <w:t>争论</w:t>
      </w:r>
      <w:r w:rsidRPr="006D1AD5">
        <w:rPr>
          <w:rFonts w:ascii="微软雅黑" w:hAnsi="微软雅黑" w:hint="eastAsia"/>
        </w:rPr>
        <w:t>，一个人说我们的救生筏要往东面划，东面是什么，</w:t>
      </w:r>
      <w:r w:rsidR="00017DE5">
        <w:rPr>
          <w:rFonts w:ascii="微软雅黑" w:hAnsi="微软雅黑" w:hint="eastAsia"/>
        </w:rPr>
        <w:t>比如说</w:t>
      </w:r>
      <w:r w:rsidRPr="006D1AD5">
        <w:rPr>
          <w:rFonts w:ascii="微软雅黑" w:hAnsi="微软雅黑" w:hint="eastAsia"/>
        </w:rPr>
        <w:t>纳粹主义</w:t>
      </w:r>
      <w:r w:rsidR="00017DE5">
        <w:rPr>
          <w:rFonts w:ascii="微软雅黑" w:hAnsi="微软雅黑" w:hint="eastAsia"/>
        </w:rPr>
        <w:t>的理想</w:t>
      </w:r>
      <w:r w:rsidRPr="006D1AD5">
        <w:rPr>
          <w:rFonts w:ascii="微软雅黑" w:hAnsi="微软雅黑" w:hint="eastAsia"/>
        </w:rPr>
        <w:t>，</w:t>
      </w:r>
      <w:r w:rsidRPr="006D1AD5">
        <w:rPr>
          <w:rFonts w:ascii="微软雅黑" w:hAnsi="微软雅黑"/>
        </w:rPr>
        <w:t>一个说</w:t>
      </w:r>
      <w:r w:rsidRPr="006D1AD5">
        <w:rPr>
          <w:rFonts w:ascii="微软雅黑" w:hAnsi="微软雅黑" w:hint="eastAsia"/>
        </w:rPr>
        <w:t>往</w:t>
      </w:r>
      <w:r w:rsidRPr="006D1AD5">
        <w:rPr>
          <w:rFonts w:ascii="微软雅黑" w:hAnsi="微软雅黑"/>
        </w:rPr>
        <w:t>西面</w:t>
      </w:r>
      <w:r w:rsidRPr="006D1AD5">
        <w:rPr>
          <w:rFonts w:ascii="微软雅黑" w:hAnsi="微软雅黑" w:hint="eastAsia"/>
        </w:rPr>
        <w:t>划</w:t>
      </w:r>
      <w:r w:rsidRPr="006D1AD5">
        <w:rPr>
          <w:rFonts w:ascii="微软雅黑" w:hAnsi="微软雅黑"/>
        </w:rPr>
        <w:t>，</w:t>
      </w:r>
      <w:r w:rsidRPr="006D1AD5">
        <w:rPr>
          <w:rFonts w:ascii="微软雅黑" w:hAnsi="微软雅黑" w:hint="eastAsia"/>
        </w:rPr>
        <w:t>西面是自由主义，</w:t>
      </w:r>
      <w:r w:rsidRPr="006D1AD5">
        <w:rPr>
          <w:rFonts w:ascii="微软雅黑" w:hAnsi="微软雅黑"/>
        </w:rPr>
        <w:t>还有一个</w:t>
      </w:r>
      <w:r w:rsidR="00837BBB" w:rsidRPr="006D1AD5">
        <w:rPr>
          <w:rFonts w:ascii="微软雅黑" w:hAnsi="微软雅黑"/>
        </w:rPr>
        <w:t>说</w:t>
      </w:r>
      <w:r w:rsidR="00837BBB">
        <w:rPr>
          <w:rFonts w:ascii="微软雅黑" w:hAnsi="微软雅黑" w:hint="eastAsia"/>
        </w:rPr>
        <w:t>往南面</w:t>
      </w:r>
      <w:r w:rsidRPr="006D1AD5">
        <w:rPr>
          <w:rFonts w:ascii="微软雅黑" w:hAnsi="微软雅黑"/>
        </w:rPr>
        <w:t>，往共产主义，还有一个</w:t>
      </w:r>
      <w:r w:rsidRPr="006D1AD5">
        <w:rPr>
          <w:rFonts w:ascii="微软雅黑" w:hAnsi="微软雅黑" w:hint="eastAsia"/>
        </w:rPr>
        <w:t>往</w:t>
      </w:r>
      <w:r w:rsidRPr="006D1AD5">
        <w:rPr>
          <w:rFonts w:ascii="微软雅黑" w:hAnsi="微软雅黑"/>
        </w:rPr>
        <w:t>什么社会主义或者什么主义，反正就是好几个方向都有</w:t>
      </w:r>
      <w:r w:rsidR="00837BBB">
        <w:rPr>
          <w:rFonts w:ascii="微软雅黑" w:hAnsi="微软雅黑" w:hint="eastAsia"/>
        </w:rPr>
        <w:t>的。</w:t>
      </w:r>
      <w:r w:rsidRPr="006D1AD5">
        <w:rPr>
          <w:rFonts w:ascii="微软雅黑" w:hAnsi="微软雅黑"/>
        </w:rPr>
        <w:t>然后他</w:t>
      </w:r>
      <w:r w:rsidRPr="006D1AD5">
        <w:rPr>
          <w:rFonts w:ascii="微软雅黑" w:hAnsi="微软雅黑" w:hint="eastAsia"/>
        </w:rPr>
        <w:t>们干，</w:t>
      </w:r>
      <w:r w:rsidR="00837BBB">
        <w:rPr>
          <w:rFonts w:ascii="微软雅黑" w:hAnsi="微软雅黑" w:hint="eastAsia"/>
        </w:rPr>
        <w:t>大家都想掌舵，</w:t>
      </w:r>
      <w:r w:rsidRPr="006D1AD5">
        <w:rPr>
          <w:rFonts w:ascii="微软雅黑" w:hAnsi="微软雅黑" w:hint="eastAsia"/>
        </w:rPr>
        <w:t>意识形态</w:t>
      </w:r>
      <w:r w:rsidR="00837BBB">
        <w:rPr>
          <w:rFonts w:ascii="微软雅黑" w:hAnsi="微软雅黑" w:hint="eastAsia"/>
        </w:rPr>
        <w:t>冲突</w:t>
      </w:r>
      <w:r w:rsidRPr="006D1AD5">
        <w:rPr>
          <w:rFonts w:ascii="微软雅黑" w:hAnsi="微软雅黑" w:hint="eastAsia"/>
        </w:rPr>
        <w:t>，</w:t>
      </w:r>
      <w:r w:rsidRPr="006D1AD5">
        <w:rPr>
          <w:rFonts w:ascii="微软雅黑" w:hAnsi="微软雅黑"/>
        </w:rPr>
        <w:t>他们战斗</w:t>
      </w:r>
      <w:r w:rsidR="00837BBB">
        <w:rPr>
          <w:rFonts w:ascii="微软雅黑" w:hAnsi="微软雅黑" w:hint="eastAsia"/>
        </w:rPr>
        <w:t>。</w:t>
      </w:r>
      <w:r w:rsidRPr="006D1AD5">
        <w:rPr>
          <w:rFonts w:ascii="微软雅黑" w:hAnsi="微软雅黑"/>
        </w:rPr>
        <w:t>第一种情况也要</w:t>
      </w:r>
      <w:r w:rsidRPr="006D1AD5">
        <w:rPr>
          <w:rFonts w:ascii="微软雅黑" w:hAnsi="微软雅黑" w:hint="eastAsia"/>
        </w:rPr>
        <w:t>战斗，</w:t>
      </w:r>
      <w:r w:rsidR="00837BBB">
        <w:rPr>
          <w:rFonts w:ascii="微软雅黑" w:hAnsi="微软雅黑" w:hint="eastAsia"/>
        </w:rPr>
        <w:t>要</w:t>
      </w:r>
      <w:r w:rsidRPr="006D1AD5">
        <w:rPr>
          <w:rFonts w:ascii="微软雅黑" w:hAnsi="微软雅黑" w:hint="eastAsia"/>
        </w:rPr>
        <w:t>争先恐后</w:t>
      </w:r>
      <w:r w:rsidR="00837BBB">
        <w:rPr>
          <w:rFonts w:ascii="微软雅黑" w:hAnsi="微软雅黑" w:hint="eastAsia"/>
        </w:rPr>
        <w:t>，</w:t>
      </w:r>
      <w:r w:rsidR="005D4C25">
        <w:rPr>
          <w:rFonts w:ascii="微软雅黑" w:hAnsi="微软雅黑" w:hint="eastAsia"/>
        </w:rPr>
        <w:t>希望自己</w:t>
      </w:r>
      <w:r w:rsidRPr="006D1AD5">
        <w:rPr>
          <w:rFonts w:ascii="微软雅黑" w:hAnsi="微软雅黑" w:hint="eastAsia"/>
        </w:rPr>
        <w:t>率先得救，</w:t>
      </w:r>
      <w:r w:rsidRPr="006D1AD5">
        <w:rPr>
          <w:rFonts w:ascii="微软雅黑" w:hAnsi="微软雅黑"/>
        </w:rPr>
        <w:t>第二种战斗是往哪个方向靠</w:t>
      </w:r>
      <w:r w:rsidR="00837BBB">
        <w:rPr>
          <w:rFonts w:ascii="微软雅黑" w:hAnsi="微软雅黑" w:hint="eastAsia"/>
        </w:rPr>
        <w:t>，</w:t>
      </w:r>
      <w:r w:rsidRPr="006D1AD5">
        <w:rPr>
          <w:rFonts w:ascii="微软雅黑" w:hAnsi="微软雅黑" w:hint="eastAsia"/>
        </w:rPr>
        <w:t>这</w:t>
      </w:r>
      <w:r w:rsidR="00837BBB">
        <w:rPr>
          <w:rFonts w:ascii="微软雅黑" w:hAnsi="微软雅黑" w:hint="eastAsia"/>
        </w:rPr>
        <w:t>得</w:t>
      </w:r>
      <w:r w:rsidRPr="006D1AD5">
        <w:rPr>
          <w:rFonts w:ascii="微软雅黑" w:hAnsi="微软雅黑" w:hint="eastAsia"/>
        </w:rPr>
        <w:t>战斗，</w:t>
      </w:r>
      <w:r w:rsidRPr="006D1AD5">
        <w:rPr>
          <w:rFonts w:ascii="微软雅黑" w:hAnsi="微软雅黑"/>
        </w:rPr>
        <w:t>我这样</w:t>
      </w:r>
      <w:r w:rsidRPr="006D1AD5">
        <w:rPr>
          <w:rFonts w:ascii="微软雅黑" w:hAnsi="微软雅黑" w:hint="eastAsia"/>
        </w:rPr>
        <w:t>划才是救大家，另外一个说往另一个方向</w:t>
      </w:r>
      <w:r w:rsidR="00837BBB">
        <w:rPr>
          <w:rFonts w:ascii="微软雅黑" w:hAnsi="微软雅黑" w:hint="eastAsia"/>
        </w:rPr>
        <w:t>划</w:t>
      </w:r>
      <w:r w:rsidRPr="006D1AD5">
        <w:rPr>
          <w:rFonts w:ascii="微软雅黑" w:hAnsi="微软雅黑" w:hint="eastAsia"/>
        </w:rPr>
        <w:t>才是救大家，</w:t>
      </w:r>
      <w:r w:rsidR="00837BBB">
        <w:rPr>
          <w:rFonts w:ascii="微软雅黑" w:hAnsi="微软雅黑" w:hint="eastAsia"/>
        </w:rPr>
        <w:t>然后</w:t>
      </w:r>
      <w:r w:rsidRPr="006D1AD5">
        <w:rPr>
          <w:rFonts w:ascii="微软雅黑" w:hAnsi="微软雅黑" w:hint="eastAsia"/>
        </w:rPr>
        <w:t>战斗吧</w:t>
      </w:r>
      <w:r w:rsidR="00837BBB">
        <w:rPr>
          <w:rFonts w:ascii="微软雅黑" w:hAnsi="微软雅黑" w:hint="eastAsia"/>
        </w:rPr>
        <w:t>。</w:t>
      </w:r>
    </w:p>
    <w:p w14:paraId="380897FF" w14:textId="77777777" w:rsidR="006F3EC8" w:rsidRDefault="00A23561" w:rsidP="00116B2E">
      <w:pPr>
        <w:ind w:firstLine="540"/>
        <w:rPr>
          <w:rFonts w:ascii="微软雅黑" w:hAnsi="微软雅黑"/>
        </w:rPr>
      </w:pPr>
      <w:r w:rsidRPr="006D1AD5">
        <w:rPr>
          <w:rFonts w:ascii="微软雅黑" w:hAnsi="微软雅黑" w:hint="eastAsia"/>
        </w:rPr>
        <w:t>现在这些都结束了，这下他们听懂释迦牟尼了，因为一没有</w:t>
      </w:r>
      <w:proofErr w:type="gramStart"/>
      <w:r w:rsidRPr="006D1AD5">
        <w:rPr>
          <w:rFonts w:ascii="微软雅黑" w:hAnsi="微软雅黑" w:hint="eastAsia"/>
        </w:rPr>
        <w:t>岸可以</w:t>
      </w:r>
      <w:proofErr w:type="gramEnd"/>
      <w:r w:rsidRPr="006D1AD5">
        <w:rPr>
          <w:rFonts w:ascii="微软雅黑" w:hAnsi="微软雅黑" w:hint="eastAsia"/>
        </w:rPr>
        <w:t>靠，二没有上帝来救，</w:t>
      </w:r>
      <w:r w:rsidRPr="006D1AD5">
        <w:rPr>
          <w:rFonts w:ascii="微软雅黑" w:hAnsi="微软雅黑"/>
        </w:rPr>
        <w:t>剩下的事情</w:t>
      </w:r>
      <w:r w:rsidRPr="006D1AD5">
        <w:rPr>
          <w:rFonts w:ascii="微软雅黑" w:hAnsi="微软雅黑" w:hint="eastAsia"/>
        </w:rPr>
        <w:t>，</w:t>
      </w:r>
      <w:r w:rsidR="005D4C25">
        <w:rPr>
          <w:rFonts w:ascii="微软雅黑" w:hAnsi="微软雅黑" w:hint="eastAsia"/>
        </w:rPr>
        <w:t>他们如何相处，</w:t>
      </w:r>
      <w:r w:rsidRPr="006D1AD5">
        <w:rPr>
          <w:rFonts w:ascii="微软雅黑" w:hAnsi="微软雅黑" w:hint="eastAsia"/>
        </w:rPr>
        <w:t>如果你们是其中一个</w:t>
      </w:r>
      <w:r w:rsidRPr="006D1AD5">
        <w:rPr>
          <w:rFonts w:ascii="微软雅黑" w:hAnsi="微软雅黑"/>
        </w:rPr>
        <w:t>成员。你们来想象一下，你们将怎样和他们</w:t>
      </w:r>
      <w:r w:rsidRPr="006D1AD5">
        <w:rPr>
          <w:rFonts w:ascii="微软雅黑" w:hAnsi="微软雅黑" w:hint="eastAsia"/>
        </w:rPr>
        <w:t>相处，他们只剩下</w:t>
      </w:r>
      <w:r w:rsidRPr="006D1AD5">
        <w:rPr>
          <w:rFonts w:ascii="微软雅黑" w:hAnsi="微软雅黑"/>
        </w:rPr>
        <w:t>一件事情</w:t>
      </w:r>
      <w:r w:rsidRPr="006D1AD5">
        <w:rPr>
          <w:rFonts w:ascii="微软雅黑" w:hAnsi="微软雅黑" w:hint="eastAsia"/>
        </w:rPr>
        <w:t>，彼此怜悯、同情，</w:t>
      </w:r>
      <w:r w:rsidRPr="006D1AD5">
        <w:rPr>
          <w:rFonts w:ascii="微软雅黑" w:hAnsi="微软雅黑"/>
        </w:rPr>
        <w:t>他们不再会</w:t>
      </w:r>
      <w:r w:rsidRPr="006D1AD5">
        <w:rPr>
          <w:rFonts w:ascii="微软雅黑" w:hAnsi="微软雅黑" w:hint="eastAsia"/>
        </w:rPr>
        <w:t>战斗</w:t>
      </w:r>
      <w:r w:rsidRPr="006D1AD5">
        <w:rPr>
          <w:rFonts w:ascii="微软雅黑" w:hAnsi="微软雅黑"/>
        </w:rPr>
        <w:t>了</w:t>
      </w:r>
      <w:r w:rsidR="006F3EC8">
        <w:rPr>
          <w:rFonts w:ascii="微软雅黑" w:hAnsi="微软雅黑" w:hint="eastAsia"/>
        </w:rPr>
        <w:t>。</w:t>
      </w:r>
      <w:r w:rsidRPr="006D1AD5">
        <w:rPr>
          <w:rFonts w:ascii="微软雅黑" w:hAnsi="微软雅黑" w:hint="eastAsia"/>
        </w:rPr>
        <w:t>那就是佛</w:t>
      </w:r>
      <w:r w:rsidR="006F3EC8">
        <w:rPr>
          <w:rFonts w:ascii="微软雅黑" w:hAnsi="微软雅黑" w:hint="eastAsia"/>
        </w:rPr>
        <w:t>祖</w:t>
      </w:r>
      <w:r w:rsidRPr="006D1AD5">
        <w:rPr>
          <w:rFonts w:ascii="微软雅黑" w:hAnsi="微软雅黑" w:hint="eastAsia"/>
        </w:rPr>
        <w:t>讲的爱，自己一个人渡是</w:t>
      </w:r>
      <w:proofErr w:type="gramStart"/>
      <w:r w:rsidRPr="006D1AD5">
        <w:rPr>
          <w:rFonts w:ascii="微软雅黑" w:hAnsi="微软雅黑" w:hint="eastAsia"/>
        </w:rPr>
        <w:t>渡不了</w:t>
      </w:r>
      <w:proofErr w:type="gramEnd"/>
      <w:r w:rsidRPr="006D1AD5">
        <w:rPr>
          <w:rFonts w:ascii="微软雅黑" w:hAnsi="微软雅黑" w:hint="eastAsia"/>
        </w:rPr>
        <w:t>的，大乘佛教</w:t>
      </w:r>
      <w:proofErr w:type="gramStart"/>
      <w:r w:rsidR="006F3EC8">
        <w:rPr>
          <w:rFonts w:ascii="微软雅黑" w:hAnsi="微软雅黑" w:hint="eastAsia"/>
        </w:rPr>
        <w:t>讲</w:t>
      </w:r>
      <w:r w:rsidRPr="006D1AD5">
        <w:rPr>
          <w:rFonts w:ascii="微软雅黑" w:hAnsi="微软雅黑" w:hint="eastAsia"/>
        </w:rPr>
        <w:t>一起渡</w:t>
      </w:r>
      <w:proofErr w:type="gramEnd"/>
      <w:r w:rsidRPr="006D1AD5">
        <w:rPr>
          <w:rFonts w:ascii="微软雅黑" w:hAnsi="微软雅黑" w:hint="eastAsia"/>
        </w:rPr>
        <w:t>，渡己渡</w:t>
      </w:r>
      <w:r w:rsidRPr="006D1AD5">
        <w:rPr>
          <w:rFonts w:ascii="微软雅黑" w:hAnsi="微软雅黑"/>
        </w:rPr>
        <w:t>人，我们只有靠自己。所以这时候</w:t>
      </w:r>
      <w:r w:rsidRPr="006D1AD5">
        <w:rPr>
          <w:rFonts w:ascii="微软雅黑" w:hAnsi="微软雅黑" w:hint="eastAsia"/>
        </w:rPr>
        <w:t>他们</w:t>
      </w:r>
      <w:r w:rsidRPr="006D1AD5">
        <w:rPr>
          <w:rFonts w:ascii="微软雅黑" w:hAnsi="微软雅黑"/>
        </w:rPr>
        <w:t>听懂</w:t>
      </w:r>
      <w:r w:rsidRPr="006D1AD5">
        <w:rPr>
          <w:rFonts w:ascii="微软雅黑" w:hAnsi="微软雅黑" w:hint="eastAsia"/>
        </w:rPr>
        <w:t>了</w:t>
      </w:r>
      <w:r w:rsidRPr="006D1AD5">
        <w:rPr>
          <w:rFonts w:ascii="微软雅黑" w:hAnsi="微软雅黑"/>
        </w:rPr>
        <w:t>佛教</w:t>
      </w:r>
      <w:r w:rsidRPr="006D1AD5">
        <w:rPr>
          <w:rFonts w:ascii="微软雅黑" w:hAnsi="微软雅黑" w:hint="eastAsia"/>
        </w:rPr>
        <w:t>，</w:t>
      </w:r>
      <w:r w:rsidRPr="006D1AD5">
        <w:rPr>
          <w:rFonts w:ascii="微软雅黑" w:hAnsi="微软雅黑"/>
        </w:rPr>
        <w:t>听懂了释迦牟尼的</w:t>
      </w:r>
      <w:r w:rsidRPr="006D1AD5">
        <w:rPr>
          <w:rFonts w:ascii="微软雅黑" w:hAnsi="微软雅黑" w:hint="eastAsia"/>
        </w:rPr>
        <w:t>教诲</w:t>
      </w:r>
      <w:r w:rsidRPr="006D1AD5">
        <w:rPr>
          <w:rFonts w:ascii="微软雅黑" w:hAnsi="微软雅黑"/>
        </w:rPr>
        <w:t>，因为他们就像</w:t>
      </w:r>
      <w:r w:rsidRPr="006D1AD5">
        <w:rPr>
          <w:rFonts w:ascii="微软雅黑" w:hAnsi="微软雅黑" w:hint="eastAsia"/>
        </w:rPr>
        <w:t>释迦牟尼讲的</w:t>
      </w:r>
      <w:r w:rsidRPr="006D1AD5">
        <w:rPr>
          <w:rFonts w:ascii="微软雅黑" w:hAnsi="微软雅黑"/>
        </w:rPr>
        <w:t>这句话，你们都</w:t>
      </w:r>
      <w:r w:rsidRPr="006D1AD5">
        <w:rPr>
          <w:rFonts w:ascii="微软雅黑" w:hAnsi="微软雅黑" w:hint="eastAsia"/>
        </w:rPr>
        <w:t>面对虚无，人生</w:t>
      </w:r>
      <w:proofErr w:type="gramStart"/>
      <w:r w:rsidRPr="006D1AD5">
        <w:rPr>
          <w:rFonts w:ascii="微软雅黑" w:hAnsi="微软雅黑" w:hint="eastAsia"/>
        </w:rPr>
        <w:t>如苦</w:t>
      </w:r>
      <w:proofErr w:type="gramEnd"/>
      <w:r w:rsidRPr="006D1AD5">
        <w:rPr>
          <w:rFonts w:ascii="微软雅黑" w:hAnsi="微软雅黑" w:hint="eastAsia"/>
        </w:rPr>
        <w:t>海</w:t>
      </w:r>
      <w:r w:rsidRPr="006D1AD5">
        <w:rPr>
          <w:rFonts w:ascii="微软雅黑" w:hAnsi="微软雅黑"/>
        </w:rPr>
        <w:t>。然后</w:t>
      </w:r>
      <w:r w:rsidRPr="006D1AD5">
        <w:rPr>
          <w:rFonts w:ascii="微软雅黑" w:hAnsi="微软雅黑" w:hint="eastAsia"/>
        </w:rPr>
        <w:t>你们</w:t>
      </w:r>
      <w:r w:rsidR="005D4C25">
        <w:rPr>
          <w:rFonts w:ascii="微软雅黑" w:hAnsi="微软雅黑" w:hint="eastAsia"/>
        </w:rPr>
        <w:lastRenderedPageBreak/>
        <w:t>所</w:t>
      </w:r>
      <w:r w:rsidRPr="006D1AD5">
        <w:rPr>
          <w:rFonts w:ascii="微软雅黑" w:hAnsi="微软雅黑" w:hint="eastAsia"/>
        </w:rPr>
        <w:t>追求的富贵，</w:t>
      </w:r>
      <w:r w:rsidRPr="006D1AD5">
        <w:rPr>
          <w:rFonts w:ascii="微软雅黑" w:hAnsi="微软雅黑"/>
        </w:rPr>
        <w:t>名利这些都是</w:t>
      </w:r>
      <w:r w:rsidR="005D4C25">
        <w:rPr>
          <w:rFonts w:ascii="微软雅黑" w:hAnsi="微软雅黑" w:hint="eastAsia"/>
        </w:rPr>
        <w:t>大海里</w:t>
      </w:r>
      <w:r w:rsidRPr="006D1AD5">
        <w:rPr>
          <w:rFonts w:ascii="微软雅黑" w:hAnsi="微软雅黑"/>
        </w:rPr>
        <w:t>的救命稻草</w:t>
      </w:r>
      <w:r w:rsidR="005D4C25">
        <w:rPr>
          <w:rFonts w:ascii="微软雅黑" w:hAnsi="微软雅黑" w:hint="eastAsia"/>
        </w:rPr>
        <w:t>，</w:t>
      </w:r>
      <w:r w:rsidRPr="006D1AD5">
        <w:rPr>
          <w:rFonts w:ascii="微软雅黑" w:hAnsi="微软雅黑" w:hint="eastAsia"/>
        </w:rPr>
        <w:t>你</w:t>
      </w:r>
      <w:r w:rsidRPr="006D1AD5">
        <w:rPr>
          <w:rFonts w:ascii="微软雅黑" w:hAnsi="微软雅黑"/>
        </w:rPr>
        <w:t>拉了这个稻草，</w:t>
      </w:r>
      <w:r w:rsidR="005D4C25">
        <w:rPr>
          <w:rFonts w:ascii="微软雅黑" w:hAnsi="微软雅黑" w:hint="eastAsia"/>
        </w:rPr>
        <w:t>它还是稻草而已，它</w:t>
      </w:r>
      <w:r w:rsidRPr="006D1AD5">
        <w:rPr>
          <w:rFonts w:ascii="微软雅黑" w:hAnsi="微软雅黑"/>
        </w:rPr>
        <w:t>会消失的，所以</w:t>
      </w:r>
      <w:r w:rsidRPr="006D1AD5">
        <w:rPr>
          <w:rFonts w:ascii="微软雅黑" w:hAnsi="微软雅黑" w:hint="eastAsia"/>
        </w:rPr>
        <w:t>整个</w:t>
      </w:r>
      <w:r w:rsidRPr="006D1AD5">
        <w:rPr>
          <w:rFonts w:ascii="微软雅黑" w:hAnsi="微软雅黑"/>
        </w:rPr>
        <w:t>是虚无的，然后你还在</w:t>
      </w:r>
      <w:r w:rsidRPr="006D1AD5">
        <w:rPr>
          <w:rFonts w:ascii="微软雅黑" w:hAnsi="微软雅黑" w:hint="eastAsia"/>
        </w:rPr>
        <w:t>活着</w:t>
      </w:r>
      <w:r w:rsidR="005D4C25">
        <w:rPr>
          <w:rFonts w:ascii="微软雅黑" w:hAnsi="微软雅黑" w:hint="eastAsia"/>
        </w:rPr>
        <w:t>。</w:t>
      </w:r>
      <w:r w:rsidRPr="006D1AD5">
        <w:rPr>
          <w:rFonts w:ascii="微软雅黑" w:hAnsi="微软雅黑" w:hint="eastAsia"/>
        </w:rPr>
        <w:t>释迦牟尼</w:t>
      </w:r>
      <w:r w:rsidRPr="006D1AD5">
        <w:rPr>
          <w:rFonts w:ascii="微软雅黑" w:hAnsi="微软雅黑"/>
        </w:rPr>
        <w:t>说你看到虚无不是要死</w:t>
      </w:r>
      <w:r w:rsidRPr="006D1AD5">
        <w:rPr>
          <w:rFonts w:ascii="微软雅黑" w:hAnsi="微软雅黑" w:hint="eastAsia"/>
        </w:rPr>
        <w:t>掉了</w:t>
      </w:r>
      <w:r w:rsidR="005D4C25">
        <w:rPr>
          <w:rFonts w:ascii="微软雅黑" w:hAnsi="微软雅黑" w:hint="eastAsia"/>
        </w:rPr>
        <w:t>才活</w:t>
      </w:r>
      <w:r w:rsidRPr="006D1AD5">
        <w:rPr>
          <w:rFonts w:ascii="微软雅黑" w:hAnsi="微软雅黑" w:hint="eastAsia"/>
        </w:rPr>
        <w:t>，</w:t>
      </w:r>
      <w:r w:rsidR="006F3EC8">
        <w:rPr>
          <w:rFonts w:ascii="微软雅黑" w:hAnsi="微软雅黑" w:hint="eastAsia"/>
        </w:rPr>
        <w:t>是</w:t>
      </w:r>
      <w:r w:rsidRPr="006D1AD5">
        <w:rPr>
          <w:rFonts w:ascii="微软雅黑" w:hAnsi="微软雅黑"/>
        </w:rPr>
        <w:t>然后你就知道</w:t>
      </w:r>
      <w:r w:rsidRPr="006D1AD5">
        <w:rPr>
          <w:rFonts w:ascii="微软雅黑" w:hAnsi="微软雅黑" w:hint="eastAsia"/>
        </w:rPr>
        <w:t>你怎么活了</w:t>
      </w:r>
      <w:r w:rsidR="005D4C25">
        <w:rPr>
          <w:rFonts w:ascii="微软雅黑" w:hAnsi="微软雅黑" w:hint="eastAsia"/>
        </w:rPr>
        <w:t>，是这种意思</w:t>
      </w:r>
      <w:r w:rsidRPr="006D1AD5">
        <w:rPr>
          <w:rFonts w:ascii="微软雅黑" w:hAnsi="微软雅黑" w:hint="eastAsia"/>
        </w:rPr>
        <w:t>。</w:t>
      </w:r>
    </w:p>
    <w:p w14:paraId="2A545287" w14:textId="77777777" w:rsidR="00D42E90" w:rsidRDefault="00A23561" w:rsidP="00116B2E">
      <w:pPr>
        <w:ind w:firstLine="540"/>
        <w:rPr>
          <w:rFonts w:ascii="微软雅黑" w:hAnsi="微软雅黑"/>
        </w:rPr>
      </w:pPr>
      <w:r w:rsidRPr="006D1AD5">
        <w:rPr>
          <w:rFonts w:ascii="微软雅黑" w:hAnsi="微软雅黑"/>
        </w:rPr>
        <w:t>欧洲</w:t>
      </w:r>
      <w:r w:rsidRPr="006D1AD5">
        <w:rPr>
          <w:rFonts w:ascii="微软雅黑" w:hAnsi="微软雅黑" w:hint="eastAsia"/>
        </w:rPr>
        <w:t>人</w:t>
      </w:r>
      <w:r w:rsidRPr="006D1AD5">
        <w:rPr>
          <w:rFonts w:ascii="微软雅黑" w:hAnsi="微软雅黑"/>
        </w:rPr>
        <w:t>现在通过</w:t>
      </w:r>
      <w:r w:rsidRPr="006D1AD5">
        <w:rPr>
          <w:rFonts w:ascii="微软雅黑" w:hAnsi="微软雅黑" w:hint="eastAsia"/>
        </w:rPr>
        <w:t>尼采的警告</w:t>
      </w:r>
      <w:r w:rsidR="005D4C25">
        <w:rPr>
          <w:rFonts w:ascii="微软雅黑" w:hAnsi="微软雅黑" w:hint="eastAsia"/>
        </w:rPr>
        <w:t>、</w:t>
      </w:r>
      <w:r w:rsidRPr="006D1AD5">
        <w:rPr>
          <w:rFonts w:ascii="微软雅黑" w:hAnsi="微软雅黑" w:hint="eastAsia"/>
        </w:rPr>
        <w:t>呼喊</w:t>
      </w:r>
      <w:r w:rsidR="005D4C25">
        <w:rPr>
          <w:rFonts w:ascii="微软雅黑" w:hAnsi="微软雅黑" w:hint="eastAsia"/>
        </w:rPr>
        <w:t>、</w:t>
      </w:r>
      <w:r w:rsidRPr="006D1AD5">
        <w:rPr>
          <w:rFonts w:ascii="微软雅黑" w:hAnsi="微软雅黑"/>
        </w:rPr>
        <w:t>大喊</w:t>
      </w:r>
      <w:r w:rsidRPr="006D1AD5">
        <w:rPr>
          <w:rFonts w:ascii="微软雅黑" w:hAnsi="微软雅黑" w:hint="eastAsia"/>
        </w:rPr>
        <w:t>，</w:t>
      </w:r>
      <w:r w:rsidRPr="006D1AD5">
        <w:rPr>
          <w:rFonts w:ascii="微软雅黑" w:hAnsi="微软雅黑"/>
        </w:rPr>
        <w:t>听懂了这个声音，是说上帝死了</w:t>
      </w:r>
      <w:r w:rsidR="005D4C25">
        <w:rPr>
          <w:rFonts w:ascii="微软雅黑" w:hAnsi="微软雅黑" w:hint="eastAsia"/>
        </w:rPr>
        <w:t>，</w:t>
      </w:r>
      <w:r w:rsidRPr="006D1AD5">
        <w:rPr>
          <w:rFonts w:ascii="微软雅黑" w:hAnsi="微软雅黑"/>
        </w:rPr>
        <w:t>上帝死了，剩下的意识形态冲突也终结了，然后我们陷入</w:t>
      </w:r>
      <w:r w:rsidRPr="006D1AD5">
        <w:rPr>
          <w:rFonts w:ascii="微软雅黑" w:hAnsi="微软雅黑" w:hint="eastAsia"/>
        </w:rPr>
        <w:t>虚无，在这个虚无当中，我们听懂了释迦牟尼这个佛祖的教导，这是</w:t>
      </w:r>
      <w:r w:rsidRPr="006D1AD5">
        <w:rPr>
          <w:rFonts w:ascii="微软雅黑" w:hAnsi="微软雅黑"/>
        </w:rPr>
        <w:t>威廉</w:t>
      </w:r>
      <w:r w:rsidR="006F3EC8">
        <w:rPr>
          <w:rFonts w:ascii="微软雅黑" w:hAnsi="微软雅黑" w:hint="eastAsia"/>
        </w:rPr>
        <w:t>·</w:t>
      </w:r>
      <w:r w:rsidRPr="006D1AD5">
        <w:rPr>
          <w:rFonts w:ascii="微软雅黑" w:hAnsi="微软雅黑" w:hint="eastAsia"/>
        </w:rPr>
        <w:t>巴雷特</w:t>
      </w:r>
      <w:r w:rsidRPr="006D1AD5">
        <w:rPr>
          <w:rFonts w:ascii="微软雅黑" w:hAnsi="微软雅黑"/>
        </w:rPr>
        <w:t>的一个非常</w:t>
      </w:r>
      <w:r w:rsidRPr="006D1AD5">
        <w:rPr>
          <w:rFonts w:ascii="微软雅黑" w:hAnsi="微软雅黑" w:hint="eastAsia"/>
        </w:rPr>
        <w:t>妙</w:t>
      </w:r>
      <w:r w:rsidRPr="006D1AD5">
        <w:rPr>
          <w:rFonts w:ascii="微软雅黑" w:hAnsi="微软雅黑"/>
        </w:rPr>
        <w:t>的</w:t>
      </w:r>
      <w:r w:rsidRPr="006D1AD5">
        <w:rPr>
          <w:rFonts w:ascii="微软雅黑" w:hAnsi="微软雅黑" w:hint="eastAsia"/>
        </w:rPr>
        <w:t>比喻</w:t>
      </w:r>
      <w:r w:rsidRPr="006D1AD5">
        <w:rPr>
          <w:rFonts w:ascii="微软雅黑" w:hAnsi="微软雅黑"/>
        </w:rPr>
        <w:t>。</w:t>
      </w:r>
      <w:r w:rsidRPr="006D1AD5">
        <w:rPr>
          <w:rFonts w:ascii="微软雅黑" w:hAnsi="微软雅黑" w:hint="eastAsia"/>
        </w:rPr>
        <w:t>人类这种好斗</w:t>
      </w:r>
      <w:r w:rsidRPr="006D1AD5">
        <w:rPr>
          <w:rFonts w:ascii="微软雅黑" w:hAnsi="微软雅黑"/>
        </w:rPr>
        <w:t>的动物啊，只有在这种情况下</w:t>
      </w:r>
      <w:r w:rsidRPr="006D1AD5">
        <w:rPr>
          <w:rFonts w:ascii="微软雅黑" w:hAnsi="微软雅黑" w:hint="eastAsia"/>
        </w:rPr>
        <w:t>，</w:t>
      </w:r>
      <w:r w:rsidR="006F3EC8">
        <w:rPr>
          <w:rFonts w:ascii="微软雅黑" w:hAnsi="微软雅黑" w:hint="eastAsia"/>
        </w:rPr>
        <w:t>真的</w:t>
      </w:r>
      <w:r w:rsidRPr="006D1AD5">
        <w:rPr>
          <w:rFonts w:ascii="微软雅黑" w:hAnsi="微软雅黑" w:hint="eastAsia"/>
        </w:rPr>
        <w:t>被</w:t>
      </w:r>
      <w:r w:rsidRPr="006D1AD5">
        <w:rPr>
          <w:rFonts w:ascii="微软雅黑" w:hAnsi="微软雅黑"/>
        </w:rPr>
        <w:t>虚无包围着的情况下才会达到一种真正的爱。所以，这就是我要</w:t>
      </w:r>
      <w:r w:rsidRPr="006D1AD5">
        <w:rPr>
          <w:rFonts w:ascii="微软雅黑" w:hAnsi="微软雅黑" w:hint="eastAsia"/>
        </w:rPr>
        <w:t>预先</w:t>
      </w:r>
      <w:r w:rsidRPr="006D1AD5">
        <w:rPr>
          <w:rFonts w:ascii="微软雅黑" w:hAnsi="微软雅黑"/>
        </w:rPr>
        <w:t>谈这个问题</w:t>
      </w:r>
      <w:r w:rsidRPr="006D1AD5">
        <w:rPr>
          <w:rFonts w:ascii="微软雅黑" w:hAnsi="微软雅黑" w:hint="eastAsia"/>
        </w:rPr>
        <w:t>。</w:t>
      </w:r>
    </w:p>
    <w:p w14:paraId="1CA99B49" w14:textId="797C39DD" w:rsidR="00A23561" w:rsidRPr="006D1AD5" w:rsidRDefault="00A23561" w:rsidP="00116B2E">
      <w:pPr>
        <w:ind w:firstLine="540"/>
        <w:rPr>
          <w:rFonts w:ascii="微软雅黑" w:hAnsi="微软雅黑"/>
        </w:rPr>
      </w:pPr>
      <w:r w:rsidRPr="006D1AD5">
        <w:rPr>
          <w:rFonts w:ascii="微软雅黑" w:hAnsi="微软雅黑"/>
        </w:rPr>
        <w:t>死亡的本体的意义</w:t>
      </w:r>
      <w:r w:rsidRPr="006D1AD5">
        <w:rPr>
          <w:rFonts w:ascii="微软雅黑" w:hAnsi="微软雅黑" w:hint="eastAsia"/>
        </w:rPr>
        <w:t>，</w:t>
      </w:r>
      <w:r w:rsidRPr="006D1AD5">
        <w:rPr>
          <w:rFonts w:ascii="微软雅黑" w:hAnsi="微软雅黑"/>
        </w:rPr>
        <w:t>就意味着我们哲学在思考这个虚无</w:t>
      </w:r>
      <w:r w:rsidRPr="006D1AD5">
        <w:rPr>
          <w:rFonts w:ascii="微软雅黑" w:hAnsi="微软雅黑" w:hint="eastAsia"/>
        </w:rPr>
        <w:t>，</w:t>
      </w:r>
      <w:r w:rsidRPr="006D1AD5">
        <w:rPr>
          <w:rFonts w:ascii="微软雅黑" w:hAnsi="微软雅黑"/>
        </w:rPr>
        <w:t>怎样去思考</w:t>
      </w:r>
      <w:r w:rsidR="00D42E90">
        <w:rPr>
          <w:rFonts w:ascii="微软雅黑" w:hAnsi="微软雅黑" w:hint="eastAsia"/>
        </w:rPr>
        <w:t>它</w:t>
      </w:r>
      <w:r w:rsidRPr="006D1AD5">
        <w:rPr>
          <w:rFonts w:ascii="微软雅黑" w:hAnsi="微软雅黑"/>
        </w:rPr>
        <w:t>，</w:t>
      </w:r>
      <w:r w:rsidRPr="006D1AD5">
        <w:rPr>
          <w:rFonts w:ascii="微软雅黑" w:hAnsi="微软雅黑" w:hint="eastAsia"/>
        </w:rPr>
        <w:t>它</w:t>
      </w:r>
      <w:r w:rsidRPr="006D1AD5">
        <w:rPr>
          <w:rFonts w:ascii="微软雅黑" w:hAnsi="微软雅黑"/>
        </w:rPr>
        <w:t>确实不是一个</w:t>
      </w:r>
      <w:r w:rsidRPr="006D1AD5">
        <w:rPr>
          <w:rFonts w:ascii="微软雅黑" w:hAnsi="微软雅黑" w:hint="eastAsia"/>
        </w:rPr>
        <w:t>理论</w:t>
      </w:r>
      <w:r w:rsidRPr="006D1AD5">
        <w:rPr>
          <w:rFonts w:ascii="微软雅黑" w:hAnsi="微软雅黑"/>
        </w:rPr>
        <w:t>思维的对象</w:t>
      </w:r>
      <w:r w:rsidR="00D42E90">
        <w:rPr>
          <w:rFonts w:ascii="微软雅黑" w:hAnsi="微软雅黑" w:hint="eastAsia"/>
        </w:rPr>
        <w:t>，</w:t>
      </w:r>
      <w:r w:rsidRPr="006D1AD5">
        <w:rPr>
          <w:rFonts w:ascii="微软雅黑" w:hAnsi="微软雅黑" w:hint="eastAsia"/>
        </w:rPr>
        <w:t>虚无</w:t>
      </w:r>
      <w:r w:rsidRPr="006D1AD5">
        <w:rPr>
          <w:rFonts w:ascii="微软雅黑" w:hAnsi="微软雅黑"/>
        </w:rPr>
        <w:t>不是一个</w:t>
      </w:r>
      <w:r w:rsidRPr="006D1AD5">
        <w:rPr>
          <w:rFonts w:ascii="微软雅黑" w:hAnsi="微软雅黑" w:hint="eastAsia"/>
        </w:rPr>
        <w:t>理论</w:t>
      </w:r>
      <w:r w:rsidR="00D42E90" w:rsidRPr="006D1AD5">
        <w:rPr>
          <w:rFonts w:ascii="微软雅黑" w:hAnsi="微软雅黑"/>
        </w:rPr>
        <w:t>思维</w:t>
      </w:r>
      <w:r w:rsidRPr="006D1AD5">
        <w:rPr>
          <w:rFonts w:ascii="微软雅黑" w:hAnsi="微软雅黑"/>
        </w:rPr>
        <w:t>的对象</w:t>
      </w:r>
      <w:r w:rsidR="00D42E90">
        <w:rPr>
          <w:rFonts w:ascii="微软雅黑" w:hAnsi="微软雅黑" w:hint="eastAsia"/>
        </w:rPr>
        <w:t>。于是</w:t>
      </w:r>
      <w:r w:rsidRPr="006D1AD5">
        <w:rPr>
          <w:rFonts w:ascii="微软雅黑" w:hAnsi="微软雅黑"/>
        </w:rPr>
        <w:t>保罗·</w:t>
      </w:r>
      <w:r w:rsidRPr="006D1AD5">
        <w:rPr>
          <w:rFonts w:ascii="微软雅黑" w:hAnsi="微软雅黑" w:hint="eastAsia"/>
        </w:rPr>
        <w:t>蒂利希</w:t>
      </w:r>
      <w:r w:rsidR="00D42E90">
        <w:rPr>
          <w:rFonts w:ascii="微软雅黑" w:hAnsi="微软雅黑" w:hint="eastAsia"/>
        </w:rPr>
        <w:t>写的那</w:t>
      </w:r>
      <w:r w:rsidRPr="006D1AD5">
        <w:rPr>
          <w:rFonts w:ascii="微软雅黑" w:hAnsi="微软雅黑" w:hint="eastAsia"/>
        </w:rPr>
        <w:t>本书叫《存在的勇气》，这是一个勇气的问题，</w:t>
      </w:r>
      <w:r w:rsidRPr="006D1AD5">
        <w:rPr>
          <w:rFonts w:ascii="微软雅黑" w:hAnsi="微软雅黑"/>
        </w:rPr>
        <w:t>书名叫</w:t>
      </w:r>
      <w:r w:rsidR="00D42E90">
        <w:rPr>
          <w:rFonts w:ascii="微软雅黑" w:hAnsi="微软雅黑" w:hint="eastAsia"/>
        </w:rPr>
        <w:t>《</w:t>
      </w:r>
      <w:r w:rsidR="00D42E90" w:rsidRPr="006D1AD5">
        <w:rPr>
          <w:rFonts w:ascii="微软雅黑" w:hAnsi="微软雅黑"/>
        </w:rPr>
        <w:t>存在的勇气</w:t>
      </w:r>
      <w:r w:rsidR="00D42E90">
        <w:rPr>
          <w:rFonts w:ascii="微软雅黑" w:hAnsi="微软雅黑" w:hint="eastAsia"/>
        </w:rPr>
        <w:t>》</w:t>
      </w:r>
      <w:r w:rsidRPr="006D1AD5">
        <w:rPr>
          <w:rFonts w:ascii="微软雅黑" w:hAnsi="微软雅黑"/>
        </w:rPr>
        <w:t>，</w:t>
      </w:r>
      <w:r w:rsidRPr="006D1AD5">
        <w:rPr>
          <w:rFonts w:ascii="微软雅黑" w:hAnsi="微软雅黑" w:hint="eastAsia"/>
        </w:rPr>
        <w:t>多么</w:t>
      </w:r>
      <w:r w:rsidRPr="006D1AD5">
        <w:rPr>
          <w:rFonts w:ascii="微软雅黑" w:hAnsi="微软雅黑"/>
        </w:rPr>
        <w:t>强有力的</w:t>
      </w:r>
      <w:r w:rsidRPr="006D1AD5">
        <w:rPr>
          <w:rFonts w:ascii="微软雅黑" w:hAnsi="微软雅黑" w:hint="eastAsia"/>
        </w:rPr>
        <w:t>词语，多么深刻的词语，所以当</w:t>
      </w:r>
      <w:r w:rsidRPr="006D1AD5">
        <w:rPr>
          <w:rFonts w:ascii="微软雅黑" w:hAnsi="微软雅黑"/>
        </w:rPr>
        <w:t>我们陷入</w:t>
      </w:r>
      <w:r w:rsidRPr="006D1AD5">
        <w:rPr>
          <w:rFonts w:ascii="微软雅黑" w:hAnsi="微软雅黑" w:hint="eastAsia"/>
        </w:rPr>
        <w:t>面</w:t>
      </w:r>
      <w:r w:rsidRPr="006D1AD5">
        <w:rPr>
          <w:rFonts w:ascii="微软雅黑" w:hAnsi="微软雅黑"/>
        </w:rPr>
        <w:t>对虚无</w:t>
      </w:r>
      <w:r w:rsidRPr="006D1AD5">
        <w:rPr>
          <w:rFonts w:ascii="微软雅黑" w:hAnsi="微软雅黑" w:hint="eastAsia"/>
        </w:rPr>
        <w:t>的时候，</w:t>
      </w:r>
      <w:r w:rsidR="00D42E90">
        <w:rPr>
          <w:rFonts w:ascii="微软雅黑" w:hAnsi="微软雅黑" w:hint="eastAsia"/>
        </w:rPr>
        <w:t>并且</w:t>
      </w:r>
      <w:r w:rsidRPr="006D1AD5">
        <w:rPr>
          <w:rFonts w:ascii="微软雅黑" w:hAnsi="微软雅黑" w:hint="eastAsia"/>
        </w:rPr>
        <w:t>决定</w:t>
      </w:r>
      <w:r w:rsidRPr="006D1AD5">
        <w:rPr>
          <w:rFonts w:ascii="微软雅黑" w:hAnsi="微软雅黑"/>
        </w:rPr>
        <w:t>要存在的</w:t>
      </w:r>
      <w:r w:rsidRPr="006D1AD5">
        <w:rPr>
          <w:rFonts w:ascii="微软雅黑" w:hAnsi="微软雅黑" w:hint="eastAsia"/>
        </w:rPr>
        <w:t>时候</w:t>
      </w:r>
      <w:r w:rsidRPr="006D1AD5">
        <w:rPr>
          <w:rFonts w:ascii="微软雅黑" w:hAnsi="微软雅黑"/>
        </w:rPr>
        <w:t>，我们才谈得到真正的</w:t>
      </w:r>
      <w:r w:rsidRPr="006D1AD5">
        <w:rPr>
          <w:rFonts w:ascii="微软雅黑" w:hAnsi="微软雅黑" w:hint="eastAsia"/>
        </w:rPr>
        <w:t>勇气，</w:t>
      </w:r>
      <w:r w:rsidRPr="006D1AD5">
        <w:rPr>
          <w:rFonts w:ascii="微软雅黑" w:hAnsi="微软雅黑"/>
        </w:rPr>
        <w:t>这种勇气是一切</w:t>
      </w:r>
      <w:r w:rsidRPr="006D1AD5">
        <w:rPr>
          <w:rFonts w:ascii="微软雅黑" w:hAnsi="微软雅黑" w:hint="eastAsia"/>
        </w:rPr>
        <w:t>中</w:t>
      </w:r>
      <w:r w:rsidRPr="006D1AD5">
        <w:rPr>
          <w:rFonts w:ascii="微软雅黑" w:hAnsi="微软雅黑"/>
        </w:rPr>
        <w:t>的勇气</w:t>
      </w:r>
      <w:r w:rsidRPr="006D1AD5">
        <w:rPr>
          <w:rFonts w:ascii="微软雅黑" w:hAnsi="微软雅黑" w:hint="eastAsia"/>
        </w:rPr>
        <w:t>，平时</w:t>
      </w:r>
      <w:r w:rsidRPr="006D1AD5">
        <w:rPr>
          <w:rFonts w:ascii="微软雅黑" w:hAnsi="微软雅黑"/>
        </w:rPr>
        <w:t>那种勇气都</w:t>
      </w:r>
      <w:r w:rsidRPr="006D1AD5">
        <w:rPr>
          <w:rFonts w:ascii="微软雅黑" w:hAnsi="微软雅黑" w:hint="eastAsia"/>
        </w:rPr>
        <w:t>不算</w:t>
      </w:r>
      <w:r w:rsidR="00D42E90">
        <w:rPr>
          <w:rFonts w:ascii="微软雅黑" w:hAnsi="微软雅黑" w:hint="eastAsia"/>
        </w:rPr>
        <w:t>了什么</w:t>
      </w:r>
      <w:r w:rsidRPr="006D1AD5">
        <w:rPr>
          <w:rFonts w:ascii="微软雅黑" w:hAnsi="微软雅黑" w:hint="eastAsia"/>
        </w:rPr>
        <w:t>，被</w:t>
      </w:r>
      <w:r w:rsidRPr="006D1AD5">
        <w:rPr>
          <w:rFonts w:ascii="微软雅黑" w:hAnsi="微软雅黑"/>
        </w:rPr>
        <w:t>虚无包围</w:t>
      </w:r>
      <w:r w:rsidRPr="006D1AD5">
        <w:rPr>
          <w:rFonts w:ascii="微软雅黑" w:hAnsi="微软雅黑" w:hint="eastAsia"/>
        </w:rPr>
        <w:t>着然后仍然</w:t>
      </w:r>
      <w:r w:rsidRPr="006D1AD5">
        <w:rPr>
          <w:rFonts w:ascii="微软雅黑" w:hAnsi="微软雅黑"/>
        </w:rPr>
        <w:t>具有存在的</w:t>
      </w:r>
      <w:r w:rsidRPr="006D1AD5">
        <w:rPr>
          <w:rFonts w:ascii="微软雅黑" w:hAnsi="微软雅黑" w:hint="eastAsia"/>
        </w:rPr>
        <w:t>勇气</w:t>
      </w:r>
      <w:r w:rsidRPr="006D1AD5">
        <w:rPr>
          <w:rFonts w:ascii="微软雅黑" w:hAnsi="微软雅黑"/>
        </w:rPr>
        <w:t>，</w:t>
      </w:r>
      <w:r w:rsidRPr="006D1AD5">
        <w:rPr>
          <w:rFonts w:ascii="微软雅黑" w:hAnsi="微软雅黑" w:hint="eastAsia"/>
        </w:rPr>
        <w:t>这才是人类最重要的勇气，是最</w:t>
      </w:r>
      <w:r w:rsidRPr="006D1AD5">
        <w:rPr>
          <w:rFonts w:ascii="微软雅黑" w:hAnsi="微软雅黑"/>
        </w:rPr>
        <w:t>根本的，它</w:t>
      </w:r>
      <w:r w:rsidRPr="006D1AD5">
        <w:rPr>
          <w:rFonts w:ascii="微软雅黑" w:hAnsi="微软雅黑" w:hint="eastAsia"/>
        </w:rPr>
        <w:t>是人</w:t>
      </w:r>
      <w:r w:rsidRPr="006D1AD5">
        <w:rPr>
          <w:rFonts w:ascii="微软雅黑" w:hAnsi="微软雅黑"/>
        </w:rPr>
        <w:t>的光荣。于是死亡也是</w:t>
      </w:r>
      <w:r w:rsidR="00D42E90">
        <w:rPr>
          <w:rFonts w:ascii="微软雅黑" w:hAnsi="微软雅黑" w:hint="eastAsia"/>
        </w:rPr>
        <w:t>人的</w:t>
      </w:r>
      <w:r w:rsidRPr="006D1AD5">
        <w:rPr>
          <w:rFonts w:ascii="微软雅黑" w:hAnsi="微软雅黑" w:hint="eastAsia"/>
        </w:rPr>
        <w:t>荣光。</w:t>
      </w:r>
      <w:r w:rsidRPr="006D1AD5">
        <w:rPr>
          <w:rFonts w:ascii="微软雅黑" w:hAnsi="微软雅黑"/>
        </w:rPr>
        <w:t>所以按照保罗·</w:t>
      </w:r>
      <w:r w:rsidRPr="006D1AD5">
        <w:rPr>
          <w:rFonts w:ascii="微软雅黑" w:hAnsi="微软雅黑" w:hint="eastAsia"/>
        </w:rPr>
        <w:t>蒂利希</w:t>
      </w:r>
      <w:r w:rsidRPr="006D1AD5">
        <w:rPr>
          <w:rFonts w:ascii="微软雅黑" w:hAnsi="微软雅黑"/>
        </w:rPr>
        <w:t>的说法，上帝的</w:t>
      </w:r>
      <w:r w:rsidRPr="006D1AD5">
        <w:rPr>
          <w:rFonts w:ascii="微软雅黑" w:hAnsi="微软雅黑" w:hint="eastAsia"/>
        </w:rPr>
        <w:t>真实含义是</w:t>
      </w:r>
      <w:r w:rsidRPr="006D1AD5">
        <w:rPr>
          <w:rFonts w:ascii="微软雅黑" w:hAnsi="微软雅黑"/>
        </w:rPr>
        <w:t>肯定人的存在的无条件</w:t>
      </w:r>
      <w:r w:rsidRPr="006D1AD5">
        <w:rPr>
          <w:rFonts w:ascii="微软雅黑" w:hAnsi="微软雅黑" w:hint="eastAsia"/>
        </w:rPr>
        <w:t>的意义</w:t>
      </w:r>
      <w:r w:rsidR="00D42E90">
        <w:rPr>
          <w:rFonts w:ascii="微软雅黑" w:hAnsi="微软雅黑" w:hint="eastAsia"/>
        </w:rPr>
        <w:t>，</w:t>
      </w:r>
      <w:r w:rsidRPr="006D1AD5">
        <w:rPr>
          <w:rFonts w:ascii="微软雅黑" w:hAnsi="微软雅黑"/>
        </w:rPr>
        <w:t>宗教</w:t>
      </w:r>
      <w:r w:rsidRPr="006D1AD5">
        <w:rPr>
          <w:rFonts w:ascii="微软雅黑" w:hAnsi="微软雅黑" w:hint="eastAsia"/>
        </w:rPr>
        <w:t>是</w:t>
      </w:r>
      <w:r w:rsidRPr="006D1AD5">
        <w:rPr>
          <w:rFonts w:ascii="微软雅黑" w:hAnsi="微软雅黑"/>
        </w:rPr>
        <w:t>站在虚无的一边去肯定</w:t>
      </w:r>
      <w:r w:rsidRPr="006D1AD5">
        <w:rPr>
          <w:rFonts w:ascii="微软雅黑" w:hAnsi="微软雅黑" w:hint="eastAsia"/>
        </w:rPr>
        <w:t>人</w:t>
      </w:r>
      <w:r w:rsidRPr="006D1AD5">
        <w:rPr>
          <w:rFonts w:ascii="微软雅黑" w:hAnsi="微软雅黑"/>
        </w:rPr>
        <w:t>的存在</w:t>
      </w:r>
      <w:r w:rsidRPr="006D1AD5">
        <w:rPr>
          <w:rFonts w:ascii="微软雅黑" w:hAnsi="微软雅黑" w:hint="eastAsia"/>
        </w:rPr>
        <w:t>，</w:t>
      </w:r>
      <w:r w:rsidRPr="006D1AD5">
        <w:rPr>
          <w:rFonts w:ascii="微软雅黑" w:hAnsi="微软雅黑"/>
        </w:rPr>
        <w:t>宗教并不是简单的否定</w:t>
      </w:r>
      <w:r w:rsidRPr="006D1AD5">
        <w:rPr>
          <w:rFonts w:ascii="微软雅黑" w:hAnsi="微软雅黑" w:hint="eastAsia"/>
        </w:rPr>
        <w:t>生活，</w:t>
      </w:r>
      <w:r w:rsidRPr="006D1AD5">
        <w:rPr>
          <w:rFonts w:ascii="微软雅黑" w:hAnsi="微软雅黑"/>
        </w:rPr>
        <w:t>而是要求赋予人</w:t>
      </w:r>
      <w:r w:rsidR="00D42E90">
        <w:rPr>
          <w:rFonts w:ascii="微软雅黑" w:hAnsi="微软雅黑" w:hint="eastAsia"/>
        </w:rPr>
        <w:t>以</w:t>
      </w:r>
      <w:r w:rsidRPr="006D1AD5">
        <w:rPr>
          <w:rFonts w:ascii="微软雅黑" w:hAnsi="微软雅黑"/>
        </w:rPr>
        <w:t>存在的勇气。死亡</w:t>
      </w:r>
      <w:r w:rsidRPr="006D1AD5">
        <w:rPr>
          <w:rFonts w:ascii="微软雅黑" w:hAnsi="微软雅黑" w:hint="eastAsia"/>
        </w:rPr>
        <w:t>对人如此的</w:t>
      </w:r>
      <w:r w:rsidRPr="006D1AD5">
        <w:rPr>
          <w:rFonts w:ascii="微软雅黑" w:hAnsi="微软雅黑"/>
        </w:rPr>
        <w:t>重要</w:t>
      </w:r>
      <w:r w:rsidRPr="006D1AD5">
        <w:rPr>
          <w:rFonts w:ascii="微软雅黑" w:hAnsi="微软雅黑" w:hint="eastAsia"/>
        </w:rPr>
        <w:t>，重要</w:t>
      </w:r>
      <w:r w:rsidRPr="006D1AD5">
        <w:rPr>
          <w:rFonts w:ascii="微软雅黑" w:hAnsi="微软雅黑"/>
        </w:rPr>
        <w:t>在哪里，因为</w:t>
      </w:r>
      <w:r w:rsidRPr="006D1AD5">
        <w:rPr>
          <w:rFonts w:ascii="微软雅黑" w:hAnsi="微软雅黑" w:hint="eastAsia"/>
        </w:rPr>
        <w:t>通过</w:t>
      </w:r>
      <w:r w:rsidRPr="006D1AD5">
        <w:rPr>
          <w:rFonts w:ascii="微软雅黑" w:hAnsi="微软雅黑"/>
        </w:rPr>
        <w:t>死亡</w:t>
      </w:r>
      <w:r w:rsidRPr="006D1AD5">
        <w:rPr>
          <w:rFonts w:ascii="微软雅黑" w:hAnsi="微软雅黑" w:hint="eastAsia"/>
        </w:rPr>
        <w:t>，</w:t>
      </w:r>
      <w:r w:rsidRPr="006D1AD5">
        <w:rPr>
          <w:rFonts w:ascii="微软雅黑" w:hAnsi="微软雅黑"/>
        </w:rPr>
        <w:t>人才</w:t>
      </w:r>
      <w:r w:rsidRPr="006D1AD5">
        <w:rPr>
          <w:rFonts w:ascii="微软雅黑" w:hAnsi="微软雅黑" w:hint="eastAsia"/>
        </w:rPr>
        <w:t>第一次真正</w:t>
      </w:r>
      <w:r w:rsidR="00D42E90">
        <w:rPr>
          <w:rFonts w:ascii="微软雅黑" w:hAnsi="微软雅黑" w:hint="eastAsia"/>
        </w:rPr>
        <w:t>的</w:t>
      </w:r>
      <w:r w:rsidRPr="006D1AD5">
        <w:rPr>
          <w:rFonts w:ascii="微软雅黑" w:hAnsi="微软雅黑" w:hint="eastAsia"/>
        </w:rPr>
        <w:t>正视到了自己，</w:t>
      </w:r>
      <w:r w:rsidRPr="006D1AD5">
        <w:rPr>
          <w:rFonts w:ascii="微软雅黑" w:hAnsi="微软雅黑"/>
        </w:rPr>
        <w:t>注意到</w:t>
      </w:r>
      <w:r w:rsidRPr="006D1AD5">
        <w:rPr>
          <w:rFonts w:ascii="微软雅黑" w:hAnsi="微软雅黑" w:hint="eastAsia"/>
        </w:rPr>
        <w:t>了自己</w:t>
      </w:r>
      <w:r w:rsidRPr="006D1AD5">
        <w:rPr>
          <w:rFonts w:ascii="微软雅黑" w:hAnsi="微软雅黑"/>
        </w:rPr>
        <w:t>，因为领会虚无人才真正注意到</w:t>
      </w:r>
      <w:r w:rsidRPr="006D1AD5">
        <w:rPr>
          <w:rFonts w:ascii="微软雅黑" w:hAnsi="微软雅黑" w:hint="eastAsia"/>
        </w:rPr>
        <w:t>了自己</w:t>
      </w:r>
      <w:r w:rsidRPr="006D1AD5">
        <w:rPr>
          <w:rFonts w:ascii="微软雅黑" w:hAnsi="微软雅黑"/>
        </w:rPr>
        <w:t>。</w:t>
      </w:r>
      <w:r w:rsidRPr="006D1AD5">
        <w:rPr>
          <w:rFonts w:ascii="微软雅黑" w:hAnsi="微软雅黑" w:hint="eastAsia"/>
        </w:rPr>
        <w:t>否则</w:t>
      </w:r>
      <w:r w:rsidRPr="006D1AD5">
        <w:rPr>
          <w:rFonts w:ascii="微软雅黑" w:hAnsi="微软雅黑"/>
        </w:rPr>
        <w:t>我们不可能注意到</w:t>
      </w:r>
      <w:r w:rsidRPr="006D1AD5">
        <w:rPr>
          <w:rFonts w:ascii="微软雅黑" w:hAnsi="微软雅黑" w:hint="eastAsia"/>
        </w:rPr>
        <w:t>的</w:t>
      </w:r>
      <w:r w:rsidRPr="006D1AD5">
        <w:rPr>
          <w:rFonts w:ascii="微软雅黑" w:hAnsi="微软雅黑"/>
        </w:rPr>
        <w:t>。我们总是注意着我们愿望的对象</w:t>
      </w:r>
      <w:r w:rsidRPr="006D1AD5">
        <w:rPr>
          <w:rFonts w:ascii="微软雅黑" w:hAnsi="微软雅黑" w:hint="eastAsia"/>
        </w:rPr>
        <w:t>，</w:t>
      </w:r>
      <w:r w:rsidRPr="006D1AD5">
        <w:rPr>
          <w:rFonts w:ascii="微软雅黑" w:hAnsi="微软雅黑"/>
        </w:rPr>
        <w:t>趋利避害的种种</w:t>
      </w:r>
      <w:r w:rsidRPr="006D1AD5">
        <w:rPr>
          <w:rFonts w:ascii="微软雅黑" w:hAnsi="微软雅黑" w:hint="eastAsia"/>
        </w:rPr>
        <w:t>事物，</w:t>
      </w:r>
      <w:r w:rsidRPr="006D1AD5">
        <w:rPr>
          <w:rFonts w:ascii="微软雅黑" w:hAnsi="微软雅黑"/>
        </w:rPr>
        <w:t>我们因为遭遇</w:t>
      </w:r>
      <w:r w:rsidRPr="006D1AD5">
        <w:rPr>
          <w:rFonts w:ascii="微软雅黑" w:hAnsi="微软雅黑" w:hint="eastAsia"/>
        </w:rPr>
        <w:t>虚无，</w:t>
      </w:r>
      <w:r w:rsidRPr="006D1AD5">
        <w:rPr>
          <w:rFonts w:ascii="微软雅黑" w:hAnsi="微软雅黑"/>
        </w:rPr>
        <w:t>我们才真正注意到自身。</w:t>
      </w:r>
    </w:p>
    <w:p w14:paraId="48994404" w14:textId="77777777" w:rsidR="00C9585A" w:rsidRDefault="00A23561" w:rsidP="00116B2E">
      <w:pPr>
        <w:ind w:firstLine="540"/>
        <w:rPr>
          <w:rFonts w:ascii="微软雅黑" w:hAnsi="微软雅黑"/>
        </w:rPr>
      </w:pPr>
      <w:r w:rsidRPr="006D1AD5">
        <w:rPr>
          <w:rFonts w:ascii="微软雅黑" w:hAnsi="微软雅黑"/>
        </w:rPr>
        <w:t>我要</w:t>
      </w:r>
      <w:r w:rsidRPr="006D1AD5">
        <w:rPr>
          <w:rFonts w:ascii="微软雅黑" w:hAnsi="微软雅黑" w:hint="eastAsia"/>
        </w:rPr>
        <w:t>讲</w:t>
      </w:r>
      <w:r w:rsidRPr="006D1AD5">
        <w:rPr>
          <w:rFonts w:ascii="微软雅黑" w:hAnsi="微软雅黑"/>
        </w:rPr>
        <w:t>那个生日蜡烛的</w:t>
      </w:r>
      <w:r w:rsidRPr="006D1AD5">
        <w:rPr>
          <w:rFonts w:ascii="微软雅黑" w:hAnsi="微软雅黑" w:hint="eastAsia"/>
        </w:rPr>
        <w:t>故事</w:t>
      </w:r>
      <w:r w:rsidRPr="006D1AD5">
        <w:rPr>
          <w:rFonts w:ascii="微软雅黑" w:hAnsi="微软雅黑"/>
        </w:rPr>
        <w:t>，我们今天都知道这样一个西方习俗，</w:t>
      </w:r>
      <w:r w:rsidR="00C9585A">
        <w:rPr>
          <w:rFonts w:ascii="微软雅黑" w:hAnsi="微软雅黑" w:hint="eastAsia"/>
        </w:rPr>
        <w:t>它</w:t>
      </w:r>
      <w:r w:rsidRPr="006D1AD5">
        <w:rPr>
          <w:rFonts w:ascii="微软雅黑" w:hAnsi="微软雅黑"/>
        </w:rPr>
        <w:t>来自一个童话。我们今天过生日，一方面是</w:t>
      </w:r>
      <w:r w:rsidRPr="006D1AD5">
        <w:rPr>
          <w:rFonts w:ascii="微软雅黑" w:hAnsi="微软雅黑" w:hint="eastAsia"/>
        </w:rPr>
        <w:t>中式</w:t>
      </w:r>
      <w:r w:rsidRPr="006D1AD5">
        <w:rPr>
          <w:rFonts w:ascii="微软雅黑" w:hAnsi="微软雅黑"/>
        </w:rPr>
        <w:t>的，一方面是</w:t>
      </w:r>
      <w:r w:rsidRPr="006D1AD5">
        <w:rPr>
          <w:rFonts w:ascii="微软雅黑" w:hAnsi="微软雅黑" w:hint="eastAsia"/>
        </w:rPr>
        <w:t>西式</w:t>
      </w:r>
      <w:r w:rsidRPr="006D1AD5">
        <w:rPr>
          <w:rFonts w:ascii="微软雅黑" w:hAnsi="微软雅黑"/>
        </w:rPr>
        <w:t>的</w:t>
      </w:r>
      <w:r w:rsidR="00C9585A">
        <w:rPr>
          <w:rFonts w:ascii="微软雅黑" w:hAnsi="微软雅黑" w:hint="eastAsia"/>
        </w:rPr>
        <w:t>。</w:t>
      </w:r>
      <w:r w:rsidRPr="006D1AD5">
        <w:rPr>
          <w:rFonts w:ascii="微软雅黑" w:hAnsi="微软雅黑" w:hint="eastAsia"/>
        </w:rPr>
        <w:t>中</w:t>
      </w:r>
      <w:r w:rsidRPr="006D1AD5">
        <w:rPr>
          <w:rFonts w:ascii="微软雅黑" w:hAnsi="微软雅黑"/>
        </w:rPr>
        <w:t>式的，我们</w:t>
      </w:r>
      <w:r w:rsidRPr="006D1AD5">
        <w:rPr>
          <w:rFonts w:ascii="微软雅黑" w:hAnsi="微软雅黑" w:hint="eastAsia"/>
        </w:rPr>
        <w:t>要去请</w:t>
      </w:r>
      <w:r w:rsidRPr="006D1AD5">
        <w:rPr>
          <w:rFonts w:ascii="微软雅黑" w:hAnsi="微软雅黑"/>
        </w:rPr>
        <w:t>一</w:t>
      </w:r>
      <w:r w:rsidRPr="006D1AD5">
        <w:rPr>
          <w:rFonts w:ascii="微软雅黑" w:hAnsi="微软雅黑" w:hint="eastAsia"/>
        </w:rPr>
        <w:t>桌</w:t>
      </w:r>
      <w:r w:rsidRPr="006D1AD5">
        <w:rPr>
          <w:rFonts w:ascii="微软雅黑" w:hAnsi="微软雅黑"/>
        </w:rPr>
        <w:t>酒水</w:t>
      </w:r>
      <w:r w:rsidRPr="006D1AD5">
        <w:rPr>
          <w:rFonts w:ascii="微软雅黑" w:hAnsi="微软雅黑" w:hint="eastAsia"/>
        </w:rPr>
        <w:t>，或者若干桌</w:t>
      </w:r>
      <w:r w:rsidRPr="006D1AD5">
        <w:rPr>
          <w:rFonts w:ascii="微软雅黑" w:hAnsi="微软雅黑"/>
        </w:rPr>
        <w:t>酒水来庆祝我们的生日，亲朋好友都来了</w:t>
      </w:r>
      <w:r w:rsidR="00C9585A">
        <w:rPr>
          <w:rFonts w:ascii="微软雅黑" w:hAnsi="微软雅黑" w:hint="eastAsia"/>
        </w:rPr>
        <w:t>，</w:t>
      </w:r>
      <w:r w:rsidRPr="006D1AD5">
        <w:rPr>
          <w:rFonts w:ascii="微软雅黑" w:hAnsi="微软雅黑"/>
        </w:rPr>
        <w:t>然后这是中国的</w:t>
      </w:r>
      <w:r w:rsidRPr="006D1AD5">
        <w:rPr>
          <w:rFonts w:ascii="微软雅黑" w:hAnsi="微软雅黑" w:hint="eastAsia"/>
        </w:rPr>
        <w:t>，</w:t>
      </w:r>
      <w:r w:rsidRPr="006D1AD5">
        <w:rPr>
          <w:rFonts w:ascii="微软雅黑" w:hAnsi="微软雅黑"/>
        </w:rPr>
        <w:t>完了之后，西方的就来了，在那个</w:t>
      </w:r>
      <w:r w:rsidRPr="006D1AD5">
        <w:rPr>
          <w:rFonts w:ascii="微软雅黑" w:hAnsi="微软雅黑" w:hint="eastAsia"/>
        </w:rPr>
        <w:t>酒</w:t>
      </w:r>
      <w:r w:rsidR="00C9585A">
        <w:rPr>
          <w:rFonts w:ascii="微软雅黑" w:hAnsi="微软雅黑" w:hint="eastAsia"/>
        </w:rPr>
        <w:t>水桌子</w:t>
      </w:r>
      <w:r w:rsidRPr="006D1AD5">
        <w:rPr>
          <w:rFonts w:ascii="微软雅黑" w:hAnsi="微软雅黑" w:hint="eastAsia"/>
        </w:rPr>
        <w:t>中央</w:t>
      </w:r>
      <w:r w:rsidRPr="006D1AD5">
        <w:rPr>
          <w:rFonts w:ascii="微软雅黑" w:hAnsi="微软雅黑"/>
        </w:rPr>
        <w:t>放上那个蛋糕</w:t>
      </w:r>
      <w:r w:rsidR="00D42E90">
        <w:rPr>
          <w:rFonts w:ascii="微软雅黑" w:hAnsi="微软雅黑" w:hint="eastAsia"/>
        </w:rPr>
        <w:t>，</w:t>
      </w:r>
      <w:r w:rsidRPr="006D1AD5">
        <w:rPr>
          <w:rFonts w:ascii="微软雅黑" w:hAnsi="微软雅黑"/>
        </w:rPr>
        <w:t>蛋糕</w:t>
      </w:r>
      <w:r w:rsidRPr="006D1AD5">
        <w:rPr>
          <w:rFonts w:ascii="微软雅黑" w:hAnsi="微软雅黑" w:hint="eastAsia"/>
        </w:rPr>
        <w:t>上</w:t>
      </w:r>
      <w:r w:rsidR="00C9585A">
        <w:rPr>
          <w:rFonts w:ascii="微软雅黑" w:hAnsi="微软雅黑" w:hint="eastAsia"/>
        </w:rPr>
        <w:t>插着</w:t>
      </w:r>
      <w:r w:rsidRPr="006D1AD5">
        <w:rPr>
          <w:rFonts w:ascii="微软雅黑" w:hAnsi="微软雅黑" w:hint="eastAsia"/>
        </w:rPr>
        <w:t>蜡烛，然后让生日的主人，在大家的欢呼</w:t>
      </w:r>
      <w:r w:rsidR="00C9585A">
        <w:rPr>
          <w:rFonts w:ascii="微软雅黑" w:hAnsi="微软雅黑" w:hint="eastAsia"/>
        </w:rPr>
        <w:t>，</w:t>
      </w:r>
      <w:r w:rsidRPr="006D1AD5">
        <w:rPr>
          <w:rFonts w:ascii="微软雅黑" w:hAnsi="微软雅黑" w:hint="eastAsia"/>
        </w:rPr>
        <w:t>拍手唱歌，Happy</w:t>
      </w:r>
      <w:r w:rsidR="006D1AD5">
        <w:rPr>
          <w:rFonts w:ascii="微软雅黑" w:hAnsi="微软雅黑"/>
        </w:rPr>
        <w:t xml:space="preserve"> </w:t>
      </w:r>
      <w:r w:rsidRPr="006D1AD5">
        <w:rPr>
          <w:rFonts w:ascii="微软雅黑" w:hAnsi="微软雅黑"/>
        </w:rPr>
        <w:t>birthday</w:t>
      </w:r>
      <w:r w:rsidR="006D1AD5">
        <w:rPr>
          <w:rFonts w:ascii="微软雅黑" w:hAnsi="微软雅黑"/>
        </w:rPr>
        <w:t xml:space="preserve"> </w:t>
      </w:r>
      <w:r w:rsidRPr="006D1AD5">
        <w:rPr>
          <w:rFonts w:ascii="微软雅黑" w:hAnsi="微软雅黑"/>
        </w:rPr>
        <w:t>to</w:t>
      </w:r>
      <w:r w:rsidR="006D1AD5">
        <w:rPr>
          <w:rFonts w:ascii="微软雅黑" w:hAnsi="微软雅黑"/>
        </w:rPr>
        <w:t xml:space="preserve"> </w:t>
      </w:r>
      <w:r w:rsidRPr="006D1AD5">
        <w:rPr>
          <w:rFonts w:ascii="微软雅黑" w:hAnsi="微软雅黑"/>
        </w:rPr>
        <w:t>you</w:t>
      </w:r>
      <w:r w:rsidRPr="006D1AD5">
        <w:rPr>
          <w:rFonts w:ascii="微软雅黑" w:hAnsi="微软雅黑" w:hint="eastAsia"/>
        </w:rPr>
        <w:t>在这个歌声</w:t>
      </w:r>
      <w:r w:rsidRPr="006D1AD5">
        <w:rPr>
          <w:rFonts w:ascii="微软雅黑" w:hAnsi="微软雅黑"/>
        </w:rPr>
        <w:t>当中，叫他</w:t>
      </w:r>
      <w:r w:rsidRPr="006D1AD5">
        <w:rPr>
          <w:rFonts w:ascii="微软雅黑" w:hAnsi="微软雅黑" w:hint="eastAsia"/>
        </w:rPr>
        <w:t>许</w:t>
      </w:r>
      <w:r w:rsidRPr="006D1AD5">
        <w:rPr>
          <w:rFonts w:ascii="微软雅黑" w:hAnsi="微软雅黑"/>
        </w:rPr>
        <w:t>一个</w:t>
      </w:r>
      <w:r w:rsidRPr="006D1AD5">
        <w:rPr>
          <w:rFonts w:ascii="微软雅黑" w:hAnsi="微软雅黑" w:hint="eastAsia"/>
        </w:rPr>
        <w:t>愿</w:t>
      </w:r>
      <w:r w:rsidRPr="006D1AD5">
        <w:rPr>
          <w:rFonts w:ascii="微软雅黑" w:hAnsi="微软雅黑"/>
        </w:rPr>
        <w:t>，然后吹</w:t>
      </w:r>
      <w:proofErr w:type="gramStart"/>
      <w:r w:rsidRPr="006D1AD5">
        <w:rPr>
          <w:rFonts w:ascii="微软雅黑" w:hAnsi="微软雅黑"/>
        </w:rPr>
        <w:t>灭</w:t>
      </w:r>
      <w:proofErr w:type="gramEnd"/>
      <w:r w:rsidRPr="006D1AD5">
        <w:rPr>
          <w:rFonts w:ascii="微软雅黑" w:hAnsi="微软雅黑"/>
        </w:rPr>
        <w:t>蜡烛</w:t>
      </w:r>
      <w:r w:rsidRPr="006D1AD5">
        <w:rPr>
          <w:rFonts w:ascii="微软雅黑" w:hAnsi="微软雅黑" w:hint="eastAsia"/>
        </w:rPr>
        <w:t>，</w:t>
      </w:r>
      <w:r w:rsidRPr="006D1AD5">
        <w:rPr>
          <w:rFonts w:ascii="微软雅黑" w:hAnsi="微软雅黑"/>
        </w:rPr>
        <w:t>这个蜡烛的数量</w:t>
      </w:r>
      <w:r w:rsidRPr="006D1AD5">
        <w:rPr>
          <w:rFonts w:ascii="微软雅黑" w:hAnsi="微软雅黑" w:hint="eastAsia"/>
        </w:rPr>
        <w:t>正好</w:t>
      </w:r>
      <w:r w:rsidRPr="006D1AD5">
        <w:rPr>
          <w:rFonts w:ascii="微软雅黑" w:hAnsi="微软雅黑"/>
        </w:rPr>
        <w:t>等于他的现在过生日的岁数</w:t>
      </w:r>
      <w:r w:rsidR="00C9585A">
        <w:rPr>
          <w:rFonts w:ascii="微软雅黑" w:hAnsi="微软雅黑" w:hint="eastAsia"/>
        </w:rPr>
        <w:t>。</w:t>
      </w:r>
    </w:p>
    <w:p w14:paraId="20E52D10" w14:textId="77777777" w:rsidR="00512E9B" w:rsidRDefault="00A23561" w:rsidP="00116B2E">
      <w:pPr>
        <w:ind w:firstLine="540"/>
        <w:rPr>
          <w:rFonts w:ascii="微软雅黑" w:hAnsi="微软雅黑"/>
        </w:rPr>
      </w:pPr>
      <w:r w:rsidRPr="006D1AD5">
        <w:rPr>
          <w:rFonts w:ascii="微软雅黑" w:hAnsi="微软雅黑"/>
        </w:rPr>
        <w:lastRenderedPageBreak/>
        <w:t>这样一个我们今天经常在实践的西方</w:t>
      </w:r>
      <w:r w:rsidRPr="006D1AD5">
        <w:rPr>
          <w:rFonts w:ascii="微软雅黑" w:hAnsi="微软雅黑" w:hint="eastAsia"/>
        </w:rPr>
        <w:t>学说</w:t>
      </w:r>
      <w:r w:rsidR="00C9585A">
        <w:rPr>
          <w:rFonts w:ascii="微软雅黑" w:hAnsi="微软雅黑" w:hint="eastAsia"/>
        </w:rPr>
        <w:t>，它</w:t>
      </w:r>
      <w:r w:rsidRPr="006D1AD5">
        <w:rPr>
          <w:rFonts w:ascii="微软雅黑" w:hAnsi="微软雅黑" w:hint="eastAsia"/>
        </w:rPr>
        <w:t>来自</w:t>
      </w:r>
      <w:r w:rsidRPr="006D1AD5">
        <w:rPr>
          <w:rFonts w:ascii="微软雅黑" w:hAnsi="微软雅黑"/>
        </w:rPr>
        <w:t>一个</w:t>
      </w:r>
      <w:r w:rsidRPr="006D1AD5">
        <w:rPr>
          <w:rFonts w:ascii="微软雅黑" w:hAnsi="微软雅黑" w:hint="eastAsia"/>
        </w:rPr>
        <w:t>童话。</w:t>
      </w:r>
      <w:r w:rsidRPr="006D1AD5">
        <w:rPr>
          <w:rFonts w:ascii="微软雅黑" w:hAnsi="微软雅黑"/>
        </w:rPr>
        <w:t>说有一个</w:t>
      </w:r>
      <w:r w:rsidRPr="006D1AD5">
        <w:rPr>
          <w:rFonts w:ascii="微软雅黑" w:hAnsi="微软雅黑" w:hint="eastAsia"/>
        </w:rPr>
        <w:t>孩子，</w:t>
      </w:r>
      <w:r w:rsidRPr="006D1AD5">
        <w:rPr>
          <w:rFonts w:ascii="微软雅黑" w:hAnsi="微软雅黑"/>
        </w:rPr>
        <w:t>有一次</w:t>
      </w:r>
      <w:r w:rsidRPr="006D1AD5">
        <w:rPr>
          <w:rFonts w:ascii="微软雅黑" w:hAnsi="微软雅黑" w:hint="eastAsia"/>
        </w:rPr>
        <w:t>迷路了</w:t>
      </w:r>
      <w:r w:rsidRPr="006D1AD5">
        <w:rPr>
          <w:rFonts w:ascii="微软雅黑" w:hAnsi="微软雅黑"/>
        </w:rPr>
        <w:t>在荒野上</w:t>
      </w:r>
      <w:r w:rsidRPr="006D1AD5">
        <w:rPr>
          <w:rFonts w:ascii="微软雅黑" w:hAnsi="微软雅黑" w:hint="eastAsia"/>
        </w:rPr>
        <w:t>，</w:t>
      </w:r>
      <w:r w:rsidRPr="006D1AD5">
        <w:rPr>
          <w:rFonts w:ascii="微软雅黑" w:hAnsi="微软雅黑"/>
        </w:rPr>
        <w:t>他非常</w:t>
      </w:r>
      <w:r w:rsidRPr="006D1AD5">
        <w:rPr>
          <w:rFonts w:ascii="微软雅黑" w:hAnsi="微软雅黑" w:hint="eastAsia"/>
        </w:rPr>
        <w:t>惊恐，</w:t>
      </w:r>
      <w:r w:rsidRPr="006D1AD5">
        <w:rPr>
          <w:rFonts w:ascii="微软雅黑" w:hAnsi="微软雅黑"/>
        </w:rPr>
        <w:t>他终于发现了遥远的地方有</w:t>
      </w:r>
      <w:r w:rsidRPr="006D1AD5">
        <w:rPr>
          <w:rFonts w:ascii="微软雅黑" w:hAnsi="微软雅黑" w:hint="eastAsia"/>
        </w:rPr>
        <w:t>灯火</w:t>
      </w:r>
      <w:r w:rsidR="00C9585A">
        <w:rPr>
          <w:rFonts w:ascii="微软雅黑" w:hAnsi="微软雅黑" w:hint="eastAsia"/>
        </w:rPr>
        <w:t>，</w:t>
      </w:r>
      <w:r w:rsidRPr="006D1AD5">
        <w:rPr>
          <w:rFonts w:ascii="微软雅黑" w:hAnsi="微软雅黑"/>
        </w:rPr>
        <w:t>他</w:t>
      </w:r>
      <w:r w:rsidRPr="006D1AD5">
        <w:rPr>
          <w:rFonts w:ascii="微软雅黑" w:hAnsi="微软雅黑" w:hint="eastAsia"/>
        </w:rPr>
        <w:t>想有灯火必有人，</w:t>
      </w:r>
      <w:r w:rsidRPr="006D1AD5">
        <w:rPr>
          <w:rFonts w:ascii="微软雅黑" w:hAnsi="微软雅黑"/>
        </w:rPr>
        <w:t>所以他就往那个有</w:t>
      </w:r>
      <w:r w:rsidRPr="006D1AD5">
        <w:rPr>
          <w:rFonts w:ascii="微软雅黑" w:hAnsi="微软雅黑" w:hint="eastAsia"/>
        </w:rPr>
        <w:t>灯火的地方</w:t>
      </w:r>
      <w:r w:rsidRPr="006D1AD5">
        <w:rPr>
          <w:rFonts w:ascii="微软雅黑" w:hAnsi="微软雅黑"/>
        </w:rPr>
        <w:t>奔去</w:t>
      </w:r>
      <w:r w:rsidRPr="006D1AD5">
        <w:rPr>
          <w:rFonts w:ascii="微软雅黑" w:hAnsi="微软雅黑" w:hint="eastAsia"/>
        </w:rPr>
        <w:t>，越奔越近，</w:t>
      </w:r>
      <w:r w:rsidRPr="006D1AD5">
        <w:rPr>
          <w:rFonts w:ascii="微软雅黑" w:hAnsi="微软雅黑"/>
        </w:rPr>
        <w:t>终于看到原来是一幢房子</w:t>
      </w:r>
      <w:r w:rsidRPr="006D1AD5">
        <w:rPr>
          <w:rFonts w:ascii="微软雅黑" w:hAnsi="微软雅黑" w:hint="eastAsia"/>
        </w:rPr>
        <w:t>，</w:t>
      </w:r>
      <w:r w:rsidRPr="006D1AD5">
        <w:rPr>
          <w:rFonts w:ascii="微软雅黑" w:hAnsi="微软雅黑"/>
        </w:rPr>
        <w:t>这个房屋有许多窗口</w:t>
      </w:r>
      <w:r w:rsidRPr="006D1AD5">
        <w:rPr>
          <w:rFonts w:ascii="微软雅黑" w:hAnsi="微软雅黑" w:hint="eastAsia"/>
        </w:rPr>
        <w:t>，</w:t>
      </w:r>
      <w:r w:rsidRPr="006D1AD5">
        <w:rPr>
          <w:rFonts w:ascii="微软雅黑" w:hAnsi="微软雅黑"/>
        </w:rPr>
        <w:t>灯光就是从窗口里在透露出来的，他</w:t>
      </w:r>
      <w:r w:rsidRPr="006D1AD5">
        <w:rPr>
          <w:rFonts w:ascii="微软雅黑" w:hAnsi="微软雅黑" w:hint="eastAsia"/>
        </w:rPr>
        <w:t>走</w:t>
      </w:r>
      <w:r w:rsidR="00C9585A">
        <w:rPr>
          <w:rFonts w:ascii="微软雅黑" w:hAnsi="微软雅黑" w:hint="eastAsia"/>
        </w:rPr>
        <w:t>近</w:t>
      </w:r>
      <w:r w:rsidRPr="006D1AD5">
        <w:rPr>
          <w:rFonts w:ascii="微软雅黑" w:hAnsi="微软雅黑"/>
        </w:rPr>
        <w:t>了</w:t>
      </w:r>
      <w:r w:rsidR="00C9585A">
        <w:rPr>
          <w:rFonts w:ascii="微软雅黑" w:hAnsi="微软雅黑" w:hint="eastAsia"/>
        </w:rPr>
        <w:t>，</w:t>
      </w:r>
      <w:r w:rsidRPr="006D1AD5">
        <w:rPr>
          <w:rFonts w:ascii="微软雅黑" w:hAnsi="微软雅黑"/>
        </w:rPr>
        <w:t>从窗户往里</w:t>
      </w:r>
      <w:r w:rsidR="00C9585A">
        <w:rPr>
          <w:rFonts w:ascii="微软雅黑" w:hAnsi="微软雅黑" w:hint="eastAsia"/>
        </w:rPr>
        <w:t>面</w:t>
      </w:r>
      <w:r w:rsidRPr="006D1AD5">
        <w:rPr>
          <w:rFonts w:ascii="微软雅黑" w:hAnsi="微软雅黑"/>
        </w:rPr>
        <w:t>一看</w:t>
      </w:r>
      <w:r w:rsidR="00C9585A">
        <w:rPr>
          <w:rFonts w:ascii="微软雅黑" w:hAnsi="微软雅黑" w:hint="eastAsia"/>
        </w:rPr>
        <w:t>，</w:t>
      </w:r>
      <w:r w:rsidRPr="006D1AD5">
        <w:rPr>
          <w:rFonts w:ascii="微软雅黑" w:hAnsi="微软雅黑"/>
        </w:rPr>
        <w:t>他惊呆了</w:t>
      </w:r>
      <w:r w:rsidRPr="006D1AD5">
        <w:rPr>
          <w:rFonts w:ascii="微软雅黑" w:hAnsi="微软雅黑" w:hint="eastAsia"/>
        </w:rPr>
        <w:t>，</w:t>
      </w:r>
      <w:r w:rsidRPr="006D1AD5">
        <w:rPr>
          <w:rFonts w:ascii="微软雅黑" w:hAnsi="微软雅黑"/>
        </w:rPr>
        <w:t>这个房屋里面没有人</w:t>
      </w:r>
      <w:r w:rsidRPr="006D1AD5">
        <w:rPr>
          <w:rFonts w:ascii="微软雅黑" w:hAnsi="微软雅黑" w:hint="eastAsia"/>
        </w:rPr>
        <w:t>，有</w:t>
      </w:r>
      <w:r w:rsidRPr="006D1AD5">
        <w:rPr>
          <w:rFonts w:ascii="微软雅黑" w:hAnsi="微软雅黑"/>
        </w:rPr>
        <w:t>的是数不尽的蜡烛在那里</w:t>
      </w:r>
      <w:r w:rsidRPr="006D1AD5">
        <w:rPr>
          <w:rFonts w:ascii="微软雅黑" w:hAnsi="微软雅黑" w:hint="eastAsia"/>
        </w:rPr>
        <w:t>燃烧</w:t>
      </w:r>
      <w:r w:rsidR="00F40663">
        <w:rPr>
          <w:rFonts w:ascii="微软雅黑" w:hAnsi="微软雅黑" w:hint="eastAsia"/>
        </w:rPr>
        <w:t>，</w:t>
      </w:r>
      <w:r w:rsidRPr="006D1AD5">
        <w:rPr>
          <w:rFonts w:ascii="微软雅黑" w:hAnsi="微软雅黑"/>
        </w:rPr>
        <w:t>无数支蜡烛在</w:t>
      </w:r>
      <w:r w:rsidR="00C9585A">
        <w:rPr>
          <w:rFonts w:ascii="微软雅黑" w:hAnsi="微软雅黑" w:hint="eastAsia"/>
        </w:rPr>
        <w:t>那</w:t>
      </w:r>
      <w:r w:rsidRPr="006D1AD5">
        <w:rPr>
          <w:rFonts w:ascii="微软雅黑" w:hAnsi="微软雅黑"/>
        </w:rPr>
        <w:t>里</w:t>
      </w:r>
      <w:r w:rsidRPr="006D1AD5">
        <w:rPr>
          <w:rFonts w:ascii="微软雅黑" w:hAnsi="微软雅黑" w:hint="eastAsia"/>
        </w:rPr>
        <w:t>燃烧</w:t>
      </w:r>
      <w:r w:rsidR="00F40663">
        <w:rPr>
          <w:rFonts w:ascii="微软雅黑" w:hAnsi="微软雅黑" w:hint="eastAsia"/>
        </w:rPr>
        <w:t>。</w:t>
      </w:r>
      <w:r w:rsidRPr="006D1AD5">
        <w:rPr>
          <w:rFonts w:ascii="微软雅黑" w:hAnsi="微软雅黑"/>
        </w:rPr>
        <w:t>那他就觉得非常奇怪，会怎么会有这种</w:t>
      </w:r>
      <w:r w:rsidRPr="006D1AD5">
        <w:rPr>
          <w:rFonts w:ascii="微软雅黑" w:hAnsi="微软雅黑" w:hint="eastAsia"/>
        </w:rPr>
        <w:t>房屋，</w:t>
      </w:r>
      <w:r w:rsidRPr="006D1AD5">
        <w:rPr>
          <w:rFonts w:ascii="微软雅黑" w:hAnsi="微软雅黑"/>
        </w:rPr>
        <w:t>那么这时候就来了一位老人</w:t>
      </w:r>
      <w:r w:rsidRPr="006D1AD5">
        <w:rPr>
          <w:rFonts w:ascii="微软雅黑" w:hAnsi="微软雅黑" w:hint="eastAsia"/>
        </w:rPr>
        <w:t>，</w:t>
      </w:r>
      <w:r w:rsidRPr="006D1AD5">
        <w:rPr>
          <w:rFonts w:ascii="微软雅黑" w:hAnsi="微软雅黑"/>
        </w:rPr>
        <w:t>这个老人总是象征智慧，然后这个小孩</w:t>
      </w:r>
      <w:r w:rsidRPr="006D1AD5">
        <w:rPr>
          <w:rFonts w:ascii="微软雅黑" w:hAnsi="微软雅黑" w:hint="eastAsia"/>
        </w:rPr>
        <w:t>就问</w:t>
      </w:r>
      <w:r w:rsidRPr="006D1AD5">
        <w:rPr>
          <w:rFonts w:ascii="微软雅黑" w:hAnsi="微软雅黑"/>
        </w:rPr>
        <w:t>老人，他说</w:t>
      </w:r>
      <w:r w:rsidR="00F40663">
        <w:rPr>
          <w:rFonts w:ascii="微软雅黑" w:hAnsi="微软雅黑" w:hint="eastAsia"/>
        </w:rPr>
        <w:t>“</w:t>
      </w:r>
      <w:r w:rsidRPr="006D1AD5">
        <w:rPr>
          <w:rFonts w:ascii="微软雅黑" w:hAnsi="微软雅黑" w:hint="eastAsia"/>
        </w:rPr>
        <w:t>老爷爷</w:t>
      </w:r>
      <w:r w:rsidRPr="006D1AD5">
        <w:rPr>
          <w:rFonts w:ascii="微软雅黑" w:hAnsi="微软雅黑"/>
        </w:rPr>
        <w:t>，</w:t>
      </w:r>
      <w:r w:rsidRPr="006D1AD5">
        <w:rPr>
          <w:rFonts w:ascii="微软雅黑" w:hAnsi="微软雅黑" w:hint="eastAsia"/>
        </w:rPr>
        <w:t>这里面的蜡烛</w:t>
      </w:r>
      <w:r w:rsidRPr="006D1AD5">
        <w:rPr>
          <w:rFonts w:ascii="微软雅黑" w:hAnsi="微软雅黑"/>
        </w:rPr>
        <w:t>是什么意思</w:t>
      </w:r>
      <w:r w:rsidR="00F40663">
        <w:rPr>
          <w:rFonts w:ascii="微软雅黑" w:hAnsi="微软雅黑" w:hint="eastAsia"/>
        </w:rPr>
        <w:t>？”</w:t>
      </w:r>
      <w:r w:rsidRPr="006D1AD5">
        <w:rPr>
          <w:rFonts w:ascii="微软雅黑" w:hAnsi="微软雅黑"/>
        </w:rPr>
        <w:t>那个老人跟他讲</w:t>
      </w:r>
      <w:r w:rsidR="00F40663">
        <w:rPr>
          <w:rFonts w:ascii="微软雅黑" w:hAnsi="微软雅黑" w:hint="eastAsia"/>
        </w:rPr>
        <w:t>：“</w:t>
      </w:r>
      <w:r w:rsidRPr="006D1AD5">
        <w:rPr>
          <w:rFonts w:ascii="微软雅黑" w:hAnsi="微软雅黑"/>
        </w:rPr>
        <w:t>这里</w:t>
      </w:r>
      <w:r w:rsidRPr="006D1AD5">
        <w:rPr>
          <w:rFonts w:ascii="微软雅黑" w:hAnsi="微软雅黑" w:hint="eastAsia"/>
        </w:rPr>
        <w:t>点着的蜡烛是</w:t>
      </w:r>
      <w:r w:rsidRPr="006D1AD5">
        <w:rPr>
          <w:rFonts w:ascii="微软雅黑" w:hAnsi="微软雅黑"/>
        </w:rPr>
        <w:t>世界上每一个活着的人</w:t>
      </w:r>
      <w:r w:rsidR="00F40663">
        <w:rPr>
          <w:rFonts w:ascii="微软雅黑" w:hAnsi="微软雅黑" w:hint="eastAsia"/>
        </w:rPr>
        <w:t>，</w:t>
      </w:r>
      <w:r w:rsidRPr="006D1AD5">
        <w:rPr>
          <w:rFonts w:ascii="微软雅黑" w:hAnsi="微软雅黑" w:hint="eastAsia"/>
        </w:rPr>
        <w:t>一个人</w:t>
      </w:r>
      <w:r w:rsidR="00F40663">
        <w:rPr>
          <w:rFonts w:ascii="微软雅黑" w:hAnsi="微软雅黑" w:hint="eastAsia"/>
        </w:rPr>
        <w:t>有</w:t>
      </w:r>
      <w:r w:rsidRPr="006D1AD5">
        <w:rPr>
          <w:rFonts w:ascii="微软雅黑" w:hAnsi="微软雅黑" w:hint="eastAsia"/>
        </w:rPr>
        <w:t>一支，他活着</w:t>
      </w:r>
      <w:r w:rsidR="00F40663">
        <w:rPr>
          <w:rFonts w:ascii="微软雅黑" w:hAnsi="微软雅黑" w:hint="eastAsia"/>
        </w:rPr>
        <w:t>，</w:t>
      </w:r>
      <w:r w:rsidRPr="006D1AD5">
        <w:rPr>
          <w:rFonts w:ascii="微软雅黑" w:hAnsi="微软雅黑" w:hint="eastAsia"/>
        </w:rPr>
        <w:t>所以他的烛火在那里燃烧</w:t>
      </w:r>
      <w:r w:rsidR="00F40663">
        <w:rPr>
          <w:rFonts w:ascii="微软雅黑" w:hAnsi="微软雅黑" w:hint="eastAsia"/>
        </w:rPr>
        <w:t>。”</w:t>
      </w:r>
      <w:r w:rsidRPr="006D1AD5">
        <w:rPr>
          <w:rFonts w:ascii="微软雅黑" w:hAnsi="微软雅黑" w:hint="eastAsia"/>
        </w:rPr>
        <w:t>那个小孩非常</w:t>
      </w:r>
      <w:r w:rsidRPr="006D1AD5">
        <w:rPr>
          <w:rFonts w:ascii="微软雅黑" w:hAnsi="微软雅黑"/>
        </w:rPr>
        <w:t>聪明啊</w:t>
      </w:r>
      <w:r w:rsidR="00F40663">
        <w:rPr>
          <w:rFonts w:ascii="微软雅黑" w:hAnsi="微软雅黑" w:hint="eastAsia"/>
        </w:rPr>
        <w:t>，“</w:t>
      </w:r>
      <w:r w:rsidRPr="006D1AD5">
        <w:rPr>
          <w:rFonts w:ascii="微软雅黑" w:hAnsi="微软雅黑" w:hint="eastAsia"/>
        </w:rPr>
        <w:t>那</w:t>
      </w:r>
      <w:r w:rsidRPr="006D1AD5">
        <w:rPr>
          <w:rFonts w:ascii="微软雅黑" w:hAnsi="微软雅黑"/>
        </w:rPr>
        <w:t>我的那</w:t>
      </w:r>
      <w:r w:rsidRPr="006D1AD5">
        <w:rPr>
          <w:rFonts w:ascii="微软雅黑" w:hAnsi="微软雅黑" w:hint="eastAsia"/>
        </w:rPr>
        <w:t>根蜡烛</w:t>
      </w:r>
      <w:r w:rsidRPr="006D1AD5">
        <w:rPr>
          <w:rFonts w:ascii="微软雅黑" w:hAnsi="微软雅黑"/>
        </w:rPr>
        <w:t>还剩下多少</w:t>
      </w:r>
      <w:r w:rsidR="00F40663">
        <w:rPr>
          <w:rFonts w:ascii="微软雅黑" w:hAnsi="微软雅黑" w:hint="eastAsia"/>
        </w:rPr>
        <w:t>？”</w:t>
      </w:r>
      <w:r w:rsidRPr="006D1AD5">
        <w:rPr>
          <w:rFonts w:ascii="微软雅黑" w:hAnsi="微软雅黑"/>
        </w:rPr>
        <w:t>他发现蜡烛有长有短，他就是</w:t>
      </w:r>
      <w:r w:rsidRPr="006D1AD5">
        <w:rPr>
          <w:rFonts w:ascii="微软雅黑" w:hAnsi="微软雅黑" w:hint="eastAsia"/>
        </w:rPr>
        <w:t>知道</w:t>
      </w:r>
      <w:r w:rsidRPr="006D1AD5">
        <w:rPr>
          <w:rFonts w:ascii="微软雅黑" w:hAnsi="微软雅黑"/>
        </w:rPr>
        <w:t>如果要</w:t>
      </w:r>
      <w:r w:rsidRPr="006D1AD5">
        <w:rPr>
          <w:rFonts w:ascii="微软雅黑" w:hAnsi="微软雅黑" w:hint="eastAsia"/>
        </w:rPr>
        <w:t>烧</w:t>
      </w:r>
      <w:r w:rsidR="00512E9B">
        <w:rPr>
          <w:rFonts w:ascii="微软雅黑" w:hAnsi="微软雅黑" w:hint="eastAsia"/>
        </w:rPr>
        <w:t>得</w:t>
      </w:r>
      <w:r w:rsidRPr="006D1AD5">
        <w:rPr>
          <w:rFonts w:ascii="微软雅黑" w:hAnsi="微软雅黑"/>
        </w:rPr>
        <w:t>太快，</w:t>
      </w:r>
      <w:r w:rsidR="00512E9B">
        <w:rPr>
          <w:rFonts w:ascii="微软雅黑" w:hAnsi="微软雅黑" w:hint="eastAsia"/>
        </w:rPr>
        <w:t>（</w:t>
      </w:r>
      <w:r w:rsidR="00512E9B" w:rsidRPr="006D1AD5">
        <w:rPr>
          <w:rFonts w:ascii="微软雅黑" w:hAnsi="微软雅黑" w:hint="eastAsia"/>
        </w:rPr>
        <w:t>烧</w:t>
      </w:r>
      <w:r w:rsidR="00512E9B">
        <w:rPr>
          <w:rFonts w:ascii="微软雅黑" w:hAnsi="微软雅黑" w:hint="eastAsia"/>
        </w:rPr>
        <w:t>）</w:t>
      </w:r>
      <w:r w:rsidRPr="006D1AD5">
        <w:rPr>
          <w:rFonts w:ascii="微软雅黑" w:hAnsi="微软雅黑"/>
        </w:rPr>
        <w:t>完了就</w:t>
      </w:r>
      <w:r w:rsidR="00512E9B">
        <w:rPr>
          <w:rFonts w:ascii="微软雅黑" w:hAnsi="微软雅黑" w:hint="eastAsia"/>
        </w:rPr>
        <w:t>快死了</w:t>
      </w:r>
      <w:r w:rsidRPr="006D1AD5">
        <w:rPr>
          <w:rFonts w:ascii="微软雅黑" w:hAnsi="微软雅黑"/>
        </w:rPr>
        <w:t>，那么他想知道他</w:t>
      </w:r>
      <w:r w:rsidR="00512E9B">
        <w:rPr>
          <w:rFonts w:ascii="微软雅黑" w:hAnsi="微软雅黑" w:hint="eastAsia"/>
        </w:rPr>
        <w:t>的那</w:t>
      </w:r>
      <w:r w:rsidRPr="006D1AD5">
        <w:rPr>
          <w:rFonts w:ascii="微软雅黑" w:hAnsi="微软雅黑" w:hint="eastAsia"/>
        </w:rPr>
        <w:t>根蜡烛</w:t>
      </w:r>
      <w:r w:rsidRPr="006D1AD5">
        <w:rPr>
          <w:rFonts w:ascii="微软雅黑" w:hAnsi="微软雅黑"/>
        </w:rPr>
        <w:t>在哪里</w:t>
      </w:r>
      <w:r w:rsidRPr="006D1AD5">
        <w:rPr>
          <w:rFonts w:ascii="微软雅黑" w:hAnsi="微软雅黑" w:hint="eastAsia"/>
        </w:rPr>
        <w:t>，</w:t>
      </w:r>
      <w:r w:rsidRPr="006D1AD5">
        <w:rPr>
          <w:rFonts w:ascii="微软雅黑" w:hAnsi="微软雅黑"/>
        </w:rPr>
        <w:t>看看</w:t>
      </w:r>
      <w:r w:rsidR="00512E9B">
        <w:rPr>
          <w:rFonts w:ascii="微软雅黑" w:hAnsi="微软雅黑" w:hint="eastAsia"/>
        </w:rPr>
        <w:t>它</w:t>
      </w:r>
      <w:r w:rsidRPr="006D1AD5">
        <w:rPr>
          <w:rFonts w:ascii="微软雅黑" w:hAnsi="微软雅黑"/>
        </w:rPr>
        <w:t>还有多</w:t>
      </w:r>
      <w:r w:rsidR="00512E9B">
        <w:rPr>
          <w:rFonts w:ascii="微软雅黑" w:hAnsi="微软雅黑" w:hint="eastAsia"/>
        </w:rPr>
        <w:t>少</w:t>
      </w:r>
      <w:r w:rsidRPr="006D1AD5">
        <w:rPr>
          <w:rFonts w:ascii="微软雅黑" w:hAnsi="微软雅黑"/>
        </w:rPr>
        <w:t>的长度。</w:t>
      </w:r>
    </w:p>
    <w:p w14:paraId="3733662A" w14:textId="77777777" w:rsidR="00512E9B" w:rsidRDefault="00A23561" w:rsidP="00116B2E">
      <w:pPr>
        <w:ind w:firstLine="540"/>
        <w:rPr>
          <w:rFonts w:ascii="微软雅黑" w:hAnsi="微软雅黑"/>
        </w:rPr>
      </w:pPr>
      <w:r w:rsidRPr="006D1AD5">
        <w:rPr>
          <w:rFonts w:ascii="微软雅黑" w:hAnsi="微软雅黑"/>
        </w:rPr>
        <w:t>这老人</w:t>
      </w:r>
      <w:r w:rsidRPr="006D1AD5">
        <w:rPr>
          <w:rFonts w:ascii="微软雅黑" w:hAnsi="微软雅黑" w:hint="eastAsia"/>
        </w:rPr>
        <w:t>摇了摇头说</w:t>
      </w:r>
      <w:r w:rsidR="00512E9B">
        <w:rPr>
          <w:rFonts w:ascii="微软雅黑" w:hAnsi="微软雅黑" w:hint="eastAsia"/>
        </w:rPr>
        <w:t>：“</w:t>
      </w:r>
      <w:r w:rsidRPr="006D1AD5">
        <w:rPr>
          <w:rFonts w:ascii="微软雅黑" w:hAnsi="微软雅黑"/>
        </w:rPr>
        <w:t>我们都不知道哪一</w:t>
      </w:r>
      <w:r w:rsidR="00512E9B" w:rsidRPr="006D1AD5">
        <w:rPr>
          <w:rFonts w:ascii="微软雅黑" w:hAnsi="微软雅黑" w:hint="eastAsia"/>
        </w:rPr>
        <w:t>根蜡烛</w:t>
      </w:r>
      <w:r w:rsidRPr="006D1AD5">
        <w:rPr>
          <w:rFonts w:ascii="微软雅黑" w:hAnsi="微软雅黑"/>
        </w:rPr>
        <w:t>是自己的。</w:t>
      </w:r>
      <w:r w:rsidR="00512E9B">
        <w:rPr>
          <w:rFonts w:ascii="微软雅黑" w:hAnsi="微软雅黑" w:hint="eastAsia"/>
        </w:rPr>
        <w:t>”</w:t>
      </w:r>
      <w:r w:rsidRPr="006D1AD5">
        <w:rPr>
          <w:rFonts w:ascii="微软雅黑" w:hAnsi="微软雅黑"/>
        </w:rPr>
        <w:t>那么这个小孩还真是非常</w:t>
      </w:r>
      <w:r w:rsidRPr="006D1AD5">
        <w:rPr>
          <w:rFonts w:ascii="微软雅黑" w:hAnsi="微软雅黑" w:hint="eastAsia"/>
        </w:rPr>
        <w:t>聪明</w:t>
      </w:r>
      <w:r w:rsidRPr="006D1AD5">
        <w:rPr>
          <w:rFonts w:ascii="微软雅黑" w:hAnsi="微软雅黑"/>
        </w:rPr>
        <w:t>，他注意观察</w:t>
      </w:r>
      <w:r w:rsidRPr="006D1AD5">
        <w:rPr>
          <w:rFonts w:ascii="微软雅黑" w:hAnsi="微软雅黑" w:hint="eastAsia"/>
        </w:rPr>
        <w:t>，</w:t>
      </w:r>
      <w:r w:rsidRPr="006D1AD5">
        <w:rPr>
          <w:rFonts w:ascii="微软雅黑" w:hAnsi="微软雅黑"/>
        </w:rPr>
        <w:t>他发现这里边这个房屋的窗户</w:t>
      </w:r>
      <w:r w:rsidRPr="006D1AD5">
        <w:rPr>
          <w:rFonts w:ascii="微软雅黑" w:hAnsi="微软雅黑" w:hint="eastAsia"/>
        </w:rPr>
        <w:t>虽然</w:t>
      </w:r>
      <w:r w:rsidRPr="006D1AD5">
        <w:rPr>
          <w:rFonts w:ascii="微软雅黑" w:hAnsi="微软雅黑"/>
        </w:rPr>
        <w:t>很多，但是没有</w:t>
      </w:r>
      <w:r w:rsidRPr="006D1AD5">
        <w:rPr>
          <w:rFonts w:ascii="微软雅黑" w:hAnsi="微软雅黑" w:hint="eastAsia"/>
        </w:rPr>
        <w:t>一扇窗</w:t>
      </w:r>
      <w:r w:rsidRPr="006D1AD5">
        <w:rPr>
          <w:rFonts w:ascii="微软雅黑" w:hAnsi="微软雅黑"/>
        </w:rPr>
        <w:t>是开</w:t>
      </w:r>
      <w:r w:rsidRPr="006D1AD5">
        <w:rPr>
          <w:rFonts w:ascii="微软雅黑" w:hAnsi="微软雅黑" w:hint="eastAsia"/>
        </w:rPr>
        <w:t>着</w:t>
      </w:r>
      <w:r w:rsidRPr="006D1AD5">
        <w:rPr>
          <w:rFonts w:ascii="微软雅黑" w:hAnsi="微软雅黑"/>
        </w:rPr>
        <w:t>的</w:t>
      </w:r>
      <w:r w:rsidRPr="006D1AD5">
        <w:rPr>
          <w:rFonts w:ascii="微软雅黑" w:hAnsi="微软雅黑" w:hint="eastAsia"/>
        </w:rPr>
        <w:t>，</w:t>
      </w:r>
      <w:r w:rsidRPr="006D1AD5">
        <w:rPr>
          <w:rFonts w:ascii="微软雅黑" w:hAnsi="微软雅黑"/>
        </w:rPr>
        <w:t>都关</w:t>
      </w:r>
      <w:r w:rsidR="00512E9B">
        <w:rPr>
          <w:rFonts w:ascii="微软雅黑" w:hAnsi="微软雅黑" w:hint="eastAsia"/>
        </w:rPr>
        <w:t>得</w:t>
      </w:r>
      <w:r w:rsidRPr="006D1AD5">
        <w:rPr>
          <w:rFonts w:ascii="微软雅黑" w:hAnsi="微软雅黑" w:hint="eastAsia"/>
        </w:rPr>
        <w:t>死死</w:t>
      </w:r>
      <w:r w:rsidRPr="006D1AD5">
        <w:rPr>
          <w:rFonts w:ascii="微软雅黑" w:hAnsi="微软雅黑"/>
        </w:rPr>
        <w:t>的，可是这个房屋里的每一支蜡烛的烛火都仿佛被风吹的</w:t>
      </w:r>
      <w:r w:rsidRPr="006D1AD5">
        <w:rPr>
          <w:rFonts w:ascii="微软雅黑" w:hAnsi="微软雅黑" w:hint="eastAsia"/>
        </w:rPr>
        <w:t>摇曳了，都在晃动</w:t>
      </w:r>
      <w:r w:rsidRPr="006D1AD5">
        <w:rPr>
          <w:rFonts w:ascii="微软雅黑" w:hAnsi="微软雅黑"/>
        </w:rPr>
        <w:t>。然后他就非常奇怪，他</w:t>
      </w:r>
      <w:r w:rsidRPr="006D1AD5">
        <w:rPr>
          <w:rFonts w:ascii="微软雅黑" w:hAnsi="微软雅黑" w:hint="eastAsia"/>
        </w:rPr>
        <w:t>就问那个老人，</w:t>
      </w:r>
      <w:r w:rsidRPr="006D1AD5">
        <w:rPr>
          <w:rFonts w:ascii="微软雅黑" w:hAnsi="微软雅黑"/>
        </w:rPr>
        <w:t>他说</w:t>
      </w:r>
      <w:r w:rsidR="00512E9B">
        <w:rPr>
          <w:rFonts w:ascii="微软雅黑" w:hAnsi="微软雅黑" w:hint="eastAsia"/>
        </w:rPr>
        <w:t>：“</w:t>
      </w:r>
      <w:r w:rsidRPr="006D1AD5">
        <w:rPr>
          <w:rFonts w:ascii="微软雅黑" w:hAnsi="微软雅黑"/>
        </w:rPr>
        <w:t>这个</w:t>
      </w:r>
      <w:r w:rsidR="00512E9B">
        <w:rPr>
          <w:rFonts w:ascii="微软雅黑" w:hAnsi="微软雅黑" w:hint="eastAsia"/>
        </w:rPr>
        <w:t>屋子</w:t>
      </w:r>
      <w:r w:rsidRPr="006D1AD5">
        <w:rPr>
          <w:rFonts w:ascii="微软雅黑" w:hAnsi="微软雅黑"/>
        </w:rPr>
        <w:t>关</w:t>
      </w:r>
      <w:r w:rsidR="00512E9B">
        <w:rPr>
          <w:rFonts w:ascii="微软雅黑" w:hAnsi="微软雅黑" w:hint="eastAsia"/>
        </w:rPr>
        <w:t>得</w:t>
      </w:r>
      <w:r w:rsidRPr="006D1AD5">
        <w:rPr>
          <w:rFonts w:ascii="微软雅黑" w:hAnsi="微软雅黑" w:hint="eastAsia"/>
        </w:rPr>
        <w:t>死死</w:t>
      </w:r>
      <w:r w:rsidRPr="006D1AD5">
        <w:rPr>
          <w:rFonts w:ascii="微软雅黑" w:hAnsi="微软雅黑"/>
        </w:rPr>
        <w:t>的</w:t>
      </w:r>
      <w:r w:rsidR="00512E9B">
        <w:rPr>
          <w:rFonts w:ascii="微软雅黑" w:hAnsi="微软雅黑" w:hint="eastAsia"/>
        </w:rPr>
        <w:t>，</w:t>
      </w:r>
      <w:r w:rsidRPr="006D1AD5">
        <w:rPr>
          <w:rFonts w:ascii="微软雅黑" w:hAnsi="微软雅黑" w:hint="eastAsia"/>
        </w:rPr>
        <w:t>没有风，怎么</w:t>
      </w:r>
      <w:r w:rsidRPr="006D1AD5">
        <w:rPr>
          <w:rFonts w:ascii="微软雅黑" w:hAnsi="微软雅黑"/>
        </w:rPr>
        <w:t>这</w:t>
      </w:r>
      <w:r w:rsidRPr="006D1AD5">
        <w:rPr>
          <w:rFonts w:ascii="微软雅黑" w:hAnsi="微软雅黑" w:hint="eastAsia"/>
        </w:rPr>
        <w:t>些</w:t>
      </w:r>
      <w:r w:rsidRPr="006D1AD5">
        <w:rPr>
          <w:rFonts w:ascii="微软雅黑" w:hAnsi="微软雅黑"/>
        </w:rPr>
        <w:t>烛火</w:t>
      </w:r>
      <w:r w:rsidRPr="006D1AD5">
        <w:rPr>
          <w:rFonts w:ascii="微软雅黑" w:hAnsi="微软雅黑" w:hint="eastAsia"/>
        </w:rPr>
        <w:t>都</w:t>
      </w:r>
      <w:r w:rsidRPr="006D1AD5">
        <w:rPr>
          <w:rFonts w:ascii="微软雅黑" w:hAnsi="微软雅黑"/>
        </w:rPr>
        <w:t>在摇晃呢</w:t>
      </w:r>
      <w:r w:rsidR="00512E9B">
        <w:rPr>
          <w:rFonts w:ascii="微软雅黑" w:hAnsi="微软雅黑" w:hint="eastAsia"/>
        </w:rPr>
        <w:t>？”</w:t>
      </w:r>
      <w:r w:rsidRPr="006D1AD5">
        <w:rPr>
          <w:rFonts w:ascii="微软雅黑" w:hAnsi="微软雅黑"/>
        </w:rPr>
        <w:t>那个老人就跟他讲</w:t>
      </w:r>
      <w:r w:rsidR="00512E9B">
        <w:rPr>
          <w:rFonts w:ascii="微软雅黑" w:hAnsi="微软雅黑" w:hint="eastAsia"/>
        </w:rPr>
        <w:t>：“</w:t>
      </w:r>
      <w:r w:rsidRPr="006D1AD5">
        <w:rPr>
          <w:rFonts w:ascii="微软雅黑" w:hAnsi="微软雅黑"/>
        </w:rPr>
        <w:t>这里</w:t>
      </w:r>
      <w:r w:rsidR="00512E9B">
        <w:rPr>
          <w:rFonts w:ascii="微软雅黑" w:hAnsi="微软雅黑" w:hint="eastAsia"/>
        </w:rPr>
        <w:t>面</w:t>
      </w:r>
      <w:r w:rsidRPr="006D1AD5">
        <w:rPr>
          <w:rFonts w:ascii="微软雅黑" w:hAnsi="微软雅黑"/>
        </w:rPr>
        <w:t>是有风的。</w:t>
      </w:r>
      <w:r w:rsidR="00512E9B">
        <w:rPr>
          <w:rFonts w:ascii="微软雅黑" w:hAnsi="微软雅黑" w:hint="eastAsia"/>
        </w:rPr>
        <w:t>”</w:t>
      </w:r>
      <w:r w:rsidRPr="006D1AD5">
        <w:rPr>
          <w:rFonts w:ascii="微软雅黑" w:hAnsi="微软雅黑"/>
        </w:rPr>
        <w:t>是什么</w:t>
      </w:r>
      <w:r w:rsidRPr="006D1AD5">
        <w:rPr>
          <w:rFonts w:ascii="微软雅黑" w:hAnsi="微软雅黑" w:hint="eastAsia"/>
        </w:rPr>
        <w:t>风</w:t>
      </w:r>
      <w:r w:rsidRPr="006D1AD5">
        <w:rPr>
          <w:rFonts w:ascii="微软雅黑" w:hAnsi="微软雅黑"/>
        </w:rPr>
        <w:t>呢</w:t>
      </w:r>
      <w:r w:rsidR="00512E9B">
        <w:rPr>
          <w:rFonts w:ascii="微软雅黑" w:hAnsi="微软雅黑" w:hint="eastAsia"/>
        </w:rPr>
        <w:t>？</w:t>
      </w:r>
      <w:r w:rsidRPr="006D1AD5">
        <w:rPr>
          <w:rFonts w:ascii="微软雅黑" w:hAnsi="微软雅黑"/>
        </w:rPr>
        <w:t>时间</w:t>
      </w:r>
      <w:r w:rsidRPr="006D1AD5">
        <w:rPr>
          <w:rFonts w:ascii="微软雅黑" w:hAnsi="微软雅黑" w:hint="eastAsia"/>
        </w:rPr>
        <w:t>之风，</w:t>
      </w:r>
      <w:r w:rsidRPr="006D1AD5">
        <w:rPr>
          <w:rFonts w:ascii="微软雅黑" w:hAnsi="微软雅黑"/>
        </w:rPr>
        <w:t>每一支蜡烛都被时间之风吹得摇晃</w:t>
      </w:r>
      <w:r w:rsidRPr="006D1AD5">
        <w:rPr>
          <w:rFonts w:ascii="微软雅黑" w:hAnsi="微软雅黑" w:hint="eastAsia"/>
        </w:rPr>
        <w:t>起来</w:t>
      </w:r>
      <w:r w:rsidR="00512E9B">
        <w:rPr>
          <w:rFonts w:ascii="微软雅黑" w:hAnsi="微软雅黑" w:hint="eastAsia"/>
        </w:rPr>
        <w:t>。</w:t>
      </w:r>
      <w:r w:rsidRPr="006D1AD5">
        <w:rPr>
          <w:rFonts w:ascii="微软雅黑" w:hAnsi="微软雅黑"/>
        </w:rPr>
        <w:t>假若没有</w:t>
      </w:r>
      <w:r w:rsidRPr="006D1AD5">
        <w:rPr>
          <w:rFonts w:ascii="微软雅黑" w:hAnsi="微软雅黑" w:hint="eastAsia"/>
        </w:rPr>
        <w:t>时间</w:t>
      </w:r>
      <w:r w:rsidRPr="006D1AD5">
        <w:rPr>
          <w:rFonts w:ascii="微软雅黑" w:hAnsi="微软雅黑"/>
        </w:rPr>
        <w:t>之风</w:t>
      </w:r>
      <w:r w:rsidR="00512E9B">
        <w:rPr>
          <w:rFonts w:ascii="微软雅黑" w:hAnsi="微软雅黑" w:hint="eastAsia"/>
        </w:rPr>
        <w:t>地</w:t>
      </w:r>
      <w:r w:rsidRPr="006D1AD5">
        <w:rPr>
          <w:rFonts w:ascii="微软雅黑" w:hAnsi="微软雅黑"/>
        </w:rPr>
        <w:t>吹拂，每一</w:t>
      </w:r>
      <w:r w:rsidRPr="006D1AD5">
        <w:rPr>
          <w:rFonts w:ascii="微软雅黑" w:hAnsi="微软雅黑" w:hint="eastAsia"/>
        </w:rPr>
        <w:t>支蜡烛都</w:t>
      </w:r>
      <w:r w:rsidRPr="006D1AD5">
        <w:rPr>
          <w:rFonts w:ascii="微软雅黑" w:hAnsi="微软雅黑"/>
        </w:rPr>
        <w:t>安静的</w:t>
      </w:r>
      <w:r w:rsidRPr="006D1AD5">
        <w:rPr>
          <w:rFonts w:ascii="微软雅黑" w:hAnsi="微软雅黑" w:hint="eastAsia"/>
        </w:rPr>
        <w:t>燃烧</w:t>
      </w:r>
      <w:r w:rsidRPr="006D1AD5">
        <w:rPr>
          <w:rFonts w:ascii="微软雅黑" w:hAnsi="微软雅黑"/>
        </w:rPr>
        <w:t>，那么它的光芒要远远逊色于被</w:t>
      </w:r>
      <w:r w:rsidRPr="006D1AD5">
        <w:rPr>
          <w:rFonts w:ascii="微软雅黑" w:hAnsi="微软雅黑" w:hint="eastAsia"/>
        </w:rPr>
        <w:t>时间之</w:t>
      </w:r>
      <w:r w:rsidRPr="006D1AD5">
        <w:rPr>
          <w:rFonts w:ascii="微软雅黑" w:hAnsi="微软雅黑"/>
        </w:rPr>
        <w:t>风吹拂的</w:t>
      </w:r>
      <w:r w:rsidRPr="006D1AD5">
        <w:rPr>
          <w:rFonts w:ascii="微软雅黑" w:hAnsi="微软雅黑" w:hint="eastAsia"/>
        </w:rPr>
        <w:t>蜡烛烛火</w:t>
      </w:r>
      <w:r w:rsidRPr="006D1AD5">
        <w:rPr>
          <w:rFonts w:ascii="微软雅黑" w:hAnsi="微软雅黑"/>
        </w:rPr>
        <w:t>的</w:t>
      </w:r>
      <w:r w:rsidRPr="006D1AD5">
        <w:rPr>
          <w:rFonts w:ascii="微软雅黑" w:hAnsi="微软雅黑" w:hint="eastAsia"/>
        </w:rPr>
        <w:t>光芒</w:t>
      </w:r>
      <w:r w:rsidRPr="006D1AD5">
        <w:rPr>
          <w:rFonts w:ascii="微软雅黑" w:hAnsi="微软雅黑"/>
        </w:rPr>
        <w:t>。</w:t>
      </w:r>
      <w:r w:rsidRPr="006D1AD5">
        <w:rPr>
          <w:rFonts w:ascii="微软雅黑" w:hAnsi="微软雅黑" w:hint="eastAsia"/>
        </w:rPr>
        <w:t>童</w:t>
      </w:r>
      <w:r w:rsidRPr="006D1AD5">
        <w:rPr>
          <w:rFonts w:ascii="微软雅黑" w:hAnsi="微软雅黑"/>
        </w:rPr>
        <w:t>话就到此结束</w:t>
      </w:r>
      <w:r w:rsidRPr="006D1AD5">
        <w:rPr>
          <w:rFonts w:ascii="微软雅黑" w:hAnsi="微软雅黑" w:hint="eastAsia"/>
        </w:rPr>
        <w:t>了</w:t>
      </w:r>
      <w:r w:rsidRPr="006D1AD5">
        <w:rPr>
          <w:rFonts w:ascii="微软雅黑" w:hAnsi="微软雅黑"/>
        </w:rPr>
        <w:t>。</w:t>
      </w:r>
    </w:p>
    <w:p w14:paraId="2E695316" w14:textId="49298CC5" w:rsidR="00216841" w:rsidRDefault="00A23561" w:rsidP="00116B2E">
      <w:pPr>
        <w:ind w:firstLine="540"/>
        <w:rPr>
          <w:rFonts w:ascii="微软雅黑" w:hAnsi="微软雅黑"/>
        </w:rPr>
      </w:pPr>
      <w:r w:rsidRPr="006D1AD5">
        <w:rPr>
          <w:rFonts w:ascii="微软雅黑" w:hAnsi="微软雅黑" w:hint="eastAsia"/>
        </w:rPr>
        <w:t>童话</w:t>
      </w:r>
      <w:r w:rsidRPr="006D1AD5">
        <w:rPr>
          <w:rFonts w:ascii="微软雅黑" w:hAnsi="微软雅黑"/>
        </w:rPr>
        <w:t>是这样一种文学体裁</w:t>
      </w:r>
      <w:r w:rsidR="00512E9B">
        <w:rPr>
          <w:rFonts w:ascii="微软雅黑" w:hAnsi="微软雅黑" w:hint="eastAsia"/>
        </w:rPr>
        <w:t>，</w:t>
      </w:r>
      <w:r w:rsidRPr="006D1AD5">
        <w:rPr>
          <w:rFonts w:ascii="微软雅黑" w:hAnsi="微软雅黑"/>
        </w:rPr>
        <w:t>西方人</w:t>
      </w:r>
      <w:r w:rsidRPr="006D1AD5">
        <w:rPr>
          <w:rFonts w:ascii="微软雅黑" w:hAnsi="微软雅黑" w:hint="eastAsia"/>
        </w:rPr>
        <w:t>用于</w:t>
      </w:r>
      <w:r w:rsidRPr="006D1AD5">
        <w:rPr>
          <w:rFonts w:ascii="微软雅黑" w:hAnsi="微软雅黑"/>
        </w:rPr>
        <w:t>给孩子最初的哲学</w:t>
      </w:r>
      <w:r w:rsidRPr="006D1AD5">
        <w:rPr>
          <w:rFonts w:ascii="微软雅黑" w:hAnsi="微软雅黑" w:hint="eastAsia"/>
        </w:rPr>
        <w:t>教养</w:t>
      </w:r>
      <w:r w:rsidRPr="006D1AD5">
        <w:rPr>
          <w:rFonts w:ascii="微软雅黑" w:hAnsi="微软雅黑"/>
        </w:rPr>
        <w:t>的方式。通过这个</w:t>
      </w:r>
      <w:r w:rsidRPr="006D1AD5">
        <w:rPr>
          <w:rFonts w:ascii="微软雅黑" w:hAnsi="微软雅黑" w:hint="eastAsia"/>
        </w:rPr>
        <w:t>童话</w:t>
      </w:r>
      <w:r w:rsidRPr="006D1AD5">
        <w:rPr>
          <w:rFonts w:ascii="微软雅黑" w:hAnsi="微软雅黑"/>
        </w:rPr>
        <w:t>来领会生命的</w:t>
      </w:r>
      <w:r w:rsidRPr="006D1AD5">
        <w:rPr>
          <w:rFonts w:ascii="微软雅黑" w:hAnsi="微软雅黑" w:hint="eastAsia"/>
        </w:rPr>
        <w:t>易逝</w:t>
      </w:r>
      <w:r w:rsidRPr="006D1AD5">
        <w:rPr>
          <w:rFonts w:ascii="微软雅黑" w:hAnsi="微软雅黑"/>
        </w:rPr>
        <w:t>性</w:t>
      </w:r>
      <w:r w:rsidRPr="006D1AD5">
        <w:rPr>
          <w:rFonts w:ascii="微软雅黑" w:hAnsi="微软雅黑" w:hint="eastAsia"/>
        </w:rPr>
        <w:t>，烛火是</w:t>
      </w:r>
      <w:r w:rsidRPr="006D1AD5">
        <w:rPr>
          <w:rFonts w:ascii="微软雅黑" w:hAnsi="微软雅黑"/>
        </w:rPr>
        <w:t>人类生命</w:t>
      </w:r>
      <w:r w:rsidRPr="006D1AD5">
        <w:rPr>
          <w:rFonts w:ascii="微软雅黑" w:hAnsi="微软雅黑" w:hint="eastAsia"/>
        </w:rPr>
        <w:t>容易</w:t>
      </w:r>
      <w:r w:rsidRPr="006D1AD5">
        <w:rPr>
          <w:rFonts w:ascii="微软雅黑" w:hAnsi="微软雅黑"/>
        </w:rPr>
        <w:t>消失的这种</w:t>
      </w:r>
      <w:r w:rsidRPr="006D1AD5">
        <w:rPr>
          <w:rFonts w:ascii="微软雅黑" w:hAnsi="微软雅黑" w:hint="eastAsia"/>
        </w:rPr>
        <w:t>易逝</w:t>
      </w:r>
      <w:r w:rsidRPr="006D1AD5">
        <w:rPr>
          <w:rFonts w:ascii="微软雅黑" w:hAnsi="微软雅黑"/>
        </w:rPr>
        <w:t>性</w:t>
      </w:r>
      <w:r w:rsidRPr="006D1AD5">
        <w:rPr>
          <w:rFonts w:ascii="微软雅黑" w:hAnsi="微软雅黑" w:hint="eastAsia"/>
        </w:rPr>
        <w:t>的可贵</w:t>
      </w:r>
      <w:r w:rsidRPr="006D1AD5">
        <w:rPr>
          <w:rFonts w:ascii="微软雅黑" w:hAnsi="微软雅黑"/>
        </w:rPr>
        <w:t>的象征。</w:t>
      </w:r>
      <w:r w:rsidRPr="006D1AD5">
        <w:rPr>
          <w:rFonts w:ascii="微软雅黑" w:hAnsi="微软雅黑" w:hint="eastAsia"/>
        </w:rPr>
        <w:t>这</w:t>
      </w:r>
      <w:r w:rsidRPr="006D1AD5">
        <w:rPr>
          <w:rFonts w:ascii="微软雅黑" w:hAnsi="微软雅黑"/>
        </w:rPr>
        <w:t>实际上不仅是西方</w:t>
      </w:r>
      <w:r w:rsidRPr="006D1AD5">
        <w:rPr>
          <w:rFonts w:ascii="微软雅黑" w:hAnsi="微软雅黑" w:hint="eastAsia"/>
        </w:rPr>
        <w:t>民族如此，</w:t>
      </w:r>
      <w:r w:rsidRPr="006D1AD5">
        <w:rPr>
          <w:rFonts w:ascii="微软雅黑" w:hAnsi="微软雅黑"/>
        </w:rPr>
        <w:t>东方</w:t>
      </w:r>
      <w:r w:rsidRPr="006D1AD5">
        <w:rPr>
          <w:rFonts w:ascii="微软雅黑" w:hAnsi="微软雅黑" w:hint="eastAsia"/>
        </w:rPr>
        <w:t>民族</w:t>
      </w:r>
      <w:r w:rsidRPr="006D1AD5">
        <w:rPr>
          <w:rFonts w:ascii="微软雅黑" w:hAnsi="微软雅黑"/>
        </w:rPr>
        <w:t>也往往用</w:t>
      </w:r>
      <w:r w:rsidRPr="006D1AD5">
        <w:rPr>
          <w:rFonts w:ascii="微软雅黑" w:hAnsi="微软雅黑" w:hint="eastAsia"/>
        </w:rPr>
        <w:t>烛火</w:t>
      </w:r>
      <w:r w:rsidRPr="006D1AD5">
        <w:rPr>
          <w:rFonts w:ascii="微软雅黑" w:hAnsi="微软雅黑"/>
        </w:rPr>
        <w:t>来</w:t>
      </w:r>
      <w:r w:rsidRPr="006D1AD5">
        <w:rPr>
          <w:rFonts w:ascii="微软雅黑" w:hAnsi="微软雅黑" w:hint="eastAsia"/>
        </w:rPr>
        <w:t>象征</w:t>
      </w:r>
      <w:r w:rsidR="00216841">
        <w:rPr>
          <w:rFonts w:ascii="微软雅黑" w:hAnsi="微软雅黑" w:hint="eastAsia"/>
        </w:rPr>
        <w:t>人的</w:t>
      </w:r>
      <w:r w:rsidRPr="006D1AD5">
        <w:rPr>
          <w:rFonts w:ascii="微软雅黑" w:hAnsi="微软雅黑" w:hint="eastAsia"/>
        </w:rPr>
        <w:t>生命，它不停的燃烧，</w:t>
      </w:r>
      <w:r w:rsidRPr="006D1AD5">
        <w:rPr>
          <w:rFonts w:ascii="微软雅黑" w:hAnsi="微软雅黑"/>
        </w:rPr>
        <w:t>它是容易消失的，并且</w:t>
      </w:r>
      <w:r w:rsidR="00216841">
        <w:rPr>
          <w:rFonts w:ascii="微软雅黑" w:hAnsi="微软雅黑" w:hint="eastAsia"/>
        </w:rPr>
        <w:t>它</w:t>
      </w:r>
      <w:r w:rsidRPr="006D1AD5">
        <w:rPr>
          <w:rFonts w:ascii="微软雅黑" w:hAnsi="微软雅黑"/>
        </w:rPr>
        <w:t>被</w:t>
      </w:r>
      <w:r w:rsidRPr="006D1AD5">
        <w:rPr>
          <w:rFonts w:ascii="微软雅黑" w:hAnsi="微软雅黑" w:hint="eastAsia"/>
        </w:rPr>
        <w:t>风所拨弄着，</w:t>
      </w:r>
      <w:r w:rsidRPr="006D1AD5">
        <w:rPr>
          <w:rFonts w:ascii="微软雅黑" w:hAnsi="微软雅黑"/>
        </w:rPr>
        <w:t>这个风是什么</w:t>
      </w:r>
      <w:r w:rsidRPr="006D1AD5">
        <w:rPr>
          <w:rFonts w:ascii="微软雅黑" w:hAnsi="微软雅黑" w:hint="eastAsia"/>
        </w:rPr>
        <w:t>啊，</w:t>
      </w:r>
      <w:r w:rsidRPr="006D1AD5">
        <w:rPr>
          <w:rFonts w:ascii="微软雅黑" w:hAnsi="微软雅黑"/>
        </w:rPr>
        <w:t>时间</w:t>
      </w:r>
      <w:r w:rsidRPr="006D1AD5">
        <w:rPr>
          <w:rFonts w:ascii="微软雅黑" w:hAnsi="微软雅黑" w:hint="eastAsia"/>
        </w:rPr>
        <w:t>，</w:t>
      </w:r>
      <w:r w:rsidRPr="006D1AD5">
        <w:rPr>
          <w:rFonts w:ascii="微软雅黑" w:hAnsi="微软雅黑"/>
        </w:rPr>
        <w:t>时间是我们</w:t>
      </w:r>
      <w:r w:rsidR="00216841">
        <w:rPr>
          <w:rFonts w:ascii="微软雅黑" w:hAnsi="微软雅黑" w:hint="eastAsia"/>
        </w:rPr>
        <w:t>被</w:t>
      </w:r>
      <w:r w:rsidRPr="006D1AD5">
        <w:rPr>
          <w:rFonts w:ascii="微软雅黑" w:hAnsi="微软雅黑"/>
        </w:rPr>
        <w:t>领会到的。我们人的存在</w:t>
      </w:r>
      <w:r w:rsidRPr="006D1AD5">
        <w:rPr>
          <w:rFonts w:ascii="微软雅黑" w:hAnsi="微软雅黑" w:hint="eastAsia"/>
        </w:rPr>
        <w:t>，</w:t>
      </w:r>
      <w:r w:rsidRPr="006D1AD5">
        <w:rPr>
          <w:rFonts w:ascii="微软雅黑" w:hAnsi="微软雅黑"/>
        </w:rPr>
        <w:t>彻头彻尾</w:t>
      </w:r>
      <w:r w:rsidRPr="006D1AD5">
        <w:rPr>
          <w:rFonts w:ascii="微软雅黑" w:hAnsi="微软雅黑" w:hint="eastAsia"/>
        </w:rPr>
        <w:t>，</w:t>
      </w:r>
      <w:r w:rsidRPr="006D1AD5">
        <w:rPr>
          <w:rFonts w:ascii="微软雅黑" w:hAnsi="微软雅黑"/>
        </w:rPr>
        <w:t>彻</w:t>
      </w:r>
      <w:r w:rsidRPr="006D1AD5">
        <w:rPr>
          <w:rFonts w:ascii="微软雅黑" w:hAnsi="微软雅黑" w:hint="eastAsia"/>
        </w:rPr>
        <w:t>里</w:t>
      </w:r>
      <w:r w:rsidRPr="006D1AD5">
        <w:rPr>
          <w:rFonts w:ascii="微软雅黑" w:hAnsi="微软雅黑"/>
        </w:rPr>
        <w:t>彻</w:t>
      </w:r>
      <w:r w:rsidRPr="006D1AD5">
        <w:rPr>
          <w:rFonts w:ascii="微软雅黑" w:hAnsi="微软雅黑" w:hint="eastAsia"/>
        </w:rPr>
        <w:t>外</w:t>
      </w:r>
      <w:r w:rsidRPr="006D1AD5">
        <w:rPr>
          <w:rFonts w:ascii="微软雅黑" w:hAnsi="微软雅黑"/>
        </w:rPr>
        <w:t>都</w:t>
      </w:r>
      <w:r w:rsidRPr="006D1AD5">
        <w:rPr>
          <w:rFonts w:ascii="微软雅黑" w:hAnsi="微软雅黑" w:hint="eastAsia"/>
        </w:rPr>
        <w:t>浸透着</w:t>
      </w:r>
      <w:r w:rsidRPr="006D1AD5">
        <w:rPr>
          <w:rFonts w:ascii="微软雅黑" w:hAnsi="微软雅黑"/>
        </w:rPr>
        <w:t>时间</w:t>
      </w:r>
      <w:r w:rsidRPr="006D1AD5">
        <w:rPr>
          <w:rFonts w:ascii="微软雅黑" w:hAnsi="微软雅黑" w:hint="eastAsia"/>
        </w:rPr>
        <w:t>的</w:t>
      </w:r>
      <w:r w:rsidR="00216841">
        <w:rPr>
          <w:rFonts w:ascii="微软雅黑" w:hAnsi="微软雅黑" w:hint="eastAsia"/>
        </w:rPr>
        <w:t>。</w:t>
      </w:r>
      <w:r w:rsidRPr="006D1AD5">
        <w:rPr>
          <w:rFonts w:ascii="微软雅黑" w:hAnsi="微软雅黑"/>
        </w:rPr>
        <w:t>因为我们面对虚无</w:t>
      </w:r>
      <w:r w:rsidRPr="006D1AD5">
        <w:rPr>
          <w:rFonts w:ascii="微软雅黑" w:hAnsi="微软雅黑" w:hint="eastAsia"/>
        </w:rPr>
        <w:t>，</w:t>
      </w:r>
      <w:r w:rsidRPr="006D1AD5">
        <w:rPr>
          <w:rFonts w:ascii="微软雅黑" w:hAnsi="微软雅黑"/>
        </w:rPr>
        <w:t>我们</w:t>
      </w:r>
      <w:r w:rsidR="00216841">
        <w:rPr>
          <w:rFonts w:ascii="微软雅黑" w:hAnsi="微软雅黑" w:hint="eastAsia"/>
        </w:rPr>
        <w:t>知道自己</w:t>
      </w:r>
      <w:r w:rsidRPr="006D1AD5">
        <w:rPr>
          <w:rFonts w:ascii="微软雅黑" w:hAnsi="微软雅黑" w:hint="eastAsia"/>
        </w:rPr>
        <w:t>必有一死</w:t>
      </w:r>
      <w:r w:rsidRPr="006D1AD5">
        <w:rPr>
          <w:rFonts w:ascii="微软雅黑" w:hAnsi="微软雅黑"/>
        </w:rPr>
        <w:t>，我们向前</w:t>
      </w:r>
      <w:r w:rsidRPr="006D1AD5">
        <w:rPr>
          <w:rFonts w:ascii="微软雅黑" w:hAnsi="微软雅黑" w:hint="eastAsia"/>
        </w:rPr>
        <w:t>瞩目</w:t>
      </w:r>
      <w:r w:rsidRPr="006D1AD5">
        <w:rPr>
          <w:rFonts w:ascii="微软雅黑" w:hAnsi="微软雅黑"/>
        </w:rPr>
        <w:t>的时候，</w:t>
      </w:r>
      <w:r w:rsidR="00216841">
        <w:rPr>
          <w:rFonts w:ascii="微软雅黑" w:hAnsi="微软雅黑" w:hint="eastAsia"/>
        </w:rPr>
        <w:t>它</w:t>
      </w:r>
      <w:r w:rsidRPr="006D1AD5">
        <w:rPr>
          <w:rFonts w:ascii="微软雅黑" w:hAnsi="微软雅黑"/>
        </w:rPr>
        <w:t>不是无限的将来</w:t>
      </w:r>
      <w:r w:rsidRPr="006D1AD5">
        <w:rPr>
          <w:rFonts w:ascii="微软雅黑" w:hAnsi="微软雅黑" w:hint="eastAsia"/>
        </w:rPr>
        <w:t>，</w:t>
      </w:r>
      <w:r w:rsidRPr="006D1AD5">
        <w:rPr>
          <w:rFonts w:ascii="微软雅黑" w:hAnsi="微软雅黑"/>
        </w:rPr>
        <w:t>是会有一个</w:t>
      </w:r>
      <w:r w:rsidRPr="006D1AD5">
        <w:rPr>
          <w:rFonts w:ascii="微软雅黑" w:hAnsi="微软雅黑" w:hint="eastAsia"/>
        </w:rPr>
        <w:t>尽头</w:t>
      </w:r>
      <w:r w:rsidRPr="006D1AD5">
        <w:rPr>
          <w:rFonts w:ascii="微软雅黑" w:hAnsi="微软雅黑"/>
        </w:rPr>
        <w:t>的</w:t>
      </w:r>
      <w:r w:rsidRPr="006D1AD5">
        <w:rPr>
          <w:rFonts w:ascii="微软雅黑" w:hAnsi="微软雅黑" w:hint="eastAsia"/>
        </w:rPr>
        <w:t>将来，</w:t>
      </w:r>
      <w:r w:rsidRPr="006D1AD5">
        <w:rPr>
          <w:rFonts w:ascii="微软雅黑" w:hAnsi="微软雅黑"/>
        </w:rPr>
        <w:t>这意味着我们的</w:t>
      </w:r>
      <w:r w:rsidRPr="006D1AD5">
        <w:rPr>
          <w:rFonts w:ascii="微软雅黑" w:hAnsi="微软雅黑" w:hint="eastAsia"/>
        </w:rPr>
        <w:t>生存</w:t>
      </w:r>
      <w:r w:rsidRPr="006D1AD5">
        <w:rPr>
          <w:rFonts w:ascii="微软雅黑" w:hAnsi="微软雅黑"/>
        </w:rPr>
        <w:t>就具有</w:t>
      </w:r>
      <w:r w:rsidRPr="006D1AD5">
        <w:rPr>
          <w:rFonts w:ascii="微软雅黑" w:hAnsi="微软雅黑" w:hint="eastAsia"/>
        </w:rPr>
        <w:t>时间性，所以</w:t>
      </w:r>
      <w:r w:rsidRPr="006D1AD5">
        <w:rPr>
          <w:rFonts w:ascii="微软雅黑" w:hAnsi="微软雅黑"/>
        </w:rPr>
        <w:t>时间性</w:t>
      </w:r>
      <w:r w:rsidR="00216841">
        <w:rPr>
          <w:rFonts w:ascii="微软雅黑" w:hAnsi="微软雅黑" w:hint="eastAsia"/>
        </w:rPr>
        <w:t>乃</w:t>
      </w:r>
      <w:r w:rsidRPr="006D1AD5">
        <w:rPr>
          <w:rFonts w:ascii="微软雅黑" w:hAnsi="微软雅黑"/>
        </w:rPr>
        <w:t>是对死亡的动情的</w:t>
      </w:r>
      <w:r w:rsidRPr="006D1AD5">
        <w:rPr>
          <w:rFonts w:ascii="微软雅黑" w:hAnsi="微软雅黑" w:hint="eastAsia"/>
        </w:rPr>
        <w:t>觉知，</w:t>
      </w:r>
      <w:r w:rsidR="00216841">
        <w:rPr>
          <w:rFonts w:ascii="微软雅黑" w:hAnsi="微软雅黑" w:hint="eastAsia"/>
        </w:rPr>
        <w:t>它</w:t>
      </w:r>
      <w:r w:rsidRPr="006D1AD5">
        <w:rPr>
          <w:rFonts w:ascii="微软雅黑" w:hAnsi="微软雅黑" w:hint="eastAsia"/>
        </w:rPr>
        <w:t>是时间之风</w:t>
      </w:r>
      <w:r w:rsidRPr="006D1AD5">
        <w:rPr>
          <w:rFonts w:ascii="微软雅黑" w:hAnsi="微软雅黑"/>
        </w:rPr>
        <w:t>，</w:t>
      </w:r>
      <w:r w:rsidRPr="006D1AD5">
        <w:rPr>
          <w:rFonts w:ascii="微软雅黑" w:hAnsi="微软雅黑" w:hint="eastAsia"/>
        </w:rPr>
        <w:t>因为这种动情的觉知，</w:t>
      </w:r>
      <w:r w:rsidRPr="006D1AD5">
        <w:rPr>
          <w:rFonts w:ascii="微软雅黑" w:hAnsi="微软雅黑"/>
        </w:rPr>
        <w:t>让我们知道生命的意义是最重要的事情，所以我们的生命的</w:t>
      </w:r>
      <w:r w:rsidRPr="006D1AD5">
        <w:rPr>
          <w:rFonts w:ascii="微软雅黑" w:hAnsi="微软雅黑" w:hint="eastAsia"/>
        </w:rPr>
        <w:t>烛火</w:t>
      </w:r>
      <w:r w:rsidRPr="006D1AD5">
        <w:rPr>
          <w:rFonts w:ascii="微软雅黑" w:hAnsi="微软雅黑"/>
        </w:rPr>
        <w:t>应当</w:t>
      </w:r>
      <w:r w:rsidR="00216841">
        <w:rPr>
          <w:rFonts w:ascii="微软雅黑" w:hAnsi="微软雅黑" w:hint="eastAsia"/>
        </w:rPr>
        <w:t>放射出</w:t>
      </w:r>
      <w:r w:rsidRPr="006D1AD5">
        <w:rPr>
          <w:rFonts w:ascii="微软雅黑" w:hAnsi="微软雅黑"/>
        </w:rPr>
        <w:t>更耀眼的光芒</w:t>
      </w:r>
      <w:r w:rsidR="00216841">
        <w:rPr>
          <w:rFonts w:ascii="微软雅黑" w:hAnsi="微软雅黑" w:hint="eastAsia"/>
        </w:rPr>
        <w:t>，</w:t>
      </w:r>
      <w:r w:rsidRPr="006D1AD5">
        <w:rPr>
          <w:rFonts w:ascii="微软雅黑" w:hAnsi="微软雅黑"/>
        </w:rPr>
        <w:t>因为我</w:t>
      </w:r>
      <w:r w:rsidRPr="006D1AD5">
        <w:rPr>
          <w:rFonts w:ascii="微软雅黑" w:hAnsi="微软雅黑"/>
        </w:rPr>
        <w:lastRenderedPageBreak/>
        <w:t>们</w:t>
      </w:r>
      <w:r w:rsidRPr="006D1AD5">
        <w:rPr>
          <w:rFonts w:ascii="微软雅黑" w:hAnsi="微软雅黑" w:hint="eastAsia"/>
        </w:rPr>
        <w:t>领会到</w:t>
      </w:r>
      <w:r w:rsidRPr="006D1AD5">
        <w:rPr>
          <w:rFonts w:ascii="微软雅黑" w:hAnsi="微软雅黑"/>
        </w:rPr>
        <w:t>时间。所以那个生日蜡烛</w:t>
      </w:r>
      <w:r w:rsidR="00216841">
        <w:rPr>
          <w:rFonts w:ascii="微软雅黑" w:hAnsi="微软雅黑" w:hint="eastAsia"/>
        </w:rPr>
        <w:t>的习俗</w:t>
      </w:r>
      <w:r w:rsidRPr="006D1AD5">
        <w:rPr>
          <w:rFonts w:ascii="微软雅黑" w:hAnsi="微软雅黑"/>
        </w:rPr>
        <w:t>其实是这样的，我如果30岁</w:t>
      </w:r>
      <w:r w:rsidR="00216841">
        <w:rPr>
          <w:rFonts w:ascii="微软雅黑" w:hAnsi="微软雅黑" w:hint="eastAsia"/>
        </w:rPr>
        <w:t>，</w:t>
      </w:r>
      <w:r w:rsidRPr="006D1AD5">
        <w:rPr>
          <w:rFonts w:ascii="微软雅黑" w:hAnsi="微软雅黑"/>
        </w:rPr>
        <w:t>过自己30岁的生日，我就吹灭了3</w:t>
      </w:r>
      <w:r w:rsidRPr="006D1AD5">
        <w:rPr>
          <w:rFonts w:ascii="微软雅黑" w:hAnsi="微软雅黑" w:hint="eastAsia"/>
        </w:rPr>
        <w:t>0</w:t>
      </w:r>
      <w:r w:rsidR="00216841" w:rsidRPr="006D1AD5">
        <w:rPr>
          <w:rFonts w:ascii="微软雅黑" w:hAnsi="微软雅黑"/>
        </w:rPr>
        <w:t>支</w:t>
      </w:r>
      <w:r w:rsidRPr="006D1AD5">
        <w:rPr>
          <w:rFonts w:ascii="微软雅黑" w:hAnsi="微软雅黑" w:hint="eastAsia"/>
        </w:rPr>
        <w:t>蜡烛，</w:t>
      </w:r>
      <w:r w:rsidRPr="006D1AD5">
        <w:rPr>
          <w:rFonts w:ascii="微软雅黑" w:hAnsi="微软雅黑"/>
        </w:rPr>
        <w:t>我吹出来</w:t>
      </w:r>
      <w:r w:rsidRPr="006D1AD5">
        <w:rPr>
          <w:rFonts w:ascii="微软雅黑" w:hAnsi="微软雅黑" w:hint="eastAsia"/>
        </w:rPr>
        <w:t>是什么风啊，时间之风。</w:t>
      </w:r>
    </w:p>
    <w:p w14:paraId="5489238C" w14:textId="0D2F3705" w:rsidR="00CA794D" w:rsidRPr="006D1AD5" w:rsidRDefault="00A23561" w:rsidP="00116B2E">
      <w:pPr>
        <w:ind w:firstLine="540"/>
        <w:rPr>
          <w:rFonts w:ascii="微软雅黑" w:hAnsi="微软雅黑"/>
        </w:rPr>
        <w:sectPr w:rsidR="00CA794D" w:rsidRPr="006D1AD5" w:rsidSect="000B77B0">
          <w:headerReference w:type="default" r:id="rId25"/>
          <w:type w:val="continuous"/>
          <w:pgSz w:w="16840" w:h="11907" w:orient="landscape" w:code="9"/>
          <w:pgMar w:top="1247" w:right="1134" w:bottom="1134" w:left="1134" w:header="720" w:footer="720" w:gutter="0"/>
          <w:cols w:space="720"/>
        </w:sectPr>
      </w:pPr>
      <w:r w:rsidRPr="006D1AD5">
        <w:rPr>
          <w:rFonts w:ascii="微软雅黑" w:hAnsi="微软雅黑" w:hint="eastAsia"/>
        </w:rPr>
        <w:t>所以</w:t>
      </w:r>
      <w:r w:rsidRPr="006D1AD5">
        <w:rPr>
          <w:rFonts w:ascii="微软雅黑" w:hAnsi="微软雅黑"/>
        </w:rPr>
        <w:t>对时间的哲学的思考</w:t>
      </w:r>
      <w:r w:rsidRPr="006D1AD5">
        <w:rPr>
          <w:rFonts w:ascii="微软雅黑" w:hAnsi="微软雅黑" w:hint="eastAsia"/>
        </w:rPr>
        <w:t>和对死亡的哲学思考，</w:t>
      </w:r>
      <w:r w:rsidRPr="006D1AD5">
        <w:rPr>
          <w:rFonts w:ascii="微软雅黑" w:hAnsi="微软雅黑"/>
        </w:rPr>
        <w:t>是同一个</w:t>
      </w:r>
      <w:r w:rsidRPr="006D1AD5">
        <w:rPr>
          <w:rFonts w:ascii="微软雅黑" w:hAnsi="微软雅黑" w:hint="eastAsia"/>
        </w:rPr>
        <w:t>思考。</w:t>
      </w:r>
      <w:r w:rsidRPr="006D1AD5">
        <w:rPr>
          <w:rFonts w:ascii="微软雅黑" w:hAnsi="微软雅黑"/>
        </w:rPr>
        <w:t>我们切勿相信</w:t>
      </w:r>
      <w:r w:rsidRPr="006D1AD5">
        <w:rPr>
          <w:rFonts w:ascii="微软雅黑" w:hAnsi="微软雅黑" w:hint="eastAsia"/>
        </w:rPr>
        <w:t>牛顿的</w:t>
      </w:r>
      <w:r w:rsidRPr="006D1AD5">
        <w:rPr>
          <w:rFonts w:ascii="微软雅黑" w:hAnsi="微软雅黑"/>
        </w:rPr>
        <w:t>物理时间是一种本</w:t>
      </w:r>
      <w:r w:rsidRPr="006D1AD5">
        <w:rPr>
          <w:rFonts w:ascii="微软雅黑" w:hAnsi="微软雅黑" w:hint="eastAsia"/>
        </w:rPr>
        <w:t>真</w:t>
      </w:r>
      <w:r w:rsidRPr="006D1AD5">
        <w:rPr>
          <w:rFonts w:ascii="微软雅黑" w:hAnsi="微软雅黑"/>
        </w:rPr>
        <w:t>的</w:t>
      </w:r>
      <w:r w:rsidRPr="006D1AD5">
        <w:rPr>
          <w:rFonts w:ascii="微软雅黑" w:hAnsi="微软雅黑" w:hint="eastAsia"/>
        </w:rPr>
        <w:t>时间</w:t>
      </w:r>
      <w:r w:rsidRPr="006D1AD5">
        <w:rPr>
          <w:rFonts w:ascii="微软雅黑" w:hAnsi="微软雅黑"/>
        </w:rPr>
        <w:t>，不</w:t>
      </w:r>
      <w:r w:rsidRPr="006D1AD5">
        <w:rPr>
          <w:rFonts w:ascii="微软雅黑" w:hAnsi="微软雅黑" w:hint="eastAsia"/>
        </w:rPr>
        <w:t>，</w:t>
      </w:r>
      <w:r w:rsidR="00B3158E">
        <w:rPr>
          <w:rFonts w:ascii="微软雅黑" w:hAnsi="微软雅黑" w:hint="eastAsia"/>
        </w:rPr>
        <w:t>它</w:t>
      </w:r>
      <w:r w:rsidRPr="006D1AD5">
        <w:rPr>
          <w:rFonts w:ascii="微软雅黑" w:hAnsi="微软雅黑" w:hint="eastAsia"/>
        </w:rPr>
        <w:t>是</w:t>
      </w:r>
      <w:r w:rsidRPr="006D1AD5">
        <w:rPr>
          <w:rFonts w:ascii="微软雅黑" w:hAnsi="微软雅黑"/>
        </w:rPr>
        <w:t>拿时间用来描绘</w:t>
      </w:r>
      <w:r w:rsidRPr="006D1AD5">
        <w:rPr>
          <w:rFonts w:ascii="微软雅黑" w:hAnsi="微软雅黑" w:hint="eastAsia"/>
        </w:rPr>
        <w:t>变化</w:t>
      </w:r>
      <w:r w:rsidRPr="006D1AD5">
        <w:rPr>
          <w:rFonts w:ascii="微软雅黑" w:hAnsi="微软雅黑"/>
        </w:rPr>
        <w:t>的一种尺度</w:t>
      </w:r>
      <w:r w:rsidR="00216841">
        <w:rPr>
          <w:rFonts w:ascii="微软雅黑" w:hAnsi="微软雅黑" w:hint="eastAsia"/>
        </w:rPr>
        <w:t>，</w:t>
      </w:r>
      <w:r w:rsidR="00B3158E">
        <w:rPr>
          <w:rFonts w:ascii="微软雅黑" w:hAnsi="微软雅黑" w:hint="eastAsia"/>
        </w:rPr>
        <w:t>它</w:t>
      </w:r>
      <w:r w:rsidRPr="006D1AD5">
        <w:rPr>
          <w:rFonts w:ascii="微软雅黑" w:hAnsi="微软雅黑"/>
        </w:rPr>
        <w:t>是挪用本</w:t>
      </w:r>
      <w:r w:rsidRPr="006D1AD5">
        <w:rPr>
          <w:rFonts w:ascii="微软雅黑" w:hAnsi="微软雅黑" w:hint="eastAsia"/>
        </w:rPr>
        <w:t>真</w:t>
      </w:r>
      <w:r w:rsidRPr="006D1AD5">
        <w:rPr>
          <w:rFonts w:ascii="微软雅黑" w:hAnsi="微软雅黑"/>
        </w:rPr>
        <w:t>的时间观念来做物理</w:t>
      </w:r>
      <w:r w:rsidRPr="006D1AD5">
        <w:rPr>
          <w:rFonts w:ascii="微软雅黑" w:hAnsi="微软雅黑" w:hint="eastAsia"/>
        </w:rPr>
        <w:t>的描写</w:t>
      </w:r>
      <w:r w:rsidRPr="006D1AD5">
        <w:rPr>
          <w:rFonts w:ascii="微软雅黑" w:hAnsi="微软雅黑"/>
        </w:rPr>
        <w:t>的手段</w:t>
      </w:r>
      <w:r w:rsidR="00216841">
        <w:rPr>
          <w:rFonts w:ascii="微软雅黑" w:hAnsi="微软雅黑" w:hint="eastAsia"/>
        </w:rPr>
        <w:t>，它</w:t>
      </w:r>
      <w:r w:rsidRPr="006D1AD5">
        <w:rPr>
          <w:rFonts w:ascii="微软雅黑" w:hAnsi="微软雅黑"/>
        </w:rPr>
        <w:t>不是本真的，</w:t>
      </w:r>
      <w:r w:rsidRPr="006D1AD5">
        <w:rPr>
          <w:rFonts w:ascii="微软雅黑" w:hAnsi="微软雅黑" w:hint="eastAsia"/>
        </w:rPr>
        <w:t>人类先</w:t>
      </w:r>
      <w:r w:rsidRPr="006D1AD5">
        <w:rPr>
          <w:rFonts w:ascii="微软雅黑" w:hAnsi="微软雅黑"/>
        </w:rPr>
        <w:t>要有时间观念</w:t>
      </w:r>
      <w:r w:rsidR="00DE3571">
        <w:rPr>
          <w:rFonts w:ascii="微软雅黑" w:hAnsi="微软雅黑" w:hint="eastAsia"/>
        </w:rPr>
        <w:t>、</w:t>
      </w:r>
      <w:r w:rsidRPr="006D1AD5">
        <w:rPr>
          <w:rFonts w:ascii="微软雅黑" w:hAnsi="微软雅黑"/>
        </w:rPr>
        <w:t>时间体验</w:t>
      </w:r>
      <w:r w:rsidRPr="006D1AD5">
        <w:rPr>
          <w:rFonts w:ascii="微软雅黑" w:hAnsi="微软雅黑" w:hint="eastAsia"/>
        </w:rPr>
        <w:t>，</w:t>
      </w:r>
      <w:r w:rsidRPr="006D1AD5">
        <w:rPr>
          <w:rFonts w:ascii="微软雅黑" w:hAnsi="微软雅黑"/>
        </w:rPr>
        <w:t>才会去用物理学的方式去描绘外部世界的变化</w:t>
      </w:r>
      <w:r w:rsidR="00B3158E">
        <w:rPr>
          <w:rFonts w:ascii="微软雅黑" w:hAnsi="微软雅黑" w:hint="eastAsia"/>
        </w:rPr>
        <w:t>，</w:t>
      </w:r>
      <w:r w:rsidRPr="006D1AD5">
        <w:rPr>
          <w:rFonts w:ascii="微软雅黑" w:hAnsi="微软雅黑"/>
        </w:rPr>
        <w:t>来度量它的长度</w:t>
      </w:r>
      <w:r w:rsidR="00DE3571">
        <w:rPr>
          <w:rFonts w:ascii="微软雅黑" w:hAnsi="微软雅黑" w:hint="eastAsia"/>
        </w:rPr>
        <w:t>——</w:t>
      </w:r>
      <w:r w:rsidR="00B3158E">
        <w:rPr>
          <w:rFonts w:ascii="微软雅黑" w:hAnsi="微软雅黑" w:hint="eastAsia"/>
        </w:rPr>
        <w:t>此</w:t>
      </w:r>
      <w:r w:rsidRPr="006D1AD5">
        <w:rPr>
          <w:rFonts w:ascii="微软雅黑" w:hAnsi="微软雅黑" w:hint="eastAsia"/>
        </w:rPr>
        <w:t>变化</w:t>
      </w:r>
      <w:r w:rsidRPr="006D1AD5">
        <w:rPr>
          <w:rFonts w:ascii="微软雅黑" w:hAnsi="微软雅黑"/>
        </w:rPr>
        <w:t>和那个变化之间的</w:t>
      </w:r>
      <w:r w:rsidRPr="006D1AD5">
        <w:rPr>
          <w:rFonts w:ascii="微软雅黑" w:hAnsi="微软雅黑" w:hint="eastAsia"/>
        </w:rPr>
        <w:t>长度</w:t>
      </w:r>
      <w:r w:rsidRPr="006D1AD5">
        <w:rPr>
          <w:rFonts w:ascii="微软雅黑" w:hAnsi="微软雅黑"/>
        </w:rPr>
        <w:t>关系</w:t>
      </w:r>
      <w:r w:rsidR="00DE3571">
        <w:rPr>
          <w:rFonts w:ascii="微软雅黑" w:hAnsi="微软雅黑" w:hint="eastAsia"/>
        </w:rPr>
        <w:t>。</w:t>
      </w:r>
      <w:r w:rsidRPr="006D1AD5">
        <w:rPr>
          <w:rFonts w:ascii="微软雅黑" w:hAnsi="微软雅黑"/>
        </w:rPr>
        <w:t>这种事情是</w:t>
      </w:r>
      <w:r w:rsidR="00B3158E">
        <w:rPr>
          <w:rFonts w:ascii="微软雅黑" w:hAnsi="微软雅黑" w:hint="eastAsia"/>
        </w:rPr>
        <w:t>派生</w:t>
      </w:r>
      <w:r w:rsidRPr="006D1AD5">
        <w:rPr>
          <w:rFonts w:ascii="微软雅黑" w:hAnsi="微软雅黑"/>
        </w:rPr>
        <w:t>出来的</w:t>
      </w:r>
      <w:r w:rsidRPr="006D1AD5">
        <w:rPr>
          <w:rFonts w:ascii="微软雅黑" w:hAnsi="微软雅黑" w:hint="eastAsia"/>
        </w:rPr>
        <w:t>，</w:t>
      </w:r>
      <w:r w:rsidRPr="006D1AD5">
        <w:rPr>
          <w:rFonts w:ascii="微软雅黑" w:hAnsi="微软雅黑"/>
        </w:rPr>
        <w:t>是科学理性抽象的结果</w:t>
      </w:r>
      <w:r w:rsidR="00DE3571">
        <w:rPr>
          <w:rFonts w:ascii="微软雅黑" w:hAnsi="微软雅黑" w:hint="eastAsia"/>
        </w:rPr>
        <w:t>。</w:t>
      </w:r>
      <w:r w:rsidRPr="006D1AD5">
        <w:rPr>
          <w:rFonts w:ascii="微软雅黑" w:hAnsi="微软雅黑"/>
        </w:rPr>
        <w:t>在科学有可能</w:t>
      </w:r>
      <w:r w:rsidRPr="006D1AD5">
        <w:rPr>
          <w:rFonts w:ascii="微软雅黑" w:hAnsi="微软雅黑" w:hint="eastAsia"/>
        </w:rPr>
        <w:t>抽象出牛顿</w:t>
      </w:r>
      <w:r w:rsidRPr="006D1AD5">
        <w:rPr>
          <w:rFonts w:ascii="微软雅黑" w:hAnsi="微软雅黑"/>
        </w:rPr>
        <w:t>的</w:t>
      </w:r>
      <w:r w:rsidRPr="006D1AD5">
        <w:rPr>
          <w:rFonts w:ascii="微软雅黑" w:hAnsi="微软雅黑" w:hint="eastAsia"/>
        </w:rPr>
        <w:t>绝对</w:t>
      </w:r>
      <w:r w:rsidRPr="006D1AD5">
        <w:rPr>
          <w:rFonts w:ascii="微软雅黑" w:hAnsi="微软雅黑"/>
        </w:rPr>
        <w:t>时间观念</w:t>
      </w:r>
      <w:r w:rsidRPr="006D1AD5">
        <w:rPr>
          <w:rFonts w:ascii="微软雅黑" w:hAnsi="微软雅黑" w:hint="eastAsia"/>
        </w:rPr>
        <w:t>之前，</w:t>
      </w:r>
      <w:r w:rsidRPr="006D1AD5">
        <w:rPr>
          <w:rFonts w:ascii="微软雅黑" w:hAnsi="微软雅黑"/>
        </w:rPr>
        <w:t>我们已经有本</w:t>
      </w:r>
      <w:r w:rsidRPr="006D1AD5">
        <w:rPr>
          <w:rFonts w:ascii="微软雅黑" w:hAnsi="微软雅黑" w:hint="eastAsia"/>
        </w:rPr>
        <w:t>真</w:t>
      </w:r>
      <w:r w:rsidRPr="006D1AD5">
        <w:rPr>
          <w:rFonts w:ascii="微软雅黑" w:hAnsi="微软雅黑"/>
        </w:rPr>
        <w:t>的时间体验</w:t>
      </w:r>
      <w:r w:rsidRPr="006D1AD5">
        <w:rPr>
          <w:rFonts w:ascii="微软雅黑" w:hAnsi="微软雅黑" w:hint="eastAsia"/>
        </w:rPr>
        <w:t>，而</w:t>
      </w:r>
      <w:r w:rsidRPr="006D1AD5">
        <w:rPr>
          <w:rFonts w:ascii="微软雅黑" w:hAnsi="微软雅黑"/>
        </w:rPr>
        <w:t>这种</w:t>
      </w:r>
      <w:r w:rsidRPr="006D1AD5">
        <w:rPr>
          <w:rFonts w:ascii="微软雅黑" w:hAnsi="微软雅黑" w:hint="eastAsia"/>
        </w:rPr>
        <w:t>时间</w:t>
      </w:r>
      <w:r w:rsidRPr="006D1AD5">
        <w:rPr>
          <w:rFonts w:ascii="微软雅黑" w:hAnsi="微软雅黑"/>
        </w:rPr>
        <w:t>体验才</w:t>
      </w:r>
      <w:r w:rsidRPr="006D1AD5">
        <w:rPr>
          <w:rFonts w:ascii="微软雅黑" w:hAnsi="微软雅黑" w:hint="eastAsia"/>
        </w:rPr>
        <w:t>让时间成为可能</w:t>
      </w:r>
      <w:r w:rsidR="00DE3571">
        <w:rPr>
          <w:rFonts w:ascii="微软雅黑" w:hAnsi="微软雅黑" w:hint="eastAsia"/>
        </w:rPr>
        <w:t>，所以</w:t>
      </w:r>
      <w:r w:rsidRPr="006D1AD5">
        <w:rPr>
          <w:rFonts w:ascii="微软雅黑" w:hAnsi="微软雅黑" w:hint="eastAsia"/>
        </w:rPr>
        <w:t>这是真实</w:t>
      </w:r>
      <w:r w:rsidRPr="006D1AD5">
        <w:rPr>
          <w:rFonts w:ascii="微软雅黑" w:hAnsi="微软雅黑"/>
        </w:rPr>
        <w:t>的事情。如果没有对死</w:t>
      </w:r>
      <w:r w:rsidRPr="006D1AD5">
        <w:rPr>
          <w:rFonts w:ascii="微软雅黑" w:hAnsi="微软雅黑" w:hint="eastAsia"/>
        </w:rPr>
        <w:t>的</w:t>
      </w:r>
      <w:r w:rsidR="00DE3571">
        <w:rPr>
          <w:rFonts w:ascii="微软雅黑" w:hAnsi="微软雅黑" w:hint="eastAsia"/>
        </w:rPr>
        <w:t>一种</w:t>
      </w:r>
      <w:r w:rsidRPr="006D1AD5">
        <w:rPr>
          <w:rFonts w:ascii="微软雅黑" w:hAnsi="微软雅黑" w:hint="eastAsia"/>
        </w:rPr>
        <w:t>动情的觉知，时间就是一种</w:t>
      </w:r>
      <w:r w:rsidR="00DE3571">
        <w:rPr>
          <w:rFonts w:ascii="微软雅黑" w:hAnsi="微软雅黑" w:hint="eastAsia"/>
        </w:rPr>
        <w:t>钟表</w:t>
      </w:r>
      <w:r w:rsidRPr="006D1AD5">
        <w:rPr>
          <w:rFonts w:ascii="微软雅黑" w:hAnsi="微软雅黑" w:hint="eastAsia"/>
        </w:rPr>
        <w:t>运动，没有人的意义。</w:t>
      </w:r>
      <w:r w:rsidRPr="006D1AD5">
        <w:rPr>
          <w:rFonts w:ascii="微软雅黑" w:hAnsi="微软雅黑"/>
        </w:rPr>
        <w:t>我们的存在彻头彻尾是时间性的</w:t>
      </w:r>
      <w:r w:rsidRPr="006D1AD5">
        <w:rPr>
          <w:rFonts w:ascii="微软雅黑" w:hAnsi="微软雅黑" w:hint="eastAsia"/>
        </w:rPr>
        <w:t>，我们的</w:t>
      </w:r>
      <w:r w:rsidRPr="006D1AD5">
        <w:rPr>
          <w:rFonts w:ascii="微软雅黑" w:hAnsi="微软雅黑"/>
        </w:rPr>
        <w:t>存在</w:t>
      </w:r>
      <w:r w:rsidRPr="006D1AD5">
        <w:rPr>
          <w:rFonts w:ascii="微软雅黑" w:hAnsi="微软雅黑" w:hint="eastAsia"/>
        </w:rPr>
        <w:t>使</w:t>
      </w:r>
      <w:r w:rsidRPr="006D1AD5">
        <w:rPr>
          <w:rFonts w:ascii="微软雅黑" w:hAnsi="微软雅黑"/>
        </w:rPr>
        <w:t>我们的心情</w:t>
      </w:r>
      <w:r w:rsidRPr="006D1AD5">
        <w:rPr>
          <w:rFonts w:ascii="微软雅黑" w:hAnsi="微软雅黑" w:hint="eastAsia"/>
        </w:rPr>
        <w:t>、</w:t>
      </w:r>
      <w:r w:rsidRPr="006D1AD5">
        <w:rPr>
          <w:rFonts w:ascii="微软雅黑" w:hAnsi="微软雅黑"/>
        </w:rPr>
        <w:t>我们的操心</w:t>
      </w:r>
      <w:r w:rsidRPr="006D1AD5">
        <w:rPr>
          <w:rFonts w:ascii="微软雅黑" w:hAnsi="微软雅黑" w:hint="eastAsia"/>
        </w:rPr>
        <w:t>、</w:t>
      </w:r>
      <w:r w:rsidRPr="006D1AD5">
        <w:rPr>
          <w:rFonts w:ascii="微软雅黑" w:hAnsi="微软雅黑"/>
        </w:rPr>
        <w:t>我们的关切</w:t>
      </w:r>
      <w:r w:rsidRPr="006D1AD5">
        <w:rPr>
          <w:rFonts w:ascii="微软雅黑" w:hAnsi="微软雅黑" w:hint="eastAsia"/>
        </w:rPr>
        <w:t>、</w:t>
      </w:r>
      <w:r w:rsidRPr="006D1AD5">
        <w:rPr>
          <w:rFonts w:ascii="微软雅黑" w:hAnsi="微软雅黑"/>
        </w:rPr>
        <w:t>我们的交流，我们的罪恶感</w:t>
      </w:r>
      <w:r w:rsidRPr="006D1AD5">
        <w:rPr>
          <w:rFonts w:ascii="微软雅黑" w:hAnsi="微软雅黑" w:hint="eastAsia"/>
        </w:rPr>
        <w:t>、</w:t>
      </w:r>
      <w:r w:rsidRPr="006D1AD5">
        <w:rPr>
          <w:rFonts w:ascii="微软雅黑" w:hAnsi="微软雅黑"/>
        </w:rPr>
        <w:t>我们的良</w:t>
      </w:r>
      <w:r w:rsidRPr="006D1AD5">
        <w:rPr>
          <w:rFonts w:ascii="微软雅黑" w:hAnsi="微软雅黑" w:hint="eastAsia"/>
        </w:rPr>
        <w:t>知等等这</w:t>
      </w:r>
      <w:r w:rsidRPr="006D1AD5">
        <w:rPr>
          <w:rFonts w:ascii="微软雅黑" w:hAnsi="微软雅黑"/>
        </w:rPr>
        <w:t>一切都</w:t>
      </w:r>
      <w:r w:rsidRPr="006D1AD5">
        <w:rPr>
          <w:rFonts w:ascii="微软雅黑" w:hAnsi="微软雅黑" w:hint="eastAsia"/>
        </w:rPr>
        <w:t>浸透着</w:t>
      </w:r>
      <w:r w:rsidRPr="006D1AD5">
        <w:rPr>
          <w:rFonts w:ascii="微软雅黑" w:hAnsi="微软雅黑"/>
        </w:rPr>
        <w:t>时间</w:t>
      </w:r>
      <w:r w:rsidR="00DE3571">
        <w:rPr>
          <w:rFonts w:ascii="微软雅黑" w:hAnsi="微软雅黑" w:hint="eastAsia"/>
        </w:rPr>
        <w:t>，</w:t>
      </w:r>
      <w:r w:rsidRPr="006D1AD5">
        <w:rPr>
          <w:rFonts w:ascii="微软雅黑" w:hAnsi="微软雅黑"/>
        </w:rPr>
        <w:t>是</w:t>
      </w:r>
      <w:r w:rsidRPr="006D1AD5">
        <w:rPr>
          <w:rFonts w:ascii="微软雅黑" w:hAnsi="微软雅黑" w:hint="eastAsia"/>
        </w:rPr>
        <w:t>时间让</w:t>
      </w:r>
      <w:r w:rsidRPr="006D1AD5">
        <w:rPr>
          <w:rFonts w:ascii="微软雅黑" w:hAnsi="微软雅黑"/>
        </w:rPr>
        <w:t>我们有这一切</w:t>
      </w:r>
      <w:r w:rsidRPr="006D1AD5">
        <w:rPr>
          <w:rFonts w:ascii="微软雅黑" w:hAnsi="微软雅黑" w:hint="eastAsia"/>
        </w:rPr>
        <w:t>，</w:t>
      </w:r>
      <w:r w:rsidRPr="006D1AD5">
        <w:rPr>
          <w:rFonts w:ascii="微软雅黑" w:hAnsi="微软雅黑"/>
        </w:rPr>
        <w:t>包括</w:t>
      </w:r>
      <w:r w:rsidRPr="006D1AD5">
        <w:rPr>
          <w:rFonts w:ascii="微软雅黑" w:hAnsi="微软雅黑" w:hint="eastAsia"/>
        </w:rPr>
        <w:t>良知、包括罪恶感、包括</w:t>
      </w:r>
      <w:r w:rsidRPr="006D1AD5">
        <w:rPr>
          <w:rFonts w:ascii="微软雅黑" w:hAnsi="微软雅黑"/>
        </w:rPr>
        <w:t>我们想要达到不朽</w:t>
      </w:r>
      <w:r w:rsidR="00DE3571">
        <w:rPr>
          <w:rFonts w:ascii="微软雅黑" w:hAnsi="微软雅黑" w:hint="eastAsia"/>
        </w:rPr>
        <w:t>，那种</w:t>
      </w:r>
      <w:r w:rsidRPr="006D1AD5">
        <w:rPr>
          <w:rFonts w:ascii="微软雅黑" w:hAnsi="微软雅黑"/>
        </w:rPr>
        <w:t>无限的渴望</w:t>
      </w:r>
      <w:r w:rsidR="00DE3571">
        <w:rPr>
          <w:rFonts w:ascii="微软雅黑" w:hAnsi="微软雅黑" w:hint="eastAsia"/>
        </w:rPr>
        <w:t>，</w:t>
      </w:r>
      <w:r w:rsidRPr="006D1AD5">
        <w:rPr>
          <w:rFonts w:ascii="微软雅黑" w:hAnsi="微软雅黑" w:hint="eastAsia"/>
        </w:rPr>
        <w:t>这一切都是</w:t>
      </w:r>
      <w:r w:rsidRPr="006D1AD5">
        <w:rPr>
          <w:rFonts w:ascii="微软雅黑" w:hAnsi="微软雅黑"/>
        </w:rPr>
        <w:t>因为时间。</w:t>
      </w:r>
      <w:r w:rsidRPr="006D1AD5">
        <w:rPr>
          <w:rFonts w:ascii="微软雅黑" w:hAnsi="微软雅黑" w:hint="eastAsia"/>
        </w:rPr>
        <w:t>所以正是时间使人</w:t>
      </w:r>
      <w:r w:rsidRPr="006D1AD5">
        <w:rPr>
          <w:rFonts w:ascii="微软雅黑" w:hAnsi="微软雅黑"/>
        </w:rPr>
        <w:t>的存在</w:t>
      </w:r>
      <w:r w:rsidRPr="006D1AD5">
        <w:rPr>
          <w:rFonts w:ascii="微软雅黑" w:hAnsi="微软雅黑" w:hint="eastAsia"/>
        </w:rPr>
        <w:t>熠熠闪光，</w:t>
      </w:r>
      <w:r w:rsidRPr="006D1AD5">
        <w:rPr>
          <w:rFonts w:ascii="微软雅黑" w:hAnsi="微软雅黑"/>
        </w:rPr>
        <w:t>于是我就把</w:t>
      </w:r>
      <w:r w:rsidRPr="006D1AD5">
        <w:rPr>
          <w:rFonts w:ascii="微软雅黑" w:hAnsi="微软雅黑" w:hint="eastAsia"/>
        </w:rPr>
        <w:t>第七节</w:t>
      </w:r>
      <w:r w:rsidR="00DE3571">
        <w:rPr>
          <w:rFonts w:ascii="微软雅黑" w:hAnsi="微软雅黑" w:hint="eastAsia"/>
        </w:rPr>
        <w:t>的</w:t>
      </w:r>
      <w:r w:rsidRPr="006D1AD5">
        <w:rPr>
          <w:rFonts w:ascii="微软雅黑" w:hAnsi="微软雅黑"/>
        </w:rPr>
        <w:t>标题写</w:t>
      </w:r>
      <w:r w:rsidRPr="006D1AD5">
        <w:rPr>
          <w:rFonts w:ascii="微软雅黑" w:hAnsi="微软雅黑" w:hint="eastAsia"/>
        </w:rPr>
        <w:t>成，死亡的本体论意义</w:t>
      </w:r>
      <w:r w:rsidRPr="006D1AD5">
        <w:rPr>
          <w:rFonts w:ascii="微软雅黑" w:hAnsi="微软雅黑"/>
        </w:rPr>
        <w:t>。</w:t>
      </w:r>
    </w:p>
    <w:p w14:paraId="2D90493D" w14:textId="5F422141" w:rsidR="00A23561" w:rsidRPr="00EE6F7F" w:rsidRDefault="00A23561" w:rsidP="00EE6F7F">
      <w:pPr>
        <w:ind w:firstLineChars="41" w:firstLine="197"/>
        <w:rPr>
          <w:rFonts w:ascii="微软雅黑" w:hAnsi="微软雅黑"/>
          <w:sz w:val="48"/>
          <w:szCs w:val="48"/>
        </w:rPr>
      </w:pPr>
      <w:bookmarkStart w:id="28" w:name="_Ref74945320"/>
      <w:bookmarkStart w:id="29" w:name="_Toc75158456"/>
      <w:r w:rsidRPr="00EE6F7F">
        <w:rPr>
          <w:rFonts w:ascii="微软雅黑" w:hAnsi="微软雅黑"/>
          <w:sz w:val="48"/>
          <w:szCs w:val="48"/>
        </w:rPr>
        <w:t>11</w:t>
      </w:r>
      <w:bookmarkEnd w:id="28"/>
      <w:bookmarkEnd w:id="29"/>
      <w:r w:rsidR="006D1AD5" w:rsidRPr="00EE6F7F">
        <w:rPr>
          <w:rFonts w:ascii="微软雅黑" w:hAnsi="微软雅黑"/>
          <w:sz w:val="48"/>
          <w:szCs w:val="48"/>
        </w:rPr>
        <w:t>.</w:t>
      </w:r>
    </w:p>
    <w:p w14:paraId="13567285" w14:textId="321707C1" w:rsidR="00A23561" w:rsidRDefault="00A23561" w:rsidP="00116B2E">
      <w:pPr>
        <w:ind w:firstLine="540"/>
      </w:pPr>
      <w:r>
        <w:t>今天的课我们现在开始啊。上一堂课我已经完成了第三讲</w:t>
      </w:r>
      <w:r w:rsidR="002C2BA7">
        <w:rPr>
          <w:rFonts w:hint="eastAsia"/>
        </w:rPr>
        <w:t>，</w:t>
      </w:r>
      <w:r>
        <w:t>哲学与人的终极关怀的讨论，所以今天的课呢我们从第四讲开始，我们开始讲第四讲。</w:t>
      </w:r>
    </w:p>
    <w:p w14:paraId="7674051F" w14:textId="70772BC7" w:rsidR="00A23561" w:rsidRDefault="00A23561" w:rsidP="00116B2E">
      <w:pPr>
        <w:ind w:firstLine="540"/>
      </w:pPr>
      <w:r>
        <w:t>这个哲学的领域，其实相当宽广。有认识论</w:t>
      </w:r>
      <w:r w:rsidR="002C2BA7">
        <w:rPr>
          <w:rFonts w:hint="eastAsia"/>
        </w:rPr>
        <w:t>，</w:t>
      </w:r>
      <w:r>
        <w:t>有方法论，有历史哲学，有道德哲学，科学哲学，宗教哲学等等，包括美学也属于哲学的一个分支。那么在</w:t>
      </w:r>
      <w:r w:rsidR="002C2BA7">
        <w:rPr>
          <w:rFonts w:hint="eastAsia"/>
        </w:rPr>
        <w:t>《</w:t>
      </w:r>
      <w:r w:rsidR="002C2BA7">
        <w:t>哲学导论</w:t>
      </w:r>
      <w:r w:rsidR="002C2BA7">
        <w:rPr>
          <w:rFonts w:hint="eastAsia"/>
        </w:rPr>
        <w:t>》</w:t>
      </w:r>
      <w:r>
        <w:t>这门课程当中，我们的时间是有限的，不能面面俱到，但是要介绍哲学当中</w:t>
      </w:r>
      <w:proofErr w:type="gramStart"/>
      <w:r>
        <w:t>最</w:t>
      </w:r>
      <w:proofErr w:type="gramEnd"/>
      <w:r>
        <w:t>基础的领域、</w:t>
      </w:r>
      <w:proofErr w:type="gramStart"/>
      <w:r>
        <w:t>最</w:t>
      </w:r>
      <w:proofErr w:type="gramEnd"/>
      <w:r>
        <w:t>核心的领域</w:t>
      </w:r>
      <w:r w:rsidR="002C2BA7">
        <w:rPr>
          <w:rFonts w:hint="eastAsia"/>
        </w:rPr>
        <w:t>，</w:t>
      </w:r>
      <w:r>
        <w:t>也是最难的一个领域，那就是本体论。</w:t>
      </w:r>
    </w:p>
    <w:p w14:paraId="5BF567ED" w14:textId="2F7805EC" w:rsidR="00A23561" w:rsidRDefault="00A23561" w:rsidP="00116B2E">
      <w:pPr>
        <w:ind w:firstLine="540"/>
      </w:pPr>
      <w:r>
        <w:lastRenderedPageBreak/>
        <w:t>本体论这个词在前面的若干次讲课当中，我经常用到，同学们心中也有很大的疑惑</w:t>
      </w:r>
      <w:r w:rsidR="002C2BA7">
        <w:rPr>
          <w:rFonts w:hint="eastAsia"/>
        </w:rPr>
        <w:t>，</w:t>
      </w:r>
      <w:r>
        <w:t>就是本体论究竟何意。当我们谈到我们讨论到一个事物，讨论到它的最根本的地方的时候，它的存在的根基的时候，我们说，就是在讨论这个事物的本体论的意义。所以这个本体论这个词我用到过多次了，那么今天我们就要来介绍本体论是什么意思。</w:t>
      </w:r>
    </w:p>
    <w:p w14:paraId="70A0DE10" w14:textId="77777777" w:rsidR="00A23561" w:rsidRDefault="00A23561" w:rsidP="00116B2E">
      <w:pPr>
        <w:ind w:firstLine="540"/>
      </w:pPr>
      <w:r>
        <w:t>在这一讲当中，我要讲四节，第一节就是本体论释义。</w:t>
      </w:r>
    </w:p>
    <w:p w14:paraId="461C1D1F" w14:textId="77777777" w:rsidR="00013884" w:rsidRDefault="00A23561" w:rsidP="00116B2E">
      <w:pPr>
        <w:ind w:firstLine="540"/>
      </w:pPr>
      <w:r>
        <w:t>学习哲学呢，有的人学了一辈子，总觉得哲学就是一种知识体系，总以为这种知识体系和各门具体科学的知识体系的差距就在于哲学这个知识体系的概括程度最高，是知识的知识，最高的科学，科学之王等等这样一种理解，在许多搞了一辈子哲学研究的人的心中还是保持着，那么这实在是对哲学的一个根本性的误解。所以你必须了解哲学的整个基础，一个哲学学说它必定有一个本体论基础，而一定要了解这个本体论思想，你才知道哲学和知识的区分</w:t>
      </w:r>
      <w:r w:rsidR="00013884">
        <w:rPr>
          <w:rFonts w:hint="eastAsia"/>
        </w:rPr>
        <w:t>，</w:t>
      </w:r>
      <w:r>
        <w:t>哲学思考的问题究竟是什么</w:t>
      </w:r>
      <w:r w:rsidR="00013884">
        <w:rPr>
          <w:rFonts w:hint="eastAsia"/>
        </w:rPr>
        <w:t>；</w:t>
      </w:r>
      <w:r>
        <w:t>但是本体论又是最难的。</w:t>
      </w:r>
    </w:p>
    <w:p w14:paraId="1D6D3993" w14:textId="77777777" w:rsidR="00013884" w:rsidRDefault="00A23561" w:rsidP="00116B2E">
      <w:pPr>
        <w:ind w:firstLine="540"/>
      </w:pPr>
      <w:r>
        <w:t>打个比方，就是数学当中最难的数论</w:t>
      </w:r>
      <w:r w:rsidR="00013884">
        <w:rPr>
          <w:rFonts w:hint="eastAsia"/>
        </w:rPr>
        <w:t>，</w:t>
      </w:r>
      <w:r>
        <w:t>你要把握数学的精神，你要到数论的研究当中去</w:t>
      </w:r>
      <w:r w:rsidR="00013884">
        <w:rPr>
          <w:rFonts w:hint="eastAsia"/>
        </w:rPr>
        <w:t>，</w:t>
      </w:r>
      <w:r>
        <w:t>不管你以后专门研究还是</w:t>
      </w:r>
      <w:proofErr w:type="gramStart"/>
      <w:r>
        <w:t>不</w:t>
      </w:r>
      <w:proofErr w:type="gramEnd"/>
      <w:r>
        <w:t>专门研究数论，你总得有数论的修养</w:t>
      </w:r>
      <w:r w:rsidR="00013884">
        <w:rPr>
          <w:rFonts w:hint="eastAsia"/>
        </w:rPr>
        <w:t>，</w:t>
      </w:r>
      <w:r>
        <w:t>这</w:t>
      </w:r>
      <w:r w:rsidR="00013884">
        <w:rPr>
          <w:rFonts w:hint="eastAsia"/>
        </w:rPr>
        <w:t>大概</w:t>
      </w:r>
      <w:r>
        <w:t>学过数学都有体会</w:t>
      </w:r>
      <w:r w:rsidR="00013884">
        <w:rPr>
          <w:rFonts w:hint="eastAsia"/>
        </w:rPr>
        <w:t>，</w:t>
      </w:r>
      <w:r>
        <w:t>数论的修养是你必备的</w:t>
      </w:r>
      <w:r w:rsidR="00013884">
        <w:rPr>
          <w:rFonts w:hint="eastAsia"/>
        </w:rPr>
        <w:t>。</w:t>
      </w:r>
      <w:r>
        <w:t>如果你作为一个数学家</w:t>
      </w:r>
      <w:r w:rsidR="00013884">
        <w:rPr>
          <w:rFonts w:hint="eastAsia"/>
        </w:rPr>
        <w:t>，</w:t>
      </w:r>
      <w:r>
        <w:t>你的主攻领域是数论</w:t>
      </w:r>
      <w:r w:rsidR="00013884">
        <w:rPr>
          <w:rFonts w:hint="eastAsia"/>
        </w:rPr>
        <w:t>，</w:t>
      </w:r>
      <w:r>
        <w:t>那你</w:t>
      </w:r>
      <w:r w:rsidR="00013884">
        <w:rPr>
          <w:rFonts w:hint="eastAsia"/>
        </w:rPr>
        <w:t>做的</w:t>
      </w:r>
      <w:r>
        <w:t>是最难的</w:t>
      </w:r>
      <w:r w:rsidR="00013884">
        <w:rPr>
          <w:rFonts w:hint="eastAsia"/>
        </w:rPr>
        <w:t>一种</w:t>
      </w:r>
      <w:r>
        <w:t>研究，就像陈景润。数论是无法应用的。但是它却是整个数学大厦</w:t>
      </w:r>
      <w:r w:rsidR="00013884">
        <w:t>思想</w:t>
      </w:r>
      <w:r>
        <w:t>的一个基础。与此同理，本体论对于整个哲学的领域来说也是这种关系。</w:t>
      </w:r>
    </w:p>
    <w:p w14:paraId="279E28B2" w14:textId="3A5408EC" w:rsidR="00A23561" w:rsidRPr="00013884" w:rsidRDefault="00A23561" w:rsidP="00116B2E">
      <w:pPr>
        <w:ind w:firstLine="540"/>
        <w:rPr>
          <w:rFonts w:ascii="微软雅黑" w:hAnsi="微软雅黑"/>
        </w:rPr>
      </w:pPr>
      <w:r>
        <w:t>所以我就斗胆地在这</w:t>
      </w:r>
      <w:r w:rsidRPr="00013884">
        <w:rPr>
          <w:rFonts w:ascii="微软雅黑" w:hAnsi="微软雅黑"/>
        </w:rPr>
        <w:t>一门入门的课程当中，在具体进入了哲学学说本身的介绍当中</w:t>
      </w:r>
      <w:r w:rsidR="00013884" w:rsidRPr="00013884">
        <w:rPr>
          <w:rFonts w:ascii="微软雅黑" w:hAnsi="微软雅黑" w:hint="eastAsia"/>
        </w:rPr>
        <w:t>，</w:t>
      </w:r>
      <w:r w:rsidRPr="00013884">
        <w:rPr>
          <w:rFonts w:ascii="微软雅黑" w:hAnsi="微软雅黑"/>
        </w:rPr>
        <w:t>哲学思考的介绍当中，我们就直接地来进入本体论</w:t>
      </w:r>
      <w:r w:rsidR="00013884" w:rsidRPr="00013884">
        <w:rPr>
          <w:rFonts w:ascii="微软雅黑" w:hAnsi="微软雅黑" w:hint="eastAsia"/>
        </w:rPr>
        <w:t>，</w:t>
      </w:r>
      <w:r w:rsidRPr="00013884">
        <w:rPr>
          <w:rFonts w:ascii="微软雅黑" w:hAnsi="微软雅黑"/>
        </w:rPr>
        <w:t>所以大家要有足够的耐心来思考本体论问题。那么讲了那么多本体论，本体论是什么意思，先从词源上讲，有一个词叫ontology，新英汉词典翻开来就查到了，ontology，本体论或本根论，反正一般都是译成本体论了。那么ontology这个词倒是创立得比较晚，要到十七世纪一个英国的经院哲学家郭克兰</w:t>
      </w:r>
      <w:proofErr w:type="gramStart"/>
      <w:r w:rsidRPr="00013884">
        <w:rPr>
          <w:rFonts w:ascii="微软雅黑" w:hAnsi="微软雅黑"/>
        </w:rPr>
        <w:t>纽</w:t>
      </w:r>
      <w:proofErr w:type="gramEnd"/>
      <w:r w:rsidRPr="00013884">
        <w:rPr>
          <w:rFonts w:ascii="微软雅黑" w:hAnsi="微软雅黑"/>
        </w:rPr>
        <w:t>，他首创这个词。他怎么</w:t>
      </w:r>
      <w:proofErr w:type="gramStart"/>
      <w:r w:rsidRPr="00013884">
        <w:rPr>
          <w:rFonts w:ascii="微软雅黑" w:hAnsi="微软雅黑"/>
        </w:rPr>
        <w:t>创这个</w:t>
      </w:r>
      <w:proofErr w:type="gramEnd"/>
      <w:r w:rsidRPr="00013884">
        <w:rPr>
          <w:rFonts w:ascii="微软雅黑" w:hAnsi="微软雅黑"/>
        </w:rPr>
        <w:t>词的？他用了希腊语：on，我这个发音不对的on，希腊语大概不这样发音，它表示存在者。然后</w:t>
      </w:r>
      <w:proofErr w:type="spellStart"/>
      <w:r w:rsidRPr="00013884">
        <w:rPr>
          <w:rFonts w:ascii="微软雅黑" w:hAnsi="微软雅黑"/>
        </w:rPr>
        <w:t>ont</w:t>
      </w:r>
      <w:r w:rsidR="00A508B4">
        <w:rPr>
          <w:rFonts w:ascii="微软雅黑" w:hAnsi="微软雅黑" w:hint="eastAsia"/>
        </w:rPr>
        <w:t>a</w:t>
      </w:r>
      <w:proofErr w:type="spellEnd"/>
      <w:r w:rsidRPr="00013884">
        <w:rPr>
          <w:rFonts w:ascii="微软雅黑" w:hAnsi="微软雅黑"/>
        </w:rPr>
        <w:t>是</w:t>
      </w:r>
      <w:proofErr w:type="gramStart"/>
      <w:r w:rsidRPr="00013884">
        <w:rPr>
          <w:rFonts w:ascii="微软雅黑" w:hAnsi="微软雅黑"/>
        </w:rPr>
        <w:t>诸存在</w:t>
      </w:r>
      <w:proofErr w:type="gramEnd"/>
      <w:r w:rsidRPr="00013884">
        <w:rPr>
          <w:rFonts w:ascii="微软雅黑" w:hAnsi="微软雅黑"/>
        </w:rPr>
        <w:t>者，</w:t>
      </w:r>
      <w:proofErr w:type="gramStart"/>
      <w:r w:rsidRPr="00013884">
        <w:rPr>
          <w:rFonts w:ascii="微软雅黑" w:hAnsi="微软雅黑"/>
        </w:rPr>
        <w:t>诸存在</w:t>
      </w:r>
      <w:proofErr w:type="gramEnd"/>
      <w:r w:rsidRPr="00013884">
        <w:rPr>
          <w:rFonts w:ascii="微软雅黑" w:hAnsi="微软雅黑"/>
        </w:rPr>
        <w:t>者也就是复数。然后呢，用一个通常的词缀，后缀，在古希腊语当中有多重意思，</w:t>
      </w:r>
      <w:proofErr w:type="gramStart"/>
      <w:r w:rsidRPr="00013884">
        <w:rPr>
          <w:rFonts w:ascii="微软雅黑" w:hAnsi="微软雅黑"/>
        </w:rPr>
        <w:t>逻</w:t>
      </w:r>
      <w:proofErr w:type="gramEnd"/>
      <w:r w:rsidRPr="00013884">
        <w:rPr>
          <w:rFonts w:ascii="微软雅黑" w:hAnsi="微软雅黑"/>
        </w:rPr>
        <w:t>各斯这个词缀，</w:t>
      </w:r>
      <w:proofErr w:type="gramStart"/>
      <w:r w:rsidRPr="00013884">
        <w:rPr>
          <w:rFonts w:ascii="微软雅黑" w:hAnsi="微软雅黑"/>
        </w:rPr>
        <w:t>逻</w:t>
      </w:r>
      <w:proofErr w:type="gramEnd"/>
      <w:r w:rsidRPr="00013884">
        <w:rPr>
          <w:rFonts w:ascii="微软雅黑" w:hAnsi="微软雅黑"/>
        </w:rPr>
        <w:t>各斯的意思，或者你直接译成</w:t>
      </w:r>
      <w:proofErr w:type="gramStart"/>
      <w:r w:rsidRPr="00013884">
        <w:rPr>
          <w:rFonts w:ascii="微软雅黑" w:hAnsi="微软雅黑"/>
        </w:rPr>
        <w:t>逻</w:t>
      </w:r>
      <w:proofErr w:type="gramEnd"/>
      <w:r w:rsidRPr="00013884">
        <w:rPr>
          <w:rFonts w:ascii="微软雅黑" w:hAnsi="微软雅黑"/>
        </w:rPr>
        <w:t>各斯这是音译。</w:t>
      </w:r>
      <w:proofErr w:type="gramStart"/>
      <w:r w:rsidRPr="00013884">
        <w:rPr>
          <w:rFonts w:ascii="微软雅黑" w:hAnsi="微软雅黑"/>
        </w:rPr>
        <w:t>逻</w:t>
      </w:r>
      <w:proofErr w:type="gramEnd"/>
      <w:r w:rsidRPr="00013884">
        <w:rPr>
          <w:rFonts w:ascii="微软雅黑" w:hAnsi="微软雅黑"/>
        </w:rPr>
        <w:t>各斯学说，赫拉克利特有</w:t>
      </w:r>
      <w:proofErr w:type="gramStart"/>
      <w:r w:rsidRPr="00013884">
        <w:rPr>
          <w:rFonts w:ascii="微软雅黑" w:hAnsi="微软雅黑"/>
        </w:rPr>
        <w:t>逻</w:t>
      </w:r>
      <w:proofErr w:type="gramEnd"/>
      <w:r w:rsidRPr="00013884">
        <w:rPr>
          <w:rFonts w:ascii="微软雅黑" w:hAnsi="微软雅黑"/>
        </w:rPr>
        <w:t>各斯学说。</w:t>
      </w:r>
      <w:proofErr w:type="gramStart"/>
      <w:r w:rsidRPr="00013884">
        <w:rPr>
          <w:rFonts w:ascii="微软雅黑" w:hAnsi="微软雅黑"/>
        </w:rPr>
        <w:t>逻</w:t>
      </w:r>
      <w:proofErr w:type="gramEnd"/>
      <w:r w:rsidRPr="00013884">
        <w:rPr>
          <w:rFonts w:ascii="微软雅黑" w:hAnsi="微软雅黑"/>
        </w:rPr>
        <w:t>各斯的意思是什么呢？你把它译成道也可以，中国人</w:t>
      </w:r>
      <w:r w:rsidRPr="00013884">
        <w:rPr>
          <w:rFonts w:ascii="微软雅黑" w:hAnsi="微软雅黑"/>
        </w:rPr>
        <w:lastRenderedPageBreak/>
        <w:t>如果把它译成道。它是道路的意思，但是它本意是语词</w:t>
      </w:r>
      <w:r w:rsidR="00A508B4">
        <w:rPr>
          <w:rFonts w:ascii="微软雅黑" w:hAnsi="微软雅黑" w:hint="eastAsia"/>
        </w:rPr>
        <w:t>，</w:t>
      </w:r>
      <w:r w:rsidRPr="00013884">
        <w:rPr>
          <w:rFonts w:ascii="微软雅黑" w:hAnsi="微软雅黑"/>
        </w:rPr>
        <w:t>就是</w:t>
      </w:r>
      <w:r w:rsidR="00A508B4">
        <w:rPr>
          <w:rFonts w:ascii="微软雅黑" w:hAnsi="微软雅黑" w:hint="eastAsia"/>
        </w:rPr>
        <w:t>w</w:t>
      </w:r>
      <w:r w:rsidRPr="00013884">
        <w:rPr>
          <w:rFonts w:ascii="微软雅黑" w:hAnsi="微软雅黑"/>
        </w:rPr>
        <w:t>ord，然后引申出道的意思来，因为赫拉克里特的缘故。然后又从道、道路、方式当中引申出“学问”的意思。所以后来呢，就是</w:t>
      </w:r>
      <w:proofErr w:type="gramStart"/>
      <w:r w:rsidRPr="00013884">
        <w:rPr>
          <w:rFonts w:ascii="微软雅黑" w:hAnsi="微软雅黑"/>
        </w:rPr>
        <w:t>逻</w:t>
      </w:r>
      <w:proofErr w:type="gramEnd"/>
      <w:r w:rsidRPr="00013884">
        <w:rPr>
          <w:rFonts w:ascii="微软雅黑" w:hAnsi="微软雅黑"/>
        </w:rPr>
        <w:t>各斯和前面一个什么词，拼起来、连起来就变成了</w:t>
      </w:r>
      <w:proofErr w:type="gramStart"/>
      <w:r w:rsidRPr="00013884">
        <w:rPr>
          <w:rFonts w:ascii="微软雅黑" w:hAnsi="微软雅黑"/>
        </w:rPr>
        <w:t>什么什么</w:t>
      </w:r>
      <w:proofErr w:type="gramEnd"/>
      <w:r w:rsidRPr="00013884">
        <w:rPr>
          <w:rFonts w:ascii="微软雅黑" w:hAnsi="微软雅黑"/>
        </w:rPr>
        <w:t>学问。比如说，心理学Psychology。就是这样一个拉丁化以后</w:t>
      </w:r>
      <w:r w:rsidR="00A508B4">
        <w:rPr>
          <w:rFonts w:ascii="微软雅黑" w:hAnsi="微软雅黑" w:hint="eastAsia"/>
        </w:rPr>
        <w:t>，</w:t>
      </w:r>
      <w:proofErr w:type="gramStart"/>
      <w:r w:rsidRPr="00013884">
        <w:rPr>
          <w:rFonts w:ascii="微软雅黑" w:hAnsi="微软雅黑"/>
        </w:rPr>
        <w:t>逻</w:t>
      </w:r>
      <w:proofErr w:type="gramEnd"/>
      <w:r w:rsidRPr="00013884">
        <w:rPr>
          <w:rFonts w:ascii="微软雅黑" w:hAnsi="微软雅黑"/>
        </w:rPr>
        <w:t>各斯拉丁化以后，就是这个ology这样一个后缀了。所以这样呢，就是说从构词法上我们就看到这个ontology是</w:t>
      </w:r>
      <w:proofErr w:type="spellStart"/>
      <w:r w:rsidRPr="00013884">
        <w:rPr>
          <w:rFonts w:ascii="微软雅黑" w:hAnsi="微软雅黑"/>
        </w:rPr>
        <w:t>onta</w:t>
      </w:r>
      <w:proofErr w:type="spellEnd"/>
      <w:r w:rsidRPr="00013884">
        <w:rPr>
          <w:rFonts w:ascii="微软雅黑" w:hAnsi="微软雅黑"/>
        </w:rPr>
        <w:t>加</w:t>
      </w:r>
      <w:proofErr w:type="gramStart"/>
      <w:r w:rsidRPr="00013884">
        <w:rPr>
          <w:rFonts w:ascii="微软雅黑" w:hAnsi="微软雅黑"/>
        </w:rPr>
        <w:t>逻</w:t>
      </w:r>
      <w:proofErr w:type="gramEnd"/>
      <w:r w:rsidRPr="00013884">
        <w:rPr>
          <w:rFonts w:ascii="微软雅黑" w:hAnsi="微软雅黑"/>
        </w:rPr>
        <w:t>各斯。那么也就是这种学问，一种关于</w:t>
      </w:r>
      <w:proofErr w:type="gramStart"/>
      <w:r w:rsidRPr="00013884">
        <w:rPr>
          <w:rFonts w:ascii="微软雅黑" w:hAnsi="微软雅黑"/>
        </w:rPr>
        <w:t>诸存在</w:t>
      </w:r>
      <w:proofErr w:type="gramEnd"/>
      <w:r w:rsidRPr="00013884">
        <w:rPr>
          <w:rFonts w:ascii="微软雅黑" w:hAnsi="微软雅黑"/>
        </w:rPr>
        <w:t>者的学问。这就是这个词的来历，</w:t>
      </w:r>
      <w:r w:rsidR="00A508B4">
        <w:rPr>
          <w:rFonts w:ascii="微软雅黑" w:hAnsi="微软雅黑" w:hint="eastAsia"/>
        </w:rPr>
        <w:t>就</w:t>
      </w:r>
      <w:r w:rsidRPr="00013884">
        <w:rPr>
          <w:rFonts w:ascii="微软雅黑" w:hAnsi="微软雅黑"/>
        </w:rPr>
        <w:t>构词法上的来历。</w:t>
      </w:r>
    </w:p>
    <w:p w14:paraId="0865D457" w14:textId="77777777" w:rsidR="00A508B4" w:rsidRDefault="00A23561" w:rsidP="00116B2E">
      <w:pPr>
        <w:ind w:firstLine="540"/>
        <w:rPr>
          <w:rFonts w:ascii="微软雅黑" w:hAnsi="微软雅黑"/>
        </w:rPr>
      </w:pPr>
      <w:r>
        <w:t>人间有种种学问，各种文明，西方有学问，中国也有，有种种学问。大多数的学问都有具体的研究领域，这些领域当中都是具体的经验对象。物理现象，你拿</w:t>
      </w:r>
      <w:r w:rsidRPr="00A508B4">
        <w:rPr>
          <w:rFonts w:ascii="微软雅黑" w:hAnsi="微软雅黑"/>
        </w:rPr>
        <w:t>它</w:t>
      </w:r>
      <w:proofErr w:type="gramStart"/>
      <w:r w:rsidR="00A508B4">
        <w:rPr>
          <w:rFonts w:ascii="微软雅黑" w:hAnsi="微软雅黑" w:hint="eastAsia"/>
        </w:rPr>
        <w:t>作</w:t>
      </w:r>
      <w:r w:rsidRPr="00A508B4">
        <w:rPr>
          <w:rFonts w:ascii="微软雅黑" w:hAnsi="微软雅黑"/>
        </w:rPr>
        <w:t>对象</w:t>
      </w:r>
      <w:proofErr w:type="gramEnd"/>
      <w:r w:rsidRPr="00A508B4">
        <w:rPr>
          <w:rFonts w:ascii="微软雅黑" w:hAnsi="微软雅黑"/>
        </w:rPr>
        <w:t>来研究那是物理学</w:t>
      </w:r>
      <w:r w:rsidR="00A508B4" w:rsidRPr="00A508B4">
        <w:rPr>
          <w:rFonts w:ascii="微软雅黑" w:hAnsi="微软雅黑" w:hint="eastAsia"/>
        </w:rPr>
        <w:t>；</w:t>
      </w:r>
      <w:r w:rsidRPr="00A508B4">
        <w:rPr>
          <w:rFonts w:ascii="微软雅黑" w:hAnsi="微软雅黑"/>
        </w:rPr>
        <w:t>化学现象，化学</w:t>
      </w:r>
      <w:r w:rsidR="00A508B4" w:rsidRPr="00A508B4">
        <w:rPr>
          <w:rFonts w:ascii="微软雅黑" w:hAnsi="微软雅黑" w:hint="eastAsia"/>
        </w:rPr>
        <w:t>；</w:t>
      </w:r>
      <w:r w:rsidRPr="00A508B4">
        <w:rPr>
          <w:rFonts w:ascii="微软雅黑" w:hAnsi="微软雅黑"/>
        </w:rPr>
        <w:t>生物现象，生物学，这些都是可以望文生义的。那么现在我们看，ontology你怎么想，这种学问，</w:t>
      </w:r>
      <w:proofErr w:type="gramStart"/>
      <w:r w:rsidRPr="00A508B4">
        <w:rPr>
          <w:rFonts w:ascii="微软雅黑" w:hAnsi="微软雅黑"/>
        </w:rPr>
        <w:t>诸存在</w:t>
      </w:r>
      <w:proofErr w:type="gramEnd"/>
      <w:r w:rsidRPr="00A508B4">
        <w:rPr>
          <w:rFonts w:ascii="微软雅黑" w:hAnsi="微软雅黑"/>
        </w:rPr>
        <w:t>者，那么“狗”也是一个存在者，一块玻璃也是一个存在者，上帝也是一种存在者</w:t>
      </w:r>
      <w:r w:rsidR="00A508B4">
        <w:rPr>
          <w:rFonts w:ascii="微软雅黑" w:hAnsi="微软雅黑" w:hint="eastAsia"/>
        </w:rPr>
        <w:t>，</w:t>
      </w:r>
      <w:r w:rsidRPr="00A508B4">
        <w:rPr>
          <w:rFonts w:ascii="微软雅黑" w:hAnsi="微软雅黑"/>
        </w:rPr>
        <w:t>这所有的存在者都被它囊括其中了。那么这门学问可不得了了</w:t>
      </w:r>
      <w:r w:rsidR="00A508B4">
        <w:rPr>
          <w:rFonts w:ascii="微软雅黑" w:hAnsi="微软雅黑" w:hint="eastAsia"/>
        </w:rPr>
        <w:t>，</w:t>
      </w:r>
      <w:proofErr w:type="gramStart"/>
      <w:r w:rsidRPr="00A508B4">
        <w:rPr>
          <w:rFonts w:ascii="微软雅黑" w:hAnsi="微软雅黑"/>
        </w:rPr>
        <w:t>诸存在</w:t>
      </w:r>
      <w:proofErr w:type="gramEnd"/>
      <w:r w:rsidRPr="00A508B4">
        <w:rPr>
          <w:rFonts w:ascii="微软雅黑" w:hAnsi="微软雅黑"/>
        </w:rPr>
        <w:t>者。所以中国近代的时候学者翻译ontology，照字面来翻译，译成万有论，万有论，万事万物嘛，关于万事万物的学问，那么有了这门学问，天下其他学问就不要了吗？表面上好像觉得很奇怪。但是“万有论”这个译法总不太能够被接受，因为这门学问它太傲慢了，它说我研究“万有”。其实它不是研究“万有”，它其实是应当研究“存在者何以可能”这样一个问题。</w:t>
      </w:r>
    </w:p>
    <w:p w14:paraId="17448FC7" w14:textId="77777777" w:rsidR="00A508B4" w:rsidRDefault="00A23561" w:rsidP="00116B2E">
      <w:pPr>
        <w:ind w:firstLine="540"/>
        <w:rPr>
          <w:rFonts w:ascii="微软雅黑" w:hAnsi="微软雅黑"/>
        </w:rPr>
      </w:pPr>
      <w:r w:rsidRPr="00A508B4">
        <w:rPr>
          <w:rFonts w:ascii="微软雅黑" w:hAnsi="微软雅黑"/>
        </w:rPr>
        <w:t>这个问题成其为一个问题了，这件事情也很怪。我们说这个把世界上的事物</w:t>
      </w:r>
      <w:proofErr w:type="gramStart"/>
      <w:r w:rsidR="00A508B4">
        <w:rPr>
          <w:rFonts w:ascii="微软雅黑" w:hAnsi="微软雅黑" w:hint="eastAsia"/>
        </w:rPr>
        <w:t>作</w:t>
      </w:r>
      <w:r w:rsidRPr="00A508B4">
        <w:rPr>
          <w:rFonts w:ascii="微软雅黑" w:hAnsi="微软雅黑"/>
        </w:rPr>
        <w:t>概念</w:t>
      </w:r>
      <w:proofErr w:type="gramEnd"/>
      <w:r w:rsidRPr="00A508B4">
        <w:rPr>
          <w:rFonts w:ascii="微软雅黑" w:hAnsi="微软雅黑"/>
        </w:rPr>
        <w:t>的归类、分类的话。那么我们把一个录音机，归结为一种电子器材，然后比电子器材更大的一个概念是工业品，比工业品更大的一个概念是人工物，比人工物更大的一个概念是物质的事物，比物质的事物更大的一个概念是什么呢？存在的东西。</w:t>
      </w:r>
    </w:p>
    <w:p w14:paraId="0855533E" w14:textId="054F1645" w:rsidR="00A23561" w:rsidRPr="00A508B4" w:rsidRDefault="00A23561" w:rsidP="00116B2E">
      <w:pPr>
        <w:ind w:firstLine="540"/>
        <w:rPr>
          <w:rFonts w:ascii="微软雅黑" w:hAnsi="微软雅黑"/>
        </w:rPr>
      </w:pPr>
      <w:r w:rsidRPr="00A508B4">
        <w:rPr>
          <w:rFonts w:ascii="微软雅黑" w:hAnsi="微软雅黑"/>
        </w:rPr>
        <w:t>那么现在问，世界上凡存在的东西，它如何可能存在？这个问题就是本体论问题</w:t>
      </w:r>
      <w:r w:rsidR="00CA1A17">
        <w:rPr>
          <w:rFonts w:ascii="微软雅黑" w:hAnsi="微软雅黑" w:hint="eastAsia"/>
        </w:rPr>
        <w:t>。</w:t>
      </w:r>
      <w:r w:rsidRPr="00A508B4">
        <w:rPr>
          <w:rFonts w:ascii="微软雅黑" w:hAnsi="微软雅黑"/>
        </w:rPr>
        <w:t>或者我们</w:t>
      </w:r>
      <w:proofErr w:type="gramStart"/>
      <w:r w:rsidRPr="00A508B4">
        <w:rPr>
          <w:rFonts w:ascii="微软雅黑" w:hAnsi="微软雅黑"/>
        </w:rPr>
        <w:t>更学术</w:t>
      </w:r>
      <w:proofErr w:type="gramEnd"/>
      <w:r w:rsidRPr="00A508B4">
        <w:rPr>
          <w:rFonts w:ascii="微软雅黑" w:hAnsi="微软雅黑"/>
        </w:rPr>
        <w:t>地说，所谓关于</w:t>
      </w:r>
      <w:proofErr w:type="gramStart"/>
      <w:r w:rsidRPr="00A508B4">
        <w:rPr>
          <w:rFonts w:ascii="微软雅黑" w:hAnsi="微软雅黑"/>
        </w:rPr>
        <w:t>诸存在</w:t>
      </w:r>
      <w:proofErr w:type="gramEnd"/>
      <w:r w:rsidRPr="00A508B4">
        <w:rPr>
          <w:rFonts w:ascii="微软雅黑" w:hAnsi="微软雅黑"/>
        </w:rPr>
        <w:t>者的学问，即万有论，其实乃是关于</w:t>
      </w:r>
      <w:proofErr w:type="gramStart"/>
      <w:r w:rsidRPr="00A508B4">
        <w:rPr>
          <w:rFonts w:ascii="微软雅黑" w:hAnsi="微软雅黑"/>
        </w:rPr>
        <w:t>诸存在</w:t>
      </w:r>
      <w:proofErr w:type="gramEnd"/>
      <w:r w:rsidRPr="00A508B4">
        <w:rPr>
          <w:rFonts w:ascii="微软雅黑" w:hAnsi="微软雅黑"/>
        </w:rPr>
        <w:t>者的存在规定的学问。那么简要言之，本体论研究存在问题。所以对万有论这个译法就不太满意了，中国人后来译本体论。本体这个概念也不是中国思想本来有的，也不是中国思想本来有的，是佛学来到中国之后，中国人才做了那种区分：体和用。所以拿了一个佛学的词：本体，来译ontology，这个译法后来被广泛地接受，直到今天</w:t>
      </w:r>
      <w:r w:rsidR="00CA1A17">
        <w:rPr>
          <w:rFonts w:ascii="微软雅黑" w:hAnsi="微软雅黑" w:hint="eastAsia"/>
        </w:rPr>
        <w:t>，</w:t>
      </w:r>
      <w:r w:rsidRPr="00A508B4">
        <w:rPr>
          <w:rFonts w:ascii="微软雅黑" w:hAnsi="微软雅黑"/>
        </w:rPr>
        <w:t>我们拗不过习惯</w:t>
      </w:r>
      <w:r w:rsidR="00CA1A17">
        <w:rPr>
          <w:rFonts w:ascii="微软雅黑" w:hAnsi="微软雅黑" w:hint="eastAsia"/>
        </w:rPr>
        <w:t>，</w:t>
      </w:r>
      <w:r w:rsidRPr="00A508B4">
        <w:rPr>
          <w:rFonts w:ascii="微软雅黑" w:hAnsi="微软雅黑"/>
        </w:rPr>
        <w:t>我们还说这是本体论，其实又不是本体论，不是研究本体的学问。</w:t>
      </w:r>
    </w:p>
    <w:p w14:paraId="3024DBD1" w14:textId="77777777" w:rsidR="00CA1A17" w:rsidRDefault="00A23561" w:rsidP="00116B2E">
      <w:pPr>
        <w:ind w:firstLine="540"/>
        <w:rPr>
          <w:rFonts w:ascii="微软雅黑" w:hAnsi="微软雅黑"/>
        </w:rPr>
      </w:pPr>
      <w:r>
        <w:lastRenderedPageBreak/>
        <w:t>存在问题不等于本体问题。</w:t>
      </w:r>
      <w:r w:rsidRPr="00CA1A17">
        <w:rPr>
          <w:rFonts w:ascii="微软雅黑" w:hAnsi="微软雅黑"/>
        </w:rPr>
        <w:t>你比如说拿英文一个词entity，是不是本体呀？entity当然也可以译成整体，但它最初一个意思在哲学上讲就是本体。不管</w:t>
      </w:r>
      <w:proofErr w:type="gramStart"/>
      <w:r w:rsidRPr="00CA1A17">
        <w:rPr>
          <w:rFonts w:ascii="微软雅黑" w:hAnsi="微软雅黑"/>
        </w:rPr>
        <w:t>它性质</w:t>
      </w:r>
      <w:proofErr w:type="gramEnd"/>
      <w:r w:rsidRPr="00CA1A17">
        <w:rPr>
          <w:rFonts w:ascii="微软雅黑" w:hAnsi="微软雅黑"/>
        </w:rPr>
        <w:t>如何变，它有化学属性、物理属性，这些属性都会变，总有一个不变的entity，那么这叫本体。但是ontology并不是研究entity，研究的是什么？being——存在。所以本体论这个译法也不妥，但是我们拗不过习惯。</w:t>
      </w:r>
    </w:p>
    <w:p w14:paraId="2E7BA639" w14:textId="0836DB9A" w:rsidR="00A23561" w:rsidRDefault="00A23561" w:rsidP="00116B2E">
      <w:pPr>
        <w:ind w:firstLine="540"/>
      </w:pPr>
      <w:r w:rsidRPr="00CA1A17">
        <w:rPr>
          <w:rFonts w:ascii="微软雅黑" w:hAnsi="微软雅黑"/>
        </w:rPr>
        <w:t>现在有一些学者，特别是80年代以来，翻译了海德格尔的重要的本体论著作《存在与时间》</w:t>
      </w:r>
      <w:r w:rsidR="00CA1A17">
        <w:rPr>
          <w:rFonts w:ascii="微软雅黑" w:hAnsi="微软雅黑" w:hint="eastAsia"/>
        </w:rPr>
        <w:t>，《</w:t>
      </w:r>
      <w:r w:rsidR="00CA1A17" w:rsidRPr="00CA1A17">
        <w:rPr>
          <w:rFonts w:ascii="微软雅黑" w:hAnsi="微软雅黑"/>
        </w:rPr>
        <w:t>Sein</w:t>
      </w:r>
      <w:r w:rsidR="00CA1A17">
        <w:rPr>
          <w:rFonts w:ascii="微软雅黑" w:hAnsi="微软雅黑"/>
        </w:rPr>
        <w:t xml:space="preserve"> </w:t>
      </w:r>
      <w:r w:rsidR="00CA1A17" w:rsidRPr="00CA1A17">
        <w:rPr>
          <w:rFonts w:ascii="微软雅黑" w:hAnsi="微软雅黑"/>
        </w:rPr>
        <w:t>und</w:t>
      </w:r>
      <w:r w:rsidR="00CA1A17">
        <w:rPr>
          <w:rFonts w:ascii="微软雅黑" w:hAnsi="微软雅黑"/>
        </w:rPr>
        <w:t xml:space="preserve"> </w:t>
      </w:r>
      <w:r w:rsidR="00CA1A17" w:rsidRPr="00CA1A17">
        <w:rPr>
          <w:rFonts w:ascii="微软雅黑" w:hAnsi="微软雅黑"/>
        </w:rPr>
        <w:t>Zeit</w:t>
      </w:r>
      <w:r w:rsidR="00CA1A17">
        <w:rPr>
          <w:rFonts w:ascii="微软雅黑" w:hAnsi="微软雅黑" w:hint="eastAsia"/>
        </w:rPr>
        <w:t>》</w:t>
      </w:r>
      <w:r w:rsidRPr="00CA1A17">
        <w:rPr>
          <w:rFonts w:ascii="微软雅黑" w:hAnsi="微软雅黑"/>
        </w:rPr>
        <w:t>，这是德语。Sein就是相当于being，und就是and了，Zeit就是time，</w:t>
      </w:r>
      <w:r w:rsidR="00CA1A17">
        <w:rPr>
          <w:rFonts w:ascii="微软雅黑" w:hAnsi="微软雅黑" w:hint="eastAsia"/>
        </w:rPr>
        <w:t>《</w:t>
      </w:r>
      <w:r w:rsidR="00CA1A17" w:rsidRPr="00CA1A17">
        <w:rPr>
          <w:rFonts w:ascii="微软雅黑" w:hAnsi="微软雅黑"/>
        </w:rPr>
        <w:t>Sein</w:t>
      </w:r>
      <w:r w:rsidR="00CA1A17">
        <w:rPr>
          <w:rFonts w:ascii="微软雅黑" w:hAnsi="微软雅黑"/>
        </w:rPr>
        <w:t xml:space="preserve"> </w:t>
      </w:r>
      <w:r w:rsidR="00CA1A17" w:rsidRPr="00CA1A17">
        <w:rPr>
          <w:rFonts w:ascii="微软雅黑" w:hAnsi="微软雅黑"/>
        </w:rPr>
        <w:t>und</w:t>
      </w:r>
      <w:r w:rsidR="00CA1A17">
        <w:rPr>
          <w:rFonts w:ascii="微软雅黑" w:hAnsi="微软雅黑"/>
        </w:rPr>
        <w:t xml:space="preserve"> </w:t>
      </w:r>
      <w:r w:rsidR="00CA1A17" w:rsidRPr="00CA1A17">
        <w:rPr>
          <w:rFonts w:ascii="微软雅黑" w:hAnsi="微软雅黑"/>
        </w:rPr>
        <w:t>Zeit</w:t>
      </w:r>
      <w:r w:rsidR="00CA1A17">
        <w:rPr>
          <w:rFonts w:ascii="微软雅黑" w:hAnsi="微软雅黑" w:hint="eastAsia"/>
        </w:rPr>
        <w:t>》</w:t>
      </w:r>
      <w:r w:rsidRPr="00CA1A17">
        <w:rPr>
          <w:rFonts w:ascii="微软雅黑" w:hAnsi="微软雅黑"/>
        </w:rPr>
        <w:t>。那么，这本著作出来以后呢，实际上，海德格尔不断地强调真正的本体论研究对象不是存在者，而是存在者的存在。所以中国的学者就开始倾向于抛弃本体论这个译法，而把它译成存在论</w:t>
      </w:r>
      <w:r w:rsidR="00CA1A17">
        <w:rPr>
          <w:rFonts w:ascii="微软雅黑" w:hAnsi="微软雅黑" w:hint="eastAsia"/>
        </w:rPr>
        <w:t>，</w:t>
      </w:r>
      <w:r w:rsidRPr="00CA1A17">
        <w:rPr>
          <w:rFonts w:ascii="微软雅黑" w:hAnsi="微软雅黑"/>
        </w:rPr>
        <w:t>逐渐地就用起来了</w:t>
      </w:r>
      <w:r w:rsidR="00CA1A17">
        <w:rPr>
          <w:rFonts w:ascii="微软雅黑" w:hAnsi="微软雅黑" w:hint="eastAsia"/>
        </w:rPr>
        <w:t>。</w:t>
      </w:r>
      <w:r w:rsidRPr="00CA1A17">
        <w:rPr>
          <w:rFonts w:ascii="微软雅黑" w:hAnsi="微软雅黑"/>
        </w:rPr>
        <w:t>那么我也难免受这个影响</w:t>
      </w:r>
      <w:r w:rsidR="00CA1A17">
        <w:rPr>
          <w:rFonts w:ascii="微软雅黑" w:hAnsi="微软雅黑" w:hint="eastAsia"/>
        </w:rPr>
        <w:t>，</w:t>
      </w:r>
      <w:r w:rsidRPr="00CA1A17">
        <w:rPr>
          <w:rFonts w:ascii="微软雅黑" w:hAnsi="微软雅黑"/>
        </w:rPr>
        <w:t>我现在自己检</w:t>
      </w:r>
      <w:r w:rsidR="00CA1A17">
        <w:rPr>
          <w:rFonts w:ascii="微软雅黑" w:hAnsi="微软雅黑" w:hint="eastAsia"/>
        </w:rPr>
        <w:t>省</w:t>
      </w:r>
      <w:r w:rsidRPr="00CA1A17">
        <w:rPr>
          <w:rFonts w:ascii="微软雅黑" w:hAnsi="微软雅黑"/>
        </w:rPr>
        <w:t>自己这几年来写的文章，都觉得自己很好笑，有两篇文章讲</w:t>
      </w:r>
      <w:r w:rsidRPr="00CA1A17">
        <w:rPr>
          <w:rFonts w:ascii="微软雅黑" w:hAnsi="微软雅黑" w:hint="eastAsia"/>
        </w:rPr>
        <w:t>本体论</w:t>
      </w:r>
      <w:r w:rsidRPr="00CA1A17">
        <w:rPr>
          <w:rFonts w:ascii="微软雅黑" w:hAnsi="微软雅黑"/>
        </w:rPr>
        <w:t>，</w:t>
      </w:r>
      <w:r w:rsidR="00205F04">
        <w:rPr>
          <w:rFonts w:ascii="微软雅黑" w:hAnsi="微软雅黑" w:hint="eastAsia"/>
        </w:rPr>
        <w:t>突然</w:t>
      </w:r>
      <w:r w:rsidRPr="00CA1A17">
        <w:rPr>
          <w:rFonts w:ascii="微软雅黑" w:hAnsi="微软雅黑"/>
        </w:rPr>
        <w:t>有一篇说存在论。那么这个事情就有点奇怪，还有一个学者跟我讨论了几次，那就是上海社会科学院哲学研究所</w:t>
      </w:r>
      <w:r w:rsidR="00CA1A17">
        <w:rPr>
          <w:rFonts w:ascii="微软雅黑" w:hAnsi="微软雅黑" w:hint="eastAsia"/>
        </w:rPr>
        <w:t>，</w:t>
      </w:r>
      <w:r w:rsidRPr="00CA1A17">
        <w:rPr>
          <w:rFonts w:ascii="微软雅黑" w:hAnsi="微软雅黑"/>
        </w:rPr>
        <w:t>现在的所长</w:t>
      </w:r>
      <w:r w:rsidR="00205F04" w:rsidRPr="00205F04">
        <w:rPr>
          <w:rFonts w:ascii="微软雅黑" w:hAnsi="微软雅黑" w:hint="eastAsia"/>
        </w:rPr>
        <w:t>俞宣孟</w:t>
      </w:r>
      <w:r w:rsidR="00205F04">
        <w:rPr>
          <w:rFonts w:ascii="微软雅黑" w:hAnsi="微软雅黑" w:hint="eastAsia"/>
        </w:rPr>
        <w:t>先生</w:t>
      </w:r>
      <w:r w:rsidRPr="00CA1A17">
        <w:rPr>
          <w:rFonts w:ascii="微软雅黑" w:hAnsi="微软雅黑"/>
        </w:rPr>
        <w:t>，</w:t>
      </w:r>
      <w:r w:rsidR="00205F04" w:rsidRPr="00205F04">
        <w:rPr>
          <w:rFonts w:ascii="微软雅黑" w:hAnsi="微软雅黑" w:hint="eastAsia"/>
        </w:rPr>
        <w:t>俞宣孟</w:t>
      </w:r>
      <w:r w:rsidR="00205F04">
        <w:rPr>
          <w:rFonts w:ascii="微软雅黑" w:hAnsi="微软雅黑" w:hint="eastAsia"/>
        </w:rPr>
        <w:t>先生</w:t>
      </w:r>
      <w:r w:rsidRPr="00CA1A17">
        <w:rPr>
          <w:rFonts w:ascii="微软雅黑" w:hAnsi="微软雅黑"/>
        </w:rPr>
        <w:t>跟我讲存在论的译法其实也不好，应该译成是论，是非的“是”，我说为什么？他说这样可以避免存在名词化，因为being是个动名词，把动词变成了名词就being了</w:t>
      </w:r>
      <w:r w:rsidR="00205F04">
        <w:rPr>
          <w:rFonts w:ascii="微软雅黑" w:hAnsi="微软雅黑" w:hint="eastAsia"/>
        </w:rPr>
        <w:t>，t</w:t>
      </w:r>
      <w:r w:rsidRPr="00CA1A17">
        <w:rPr>
          <w:rFonts w:ascii="微软雅黑" w:hAnsi="微软雅黑"/>
        </w:rPr>
        <w:t>o</w:t>
      </w:r>
      <w:r w:rsidR="00205F04">
        <w:rPr>
          <w:rFonts w:ascii="微软雅黑" w:hAnsi="微软雅黑"/>
        </w:rPr>
        <w:t xml:space="preserve"> </w:t>
      </w:r>
      <w:r w:rsidRPr="00CA1A17">
        <w:rPr>
          <w:rFonts w:ascii="微软雅黑" w:hAnsi="微软雅黑"/>
        </w:rPr>
        <w:t>be变成了being，名词化了。其实呢ontology不是研究being，而是研究to</w:t>
      </w:r>
      <w:r w:rsidR="00CA1A17">
        <w:rPr>
          <w:rFonts w:ascii="微软雅黑" w:hAnsi="微软雅黑"/>
        </w:rPr>
        <w:t xml:space="preserve"> </w:t>
      </w:r>
      <w:r w:rsidRPr="00CA1A17">
        <w:rPr>
          <w:rFonts w:ascii="微软雅黑" w:hAnsi="微软雅黑"/>
        </w:rPr>
        <w:t>be。所以更准确地说，应当译成是论。</w:t>
      </w:r>
      <w:r>
        <w:t>你看就奇怪，哲学蛮好玩的，他们很认真、很严肃地来讨论这个译法。那么我说你也有道理，但我总的来说不太在乎译法，反正本体论咱们就用吧。但是要说许多解释的话也比较费劲，以后会约定说成是哪一种译法我也不知道，恐怕</w:t>
      </w:r>
      <w:r>
        <w:t>“</w:t>
      </w:r>
      <w:r>
        <w:t>是论</w:t>
      </w:r>
      <w:r>
        <w:t>”</w:t>
      </w:r>
      <w:r>
        <w:t>前途不会很大，存在论的前途比较大。</w:t>
      </w:r>
    </w:p>
    <w:p w14:paraId="58A499D2" w14:textId="79C3FEBD" w:rsidR="00A23561" w:rsidRPr="00614F30" w:rsidRDefault="00A23561" w:rsidP="00116B2E">
      <w:pPr>
        <w:ind w:firstLine="540"/>
        <w:rPr>
          <w:rFonts w:ascii="微软雅黑" w:hAnsi="微软雅黑"/>
        </w:rPr>
      </w:pPr>
      <w:r>
        <w:t>好了，谈论这一切是做一个交代，对我们来说没有帮助我们理解问题，它只是一个构词问题，一个词的翻译问题。但是，我们要想一个问题，就是说为什么要专门有一个学问，来研究那样一个问题</w:t>
      </w:r>
      <w:r w:rsidRPr="00614F30">
        <w:rPr>
          <w:rFonts w:ascii="微软雅黑" w:hAnsi="微软雅黑"/>
        </w:rPr>
        <w:t>叫存在。而且这个问题被海德格尔表达成什么，表达成当代人类文明的根本危机的所源出的一个问题，就是存在问题。就是我们今天的文明如果有种种毛病，那么这些毛病有一个总根源，这个总根源是什么呢——遗忘存在。所以，按照海德格尔，人类的出路就是，在21世纪思想的主</w:t>
      </w:r>
      <w:r w:rsidRPr="00614F30">
        <w:rPr>
          <w:rFonts w:ascii="微软雅黑" w:hAnsi="微软雅黑"/>
        </w:rPr>
        <w:lastRenderedPageBreak/>
        <w:t>题应当是什么</w:t>
      </w:r>
      <w:r w:rsidR="00614F30">
        <w:rPr>
          <w:rFonts w:ascii="微软雅黑" w:hAnsi="微软雅黑" w:hint="eastAsia"/>
        </w:rPr>
        <w:t>，</w:t>
      </w:r>
      <w:r w:rsidRPr="00614F30">
        <w:rPr>
          <w:rFonts w:ascii="微软雅黑" w:hAnsi="微软雅黑"/>
        </w:rPr>
        <w:t>本体论之复兴，本体论研究之复兴</w:t>
      </w:r>
      <w:r w:rsidR="00614F30">
        <w:rPr>
          <w:rFonts w:ascii="微软雅黑" w:hAnsi="微软雅黑" w:hint="eastAsia"/>
        </w:rPr>
        <w:t>，</w:t>
      </w:r>
      <w:r w:rsidRPr="00614F30">
        <w:rPr>
          <w:rFonts w:ascii="微软雅黑" w:hAnsi="微软雅黑"/>
        </w:rPr>
        <w:t>来解决存在问题。因为这个问题现在没办法解决，或者说我们遗忘了存在，我们就无家可归。那么，这是海德格尔的看法。</w:t>
      </w:r>
    </w:p>
    <w:p w14:paraId="3DADE136" w14:textId="36C59B93" w:rsidR="00A23561" w:rsidRPr="00614F30" w:rsidRDefault="00A23561" w:rsidP="00116B2E">
      <w:pPr>
        <w:ind w:firstLine="540"/>
        <w:rPr>
          <w:rFonts w:ascii="微软雅黑" w:hAnsi="微软雅黑"/>
        </w:rPr>
      </w:pPr>
      <w:r w:rsidRPr="00614F30">
        <w:rPr>
          <w:rFonts w:ascii="微软雅黑" w:hAnsi="微软雅黑"/>
        </w:rPr>
        <w:t>海德格尔的看法在西方当代思想界也受到许多批评，后现代主义特别地来攻击他，说他是还是形而上学家</w:t>
      </w:r>
      <w:r w:rsidR="00614F30">
        <w:rPr>
          <w:rFonts w:ascii="微软雅黑" w:hAnsi="微软雅黑" w:hint="eastAsia"/>
        </w:rPr>
        <w:t>，</w:t>
      </w:r>
      <w:r w:rsidRPr="00614F30">
        <w:rPr>
          <w:rFonts w:ascii="微软雅黑" w:hAnsi="微软雅黑"/>
        </w:rPr>
        <w:t>这里我不展开了</w:t>
      </w:r>
      <w:r w:rsidR="00614F30">
        <w:rPr>
          <w:rFonts w:ascii="微软雅黑" w:hAnsi="微软雅黑" w:hint="eastAsia"/>
        </w:rPr>
        <w:t>。</w:t>
      </w:r>
      <w:r w:rsidRPr="00614F30">
        <w:rPr>
          <w:rFonts w:ascii="微软雅黑" w:hAnsi="微软雅黑"/>
        </w:rPr>
        <w:t>但是我同意海德格尔，为什么？因为存在问题被他讲得非常清楚了，确实是我们这个文明危机的根本问题。同样这一个问题，在马克思的学说当中被表达为异化问题。就是个人从不同的角度抓到了时代问题的核心所在。海德格尔表达为存在问题，马克思表达为异化问题。</w:t>
      </w:r>
    </w:p>
    <w:p w14:paraId="52A598E0" w14:textId="6559C4FA" w:rsidR="00A23561" w:rsidRDefault="00A23561" w:rsidP="00116B2E">
      <w:pPr>
        <w:ind w:firstLine="540"/>
      </w:pPr>
      <w:r w:rsidRPr="00614F30">
        <w:rPr>
          <w:rFonts w:ascii="微软雅黑" w:hAnsi="微软雅黑"/>
        </w:rPr>
        <w:t>那么这些问题与诸位学这门专业的大学生有何干系呢？或者你们为什么要喜欢哲学或</w:t>
      </w:r>
      <w:r>
        <w:t>者对哲学应当有所了解呢？就是因为存在问题。我们存在吗？我们在，又不在。我们今天被这个技术社会、资本原则的社会支配着</w:t>
      </w:r>
      <w:r w:rsidR="00614F30">
        <w:rPr>
          <w:rFonts w:hint="eastAsia"/>
        </w:rPr>
        <w:t>，</w:t>
      </w:r>
      <w:r>
        <w:t>安排好一个妥帖的人生道路。这个人生是我们自己在过吗？我们又仿佛不是自己在过。我们时时地在一种夜深人静的时候，突然有一阵风吹过来，掠过我们的心头，那就是虚无。存在问题突然像遥远的钟声鸣响在你心里，然后你在恐惧当中躲闪，第二天早上仍然是阳光灿烂，然后你精神十足地去奔向战场，那个就是就业的战场。去做强者的战场，就是这样。或者苟且偷生的地方。</w:t>
      </w:r>
    </w:p>
    <w:p w14:paraId="35E6B56C" w14:textId="77777777" w:rsidR="00A23561" w:rsidRDefault="00A23561" w:rsidP="00116B2E">
      <w:pPr>
        <w:ind w:firstLine="540"/>
      </w:pPr>
      <w:r>
        <w:t>研究存在，是否可能，以及为什么要研究它。这是我先要讲的一个问题。</w:t>
      </w:r>
    </w:p>
    <w:p w14:paraId="3BA79791" w14:textId="77777777" w:rsidR="002F65ED" w:rsidRDefault="00A23561" w:rsidP="00116B2E">
      <w:pPr>
        <w:ind w:firstLine="540"/>
        <w:rPr>
          <w:rFonts w:ascii="微软雅黑" w:hAnsi="微软雅黑"/>
        </w:rPr>
      </w:pPr>
      <w:r w:rsidRPr="002F65ED">
        <w:rPr>
          <w:rFonts w:ascii="微软雅黑" w:hAnsi="微软雅黑"/>
        </w:rPr>
        <w:t>文明是人创造的</w:t>
      </w:r>
      <w:r w:rsidR="00614F30" w:rsidRPr="002F65ED">
        <w:rPr>
          <w:rFonts w:ascii="微软雅黑" w:hAnsi="微软雅黑" w:hint="eastAsia"/>
        </w:rPr>
        <w:t>；</w:t>
      </w:r>
      <w:r w:rsidRPr="002F65ED">
        <w:rPr>
          <w:rFonts w:ascii="微软雅黑" w:hAnsi="微软雅黑"/>
        </w:rPr>
        <w:t>人通过创造文明才生活于自然界，否则就没办法存活于自然界。但是创造文明意味着什么？领会虚无</w:t>
      </w:r>
      <w:r w:rsidR="002F65ED">
        <w:rPr>
          <w:rFonts w:ascii="微软雅黑" w:hAnsi="微软雅黑" w:hint="eastAsia"/>
        </w:rPr>
        <w:t>，出自</w:t>
      </w:r>
      <w:r w:rsidRPr="002F65ED">
        <w:rPr>
          <w:rFonts w:ascii="微软雅黑" w:hAnsi="微软雅黑"/>
        </w:rPr>
        <w:t>同一件事情。打一个比方，上帝把人造到一半就推他上路了</w:t>
      </w:r>
      <w:r w:rsidR="002F65ED">
        <w:rPr>
          <w:rFonts w:ascii="微软雅黑" w:hAnsi="微软雅黑" w:hint="eastAsia"/>
        </w:rPr>
        <w:t>，</w:t>
      </w:r>
      <w:r w:rsidRPr="002F65ED">
        <w:rPr>
          <w:rFonts w:ascii="微软雅黑" w:hAnsi="微软雅黑"/>
        </w:rPr>
        <w:t>你或者not</w:t>
      </w:r>
      <w:r w:rsidR="00614F30" w:rsidRPr="002F65ED">
        <w:rPr>
          <w:rFonts w:ascii="微软雅黑" w:hAnsi="微软雅黑"/>
        </w:rPr>
        <w:t xml:space="preserve"> </w:t>
      </w:r>
      <w:r w:rsidRPr="002F65ED">
        <w:rPr>
          <w:rFonts w:ascii="微软雅黑" w:hAnsi="微软雅黑"/>
        </w:rPr>
        <w:t>to</w:t>
      </w:r>
      <w:r w:rsidR="00614F30" w:rsidRPr="002F65ED">
        <w:rPr>
          <w:rFonts w:ascii="微软雅黑" w:hAnsi="微软雅黑"/>
        </w:rPr>
        <w:t xml:space="preserve"> </w:t>
      </w:r>
      <w:r w:rsidRPr="002F65ED">
        <w:rPr>
          <w:rFonts w:ascii="微软雅黑" w:hAnsi="微软雅黑"/>
        </w:rPr>
        <w:t>be或to</w:t>
      </w:r>
      <w:r w:rsidR="00614F30" w:rsidRPr="002F65ED">
        <w:rPr>
          <w:rFonts w:ascii="微软雅黑" w:hAnsi="微软雅黑"/>
        </w:rPr>
        <w:t xml:space="preserve"> </w:t>
      </w:r>
      <w:r w:rsidRPr="002F65ED">
        <w:rPr>
          <w:rFonts w:ascii="微软雅黑" w:hAnsi="微软雅黑"/>
        </w:rPr>
        <w:t>be，这是你的责任。所以他就领会到虚无，于是他创造文明。所以初民在建立它最初的小小的社区的时候，他已经领会到虚无了</w:t>
      </w:r>
      <w:r w:rsidR="002F65ED">
        <w:rPr>
          <w:rFonts w:ascii="微软雅黑" w:hAnsi="微软雅黑" w:hint="eastAsia"/>
        </w:rPr>
        <w:t>，</w:t>
      </w:r>
      <w:r w:rsidRPr="002F65ED">
        <w:rPr>
          <w:rFonts w:ascii="微软雅黑" w:hAnsi="微软雅黑"/>
        </w:rPr>
        <w:t>以及他已经遭遇到存在问题了。只是这时候本体论未必开始，哲学也没有开始，原始宗教起来，原始的艺术起来，巫术起来，来对付存在问题。</w:t>
      </w:r>
    </w:p>
    <w:p w14:paraId="7449D17C" w14:textId="0ECFDE2B" w:rsidR="00A23561" w:rsidRPr="002F65ED" w:rsidRDefault="00A23561" w:rsidP="00116B2E">
      <w:pPr>
        <w:ind w:firstLine="540"/>
        <w:rPr>
          <w:rFonts w:ascii="微软雅黑" w:hAnsi="微软雅黑"/>
        </w:rPr>
      </w:pPr>
      <w:r w:rsidRPr="002F65ED">
        <w:rPr>
          <w:rFonts w:ascii="微软雅黑" w:hAnsi="微软雅黑"/>
        </w:rPr>
        <w:t>存在问题</w:t>
      </w:r>
      <w:r w:rsidR="002F65ED">
        <w:rPr>
          <w:rFonts w:ascii="微软雅黑" w:hAnsi="微软雅黑" w:hint="eastAsia"/>
        </w:rPr>
        <w:t>之为问题</w:t>
      </w:r>
      <w:r w:rsidRPr="002F65ED">
        <w:rPr>
          <w:rFonts w:ascii="微软雅黑" w:hAnsi="微软雅黑"/>
        </w:rPr>
        <w:t>被表达那是哲学。我们凭着我们的智力，天然的智力，我们可以研究这个研究那个</w:t>
      </w:r>
      <w:r w:rsidR="002F65ED">
        <w:rPr>
          <w:rFonts w:ascii="微软雅黑" w:hAnsi="微软雅黑" w:hint="eastAsia"/>
        </w:rPr>
        <w:t>，</w:t>
      </w:r>
      <w:r w:rsidRPr="002F65ED">
        <w:rPr>
          <w:rFonts w:ascii="微软雅黑" w:hAnsi="微软雅黑"/>
        </w:rPr>
        <w:t>现在突然出来一个问题说（它）也应当研究研究，那就是存在</w:t>
      </w:r>
      <w:r w:rsidR="002F65ED">
        <w:rPr>
          <w:rFonts w:ascii="微软雅黑" w:hAnsi="微软雅黑" w:hint="eastAsia"/>
        </w:rPr>
        <w:t>，</w:t>
      </w:r>
      <w:r w:rsidRPr="002F65ED">
        <w:rPr>
          <w:rFonts w:ascii="微软雅黑" w:hAnsi="微软雅黑"/>
        </w:rPr>
        <w:t>你想想看你怎么研究它？前几堂课当中某一次我曾经讲过这个问题，就是说存在绝不是一个客体，一个对象。它不可能是（对象）</w:t>
      </w:r>
      <w:r w:rsidR="002F65ED">
        <w:rPr>
          <w:rFonts w:ascii="微软雅黑" w:hAnsi="微软雅黑" w:hint="eastAsia"/>
        </w:rPr>
        <w:t>，</w:t>
      </w:r>
      <w:r w:rsidRPr="002F65ED">
        <w:rPr>
          <w:rFonts w:ascii="微软雅黑" w:hAnsi="微软雅黑"/>
        </w:rPr>
        <w:t>因为我们就这存在中，我们怎么会获得这个客体。鱼可以它</w:t>
      </w:r>
      <w:r w:rsidRPr="002F65ED">
        <w:rPr>
          <w:rFonts w:ascii="微软雅黑" w:hAnsi="微软雅黑"/>
        </w:rPr>
        <w:lastRenderedPageBreak/>
        <w:t>的食物当</w:t>
      </w:r>
      <w:r w:rsidR="00614F30" w:rsidRPr="002F65ED">
        <w:rPr>
          <w:rFonts w:ascii="微软雅黑" w:hAnsi="微软雅黑" w:hint="eastAsia"/>
        </w:rPr>
        <w:t>作</w:t>
      </w:r>
      <w:r w:rsidRPr="002F65ED">
        <w:rPr>
          <w:rFonts w:ascii="微软雅黑" w:hAnsi="微软雅黑"/>
        </w:rPr>
        <w:t>它的对象，但鱼不会把水当成它的对象，因为它就在水中，于是它一辈子不知道水。你要让它知道水，必须把它从水里拎出来，扔到岸上，但还没来得及知道水的时候，它死掉了。这就是鱼以及一切生物，除人之外。</w:t>
      </w:r>
    </w:p>
    <w:p w14:paraId="3F47CF8B" w14:textId="77777777" w:rsidR="003457BF" w:rsidRDefault="00A23561" w:rsidP="00116B2E">
      <w:pPr>
        <w:ind w:firstLine="540"/>
        <w:rPr>
          <w:rFonts w:ascii="微软雅黑" w:hAnsi="微软雅黑"/>
        </w:rPr>
      </w:pPr>
      <w:r w:rsidRPr="002F65ED">
        <w:rPr>
          <w:rFonts w:ascii="微软雅黑" w:hAnsi="微软雅黑"/>
        </w:rPr>
        <w:t>人在存在中，又能够知道存在。但是说起“知道”这个</w:t>
      </w:r>
      <w:r w:rsidR="002F65ED">
        <w:rPr>
          <w:rFonts w:ascii="微软雅黑" w:hAnsi="微软雅黑" w:hint="eastAsia"/>
        </w:rPr>
        <w:t>字眼</w:t>
      </w:r>
      <w:r w:rsidRPr="002F65ED">
        <w:rPr>
          <w:rFonts w:ascii="微软雅黑" w:hAnsi="微软雅黑"/>
        </w:rPr>
        <w:t>用得也不好。知道就是know，know</w:t>
      </w:r>
      <w:r w:rsidR="002F65ED" w:rsidRPr="002F65ED">
        <w:rPr>
          <w:rFonts w:ascii="微软雅黑" w:hAnsi="微软雅黑"/>
        </w:rPr>
        <w:t xml:space="preserve"> </w:t>
      </w:r>
      <w:r w:rsidRPr="002F65ED">
        <w:rPr>
          <w:rFonts w:ascii="微软雅黑" w:hAnsi="微软雅黑"/>
        </w:rPr>
        <w:t>something，但是存在不是something。所以存在不是被我们知道的，是被我们领会到的，于是领会就不等于理性。知道属于理性的活动、认知的活动。存在不是作为一个对象被给予我们的认识能力。存在，以一种我们心灵的不安和忧虑，给予我们，这种不安和忧虑就是面对虚无。因为存在必须通过非存在来比照出来。我们除非已经领会到非存在，即虚无，我们才会领会到存在。我曾经打过一个比方说，世界上只有一种颜色是红颜色的话，我们永远不会知道红颜色。红颜色被我们知道，因为有非红的颜色。存在因为被我们知道，是因为有非存在被我们知道，或者说不叫知道叫领会。</w:t>
      </w:r>
    </w:p>
    <w:p w14:paraId="4EF684F2" w14:textId="18FFC1B2" w:rsidR="00A23561" w:rsidRPr="002F65ED" w:rsidRDefault="00A23561" w:rsidP="00116B2E">
      <w:pPr>
        <w:ind w:firstLine="540"/>
        <w:rPr>
          <w:rFonts w:ascii="微软雅黑" w:hAnsi="微软雅黑"/>
        </w:rPr>
      </w:pPr>
      <w:r w:rsidRPr="002F65ED">
        <w:rPr>
          <w:rFonts w:ascii="微软雅黑" w:hAnsi="微软雅黑"/>
        </w:rPr>
        <w:t>现在我们看清了这样一门学问，这门学问</w:t>
      </w:r>
      <w:r w:rsidR="003457BF">
        <w:rPr>
          <w:rFonts w:ascii="微软雅黑" w:hAnsi="微软雅黑" w:hint="eastAsia"/>
        </w:rPr>
        <w:t>既</w:t>
      </w:r>
      <w:r w:rsidRPr="002F65ED">
        <w:rPr>
          <w:rFonts w:ascii="微软雅黑" w:hAnsi="微软雅黑"/>
        </w:rPr>
        <w:t>然把一个并不是对象的东西当对象来讨论。因为存在不是对象，存在者倒是对象。所以这门学问的全部困难我已经告诉大家了。</w:t>
      </w:r>
    </w:p>
    <w:p w14:paraId="33D09107" w14:textId="77777777" w:rsidR="003457BF" w:rsidRDefault="00A23561" w:rsidP="00116B2E">
      <w:pPr>
        <w:ind w:firstLine="540"/>
      </w:pPr>
      <w:r w:rsidRPr="002F65ED">
        <w:rPr>
          <w:rFonts w:ascii="微软雅黑" w:hAnsi="微软雅黑"/>
        </w:rPr>
        <w:t>因为它是学问，它必须通过概念，通过理性的探索。因为它是学问，叫做ontology。但是它那个对象却不是知识的客体。明白了吧？不明白</w:t>
      </w:r>
      <w:r w:rsidR="003457BF">
        <w:rPr>
          <w:rFonts w:ascii="微软雅黑" w:hAnsi="微软雅黑" w:hint="eastAsia"/>
        </w:rPr>
        <w:t>，</w:t>
      </w:r>
      <w:r w:rsidRPr="002F65ED">
        <w:rPr>
          <w:rFonts w:ascii="微软雅黑" w:hAnsi="微软雅黑"/>
        </w:rPr>
        <w:t>举手</w:t>
      </w:r>
      <w:r w:rsidR="003457BF">
        <w:rPr>
          <w:rFonts w:ascii="微软雅黑" w:hAnsi="微软雅黑" w:hint="eastAsia"/>
        </w:rPr>
        <w:t>，</w:t>
      </w:r>
      <w:r w:rsidRPr="002F65ED">
        <w:rPr>
          <w:rFonts w:ascii="微软雅黑" w:hAnsi="微软雅黑"/>
        </w:rPr>
        <w:t>好，发问。</w:t>
      </w:r>
      <w:r>
        <w:t>我并不很清楚你的不明白是哪一点的。</w:t>
      </w:r>
    </w:p>
    <w:p w14:paraId="3E92EE23" w14:textId="5E961106" w:rsidR="003457BF" w:rsidRPr="00253554" w:rsidRDefault="00A23561" w:rsidP="00116B2E">
      <w:pPr>
        <w:ind w:firstLine="540"/>
        <w:rPr>
          <w:rFonts w:ascii="微软雅黑" w:hAnsi="微软雅黑"/>
        </w:rPr>
      </w:pPr>
      <w:r w:rsidRPr="00253554">
        <w:rPr>
          <w:rFonts w:ascii="微软雅黑" w:hAnsi="微软雅黑"/>
        </w:rPr>
        <w:t>比如说我再举个例子啊，今天开始讲几何学了，假定。然后几何学就要给出几何学研究的对象，然后老师就讲几何学研究纯粹的点、纯粹的线、纯粹的面、纯粹的体，然</w:t>
      </w:r>
      <w:r w:rsidR="003457BF" w:rsidRPr="00253554">
        <w:rPr>
          <w:rFonts w:ascii="微软雅黑" w:hAnsi="微软雅黑"/>
        </w:rPr>
        <w:t>先讲</w:t>
      </w:r>
      <w:r w:rsidRPr="00253554">
        <w:rPr>
          <w:rFonts w:ascii="微软雅黑" w:hAnsi="微软雅黑"/>
        </w:rPr>
        <w:t>后点线面体的关系如何</w:t>
      </w:r>
      <w:proofErr w:type="gramStart"/>
      <w:r w:rsidRPr="00253554">
        <w:rPr>
          <w:rFonts w:ascii="微软雅黑" w:hAnsi="微软雅黑"/>
        </w:rPr>
        <w:t>如何</w:t>
      </w:r>
      <w:proofErr w:type="gramEnd"/>
      <w:r w:rsidRPr="00253554">
        <w:rPr>
          <w:rFonts w:ascii="微软雅黑" w:hAnsi="微软雅黑"/>
        </w:rPr>
        <w:t>。点为什么叫点，因为它没有长度，点的移动成为线，这个线没有面积，因为它纯粹是点的移动，那么线的移动成了面，面的移动成了体。先跟你讲最基本的，就几何学研究空间关系。现在有一门学问叫ontology，它也在说我研究什么。那么我现在告诉你们，它研究存在。然后大家就觉得存在怎么好研究，存在是我们每天挂在嘴上的一个词</w:t>
      </w:r>
      <w:r w:rsidR="003457BF" w:rsidRPr="00253554">
        <w:rPr>
          <w:rFonts w:ascii="微软雅黑" w:hAnsi="微软雅黑" w:hint="eastAsia"/>
        </w:rPr>
        <w:t>，</w:t>
      </w:r>
      <w:r w:rsidRPr="00253554">
        <w:rPr>
          <w:rFonts w:ascii="微软雅黑" w:hAnsi="微软雅黑"/>
        </w:rPr>
        <w:t>现在我们倒要来研究它，我们每天挂（在嘴边），大量的句子都用，比如说今天是星期四，这</w:t>
      </w:r>
      <w:r w:rsidR="007901A5">
        <w:rPr>
          <w:rFonts w:ascii="微软雅黑" w:hAnsi="微软雅黑" w:hint="eastAsia"/>
        </w:rPr>
        <w:t>个</w:t>
      </w:r>
      <w:r w:rsidRPr="00253554">
        <w:rPr>
          <w:rFonts w:ascii="微软雅黑" w:hAnsi="微软雅黑"/>
        </w:rPr>
        <w:t>句子里面有一个什么词啊？是。请问“是”从何来？发问得好。真的，这种学问不发问你搞不懂的。人为什么说得出“是”。</w:t>
      </w:r>
    </w:p>
    <w:p w14:paraId="3383152D" w14:textId="69B596BF" w:rsidR="00253554" w:rsidRDefault="00A23561" w:rsidP="00116B2E">
      <w:pPr>
        <w:ind w:firstLine="540"/>
        <w:rPr>
          <w:rFonts w:ascii="微软雅黑" w:hAnsi="微软雅黑"/>
        </w:rPr>
      </w:pPr>
      <w:r w:rsidRPr="00253554">
        <w:rPr>
          <w:rFonts w:ascii="微软雅黑" w:hAnsi="微软雅黑"/>
        </w:rPr>
        <w:lastRenderedPageBreak/>
        <w:t>这是一个红苹果。“这”是this，那么至少我说得出，因为我朦胧中发现有一个something，那么我</w:t>
      </w:r>
      <w:proofErr w:type="gramStart"/>
      <w:r w:rsidR="00AC6E6F">
        <w:rPr>
          <w:rFonts w:ascii="微软雅黑" w:hAnsi="微软雅黑" w:hint="eastAsia"/>
        </w:rPr>
        <w:t>姑且</w:t>
      </w:r>
      <w:r w:rsidRPr="00253554">
        <w:rPr>
          <w:rFonts w:ascii="微软雅黑" w:hAnsi="微软雅黑"/>
        </w:rPr>
        <w:t>说</w:t>
      </w:r>
      <w:proofErr w:type="gramEnd"/>
      <w:r w:rsidRPr="00253554">
        <w:rPr>
          <w:rFonts w:ascii="微软雅黑" w:hAnsi="微软雅黑"/>
        </w:rPr>
        <w:t>this</w:t>
      </w:r>
      <w:r w:rsidR="003457BF" w:rsidRPr="00253554">
        <w:rPr>
          <w:rFonts w:ascii="微软雅黑" w:hAnsi="微软雅黑" w:hint="eastAsia"/>
        </w:rPr>
        <w:t>，</w:t>
      </w:r>
      <w:r w:rsidRPr="00253554">
        <w:rPr>
          <w:rFonts w:ascii="微软雅黑" w:hAnsi="微软雅黑"/>
        </w:rPr>
        <w:t>然后我又发现它是苹果red</w:t>
      </w:r>
      <w:r w:rsidR="003457BF" w:rsidRPr="00253554">
        <w:rPr>
          <w:rFonts w:ascii="微软雅黑" w:hAnsi="微软雅黑"/>
        </w:rPr>
        <w:t xml:space="preserve"> </w:t>
      </w:r>
      <w:r w:rsidRPr="00253554">
        <w:rPr>
          <w:rFonts w:ascii="微软雅黑" w:hAnsi="微软雅黑"/>
        </w:rPr>
        <w:t>apple，那么这也好说，因为有感觉知觉做基础，但是把红苹果和this，就是把red</w:t>
      </w:r>
      <w:r w:rsidR="003457BF" w:rsidRPr="00253554">
        <w:rPr>
          <w:rFonts w:ascii="微软雅黑" w:hAnsi="微软雅黑"/>
        </w:rPr>
        <w:t xml:space="preserve"> </w:t>
      </w:r>
      <w:r w:rsidRPr="00253554">
        <w:rPr>
          <w:rFonts w:ascii="微软雅黑" w:hAnsi="微软雅黑"/>
        </w:rPr>
        <w:t>apple和this连起来的那个“is”从何来？被你感觉到了吗？你从来没有感觉到过一个is。然后说这没有关系，因为一句话，然后你这样跟我讲，这没关系，为什么？既然这是一个sentence，一</w:t>
      </w:r>
      <w:r w:rsidR="003457BF" w:rsidRPr="00253554">
        <w:rPr>
          <w:rFonts w:ascii="微软雅黑" w:hAnsi="微软雅黑" w:hint="eastAsia"/>
        </w:rPr>
        <w:t>个</w:t>
      </w:r>
      <w:r w:rsidRPr="00253554">
        <w:rPr>
          <w:rFonts w:ascii="微软雅黑" w:hAnsi="微软雅黑"/>
        </w:rPr>
        <w:t>句子</w:t>
      </w:r>
      <w:r w:rsidR="003457BF" w:rsidRPr="00253554">
        <w:rPr>
          <w:rFonts w:ascii="微软雅黑" w:hAnsi="微软雅黑" w:hint="eastAsia"/>
        </w:rPr>
        <w:t>，</w:t>
      </w:r>
      <w:r w:rsidRPr="00253554">
        <w:rPr>
          <w:rFonts w:ascii="微软雅黑" w:hAnsi="微软雅黑"/>
        </w:rPr>
        <w:t>句子总要把主语和它的表语连起来，（为了）连起来我们用了一个系词，或者，英语当中讲联系动词，那么is，你在跟我这样解释is功能的时候，你等于告诉我，is仅仅是一个逻辑上的功能，把主词和宾词连起来，它是一个逻辑符号，是人类头脑的逻辑机能的发挥。错了</w:t>
      </w:r>
      <w:r w:rsidRPr="00253554">
        <w:rPr>
          <w:rFonts w:ascii="微软雅黑" w:hAnsi="微软雅黑" w:hint="eastAsia"/>
        </w:rPr>
        <w:t>！</w:t>
      </w:r>
      <w:r w:rsidRPr="00253554">
        <w:rPr>
          <w:rFonts w:ascii="微软雅黑" w:hAnsi="微软雅黑"/>
        </w:rPr>
        <w:t>它不是一个等于号。不是一个仅仅具有逻辑意义的东西。我倒要问那个逻辑意义来自哪里？它的起源问题。这且按下不表。</w:t>
      </w:r>
    </w:p>
    <w:p w14:paraId="3681780B" w14:textId="5F2144A8" w:rsidR="00A23561" w:rsidRPr="00253554" w:rsidRDefault="00A23561" w:rsidP="00116B2E">
      <w:pPr>
        <w:ind w:firstLine="540"/>
        <w:rPr>
          <w:rFonts w:ascii="微软雅黑" w:hAnsi="微软雅黑"/>
        </w:rPr>
      </w:pPr>
      <w:r w:rsidRPr="00253554">
        <w:rPr>
          <w:rFonts w:ascii="微软雅黑" w:hAnsi="微软雅黑"/>
        </w:rPr>
        <w:t>那么我们来问那个is后面如果不出现宾词可以不可以？也可以，这</w:t>
      </w:r>
      <w:r w:rsidR="00253554">
        <w:rPr>
          <w:rFonts w:ascii="微软雅黑" w:hAnsi="微软雅黑" w:hint="eastAsia"/>
        </w:rPr>
        <w:t>个</w:t>
      </w:r>
      <w:r w:rsidRPr="00253554">
        <w:rPr>
          <w:rFonts w:ascii="微软雅黑" w:hAnsi="微软雅黑"/>
        </w:rPr>
        <w:t>句子是完整的，this</w:t>
      </w:r>
      <w:r w:rsidR="00253554" w:rsidRPr="00253554">
        <w:rPr>
          <w:rFonts w:ascii="微软雅黑" w:hAnsi="微软雅黑"/>
        </w:rPr>
        <w:t xml:space="preserve"> </w:t>
      </w:r>
      <w:r w:rsidRPr="00253554">
        <w:rPr>
          <w:rFonts w:ascii="微软雅黑" w:hAnsi="微软雅黑"/>
        </w:rPr>
        <w:t>is</w:t>
      </w:r>
      <w:r w:rsidR="00004EFF">
        <w:rPr>
          <w:rFonts w:ascii="微软雅黑" w:hAnsi="微软雅黑" w:hint="eastAsia"/>
        </w:rPr>
        <w:t>.</w:t>
      </w:r>
      <w:r w:rsidRPr="00253554">
        <w:rPr>
          <w:rFonts w:ascii="微软雅黑" w:hAnsi="微软雅黑"/>
        </w:rPr>
        <w:t>可以吧？汉语当中觉得不妥。英语当中就是有这个句子。就不管它是红苹果还是绿苹果，它已经被判断了。This</w:t>
      </w:r>
      <w:r w:rsidR="00253554" w:rsidRPr="00253554">
        <w:rPr>
          <w:rFonts w:ascii="微软雅黑" w:hAnsi="微软雅黑"/>
        </w:rPr>
        <w:t xml:space="preserve"> </w:t>
      </w:r>
      <w:r w:rsidRPr="00253554">
        <w:rPr>
          <w:rFonts w:ascii="微软雅黑" w:hAnsi="微软雅黑"/>
        </w:rPr>
        <w:t>is</w:t>
      </w:r>
      <w:r w:rsidR="00004EFF">
        <w:rPr>
          <w:rFonts w:ascii="微软雅黑" w:hAnsi="微软雅黑"/>
        </w:rPr>
        <w:t>.</w:t>
      </w:r>
      <w:r w:rsidRPr="00253554">
        <w:rPr>
          <w:rFonts w:ascii="微软雅黑" w:hAnsi="微软雅黑"/>
        </w:rPr>
        <w:t>这句话应该译成什么</w:t>
      </w:r>
      <w:r w:rsidR="00253554">
        <w:rPr>
          <w:rFonts w:ascii="微软雅黑" w:hAnsi="微软雅黑" w:hint="eastAsia"/>
        </w:rPr>
        <w:t>，</w:t>
      </w:r>
      <w:r w:rsidRPr="00253554">
        <w:rPr>
          <w:rFonts w:ascii="微软雅黑" w:hAnsi="微软雅黑"/>
        </w:rPr>
        <w:t>这个在。谁告诉你它在？这个问题成问题了。谁告诉你它在？This</w:t>
      </w:r>
      <w:r w:rsidR="00253554" w:rsidRPr="00253554">
        <w:rPr>
          <w:rFonts w:ascii="微软雅黑" w:hAnsi="微软雅黑"/>
        </w:rPr>
        <w:t xml:space="preserve"> </w:t>
      </w:r>
      <w:r w:rsidRPr="00253554">
        <w:rPr>
          <w:rFonts w:ascii="微软雅黑" w:hAnsi="微软雅黑"/>
        </w:rPr>
        <w:t>is，谁告诉这个is的？感官吗？</w:t>
      </w:r>
      <w:r w:rsidR="00253554">
        <w:rPr>
          <w:rFonts w:ascii="微软雅黑" w:hAnsi="微软雅黑" w:hint="eastAsia"/>
        </w:rPr>
        <w:t>no，</w:t>
      </w:r>
      <w:r w:rsidRPr="00253554">
        <w:rPr>
          <w:rFonts w:ascii="微软雅黑" w:hAnsi="微软雅黑"/>
        </w:rPr>
        <w:t>因为感官所发现的this，它始终在变动着</w:t>
      </w:r>
      <w:r w:rsidR="00253554">
        <w:rPr>
          <w:rFonts w:ascii="微软雅黑" w:hAnsi="微软雅黑" w:hint="eastAsia"/>
        </w:rPr>
        <w:t>，</w:t>
      </w:r>
      <w:r w:rsidRPr="00253554">
        <w:rPr>
          <w:rFonts w:ascii="微软雅黑" w:hAnsi="微软雅黑"/>
        </w:rPr>
        <w:t>你看这一个东西在，换了。你怎么知道，因为看到如此这般一个形状摸上去是硬的，再用力它会弯曲。诸如此类的知觉状态构成不了它的is，为什么？它又变了，多少年以后它锈掉了，不要多少年，今天早晨</w:t>
      </w:r>
      <w:r w:rsidR="00253554">
        <w:rPr>
          <w:rFonts w:ascii="微软雅黑" w:hAnsi="微软雅黑" w:hint="eastAsia"/>
        </w:rPr>
        <w:t>看</w:t>
      </w:r>
      <w:r w:rsidRPr="00253554">
        <w:rPr>
          <w:rFonts w:ascii="微软雅黑" w:hAnsi="微软雅黑"/>
        </w:rPr>
        <w:t>和下午看它的形状和颜色都有变化，在不同的阳光照射下和不同的角度。一个桌子是如何直观给你的，它是在这样的灯光下给你和那个阳光下给你颜色也不一样。从这个角度看是平行四边形，从那个角度看是个矩形。它始终在流变，我们感觉把握对象所获得的材料始终是什么？流动的、变化的，但是我们不理睬它，我们心中仿佛有一个固定不变的话筒和桌子，这件事情如何可能的？因为我们先断言它什么？is。如果不是这样，它就既是这个东西又不是这个东西。</w:t>
      </w:r>
    </w:p>
    <w:p w14:paraId="2CD67E7F" w14:textId="77777777" w:rsidR="00071D3C" w:rsidRDefault="00A23561" w:rsidP="00116B2E">
      <w:pPr>
        <w:ind w:firstLine="540"/>
        <w:rPr>
          <w:rFonts w:ascii="微软雅黑" w:hAnsi="微软雅黑"/>
        </w:rPr>
      </w:pPr>
      <w:r w:rsidRPr="00253554">
        <w:rPr>
          <w:rFonts w:ascii="微软雅黑" w:hAnsi="微软雅黑"/>
        </w:rPr>
        <w:t>所以要说出is的根据来，to</w:t>
      </w:r>
      <w:r w:rsidR="00071D3C">
        <w:rPr>
          <w:rFonts w:ascii="微软雅黑" w:hAnsi="微软雅黑"/>
        </w:rPr>
        <w:t xml:space="preserve"> </w:t>
      </w:r>
      <w:r w:rsidRPr="00253554">
        <w:rPr>
          <w:rFonts w:ascii="微软雅黑" w:hAnsi="微软雅黑"/>
        </w:rPr>
        <w:t>be的根据来</w:t>
      </w:r>
      <w:r w:rsidR="00071D3C">
        <w:rPr>
          <w:rFonts w:ascii="微软雅黑" w:hAnsi="微软雅黑" w:hint="eastAsia"/>
        </w:rPr>
        <w:t>，t</w:t>
      </w:r>
      <w:r w:rsidRPr="00253554">
        <w:rPr>
          <w:rFonts w:ascii="微软雅黑" w:hAnsi="微软雅黑"/>
        </w:rPr>
        <w:t>o</w:t>
      </w:r>
      <w:r w:rsidR="00071D3C">
        <w:rPr>
          <w:rFonts w:ascii="微软雅黑" w:hAnsi="微软雅黑"/>
        </w:rPr>
        <w:t xml:space="preserve"> </w:t>
      </w:r>
      <w:r w:rsidRPr="00253554">
        <w:rPr>
          <w:rFonts w:ascii="微软雅黑" w:hAnsi="微软雅黑"/>
        </w:rPr>
        <w:t>be的根据不是我们对外物的感官知觉，因为对外物感官知觉以前已经相信外物在了，这个事情倒不是感觉告诉你的。你还不知道它叫什么，它是个什么，但你先说This</w:t>
      </w:r>
      <w:r w:rsidR="00071D3C">
        <w:rPr>
          <w:rFonts w:ascii="微软雅黑" w:hAnsi="微软雅黑"/>
        </w:rPr>
        <w:t xml:space="preserve"> </w:t>
      </w:r>
      <w:r w:rsidRPr="00253554">
        <w:rPr>
          <w:rFonts w:ascii="微软雅黑" w:hAnsi="微软雅黑"/>
        </w:rPr>
        <w:t>is。有问题吗？</w:t>
      </w:r>
    </w:p>
    <w:p w14:paraId="5B713AFF" w14:textId="77777777" w:rsidR="00E74AE1" w:rsidRPr="006A2199" w:rsidRDefault="00E74AE1" w:rsidP="00E74AE1">
      <w:pPr>
        <w:ind w:firstLine="540"/>
        <w:rPr>
          <w:rFonts w:ascii="微软雅黑" w:hAnsi="微软雅黑"/>
        </w:rPr>
      </w:pPr>
      <w:r w:rsidRPr="006A2199">
        <w:rPr>
          <w:rFonts w:ascii="微软雅黑" w:hAnsi="微软雅黑"/>
        </w:rPr>
        <w:t>（学生）</w:t>
      </w:r>
    </w:p>
    <w:p w14:paraId="1FE6FE70" w14:textId="215DF6EC" w:rsidR="00A23561" w:rsidRPr="00253554" w:rsidRDefault="00A23561" w:rsidP="00116B2E">
      <w:pPr>
        <w:ind w:firstLine="540"/>
        <w:rPr>
          <w:rFonts w:ascii="微软雅黑" w:hAnsi="微软雅黑"/>
        </w:rPr>
      </w:pPr>
      <w:r w:rsidRPr="00253554">
        <w:rPr>
          <w:rFonts w:ascii="微软雅黑" w:hAnsi="微软雅黑"/>
        </w:rPr>
        <w:t>不要笑，这是讨论本体论问题经常会发生的</w:t>
      </w:r>
      <w:r w:rsidR="00071D3C">
        <w:rPr>
          <w:rFonts w:ascii="微软雅黑" w:hAnsi="微软雅黑" w:hint="eastAsia"/>
        </w:rPr>
        <w:t>事情。</w:t>
      </w:r>
    </w:p>
    <w:p w14:paraId="2AB6E408" w14:textId="4556C326" w:rsidR="00071D3C" w:rsidRDefault="00A23561" w:rsidP="00116B2E">
      <w:pPr>
        <w:ind w:firstLine="540"/>
      </w:pPr>
      <w:r>
        <w:lastRenderedPageBreak/>
        <w:t>他</w:t>
      </w:r>
      <w:r w:rsidR="00071D3C">
        <w:rPr>
          <w:rFonts w:hint="eastAsia"/>
        </w:rPr>
        <w:t>实际上</w:t>
      </w:r>
      <w:r>
        <w:t>是问到一个极端问题。就是说我们在可能获得对它的种种知觉以前，我们</w:t>
      </w:r>
      <w:proofErr w:type="gramStart"/>
      <w:r>
        <w:t>先已经</w:t>
      </w:r>
      <w:proofErr w:type="gramEnd"/>
      <w:r>
        <w:t>相信它存在。而</w:t>
      </w:r>
      <w:proofErr w:type="gramStart"/>
      <w:r>
        <w:t>这个相信</w:t>
      </w:r>
      <w:proofErr w:type="gramEnd"/>
      <w:r>
        <w:t>存在因为我们心里已经有存在这样一个信念，是不是这个意思？讲得非常好。</w:t>
      </w:r>
    </w:p>
    <w:p w14:paraId="7BBBCA41" w14:textId="1A53CD15" w:rsidR="00A23561" w:rsidRDefault="00A23561" w:rsidP="00116B2E">
      <w:pPr>
        <w:ind w:firstLine="540"/>
      </w:pPr>
      <w:r>
        <w:t>我们千万不要寄希望于我们的感性认识反映外物，通过感官反映外物</w:t>
      </w:r>
      <w:r w:rsidR="00071D3C">
        <w:rPr>
          <w:rFonts w:hint="eastAsia"/>
        </w:rPr>
        <w:t>，</w:t>
      </w:r>
      <w:r>
        <w:t>获得存在，从来不是这样。我们的感性认识能力，反映那个外物获得感性知觉材料，这一切东西都是流变。所以这个苹果你说在，苹果会烂掉的。你不怕它烂掉，你心里不怕，因为你知道它是物质的东西，物质不灭。它烂得形迹都无法寻求了，最后什么没有了，你还说它在，因为你说它转化为另外一个东西。就感官告诉你的就是变，但也没告诉你转化为另外一个东西，就是那个东西好像被你知觉到又消失掉。但是你说</w:t>
      </w:r>
      <w:r>
        <w:t>“</w:t>
      </w:r>
      <w:r>
        <w:t>在</w:t>
      </w:r>
      <w:r>
        <w:t>”</w:t>
      </w:r>
      <w:r>
        <w:t>，先给了它。所以这个</w:t>
      </w:r>
      <w:r>
        <w:t>“</w:t>
      </w:r>
      <w:r>
        <w:t>在</w:t>
      </w:r>
      <w:r>
        <w:t>”</w:t>
      </w:r>
      <w:r>
        <w:t>不是来自感性对外部事物的认识，不是来自我们感官对外部事物的感觉。我们今天都有物质存在的信念。物质在哪里呢？举目望去，无物不变。所以物质是我们的一条信念。那么物质这个概念或者说是范畴，因为它是最大的这个概念。物质这个范畴，它倒要先依赖于什么？对存在的信念、断言</w:t>
      </w:r>
      <w:r w:rsidR="00624AF6">
        <w:rPr>
          <w:rFonts w:hint="eastAsia"/>
        </w:rPr>
        <w:t>，</w:t>
      </w:r>
      <w:r>
        <w:t>然后底下出现物质这样一个范畴</w:t>
      </w:r>
      <w:r w:rsidR="00624AF6">
        <w:rPr>
          <w:rFonts w:hint="eastAsia"/>
        </w:rPr>
        <w:t>；</w:t>
      </w:r>
      <w:r>
        <w:t>精神，另外一个范畴。但存在恰好不是范畴。</w:t>
      </w:r>
    </w:p>
    <w:p w14:paraId="6E4B08F6" w14:textId="1F6D1317" w:rsidR="00A23561" w:rsidRPr="00624AF6" w:rsidRDefault="00A23561" w:rsidP="00116B2E">
      <w:pPr>
        <w:ind w:firstLine="540"/>
        <w:rPr>
          <w:rFonts w:ascii="微软雅黑" w:hAnsi="微软雅黑"/>
        </w:rPr>
      </w:pPr>
      <w:r w:rsidRPr="00624AF6">
        <w:rPr>
          <w:rFonts w:ascii="微软雅黑" w:hAnsi="微软雅黑"/>
        </w:rPr>
        <w:t>好，这个问题是</w:t>
      </w:r>
      <w:proofErr w:type="gramStart"/>
      <w:r w:rsidRPr="00624AF6">
        <w:rPr>
          <w:rFonts w:ascii="微软雅黑" w:hAnsi="微软雅黑"/>
        </w:rPr>
        <w:t>提前讲</w:t>
      </w:r>
      <w:proofErr w:type="gramEnd"/>
      <w:r w:rsidRPr="00624AF6">
        <w:rPr>
          <w:rFonts w:ascii="微软雅黑" w:hAnsi="微软雅黑"/>
        </w:rPr>
        <w:t>了，我们现在先等一等。我们至少知道我们从语言学上来讨论的话，假定</w:t>
      </w:r>
      <w:r w:rsidR="00624AF6">
        <w:rPr>
          <w:rFonts w:ascii="微软雅黑" w:hAnsi="微软雅黑" w:hint="eastAsia"/>
        </w:rPr>
        <w:t>，</w:t>
      </w:r>
      <w:r w:rsidRPr="00624AF6">
        <w:rPr>
          <w:rFonts w:ascii="微软雅黑" w:hAnsi="微软雅黑"/>
        </w:rPr>
        <w:t>存在这个语词是能指，能指都要有所指</w:t>
      </w:r>
      <w:r w:rsidR="00CF358F">
        <w:rPr>
          <w:rFonts w:ascii="微软雅黑" w:hAnsi="微软雅黑" w:hint="eastAsia"/>
        </w:rPr>
        <w:t>，</w:t>
      </w:r>
      <w:r w:rsidRPr="00624AF6">
        <w:rPr>
          <w:rFonts w:ascii="微软雅黑" w:hAnsi="微软雅黑"/>
        </w:rPr>
        <w:t>但是我们没办法判断存在这个能</w:t>
      </w:r>
      <w:r w:rsidR="00CF358F" w:rsidRPr="00CF358F">
        <w:rPr>
          <w:rFonts w:ascii="微软雅黑" w:hAnsi="微软雅黑" w:hint="eastAsia"/>
        </w:rPr>
        <w:t>指</w:t>
      </w:r>
      <w:r w:rsidR="00BF6462">
        <w:rPr>
          <w:rFonts w:ascii="微软雅黑" w:hAnsi="微软雅黑" w:hint="eastAsia"/>
        </w:rPr>
        <w:t>，</w:t>
      </w:r>
      <w:r w:rsidRPr="00624AF6">
        <w:rPr>
          <w:rFonts w:ascii="微软雅黑" w:hAnsi="微软雅黑"/>
        </w:rPr>
        <w:t>所</w:t>
      </w:r>
      <w:bookmarkStart w:id="30" w:name="_Hlk94100856"/>
      <w:r w:rsidRPr="00624AF6">
        <w:rPr>
          <w:rFonts w:ascii="微软雅黑" w:hAnsi="微软雅黑"/>
        </w:rPr>
        <w:t>指</w:t>
      </w:r>
      <w:bookmarkEnd w:id="30"/>
      <w:r w:rsidRPr="00624AF6">
        <w:rPr>
          <w:rFonts w:ascii="微软雅黑" w:hAnsi="微软雅黑"/>
        </w:rPr>
        <w:t>为何</w:t>
      </w:r>
      <w:r w:rsidR="00BF6462">
        <w:rPr>
          <w:rFonts w:ascii="微软雅黑" w:hAnsi="微软雅黑" w:hint="eastAsia"/>
        </w:rPr>
        <w:t>？</w:t>
      </w:r>
      <w:r w:rsidRPr="00624AF6">
        <w:rPr>
          <w:rFonts w:ascii="微软雅黑" w:hAnsi="微软雅黑"/>
        </w:rPr>
        <w:t>这就是ontology这门学问，它的一个基本问题即存在问题。</w:t>
      </w:r>
    </w:p>
    <w:p w14:paraId="4FA3AE31" w14:textId="3CAA624E" w:rsidR="00A23561" w:rsidRDefault="00A23561" w:rsidP="00116B2E">
      <w:pPr>
        <w:ind w:firstLine="540"/>
      </w:pPr>
      <w:r w:rsidRPr="00624AF6">
        <w:rPr>
          <w:rFonts w:ascii="微软雅黑" w:hAnsi="微软雅黑"/>
        </w:rPr>
        <w:t>存在问题是</w:t>
      </w:r>
      <w:r>
        <w:t>人类安身立命的问题。初民建立一个最初的原始社会群体，小小的社</w:t>
      </w:r>
      <w:r w:rsidR="00CF358F">
        <w:rPr>
          <w:rFonts w:hint="eastAsia"/>
        </w:rPr>
        <w:t>区</w:t>
      </w:r>
      <w:r>
        <w:t>，他就是要使它万世长存，即他要拒绝虚无。所以存在问题乃是对文明根基的探讨。那么这样，我们用这样一些讨论先把那个本体论的释义解决了。我们现在仍在译成本体论，但是我们心里明白，它探讨的是存在者的存在规定，它的核心问题是存在问题。</w:t>
      </w:r>
    </w:p>
    <w:p w14:paraId="555E6C22" w14:textId="72A5DEB6" w:rsidR="00A23561" w:rsidRPr="006A2199" w:rsidRDefault="00A23561" w:rsidP="00116B2E">
      <w:pPr>
        <w:ind w:firstLine="540"/>
        <w:rPr>
          <w:rFonts w:ascii="微软雅黑" w:hAnsi="微软雅黑"/>
        </w:rPr>
      </w:pPr>
      <w:r w:rsidRPr="006A2199">
        <w:rPr>
          <w:rFonts w:ascii="微软雅黑" w:hAnsi="微软雅黑"/>
        </w:rPr>
        <w:t>那么第二节就是前本体论</w:t>
      </w:r>
      <w:r w:rsidR="00BF6462">
        <w:rPr>
          <w:rFonts w:ascii="微软雅黑" w:hAnsi="微软雅黑" w:hint="eastAsia"/>
        </w:rPr>
        <w:t>，</w:t>
      </w:r>
      <w:r w:rsidRPr="006A2199">
        <w:rPr>
          <w:rFonts w:ascii="微软雅黑" w:hAnsi="微软雅黑"/>
        </w:rPr>
        <w:t>宇宙本原学说。本体论这个词呢，我们以为本原学说也是本体论，宇宙本原的探讨就是本体论，其实不是，是前本体论，就是说，本体论前身。本体论的前身是宇宙本原学说，有了宇宙本原学说哲学就起步了。所以，西方第一个哲学家，就是泰勒斯。泰勒斯是西方哲学之父，希腊哲学之父。为什么，他说了一句话：水是万物的始基。也就是万物都由水做成。万物都来自水，又归于水</w:t>
      </w:r>
      <w:r w:rsidR="00BF6462">
        <w:rPr>
          <w:rFonts w:ascii="微软雅黑" w:hAnsi="微软雅黑" w:hint="eastAsia"/>
        </w:rPr>
        <w:t>，</w:t>
      </w:r>
      <w:r w:rsidRPr="006A2199">
        <w:rPr>
          <w:rFonts w:ascii="微软雅黑" w:hAnsi="微软雅黑"/>
        </w:rPr>
        <w:t>你把始</w:t>
      </w:r>
      <w:proofErr w:type="gramStart"/>
      <w:r w:rsidRPr="006A2199">
        <w:rPr>
          <w:rFonts w:ascii="微软雅黑" w:hAnsi="微软雅黑"/>
        </w:rPr>
        <w:t>基理解</w:t>
      </w:r>
      <w:proofErr w:type="gramEnd"/>
      <w:r w:rsidRPr="006A2199">
        <w:rPr>
          <w:rFonts w:ascii="微软雅黑" w:hAnsi="微软雅黑"/>
        </w:rPr>
        <w:t>成本原也是对的。那么今天的人想起这个命题，总</w:t>
      </w:r>
      <w:r w:rsidRPr="006A2199">
        <w:rPr>
          <w:rFonts w:ascii="微软雅黑" w:hAnsi="微软雅黑"/>
        </w:rPr>
        <w:lastRenderedPageBreak/>
        <w:t>觉得蛮好笑的。水又不是本原，水是H2O，它是个化合物</w:t>
      </w:r>
      <w:r w:rsidR="00BF6462">
        <w:rPr>
          <w:rFonts w:ascii="微软雅黑" w:hAnsi="微软雅黑" w:hint="eastAsia"/>
        </w:rPr>
        <w:t>，</w:t>
      </w:r>
      <w:r w:rsidRPr="006A2199">
        <w:rPr>
          <w:rFonts w:ascii="微软雅黑" w:hAnsi="微软雅黑"/>
        </w:rPr>
        <w:t>它由两个氢原子一个氧原子组成，原子虽然采用了</w:t>
      </w:r>
      <w:proofErr w:type="gramStart"/>
      <w:r w:rsidRPr="006A2199">
        <w:rPr>
          <w:rFonts w:ascii="微软雅黑" w:hAnsi="微软雅黑"/>
        </w:rPr>
        <w:t>原这个</w:t>
      </w:r>
      <w:proofErr w:type="gramEnd"/>
      <w:r w:rsidRPr="006A2199">
        <w:rPr>
          <w:rFonts w:ascii="微软雅黑" w:hAnsi="微软雅黑"/>
        </w:rPr>
        <w:t>意思，atom，但是它归根到底不是本原，因为原子后来被打破了，它由基本粒子组成</w:t>
      </w:r>
      <w:r w:rsidR="00BF6462">
        <w:rPr>
          <w:rFonts w:ascii="微软雅黑" w:hAnsi="微软雅黑" w:hint="eastAsia"/>
        </w:rPr>
        <w:t>，</w:t>
      </w:r>
      <w:r w:rsidRPr="006A2199">
        <w:rPr>
          <w:rFonts w:ascii="微软雅黑" w:hAnsi="微软雅黑"/>
        </w:rPr>
        <w:t>基本粒子也</w:t>
      </w:r>
      <w:proofErr w:type="gramStart"/>
      <w:r w:rsidRPr="006A2199">
        <w:rPr>
          <w:rFonts w:ascii="微软雅黑" w:hAnsi="微软雅黑"/>
        </w:rPr>
        <w:t>不</w:t>
      </w:r>
      <w:proofErr w:type="gramEnd"/>
      <w:r w:rsidRPr="006A2199">
        <w:rPr>
          <w:rFonts w:ascii="微软雅黑" w:hAnsi="微软雅黑"/>
        </w:rPr>
        <w:t>基本。所以呢，这里就是说我们谈一个哲学学说和谈一个现代物理学理论，这是两回事。当然物理学理论的这些微观世界的研究，它的哲学思想的根据都是在古希腊得到领会的，德谟克利特的原子论是哲学。到了今天物理学的原子论是科学</w:t>
      </w:r>
      <w:r w:rsidR="00BF6462">
        <w:rPr>
          <w:rFonts w:ascii="微软雅黑" w:hAnsi="微软雅黑" w:hint="eastAsia"/>
        </w:rPr>
        <w:t>，</w:t>
      </w:r>
      <w:r w:rsidRPr="006A2199">
        <w:rPr>
          <w:rFonts w:ascii="微软雅黑" w:hAnsi="微软雅黑"/>
        </w:rPr>
        <w:t>鲍尔根提出原子学说，他的思想基础</w:t>
      </w:r>
      <w:r w:rsidR="00074288">
        <w:rPr>
          <w:rFonts w:ascii="微软雅黑" w:hAnsi="微软雅黑" w:hint="eastAsia"/>
        </w:rPr>
        <w:t>倒是</w:t>
      </w:r>
      <w:r w:rsidRPr="006A2199">
        <w:rPr>
          <w:rFonts w:ascii="微软雅黑" w:hAnsi="微软雅黑"/>
        </w:rPr>
        <w:t>德谟克利特的原子论，追求这个组成这个物质世界的最小的单元。但这种思想就是在古希腊，那么这往前追溯就是追溯到宇宙本原学说。宇宙本原学说第一个提出来的水是万物的始基，这样一个人泰勒斯就变成哲学家了。</w:t>
      </w:r>
    </w:p>
    <w:p w14:paraId="6F54D214" w14:textId="5B3CB0AB" w:rsidR="00A23561" w:rsidRPr="006A2199" w:rsidRDefault="00A23561" w:rsidP="00116B2E">
      <w:pPr>
        <w:ind w:firstLine="540"/>
        <w:rPr>
          <w:rFonts w:ascii="微软雅黑" w:hAnsi="微软雅黑"/>
        </w:rPr>
      </w:pPr>
      <w:r w:rsidRPr="006A2199">
        <w:rPr>
          <w:rFonts w:ascii="微软雅黑" w:hAnsi="微软雅黑"/>
        </w:rPr>
        <w:t>为什么凭这句话就可以做哲学家，并且是第一个哲学家。因为这时候欧洲或者希腊思想走出了原始宗教和神话的阶段。通过这一个命题，表明人类思想开始做一种努力了，这种努力就是用自然本身来说明自然，用自然本身来解释自然</w:t>
      </w:r>
      <w:r w:rsidR="00FD28F2">
        <w:rPr>
          <w:rFonts w:ascii="微软雅黑" w:hAnsi="微软雅黑" w:hint="eastAsia"/>
        </w:rPr>
        <w:t>；</w:t>
      </w:r>
      <w:r w:rsidRPr="006A2199">
        <w:rPr>
          <w:rFonts w:ascii="微软雅黑" w:hAnsi="微软雅黑"/>
        </w:rPr>
        <w:t>而不是用超自然的力量来解释自然。超自然的力量在神话当中和原始宗教当中得到表达来解释我们可见的自然现象</w:t>
      </w:r>
      <w:r w:rsidR="00074288">
        <w:rPr>
          <w:rFonts w:ascii="微软雅黑" w:hAnsi="微软雅黑" w:hint="eastAsia"/>
        </w:rPr>
        <w:t>，</w:t>
      </w:r>
      <w:r w:rsidRPr="006A2199">
        <w:rPr>
          <w:rFonts w:ascii="微软雅黑" w:hAnsi="微软雅黑"/>
        </w:rPr>
        <w:t>这借助于想象的力量，拟人化的能力，一句话，想象力</w:t>
      </w:r>
      <w:r w:rsidR="00074288">
        <w:rPr>
          <w:rFonts w:ascii="微软雅黑" w:hAnsi="微软雅黑" w:hint="eastAsia"/>
        </w:rPr>
        <w:t>；</w:t>
      </w:r>
      <w:r w:rsidRPr="006A2199">
        <w:rPr>
          <w:rFonts w:ascii="微软雅黑" w:hAnsi="微软雅黑"/>
        </w:rPr>
        <w:t>但是思想在想象力的运动当中还没有达到自己本身。思想达到自己本身的时候，就不再借助想象力了而凭理性自己的能力</w:t>
      </w:r>
      <w:r w:rsidR="00074288">
        <w:rPr>
          <w:rFonts w:ascii="微软雅黑" w:hAnsi="微软雅黑" w:hint="eastAsia"/>
        </w:rPr>
        <w:t>，</w:t>
      </w:r>
      <w:r w:rsidRPr="006A2199">
        <w:rPr>
          <w:rFonts w:ascii="微软雅黑" w:hAnsi="微软雅黑"/>
        </w:rPr>
        <w:t>理性。理性的能力最初就表现在用自然本身来说明自然。所以当泰勒斯试图把世界统一于水的时候，就是用水来解释一切，因为水也是自然物，那就是用自然本身来解释自然。这就是思想开始认识到自己的任务了，它摆脱了巫术和原始宗教。这是第一点，凭着这一点，所以泰勒斯被称为哲学之父。</w:t>
      </w:r>
    </w:p>
    <w:p w14:paraId="240C2DF9" w14:textId="1A79A49C" w:rsidR="00A23561" w:rsidRPr="006A2199" w:rsidRDefault="00A23561" w:rsidP="00116B2E">
      <w:pPr>
        <w:ind w:firstLine="540"/>
        <w:rPr>
          <w:rFonts w:ascii="微软雅黑" w:hAnsi="微软雅黑"/>
        </w:rPr>
      </w:pPr>
      <w:r w:rsidRPr="006A2199">
        <w:rPr>
          <w:rFonts w:ascii="微软雅黑" w:hAnsi="微软雅黑"/>
        </w:rPr>
        <w:t>那么，下面一个问题要问的是，为什么他偏偏找了水，不找</w:t>
      </w:r>
      <w:r w:rsidRPr="006A2199">
        <w:rPr>
          <w:rFonts w:ascii="微软雅黑" w:hAnsi="微软雅黑" w:hint="eastAsia"/>
        </w:rPr>
        <w:t>其他</w:t>
      </w:r>
      <w:r w:rsidRPr="006A2199">
        <w:rPr>
          <w:rFonts w:ascii="微软雅黑" w:hAnsi="微软雅黑"/>
        </w:rPr>
        <w:t>东西做万物的本原。那么有两种解释。一个解释来自于亚里士多德。亚历士多德在谈到这个泰勒斯，这样一个米利都城邦的一个人，所以泰勒斯他这个学派又叫米利都学派。按照这个米利都人，叫泰勒斯的，提出了水是万物的始基，原因是什么呢？亚里士多德说是因为他恐怕看到了，一切有生命的东西都是潮湿的。还看到的水的循环</w:t>
      </w:r>
      <w:r w:rsidR="005C7A9A">
        <w:rPr>
          <w:rFonts w:ascii="微软雅黑" w:hAnsi="微软雅黑" w:hint="eastAsia"/>
        </w:rPr>
        <w:t>，</w:t>
      </w:r>
      <w:r w:rsidRPr="006A2199">
        <w:rPr>
          <w:rFonts w:ascii="微软雅黑" w:hAnsi="微软雅黑"/>
        </w:rPr>
        <w:t>比如说云，聚集得比较浓厚了，它就变成雨，下来。这也被他观测到。江河湖海的水啊，是来自天上的云。反过来天上的</w:t>
      </w:r>
      <w:proofErr w:type="gramStart"/>
      <w:r w:rsidRPr="006A2199">
        <w:rPr>
          <w:rFonts w:ascii="微软雅黑" w:hAnsi="微软雅黑"/>
        </w:rPr>
        <w:t>云又是</w:t>
      </w:r>
      <w:proofErr w:type="gramEnd"/>
      <w:r w:rsidRPr="006A2199">
        <w:rPr>
          <w:rFonts w:ascii="微软雅黑" w:hAnsi="微软雅黑"/>
        </w:rPr>
        <w:t>这个江河湖海的水的蒸发和凝聚。这些用的概念都是现代科学概念，但是他们当时体会这个循环。</w:t>
      </w:r>
      <w:r w:rsidR="005C7A9A">
        <w:rPr>
          <w:rFonts w:ascii="微软雅黑" w:hAnsi="微软雅黑" w:hint="eastAsia"/>
        </w:rPr>
        <w:t>看到</w:t>
      </w:r>
      <w:r w:rsidRPr="006A2199">
        <w:rPr>
          <w:rFonts w:ascii="微软雅黑" w:hAnsi="微软雅黑"/>
        </w:rPr>
        <w:t>一切都至少是湿润的、包含水汽的，一切的能够孕育生命的养料都是潮湿的，等等这一切，所以亚里士多德说泰勒斯选取了水做万物的本原。这是亚里士多德的解释。</w:t>
      </w:r>
    </w:p>
    <w:p w14:paraId="024C61BB" w14:textId="5711B5C8" w:rsidR="00A23561" w:rsidRPr="006A2199" w:rsidRDefault="00A23561" w:rsidP="00116B2E">
      <w:pPr>
        <w:ind w:firstLine="540"/>
        <w:rPr>
          <w:rFonts w:ascii="微软雅黑" w:hAnsi="微软雅黑"/>
        </w:rPr>
      </w:pPr>
      <w:r w:rsidRPr="006A2199">
        <w:rPr>
          <w:rFonts w:ascii="微软雅黑" w:hAnsi="微软雅黑"/>
        </w:rPr>
        <w:lastRenderedPageBreak/>
        <w:t>黑格尔表示不同意。黑格尔在他的《哲学史讲演录》当中谈到古希腊这一个阶段的时候，最初的哲学发展的时候。黑格尔说，之所以泰勒斯</w:t>
      </w:r>
      <w:proofErr w:type="gramStart"/>
      <w:r w:rsidRPr="006A2199">
        <w:rPr>
          <w:rFonts w:ascii="微软雅黑" w:hAnsi="微软雅黑"/>
        </w:rPr>
        <w:t>选择水</w:t>
      </w:r>
      <w:proofErr w:type="gramEnd"/>
      <w:r w:rsidRPr="006A2199">
        <w:rPr>
          <w:rFonts w:ascii="微软雅黑" w:hAnsi="微软雅黑"/>
        </w:rPr>
        <w:t>做万物的本原，是因为这样一个古希腊民族的传统。就是用水</w:t>
      </w:r>
      <w:r w:rsidR="005C7A9A">
        <w:rPr>
          <w:rFonts w:ascii="微软雅黑" w:hAnsi="微软雅黑" w:hint="eastAsia"/>
        </w:rPr>
        <w:t>、</w:t>
      </w:r>
      <w:r w:rsidRPr="006A2199">
        <w:rPr>
          <w:rFonts w:ascii="微软雅黑" w:hAnsi="微软雅黑"/>
        </w:rPr>
        <w:t>用河流作为发誓的根据，发誓言。比如我凭斯比科斯河发誓，我说每一句话就是真的。就像我们毛泽东时代的时候，我向毛主席保证，我说的话每一句是真的</w:t>
      </w:r>
      <w:r w:rsidR="005C7A9A">
        <w:rPr>
          <w:rFonts w:ascii="微软雅黑" w:hAnsi="微软雅黑" w:hint="eastAsia"/>
        </w:rPr>
        <w:t>，</w:t>
      </w:r>
      <w:r w:rsidRPr="006A2199">
        <w:rPr>
          <w:rFonts w:ascii="微软雅黑" w:hAnsi="微软雅黑"/>
        </w:rPr>
        <w:t>因为毛泽东就是那个时代客观真理的化身</w:t>
      </w:r>
      <w:r w:rsidR="005C7A9A">
        <w:rPr>
          <w:rFonts w:ascii="微软雅黑" w:hAnsi="微软雅黑" w:hint="eastAsia"/>
        </w:rPr>
        <w:t>，</w:t>
      </w:r>
      <w:r w:rsidRPr="006A2199">
        <w:rPr>
          <w:rFonts w:ascii="微软雅黑" w:hAnsi="微软雅黑"/>
        </w:rPr>
        <w:t>你向一个客观真理保证</w:t>
      </w:r>
      <w:r w:rsidR="005C7A9A">
        <w:rPr>
          <w:rFonts w:ascii="微软雅黑" w:hAnsi="微软雅黑" w:hint="eastAsia"/>
        </w:rPr>
        <w:t>。</w:t>
      </w:r>
      <w:r w:rsidRPr="006A2199">
        <w:rPr>
          <w:rFonts w:ascii="微软雅黑" w:hAnsi="微软雅黑"/>
        </w:rPr>
        <w:t>所以按照黑格尔的理解，泰勒斯是把这个</w:t>
      </w:r>
      <w:proofErr w:type="gramStart"/>
      <w:r w:rsidRPr="006A2199">
        <w:rPr>
          <w:rFonts w:ascii="微软雅黑" w:hAnsi="微软雅黑"/>
        </w:rPr>
        <w:t>水理解</w:t>
      </w:r>
      <w:proofErr w:type="gramEnd"/>
      <w:r w:rsidRPr="006A2199">
        <w:rPr>
          <w:rFonts w:ascii="微软雅黑" w:hAnsi="微软雅黑"/>
        </w:rPr>
        <w:t>成了思想的水。水为什么取得这种思想的地位，因为水是各个民族文明发展的时候的母亲。一个</w:t>
      </w:r>
      <w:r w:rsidRPr="006A2199">
        <w:rPr>
          <w:rFonts w:ascii="微软雅黑" w:hAnsi="微软雅黑" w:hint="eastAsia"/>
        </w:rPr>
        <w:t>文明</w:t>
      </w:r>
      <w:r w:rsidRPr="006A2199">
        <w:rPr>
          <w:rFonts w:ascii="微软雅黑" w:hAnsi="微软雅黑"/>
        </w:rPr>
        <w:t>发源地都离不开河流的</w:t>
      </w:r>
      <w:r w:rsidR="005C7A9A">
        <w:rPr>
          <w:rFonts w:ascii="微软雅黑" w:hAnsi="微软雅黑" w:hint="eastAsia"/>
        </w:rPr>
        <w:t>，</w:t>
      </w:r>
      <w:r w:rsidRPr="006A2199">
        <w:rPr>
          <w:rFonts w:ascii="微软雅黑" w:hAnsi="微软雅黑"/>
        </w:rPr>
        <w:t>所以河流成为生命的基本保证</w:t>
      </w:r>
      <w:r w:rsidR="005C7A9A">
        <w:rPr>
          <w:rFonts w:ascii="微软雅黑" w:hAnsi="微软雅黑" w:hint="eastAsia"/>
        </w:rPr>
        <w:t>，</w:t>
      </w:r>
      <w:r w:rsidRPr="006A2199">
        <w:rPr>
          <w:rFonts w:ascii="微软雅黑" w:hAnsi="微软雅黑"/>
        </w:rPr>
        <w:t>于是它具有客观真理的地位，所以凭一条河流来发誓这样一个传统</w:t>
      </w:r>
      <w:r w:rsidR="005C7A9A">
        <w:rPr>
          <w:rFonts w:ascii="微软雅黑" w:hAnsi="微软雅黑" w:hint="eastAsia"/>
        </w:rPr>
        <w:t>，</w:t>
      </w:r>
      <w:r w:rsidRPr="006A2199">
        <w:rPr>
          <w:rFonts w:ascii="微软雅黑" w:hAnsi="微软雅黑"/>
        </w:rPr>
        <w:t>造成了哲学起步的时候，拿水做万物的始基，这是黑格尔的解释。</w:t>
      </w:r>
    </w:p>
    <w:p w14:paraId="47EDE4C1" w14:textId="64C8D3E7" w:rsidR="005C7A9A" w:rsidRDefault="00A23561" w:rsidP="00116B2E">
      <w:pPr>
        <w:ind w:firstLine="540"/>
        <w:rPr>
          <w:rFonts w:ascii="微软雅黑" w:hAnsi="微软雅黑"/>
        </w:rPr>
      </w:pPr>
      <w:r w:rsidRPr="006A2199">
        <w:rPr>
          <w:rFonts w:ascii="微软雅黑" w:hAnsi="微软雅黑"/>
        </w:rPr>
        <w:t>这两种解释优劣如何？我们休息一下再说</w:t>
      </w:r>
      <w:r w:rsidR="002F1469">
        <w:rPr>
          <w:rFonts w:ascii="微软雅黑" w:hAnsi="微软雅黑" w:hint="eastAsia"/>
        </w:rPr>
        <w:t>。</w:t>
      </w:r>
      <w:r w:rsidRPr="006A2199">
        <w:rPr>
          <w:rFonts w:ascii="微软雅黑" w:hAnsi="微软雅黑"/>
        </w:rPr>
        <w:t>好，我们继续讲课啊。</w:t>
      </w:r>
    </w:p>
    <w:p w14:paraId="17517089" w14:textId="78A09D8B" w:rsidR="00A23561" w:rsidRPr="006A2199" w:rsidRDefault="00A23561" w:rsidP="00116B2E">
      <w:pPr>
        <w:ind w:firstLine="540"/>
        <w:rPr>
          <w:rFonts w:ascii="微软雅黑" w:hAnsi="微软雅黑"/>
        </w:rPr>
      </w:pPr>
      <w:r w:rsidRPr="006A2199">
        <w:rPr>
          <w:rFonts w:ascii="微软雅黑" w:hAnsi="微软雅黑"/>
        </w:rPr>
        <w:t>对这个泰勒斯选取水呀，作为万物的始基，亚里士多德的解释和黑格尔的解释不一样。亚里士多德揣摩泰勒</w:t>
      </w:r>
      <w:proofErr w:type="gramStart"/>
      <w:r w:rsidRPr="006A2199">
        <w:rPr>
          <w:rFonts w:ascii="微软雅黑" w:hAnsi="微软雅黑"/>
        </w:rPr>
        <w:t>斯因为</w:t>
      </w:r>
      <w:proofErr w:type="gramEnd"/>
      <w:r w:rsidRPr="006A2199">
        <w:rPr>
          <w:rFonts w:ascii="微软雅黑" w:hAnsi="微软雅黑"/>
        </w:rPr>
        <w:t>看到万事万物当中都有湿润的东西，当然，其实不是，有绝对干燥的东西，但是他还看到那个转化，这个事物之间的转化，相互转化这一点被泰勒斯看到了，所以事物可以具体形态不一样，都是水的不同表现形态，所以事物之间的转化，就是水的不同表现形态，要把这个相互转化当中的统一性找出来，就是世界要统一</w:t>
      </w:r>
      <w:proofErr w:type="gramStart"/>
      <w:r w:rsidRPr="006A2199">
        <w:rPr>
          <w:rFonts w:ascii="微软雅黑" w:hAnsi="微软雅黑"/>
        </w:rPr>
        <w:t>于一样</w:t>
      </w:r>
      <w:proofErr w:type="gramEnd"/>
      <w:r w:rsidRPr="006A2199">
        <w:rPr>
          <w:rFonts w:ascii="微软雅黑" w:hAnsi="微软雅黑"/>
        </w:rPr>
        <w:t>东西。这个东西他现在找到是水。那么这是亚里士多德对泰勒斯的解释。而黑格尔解释泰勒斯，他认为泰勒斯通过这个古代传统用河流来表达一种纯粹的确信</w:t>
      </w:r>
      <w:r w:rsidR="00677C0C">
        <w:rPr>
          <w:rFonts w:ascii="微软雅黑" w:hAnsi="微软雅黑" w:hint="eastAsia"/>
        </w:rPr>
        <w:t>，</w:t>
      </w:r>
      <w:r w:rsidRPr="006A2199">
        <w:rPr>
          <w:rFonts w:ascii="微软雅黑" w:hAnsi="微软雅黑"/>
        </w:rPr>
        <w:t>那么也就是说探讨世界的本原的话，应当是要这个本原应当是绝对可靠，是一切真理的真理</w:t>
      </w:r>
      <w:r w:rsidR="00677C0C">
        <w:rPr>
          <w:rFonts w:ascii="微软雅黑" w:hAnsi="微软雅黑" w:hint="eastAsia"/>
        </w:rPr>
        <w:t>，</w:t>
      </w:r>
      <w:r w:rsidRPr="006A2199">
        <w:rPr>
          <w:rFonts w:ascii="微软雅黑" w:hAnsi="微软雅黑"/>
        </w:rPr>
        <w:t>那么所以这个水就有思想的意味，具有普遍真理的意味。</w:t>
      </w:r>
    </w:p>
    <w:p w14:paraId="2A56E840" w14:textId="34512F86" w:rsidR="00A23561" w:rsidRPr="006A2199" w:rsidRDefault="00A23561" w:rsidP="00116B2E">
      <w:pPr>
        <w:ind w:firstLine="540"/>
        <w:rPr>
          <w:rFonts w:ascii="微软雅黑" w:hAnsi="微软雅黑"/>
        </w:rPr>
      </w:pPr>
      <w:r w:rsidRPr="006A2199">
        <w:rPr>
          <w:rFonts w:ascii="微软雅黑" w:hAnsi="微软雅黑"/>
        </w:rPr>
        <w:t>那么这两种解释，实际上没有优劣之分。它们应当结合起来。如果它们是矛盾的话，那么它正好表明了水是万物的始基这个哲学命题</w:t>
      </w:r>
      <w:r w:rsidR="00677C0C">
        <w:rPr>
          <w:rFonts w:ascii="微软雅黑" w:hAnsi="微软雅黑" w:hint="eastAsia"/>
        </w:rPr>
        <w:t>、</w:t>
      </w:r>
      <w:r w:rsidRPr="006A2199">
        <w:rPr>
          <w:rFonts w:ascii="微软雅黑" w:hAnsi="微软雅黑"/>
        </w:rPr>
        <w:t>这个第一个哲学命题本身包含的矛盾</w:t>
      </w:r>
      <w:r w:rsidR="00677C0C">
        <w:rPr>
          <w:rFonts w:ascii="微软雅黑" w:hAnsi="微软雅黑" w:hint="eastAsia"/>
        </w:rPr>
        <w:t>，</w:t>
      </w:r>
      <w:r w:rsidRPr="006A2199">
        <w:rPr>
          <w:rFonts w:ascii="微软雅黑" w:hAnsi="微软雅黑"/>
        </w:rPr>
        <w:t>讨论相互转化，找到转化的统一的事物是水，而这个水仍然是一种感性的东西，没有上升到普遍真理</w:t>
      </w:r>
      <w:r w:rsidR="00677C0C">
        <w:rPr>
          <w:rFonts w:ascii="微软雅黑" w:hAnsi="微软雅黑" w:hint="eastAsia"/>
        </w:rPr>
        <w:t>；</w:t>
      </w:r>
      <w:r w:rsidRPr="006A2199">
        <w:rPr>
          <w:rFonts w:ascii="微软雅黑" w:hAnsi="微软雅黑"/>
        </w:rPr>
        <w:t>而事物的本原应当是普遍的东西、无限的东西</w:t>
      </w:r>
      <w:r w:rsidR="00677C0C">
        <w:rPr>
          <w:rFonts w:ascii="微软雅黑" w:hAnsi="微软雅黑" w:hint="eastAsia"/>
        </w:rPr>
        <w:t>，</w:t>
      </w:r>
      <w:r w:rsidRPr="006A2199">
        <w:rPr>
          <w:rFonts w:ascii="微软雅黑" w:hAnsi="微软雅黑"/>
        </w:rPr>
        <w:t>不能把它规定为一个具体的感性的水。这个矛盾实际上被这两位哲学家，一个亚里士多德</w:t>
      </w:r>
      <w:r w:rsidR="00677C0C">
        <w:rPr>
          <w:rFonts w:ascii="微软雅黑" w:hAnsi="微软雅黑" w:hint="eastAsia"/>
        </w:rPr>
        <w:t>、</w:t>
      </w:r>
      <w:r w:rsidRPr="006A2199">
        <w:rPr>
          <w:rFonts w:ascii="微软雅黑" w:hAnsi="微软雅黑"/>
        </w:rPr>
        <w:t>一个黑格尔的不同解释解释出来了。所以黑格尔的解释和亚里士多德的解释本就包含在水是万物的始基这个命题当中，它是这个命题自己的矛盾：一方面要求统一性，要求普遍的无限的</w:t>
      </w:r>
      <w:r w:rsidRPr="006A2199">
        <w:rPr>
          <w:rFonts w:ascii="微软雅黑" w:hAnsi="微软雅黑"/>
        </w:rPr>
        <w:lastRenderedPageBreak/>
        <w:t>东西</w:t>
      </w:r>
      <w:r w:rsidR="00677C0C">
        <w:rPr>
          <w:rFonts w:ascii="微软雅黑" w:hAnsi="微软雅黑" w:hint="eastAsia"/>
        </w:rPr>
        <w:t>；</w:t>
      </w:r>
      <w:r w:rsidRPr="006A2199">
        <w:rPr>
          <w:rFonts w:ascii="微软雅黑" w:hAnsi="微软雅黑"/>
        </w:rPr>
        <w:t>一方面又把这个普遍的无限的统一的东西规定为一个具体的感性事物：水，所以这是它这个命题自身的矛盾。那么泰勒斯的弟子阿那克西曼德发现了这个矛盾，他是米利都学派的第二个人物。</w:t>
      </w:r>
    </w:p>
    <w:p w14:paraId="3AF72962" w14:textId="77777777" w:rsidR="002F1469" w:rsidRDefault="00A23561" w:rsidP="00116B2E">
      <w:pPr>
        <w:ind w:firstLine="540"/>
        <w:rPr>
          <w:rFonts w:ascii="微软雅黑" w:hAnsi="微软雅黑"/>
        </w:rPr>
      </w:pPr>
      <w:r w:rsidRPr="006A2199">
        <w:rPr>
          <w:rFonts w:ascii="微软雅黑" w:hAnsi="微软雅黑"/>
        </w:rPr>
        <w:t>阿那克西曼德为了克服他老师的这个矛盾</w:t>
      </w:r>
      <w:r w:rsidR="002F1469">
        <w:rPr>
          <w:rFonts w:ascii="微软雅黑" w:hAnsi="微软雅黑" w:hint="eastAsia"/>
        </w:rPr>
        <w:t>，</w:t>
      </w:r>
      <w:r w:rsidRPr="006A2199">
        <w:rPr>
          <w:rFonts w:ascii="微软雅黑" w:hAnsi="微软雅黑"/>
        </w:rPr>
        <w:t>他就主张不应当在一个具体可感的事物当中找到本原</w:t>
      </w:r>
      <w:r w:rsidR="002F1469">
        <w:rPr>
          <w:rFonts w:ascii="微软雅黑" w:hAnsi="微软雅黑" w:hint="eastAsia"/>
        </w:rPr>
        <w:t>，</w:t>
      </w:r>
      <w:r w:rsidRPr="006A2199">
        <w:rPr>
          <w:rFonts w:ascii="微软雅黑" w:hAnsi="微软雅黑"/>
        </w:rPr>
        <w:t>（本原）而应当是这样一种事物：它是无限的。但是阿那克西曼德并没有达到思想的水准</w:t>
      </w:r>
      <w:r w:rsidR="002F1469">
        <w:rPr>
          <w:rFonts w:ascii="微软雅黑" w:hAnsi="微软雅黑" w:hint="eastAsia"/>
        </w:rPr>
        <w:t>，</w:t>
      </w:r>
      <w:r w:rsidRPr="006A2199">
        <w:rPr>
          <w:rFonts w:ascii="微软雅黑" w:hAnsi="微软雅黑"/>
        </w:rPr>
        <w:t>达到一个超越感性的纯粹思想这样一个水准。所以他那个无限者，因为他的命题是：无限者是万物的始基</w:t>
      </w:r>
      <w:r w:rsidR="002F1469">
        <w:rPr>
          <w:rFonts w:ascii="微软雅黑" w:hAnsi="微软雅黑" w:hint="eastAsia"/>
        </w:rPr>
        <w:t>。</w:t>
      </w:r>
      <w:r w:rsidRPr="006A2199">
        <w:rPr>
          <w:rFonts w:ascii="微软雅黑" w:hAnsi="微软雅黑"/>
        </w:rPr>
        <w:t>这个无限者是什么呢？是指那个未分化的原始物质。如果分化完毕，那么也就是具体的这一个物质事物</w:t>
      </w:r>
      <w:r w:rsidR="002F1469">
        <w:rPr>
          <w:rFonts w:ascii="微软雅黑" w:hAnsi="微软雅黑" w:hint="eastAsia"/>
        </w:rPr>
        <w:t>、</w:t>
      </w:r>
      <w:r w:rsidRPr="006A2199">
        <w:rPr>
          <w:rFonts w:ascii="微软雅黑" w:hAnsi="微软雅黑"/>
        </w:rPr>
        <w:t>那一个物质事物。他说有一种未分化的原始物质，它把它命名为无限者，无限者是万物的始基，看上去似乎克服了老师的毛病，克服了老师的那个命题中的矛盾。但是这个命题只具有否定的意味。这不是世界本原学说所要达到的，世界本原学说要达到确定的本原被找到，而不是只提出一个否定性的说法，不是这个，不是那个，是无限的原始的物质，这不行。</w:t>
      </w:r>
    </w:p>
    <w:p w14:paraId="234C3169" w14:textId="77777777" w:rsidR="002F1469" w:rsidRDefault="00A23561" w:rsidP="00116B2E">
      <w:pPr>
        <w:ind w:firstLine="540"/>
        <w:rPr>
          <w:rFonts w:ascii="微软雅黑" w:hAnsi="微软雅黑"/>
        </w:rPr>
      </w:pPr>
      <w:r w:rsidRPr="006A2199">
        <w:rPr>
          <w:rFonts w:ascii="微软雅黑" w:hAnsi="微软雅黑"/>
        </w:rPr>
        <w:t>那么阿那克西曼德自己的一个学生，阿那克西米尼。那么就是第三代，米利都学派的第三代，第三个人物，那么他对自己的老师阿那克西曼德也不满意。他认为还是应当结合两者，一方面它是弥漫一切、渗透一切的东西，同时它又是确定的东西，这个东西是气</w:t>
      </w:r>
      <w:r w:rsidR="002F1469">
        <w:rPr>
          <w:rFonts w:ascii="微软雅黑" w:hAnsi="微软雅黑" w:hint="eastAsia"/>
        </w:rPr>
        <w:t>，</w:t>
      </w:r>
      <w:r w:rsidRPr="006A2199">
        <w:rPr>
          <w:rFonts w:ascii="微软雅黑" w:hAnsi="微软雅黑"/>
        </w:rPr>
        <w:t>所以气是万物的始基</w:t>
      </w:r>
      <w:r w:rsidR="002F1469">
        <w:rPr>
          <w:rFonts w:ascii="微软雅黑" w:hAnsi="微软雅黑" w:hint="eastAsia"/>
        </w:rPr>
        <w:t>。</w:t>
      </w:r>
      <w:r w:rsidRPr="006A2199">
        <w:rPr>
          <w:rFonts w:ascii="微软雅黑" w:hAnsi="微软雅黑"/>
        </w:rPr>
        <w:t>气是什么？很有意思了，在这里，我们仿佛看到一点东方思想的苗头了。当然东方思想呢，它并不一定要归</w:t>
      </w:r>
      <w:proofErr w:type="gramStart"/>
      <w:r w:rsidRPr="006A2199">
        <w:rPr>
          <w:rFonts w:ascii="微软雅黑" w:hAnsi="微软雅黑"/>
        </w:rPr>
        <w:t>一</w:t>
      </w:r>
      <w:proofErr w:type="gramEnd"/>
      <w:r w:rsidRPr="006A2199">
        <w:rPr>
          <w:rFonts w:ascii="微软雅黑" w:hAnsi="微软雅黑"/>
        </w:rPr>
        <w:t>。阴阳五行之气，五行，金木水火土。但是你要归</w:t>
      </w:r>
      <w:proofErr w:type="gramStart"/>
      <w:r w:rsidRPr="006A2199">
        <w:rPr>
          <w:rFonts w:ascii="微软雅黑" w:hAnsi="微软雅黑"/>
        </w:rPr>
        <w:t>一</w:t>
      </w:r>
      <w:proofErr w:type="gramEnd"/>
      <w:r w:rsidRPr="006A2199">
        <w:rPr>
          <w:rFonts w:ascii="微软雅黑" w:hAnsi="微软雅黑"/>
        </w:rPr>
        <w:t>，</w:t>
      </w:r>
      <w:r w:rsidR="002F1469">
        <w:rPr>
          <w:rFonts w:ascii="微软雅黑" w:hAnsi="微软雅黑" w:hint="eastAsia"/>
        </w:rPr>
        <w:t>他有；</w:t>
      </w:r>
      <w:r w:rsidRPr="006A2199">
        <w:rPr>
          <w:rFonts w:ascii="微软雅黑" w:hAnsi="微软雅黑"/>
        </w:rPr>
        <w:t>中国人也没有把它归</w:t>
      </w:r>
      <w:proofErr w:type="gramStart"/>
      <w:r w:rsidRPr="006A2199">
        <w:rPr>
          <w:rFonts w:ascii="微软雅黑" w:hAnsi="微软雅黑"/>
        </w:rPr>
        <w:t>一</w:t>
      </w:r>
      <w:proofErr w:type="gramEnd"/>
      <w:r w:rsidRPr="006A2199">
        <w:rPr>
          <w:rFonts w:ascii="微软雅黑" w:hAnsi="微软雅黑"/>
        </w:rPr>
        <w:t>，但是反正都说它们是气，还做了区分有五种：金木水火土，每一种</w:t>
      </w:r>
      <w:proofErr w:type="gramStart"/>
      <w:r w:rsidRPr="006A2199">
        <w:rPr>
          <w:rFonts w:ascii="微软雅黑" w:hAnsi="微软雅黑"/>
        </w:rPr>
        <w:t>气还有</w:t>
      </w:r>
      <w:proofErr w:type="gramEnd"/>
      <w:r w:rsidRPr="006A2199">
        <w:rPr>
          <w:rFonts w:ascii="微软雅黑" w:hAnsi="微软雅黑"/>
        </w:rPr>
        <w:t>两个方面：阴和</w:t>
      </w:r>
      <w:proofErr w:type="gramStart"/>
      <w:r w:rsidRPr="006A2199">
        <w:rPr>
          <w:rFonts w:ascii="微软雅黑" w:hAnsi="微软雅黑"/>
        </w:rPr>
        <w:t>阳。</w:t>
      </w:r>
      <w:proofErr w:type="gramEnd"/>
      <w:r w:rsidRPr="006A2199">
        <w:rPr>
          <w:rFonts w:ascii="微软雅黑" w:hAnsi="微软雅黑"/>
        </w:rPr>
        <w:t>在《洪范</w:t>
      </w:r>
      <w:r w:rsidR="002F1469" w:rsidRPr="006A2199">
        <w:rPr>
          <w:rFonts w:ascii="微软雅黑" w:hAnsi="微软雅黑"/>
        </w:rPr>
        <w:t>篇</w:t>
      </w:r>
      <w:r w:rsidRPr="006A2199">
        <w:rPr>
          <w:rFonts w:ascii="微软雅黑" w:hAnsi="微软雅黑"/>
        </w:rPr>
        <w:t>》里面就有，然后《周易》《易经》的一些思想。那么这是东方中国古代哲学的起步，这不是我这里的话题啊。</w:t>
      </w:r>
    </w:p>
    <w:p w14:paraId="6318A6BB" w14:textId="25890C74" w:rsidR="00A23561" w:rsidRPr="006A2199" w:rsidRDefault="00A23561" w:rsidP="00116B2E">
      <w:pPr>
        <w:ind w:firstLine="540"/>
        <w:rPr>
          <w:rFonts w:ascii="微软雅黑" w:hAnsi="微软雅黑"/>
        </w:rPr>
      </w:pPr>
      <w:r w:rsidRPr="006A2199">
        <w:rPr>
          <w:rFonts w:ascii="微软雅黑" w:hAnsi="微软雅黑"/>
        </w:rPr>
        <w:t>那么现在我们看这个气是什么？气是指一种肯定的感性规定</w:t>
      </w:r>
      <w:r w:rsidR="002F1469">
        <w:rPr>
          <w:rFonts w:ascii="微软雅黑" w:hAnsi="微软雅黑" w:hint="eastAsia"/>
        </w:rPr>
        <w:t>，</w:t>
      </w:r>
      <w:r w:rsidRPr="006A2199">
        <w:rPr>
          <w:rFonts w:ascii="微软雅黑" w:hAnsi="微软雅黑"/>
        </w:rPr>
        <w:t>它不是无限者、未分化这种意思，混沌的原始物质，不是，它是确定的东西，但是它又是无限的。那么这个概念实在来说，是后来物理学当中以太这个概念的前身</w:t>
      </w:r>
      <w:r w:rsidR="002F1469">
        <w:rPr>
          <w:rFonts w:ascii="微软雅黑" w:hAnsi="微软雅黑" w:hint="eastAsia"/>
        </w:rPr>
        <w:t>，</w:t>
      </w:r>
      <w:r w:rsidRPr="006A2199">
        <w:rPr>
          <w:rFonts w:ascii="微软雅黑" w:hAnsi="微软雅黑"/>
        </w:rPr>
        <w:t>以太这个概念也过时了</w:t>
      </w:r>
      <w:r w:rsidR="002F1469">
        <w:rPr>
          <w:rFonts w:ascii="微软雅黑" w:hAnsi="微软雅黑" w:hint="eastAsia"/>
        </w:rPr>
        <w:t>。</w:t>
      </w:r>
      <w:r w:rsidRPr="006A2199">
        <w:rPr>
          <w:rFonts w:ascii="微软雅黑" w:hAnsi="微软雅黑"/>
        </w:rPr>
        <w:t>因为曾经要讨论要光传播所需要的媒介，无线电波、电磁波传播，也应当有媒介</w:t>
      </w:r>
      <w:r w:rsidR="00F542F8">
        <w:rPr>
          <w:rFonts w:ascii="微软雅黑" w:hAnsi="微软雅黑" w:hint="eastAsia"/>
        </w:rPr>
        <w:t>，</w:t>
      </w:r>
      <w:r w:rsidRPr="006A2199">
        <w:rPr>
          <w:rFonts w:ascii="微软雅黑" w:hAnsi="微软雅黑"/>
        </w:rPr>
        <w:t>那这个媒介就被规定为以太</w:t>
      </w:r>
      <w:r w:rsidR="00F542F8">
        <w:rPr>
          <w:rFonts w:ascii="微软雅黑" w:hAnsi="微软雅黑" w:hint="eastAsia"/>
        </w:rPr>
        <w:t>，</w:t>
      </w:r>
      <w:r w:rsidRPr="006A2199">
        <w:rPr>
          <w:rFonts w:ascii="微软雅黑" w:hAnsi="微软雅黑"/>
        </w:rPr>
        <w:t>这是一个假想的、思辨的东西，那么这种思辨概念</w:t>
      </w:r>
      <w:r w:rsidR="00F542F8">
        <w:rPr>
          <w:rFonts w:ascii="微软雅黑" w:hAnsi="微软雅黑" w:hint="eastAsia"/>
        </w:rPr>
        <w:t>，</w:t>
      </w:r>
      <w:r w:rsidRPr="006A2199">
        <w:rPr>
          <w:rFonts w:ascii="微软雅黑" w:hAnsi="微软雅黑"/>
        </w:rPr>
        <w:t>以太是物理学中的一个思辨概念</w:t>
      </w:r>
      <w:r w:rsidR="00F542F8">
        <w:rPr>
          <w:rFonts w:ascii="微软雅黑" w:hAnsi="微软雅黑" w:hint="eastAsia"/>
        </w:rPr>
        <w:t>，</w:t>
      </w:r>
      <w:r w:rsidRPr="006A2199">
        <w:rPr>
          <w:rFonts w:ascii="微软雅黑" w:hAnsi="微软雅黑"/>
        </w:rPr>
        <w:t>后来被物理学的进一步发展清</w:t>
      </w:r>
      <w:r w:rsidRPr="006A2199">
        <w:rPr>
          <w:rFonts w:ascii="微软雅黑" w:hAnsi="微软雅黑"/>
        </w:rPr>
        <w:lastRenderedPageBreak/>
        <w:t>除掉了。那么这个思辨概念的前身是什么呢？就是阿那克西米尼的气</w:t>
      </w:r>
      <w:r w:rsidR="00F542F8">
        <w:rPr>
          <w:rFonts w:ascii="微软雅黑" w:hAnsi="微软雅黑" w:hint="eastAsia"/>
        </w:rPr>
        <w:t>，</w:t>
      </w:r>
      <w:r w:rsidRPr="006A2199">
        <w:rPr>
          <w:rFonts w:ascii="微软雅黑" w:hAnsi="微软雅黑"/>
        </w:rPr>
        <w:t>它是一个普遍的中介，普遍的感性媒介。那么到此为止呢，差不多米利都学派能达到的境界就到此为止。</w:t>
      </w:r>
    </w:p>
    <w:p w14:paraId="64108BDE" w14:textId="77777777" w:rsidR="00F542F8" w:rsidRDefault="00A23561" w:rsidP="00116B2E">
      <w:pPr>
        <w:ind w:firstLine="540"/>
        <w:rPr>
          <w:rFonts w:ascii="微软雅黑" w:hAnsi="微软雅黑"/>
        </w:rPr>
      </w:pPr>
      <w:r w:rsidRPr="006A2199">
        <w:rPr>
          <w:rFonts w:ascii="微软雅黑" w:hAnsi="微软雅黑"/>
        </w:rPr>
        <w:t>这是古希腊最早的一个自然哲学学派，代表了西方哲学的诞生。但是它的困境也暴露出来了，这个基本困境是什么呢？就是他们一方面要追求世界的统一性，但是他又没办法超越世界的感性规定</w:t>
      </w:r>
      <w:r w:rsidR="00F542F8">
        <w:rPr>
          <w:rFonts w:ascii="微软雅黑" w:hAnsi="微软雅黑" w:hint="eastAsia"/>
        </w:rPr>
        <w:t>，</w:t>
      </w:r>
      <w:r w:rsidRPr="006A2199">
        <w:rPr>
          <w:rFonts w:ascii="微软雅黑" w:hAnsi="微软雅黑"/>
        </w:rPr>
        <w:t>所以对那个本原的描述总是感性的描述，而感性的描述总是落在一个特殊的感性事物身上。用这个特殊的感性事物来充当普遍的、无限的统一之基础，显然是做不到的，因为关于那个特殊的感性事物它要充当本原，我们还要问，这个特殊的感性事物来自哪里？就是我们要无穷追问，水又是怎么起来的，因为水也是一特殊感性事物。所以在一种因果关系的思考当中，我们向前追溯，追溯</w:t>
      </w:r>
      <w:proofErr w:type="gramStart"/>
      <w:r w:rsidRPr="006A2199">
        <w:rPr>
          <w:rFonts w:ascii="微软雅黑" w:hAnsi="微软雅黑"/>
        </w:rPr>
        <w:t>那个第一</w:t>
      </w:r>
      <w:proofErr w:type="gramEnd"/>
      <w:r w:rsidRPr="006A2199">
        <w:rPr>
          <w:rFonts w:ascii="微软雅黑" w:hAnsi="微软雅黑"/>
        </w:rPr>
        <w:t>因。就好像因果链条要有一个开端，</w:t>
      </w:r>
      <w:proofErr w:type="gramStart"/>
      <w:r w:rsidRPr="006A2199">
        <w:rPr>
          <w:rFonts w:ascii="微软雅黑" w:hAnsi="微软雅黑"/>
        </w:rPr>
        <w:t>那个第一</w:t>
      </w:r>
      <w:proofErr w:type="gramEnd"/>
      <w:r w:rsidRPr="006A2199">
        <w:rPr>
          <w:rFonts w:ascii="微软雅黑" w:hAnsi="微软雅黑"/>
        </w:rPr>
        <w:t>因。但是倘若这个第一因仍然是在这个链条上。因为这根链条是感性事物组成的链条，那么这个链条的第一个环节仍然还是一个感性事物，它还得需要前面一个环节，那么无穷追溯吧。所以这就是世界本原学说的困境。</w:t>
      </w:r>
    </w:p>
    <w:p w14:paraId="43C138B6" w14:textId="2529FB4B" w:rsidR="00A23561" w:rsidRPr="006A2199" w:rsidRDefault="00A23561" w:rsidP="00116B2E">
      <w:pPr>
        <w:ind w:firstLine="540"/>
        <w:rPr>
          <w:rFonts w:ascii="微软雅黑" w:hAnsi="微软雅黑"/>
        </w:rPr>
      </w:pPr>
      <w:r w:rsidRPr="006A2199">
        <w:rPr>
          <w:rFonts w:ascii="微软雅黑" w:hAnsi="微软雅黑"/>
        </w:rPr>
        <w:t>在感性事物当中寻找那永恒的统一的实体，这本身就是矛盾的。每一个感性事物都有它的生和灭，它不会是永恒的实体。感受到这一点，领会到这一种世界本原学说的困境，就有一个伟大的思想家出来了。他干脆否定对这种本原的追问。寻找一种永恒的实体的要求本身应当被否定，因为它不是世界的真相，世界的真相恰好不是实体，而是什么？流变。这个伟大的思想家是谁？赫拉克利特。他以他那个话</w:t>
      </w:r>
      <w:r w:rsidR="00344621">
        <w:rPr>
          <w:rFonts w:ascii="微软雅黑" w:hAnsi="微软雅黑" w:hint="eastAsia"/>
        </w:rPr>
        <w:t>闻名于世</w:t>
      </w:r>
      <w:r w:rsidRPr="006A2199">
        <w:rPr>
          <w:rFonts w:ascii="微软雅黑" w:hAnsi="微软雅黑"/>
        </w:rPr>
        <w:t>，那句话是这样说的，人不能两次踏入同一条河流，听说过吧。每一种事物它既存在又不存在</w:t>
      </w:r>
      <w:r w:rsidR="00344621">
        <w:rPr>
          <w:rFonts w:ascii="微软雅黑" w:hAnsi="微软雅黑" w:hint="eastAsia"/>
        </w:rPr>
        <w:t>，</w:t>
      </w:r>
      <w:r w:rsidRPr="006A2199">
        <w:rPr>
          <w:rFonts w:ascii="微软雅黑" w:hAnsi="微软雅黑"/>
        </w:rPr>
        <w:t>我们既存在又不存在</w:t>
      </w:r>
      <w:r w:rsidR="00344621">
        <w:rPr>
          <w:rFonts w:ascii="微软雅黑" w:hAnsi="微软雅黑" w:hint="eastAsia"/>
        </w:rPr>
        <w:t>，</w:t>
      </w:r>
      <w:r w:rsidRPr="006A2199">
        <w:rPr>
          <w:rFonts w:ascii="微软雅黑" w:hAnsi="微软雅黑"/>
        </w:rPr>
        <w:t>是这样，后来被极大地赞美为辩证法思想</w:t>
      </w:r>
      <w:r w:rsidR="00344621">
        <w:rPr>
          <w:rFonts w:ascii="微软雅黑" w:hAnsi="微软雅黑" w:hint="eastAsia"/>
        </w:rPr>
        <w:t>，</w:t>
      </w:r>
      <w:r w:rsidRPr="006A2199">
        <w:rPr>
          <w:rFonts w:ascii="微软雅黑" w:hAnsi="微软雅黑"/>
        </w:rPr>
        <w:t>伟大的</w:t>
      </w:r>
      <w:r w:rsidR="00344621">
        <w:rPr>
          <w:rFonts w:ascii="微软雅黑" w:hAnsi="微软雅黑" w:hint="eastAsia"/>
        </w:rPr>
        <w:t>萌芽</w:t>
      </w:r>
      <w:r w:rsidRPr="006A2199">
        <w:rPr>
          <w:rFonts w:ascii="微软雅黑" w:hAnsi="微软雅黑"/>
        </w:rPr>
        <w:t>，比如说，我王德峰即存在又不存在，为什么</w:t>
      </w:r>
      <w:r w:rsidR="00344621">
        <w:rPr>
          <w:rFonts w:ascii="微软雅黑" w:hAnsi="微软雅黑" w:hint="eastAsia"/>
        </w:rPr>
        <w:t>，</w:t>
      </w:r>
      <w:r w:rsidRPr="006A2199">
        <w:rPr>
          <w:rFonts w:ascii="微软雅黑" w:hAnsi="微软雅黑"/>
        </w:rPr>
        <w:t>因为我身上的细胞每天是大量</w:t>
      </w:r>
      <w:r w:rsidR="00344621">
        <w:rPr>
          <w:rFonts w:ascii="微软雅黑" w:hAnsi="微软雅黑" w:hint="eastAsia"/>
        </w:rPr>
        <w:t>的</w:t>
      </w:r>
      <w:r w:rsidRPr="006A2199">
        <w:rPr>
          <w:rFonts w:ascii="微软雅黑" w:hAnsi="微软雅黑"/>
        </w:rPr>
        <w:t>在死去和诞生</w:t>
      </w:r>
      <w:r w:rsidR="00344621">
        <w:rPr>
          <w:rFonts w:ascii="微软雅黑" w:hAnsi="微软雅黑" w:hint="eastAsia"/>
        </w:rPr>
        <w:t>；</w:t>
      </w:r>
      <w:r w:rsidRPr="006A2199">
        <w:rPr>
          <w:rFonts w:ascii="微软雅黑" w:hAnsi="微软雅黑"/>
        </w:rPr>
        <w:t>我既在又不在</w:t>
      </w:r>
      <w:r w:rsidR="00344621">
        <w:rPr>
          <w:rFonts w:ascii="微软雅黑" w:hAnsi="微软雅黑" w:hint="eastAsia"/>
        </w:rPr>
        <w:t>，</w:t>
      </w:r>
      <w:r w:rsidRPr="006A2199">
        <w:rPr>
          <w:rFonts w:ascii="微软雅黑" w:hAnsi="微软雅黑"/>
        </w:rPr>
        <w:t>我像一条河流。你们两次看不到同一个王德峰</w:t>
      </w:r>
      <w:r w:rsidR="00344621">
        <w:rPr>
          <w:rFonts w:ascii="微软雅黑" w:hAnsi="微软雅黑" w:hint="eastAsia"/>
        </w:rPr>
        <w:t>，</w:t>
      </w:r>
      <w:r w:rsidRPr="006A2199">
        <w:rPr>
          <w:rFonts w:ascii="微软雅黑" w:hAnsi="微软雅黑"/>
        </w:rPr>
        <w:t>这就是赫拉克利特的原则嘛。于是他也用了本原的那个语词，他来回答世界本原问题，他说本原是火。</w:t>
      </w:r>
    </w:p>
    <w:p w14:paraId="581B5EB7" w14:textId="77777777" w:rsidR="00D67DC8" w:rsidRDefault="00A23561" w:rsidP="00116B2E">
      <w:pPr>
        <w:ind w:firstLine="540"/>
        <w:rPr>
          <w:rFonts w:ascii="微软雅黑" w:hAnsi="微软雅黑"/>
        </w:rPr>
      </w:pPr>
      <w:r w:rsidRPr="006A2199">
        <w:rPr>
          <w:rFonts w:ascii="微软雅黑" w:hAnsi="微软雅黑"/>
        </w:rPr>
        <w:t>你千万不要望文生义，以为他找到另外一种元素了，那叫火，拿这个元素来表明世界的始基。不，火在他那里只是一个象征。就是永远在变化的一个象征，永远变动不</w:t>
      </w:r>
      <w:bookmarkStart w:id="31" w:name="_Hlk94105131"/>
      <w:r w:rsidR="00D67DC8">
        <w:rPr>
          <w:rFonts w:ascii="微软雅黑" w:hAnsi="微软雅黑" w:hint="eastAsia"/>
        </w:rPr>
        <w:t>聚</w:t>
      </w:r>
      <w:bookmarkEnd w:id="31"/>
      <w:r w:rsidR="00D67DC8">
        <w:rPr>
          <w:rFonts w:ascii="微软雅黑" w:hAnsi="微软雅黑" w:hint="eastAsia"/>
        </w:rPr>
        <w:t>，</w:t>
      </w:r>
      <w:r w:rsidRPr="006A2199">
        <w:rPr>
          <w:rFonts w:ascii="微软雅黑" w:hAnsi="微软雅黑"/>
        </w:rPr>
        <w:t>火是变动不</w:t>
      </w:r>
      <w:r w:rsidR="00D67DC8" w:rsidRPr="00D67DC8">
        <w:rPr>
          <w:rFonts w:ascii="微软雅黑" w:hAnsi="微软雅黑" w:hint="eastAsia"/>
        </w:rPr>
        <w:t>聚</w:t>
      </w:r>
      <w:r w:rsidRPr="006A2199">
        <w:rPr>
          <w:rFonts w:ascii="微软雅黑" w:hAnsi="微软雅黑"/>
        </w:rPr>
        <w:t>，永远变动不</w:t>
      </w:r>
      <w:r w:rsidR="00D67DC8">
        <w:rPr>
          <w:rFonts w:ascii="微软雅黑" w:hAnsi="微软雅黑" w:hint="eastAsia"/>
        </w:rPr>
        <w:t>聚</w:t>
      </w:r>
      <w:r w:rsidRPr="006A2199">
        <w:rPr>
          <w:rFonts w:ascii="微软雅黑" w:hAnsi="微软雅黑"/>
        </w:rPr>
        <w:t>的就是世界的本性，世界的真相</w:t>
      </w:r>
      <w:r w:rsidR="00D67DC8">
        <w:rPr>
          <w:rFonts w:ascii="微软雅黑" w:hAnsi="微软雅黑" w:hint="eastAsia"/>
        </w:rPr>
        <w:t>。</w:t>
      </w:r>
      <w:r w:rsidRPr="006A2199">
        <w:rPr>
          <w:rFonts w:ascii="微软雅黑" w:hAnsi="微软雅黑"/>
        </w:rPr>
        <w:t>所</w:t>
      </w:r>
      <w:r w:rsidRPr="006A2199">
        <w:rPr>
          <w:rFonts w:ascii="微软雅黑" w:hAnsi="微软雅黑"/>
        </w:rPr>
        <w:lastRenderedPageBreak/>
        <w:t>以与其说火是本原，毋宁说用火</w:t>
      </w:r>
      <w:r w:rsidR="00D67DC8">
        <w:rPr>
          <w:rFonts w:ascii="微软雅黑" w:hAnsi="微软雅黑" w:hint="eastAsia"/>
        </w:rPr>
        <w:t>即</w:t>
      </w:r>
      <w:r w:rsidRPr="006A2199">
        <w:rPr>
          <w:rFonts w:ascii="微软雅黑" w:hAnsi="微软雅黑"/>
        </w:rPr>
        <w:t>绝对的变</w:t>
      </w:r>
      <w:r w:rsidR="00D67DC8">
        <w:rPr>
          <w:rFonts w:ascii="微软雅黑" w:hAnsi="微软雅黑" w:hint="eastAsia"/>
        </w:rPr>
        <w:t>，</w:t>
      </w:r>
      <w:r w:rsidRPr="006A2199">
        <w:rPr>
          <w:rFonts w:ascii="微软雅黑" w:hAnsi="微软雅黑"/>
        </w:rPr>
        <w:t>来取消了本原。我们来这样理解赫拉克利特才是对的，所以他那句话是这样说的，他说，世界是一团永恒的活火，在一定的分寸上燃烧，在一定的分寸上熄灭。</w:t>
      </w:r>
    </w:p>
    <w:p w14:paraId="66A983B8" w14:textId="36F87D43" w:rsidR="00A23561" w:rsidRPr="006A2199" w:rsidRDefault="00A23561" w:rsidP="00116B2E">
      <w:pPr>
        <w:ind w:firstLine="540"/>
        <w:rPr>
          <w:rFonts w:ascii="微软雅黑" w:hAnsi="微软雅黑"/>
        </w:rPr>
      </w:pPr>
      <w:r w:rsidRPr="006A2199">
        <w:rPr>
          <w:rFonts w:ascii="微软雅黑" w:hAnsi="微软雅黑"/>
        </w:rPr>
        <w:t>老实说来，我们假想一下，某一种动物，它能感知外物</w:t>
      </w:r>
      <w:r w:rsidR="00D67DC8">
        <w:rPr>
          <w:rFonts w:ascii="微软雅黑" w:hAnsi="微软雅黑" w:hint="eastAsia"/>
        </w:rPr>
        <w:t>，</w:t>
      </w:r>
      <w:r w:rsidRPr="006A2199">
        <w:rPr>
          <w:rFonts w:ascii="微软雅黑" w:hAnsi="微软雅黑"/>
        </w:rPr>
        <w:t>恐怕这个世界没有向它呈现。它感知到的是混沌的、变化不</w:t>
      </w:r>
      <w:r w:rsidR="00D67DC8">
        <w:rPr>
          <w:rFonts w:ascii="微软雅黑" w:hAnsi="微软雅黑" w:hint="eastAsia"/>
        </w:rPr>
        <w:t>聚</w:t>
      </w:r>
      <w:r w:rsidRPr="006A2199">
        <w:rPr>
          <w:rFonts w:ascii="微软雅黑" w:hAnsi="微软雅黑"/>
        </w:rPr>
        <w:t>的那一团东西，</w:t>
      </w:r>
      <w:proofErr w:type="gramStart"/>
      <w:r w:rsidRPr="006A2199">
        <w:rPr>
          <w:rFonts w:ascii="微软雅黑" w:hAnsi="微软雅黑"/>
        </w:rPr>
        <w:t>浩</w:t>
      </w:r>
      <w:proofErr w:type="gramEnd"/>
      <w:r w:rsidRPr="006A2199">
        <w:rPr>
          <w:rFonts w:ascii="微软雅黑" w:hAnsi="微软雅黑"/>
        </w:rPr>
        <w:t>转流变。牵一</w:t>
      </w:r>
      <w:r w:rsidR="00D67DC8">
        <w:rPr>
          <w:rFonts w:ascii="微软雅黑" w:hAnsi="微软雅黑" w:hint="eastAsia"/>
        </w:rPr>
        <w:t>只</w:t>
      </w:r>
      <w:r w:rsidRPr="006A2199">
        <w:rPr>
          <w:rFonts w:ascii="微软雅黑" w:hAnsi="微软雅黑"/>
        </w:rPr>
        <w:t>猫进来</w:t>
      </w:r>
      <w:r w:rsidR="00BC217F">
        <w:rPr>
          <w:rFonts w:ascii="微软雅黑" w:hAnsi="微软雅黑" w:hint="eastAsia"/>
        </w:rPr>
        <w:t>，</w:t>
      </w:r>
      <w:r w:rsidRPr="006A2199">
        <w:rPr>
          <w:rFonts w:ascii="微软雅黑" w:hAnsi="微软雅黑"/>
        </w:rPr>
        <w:t>看看这个教室</w:t>
      </w:r>
      <w:r w:rsidR="00D67DC8">
        <w:rPr>
          <w:rFonts w:ascii="微软雅黑" w:hAnsi="微软雅黑" w:hint="eastAsia"/>
        </w:rPr>
        <w:t>，</w:t>
      </w:r>
      <w:r w:rsidRPr="006A2199">
        <w:rPr>
          <w:rFonts w:ascii="微软雅黑" w:hAnsi="微软雅黑"/>
        </w:rPr>
        <w:t>没有一个</w:t>
      </w:r>
      <w:r w:rsidR="00BC217F" w:rsidRPr="006A2199">
        <w:rPr>
          <w:rFonts w:ascii="微软雅黑" w:hAnsi="微软雅黑"/>
        </w:rPr>
        <w:t>个</w:t>
      </w:r>
      <w:r w:rsidRPr="006A2199">
        <w:rPr>
          <w:rFonts w:ascii="微软雅黑" w:hAnsi="微软雅黑"/>
        </w:rPr>
        <w:t>object</w:t>
      </w:r>
      <w:r w:rsidR="00BC217F">
        <w:rPr>
          <w:rFonts w:ascii="微软雅黑" w:hAnsi="微软雅黑" w:hint="eastAsia"/>
        </w:rPr>
        <w:t>：</w:t>
      </w:r>
      <w:r w:rsidRPr="006A2199">
        <w:rPr>
          <w:rFonts w:ascii="微软雅黑" w:hAnsi="微软雅黑"/>
        </w:rPr>
        <w:t>这是桌子，那是椅子，那是学生，那是教师，那是讲台，那是投影仪，没有这些东西的</w:t>
      </w:r>
      <w:r w:rsidR="00BC217F">
        <w:rPr>
          <w:rFonts w:ascii="微软雅黑" w:hAnsi="微软雅黑" w:hint="eastAsia"/>
        </w:rPr>
        <w:t>；</w:t>
      </w:r>
      <w:r w:rsidRPr="006A2199">
        <w:rPr>
          <w:rFonts w:ascii="微软雅黑" w:hAnsi="微软雅黑"/>
        </w:rPr>
        <w:t>它是光和影和气味</w:t>
      </w:r>
      <w:r w:rsidR="00BC217F">
        <w:rPr>
          <w:rFonts w:ascii="微软雅黑" w:hAnsi="微软雅黑" w:hint="eastAsia"/>
        </w:rPr>
        <w:t>。</w:t>
      </w:r>
      <w:r w:rsidRPr="006A2199">
        <w:rPr>
          <w:rFonts w:ascii="微软雅黑" w:hAnsi="微软雅黑"/>
        </w:rPr>
        <w:t>当然我们不相信，因为它找得到它的食物，鱼。那个东西好像是实体</w:t>
      </w:r>
      <w:r w:rsidR="00BC217F">
        <w:rPr>
          <w:rFonts w:ascii="微软雅黑" w:hAnsi="微软雅黑" w:hint="eastAsia"/>
        </w:rPr>
        <w:t>，</w:t>
      </w:r>
      <w:r w:rsidRPr="006A2199">
        <w:rPr>
          <w:rFonts w:ascii="微软雅黑" w:hAnsi="微软雅黑"/>
        </w:rPr>
        <w:t>其实它也不是实体</w:t>
      </w:r>
      <w:r w:rsidR="00BC217F">
        <w:rPr>
          <w:rFonts w:ascii="微软雅黑" w:hAnsi="微软雅黑" w:hint="eastAsia"/>
        </w:rPr>
        <w:t>，</w:t>
      </w:r>
      <w:r w:rsidRPr="006A2199">
        <w:rPr>
          <w:rFonts w:ascii="微软雅黑" w:hAnsi="微软雅黑"/>
        </w:rPr>
        <w:t>它那个食物随时要被它爪子要破坏掉，然后消灭掉，吃下去。它随着这个</w:t>
      </w:r>
      <w:proofErr w:type="gramStart"/>
      <w:r w:rsidRPr="006A2199">
        <w:rPr>
          <w:rFonts w:ascii="微软雅黑" w:hAnsi="微软雅黑"/>
        </w:rPr>
        <w:t>浩</w:t>
      </w:r>
      <w:proofErr w:type="gramEnd"/>
      <w:r w:rsidRPr="006A2199">
        <w:rPr>
          <w:rFonts w:ascii="微软雅黑" w:hAnsi="微软雅黑"/>
        </w:rPr>
        <w:t>转流变的东西一起变，它就在流变中，它没有一个客体的世界向它呈现出来，天和地，山川和河流，校舍和建筑，上海大剧院等等。于是赫拉克利特告诉我们，世界的真相是</w:t>
      </w:r>
      <w:proofErr w:type="gramStart"/>
      <w:r w:rsidRPr="006A2199">
        <w:rPr>
          <w:rFonts w:ascii="微软雅黑" w:hAnsi="微软雅黑"/>
        </w:rPr>
        <w:t>浩</w:t>
      </w:r>
      <w:proofErr w:type="gramEnd"/>
      <w:r w:rsidRPr="006A2199">
        <w:rPr>
          <w:rFonts w:ascii="微软雅黑" w:hAnsi="微软雅黑"/>
        </w:rPr>
        <w:t>转流变的，是一团永恒的活火</w:t>
      </w:r>
      <w:r w:rsidR="00BC217F">
        <w:rPr>
          <w:rFonts w:ascii="微软雅黑" w:hAnsi="微软雅黑" w:hint="eastAsia"/>
        </w:rPr>
        <w:t>，</w:t>
      </w:r>
      <w:r w:rsidRPr="006A2199">
        <w:rPr>
          <w:rFonts w:ascii="微软雅黑" w:hAnsi="微软雅黑"/>
        </w:rPr>
        <w:t>我们即存在又不存在，所以这个存在这</w:t>
      </w:r>
      <w:r w:rsidR="00BC217F">
        <w:rPr>
          <w:rFonts w:ascii="微软雅黑" w:hAnsi="微软雅黑" w:hint="eastAsia"/>
        </w:rPr>
        <w:t>种</w:t>
      </w:r>
      <w:r w:rsidRPr="006A2199">
        <w:rPr>
          <w:rFonts w:ascii="微软雅黑" w:hAnsi="微软雅黑"/>
        </w:rPr>
        <w:t>事是可疑的。</w:t>
      </w:r>
    </w:p>
    <w:p w14:paraId="0DB3A1EC" w14:textId="77777777" w:rsidR="00BC217F" w:rsidRDefault="00A23561" w:rsidP="00116B2E">
      <w:pPr>
        <w:ind w:firstLine="540"/>
        <w:rPr>
          <w:rFonts w:ascii="微软雅黑" w:hAnsi="微软雅黑"/>
        </w:rPr>
      </w:pPr>
      <w:r w:rsidRPr="006A2199">
        <w:rPr>
          <w:rFonts w:ascii="微软雅黑" w:hAnsi="微软雅黑"/>
        </w:rPr>
        <w:t>有意思，（赫拉克利特）破除了这个永恒实体的问题，这是赫拉克利特</w:t>
      </w:r>
      <w:r w:rsidR="00BC217F">
        <w:rPr>
          <w:rFonts w:ascii="微软雅黑" w:hAnsi="微软雅黑" w:hint="eastAsia"/>
        </w:rPr>
        <w:t>，</w:t>
      </w:r>
      <w:r w:rsidRPr="006A2199">
        <w:rPr>
          <w:rFonts w:ascii="微软雅黑" w:hAnsi="微软雅黑"/>
        </w:rPr>
        <w:t>但是他的贡献不仅在于此。如果仅仅是这个贡献，它是一个消极的否定性的贡献。他确实还是要寻找确定的东西的，但这确定的东西绝不是什么本原，一个感性的事物。而是什么</w:t>
      </w:r>
      <w:r w:rsidR="00BC217F">
        <w:rPr>
          <w:rFonts w:ascii="微软雅黑" w:hAnsi="微软雅黑" w:hint="eastAsia"/>
        </w:rPr>
        <w:t>，</w:t>
      </w:r>
      <w:r w:rsidRPr="006A2199">
        <w:rPr>
          <w:rFonts w:ascii="微软雅黑" w:hAnsi="微软雅黑"/>
        </w:rPr>
        <w:t>活火在一定的分寸上燃烧，在一定的分寸上熄灭，那个一定的分寸乃是确定的东西。他把这个东西叫</w:t>
      </w:r>
      <w:proofErr w:type="gramStart"/>
      <w:r w:rsidRPr="006A2199">
        <w:rPr>
          <w:rFonts w:ascii="微软雅黑" w:hAnsi="微软雅黑"/>
        </w:rPr>
        <w:t>逻</w:t>
      </w:r>
      <w:proofErr w:type="gramEnd"/>
      <w:r w:rsidRPr="006A2199">
        <w:rPr>
          <w:rFonts w:ascii="微软雅黑" w:hAnsi="微软雅黑"/>
        </w:rPr>
        <w:t>各斯。世界怎么燃烧的，怎么熄灭的，有规律，用句通俗的话讲</w:t>
      </w:r>
      <w:r w:rsidR="00BC217F">
        <w:rPr>
          <w:rFonts w:ascii="微软雅黑" w:hAnsi="微软雅黑" w:hint="eastAsia"/>
        </w:rPr>
        <w:t>，</w:t>
      </w:r>
      <w:r w:rsidRPr="006A2199">
        <w:rPr>
          <w:rFonts w:ascii="微软雅黑" w:hAnsi="微软雅黑"/>
        </w:rPr>
        <w:t>那就是分寸</w:t>
      </w:r>
      <w:r w:rsidR="00BC217F">
        <w:rPr>
          <w:rFonts w:ascii="微软雅黑" w:hAnsi="微软雅黑" w:hint="eastAsia"/>
        </w:rPr>
        <w:t>。</w:t>
      </w:r>
      <w:r w:rsidRPr="006A2199">
        <w:rPr>
          <w:rFonts w:ascii="微软雅黑" w:hAnsi="微软雅黑"/>
        </w:rPr>
        <w:t>规律本身不是感性的事物，它不是事物</w:t>
      </w:r>
      <w:r w:rsidR="00BC217F">
        <w:rPr>
          <w:rFonts w:ascii="微软雅黑" w:hAnsi="微软雅黑" w:hint="eastAsia"/>
        </w:rPr>
        <w:t>，</w:t>
      </w:r>
      <w:r w:rsidRPr="006A2199">
        <w:rPr>
          <w:rFonts w:ascii="微软雅黑" w:hAnsi="微软雅黑"/>
        </w:rPr>
        <w:t>但是他用了</w:t>
      </w:r>
      <w:proofErr w:type="gramStart"/>
      <w:r w:rsidRPr="006A2199">
        <w:rPr>
          <w:rFonts w:ascii="微软雅黑" w:hAnsi="微软雅黑"/>
        </w:rPr>
        <w:t>逻</w:t>
      </w:r>
      <w:proofErr w:type="gramEnd"/>
      <w:r w:rsidRPr="006A2199">
        <w:rPr>
          <w:rFonts w:ascii="微软雅黑" w:hAnsi="微软雅黑"/>
        </w:rPr>
        <w:t>各斯很有意思，</w:t>
      </w:r>
      <w:proofErr w:type="gramStart"/>
      <w:r w:rsidRPr="006A2199">
        <w:rPr>
          <w:rFonts w:ascii="微软雅黑" w:hAnsi="微软雅黑"/>
        </w:rPr>
        <w:t>很</w:t>
      </w:r>
      <w:proofErr w:type="gramEnd"/>
      <w:r w:rsidRPr="006A2199">
        <w:rPr>
          <w:rFonts w:ascii="微软雅黑" w:hAnsi="微软雅黑"/>
        </w:rPr>
        <w:t>关键，因为</w:t>
      </w:r>
      <w:proofErr w:type="gramStart"/>
      <w:r w:rsidRPr="006A2199">
        <w:rPr>
          <w:rFonts w:ascii="微软雅黑" w:hAnsi="微软雅黑"/>
        </w:rPr>
        <w:t>逻</w:t>
      </w:r>
      <w:proofErr w:type="gramEnd"/>
      <w:r w:rsidRPr="006A2199">
        <w:rPr>
          <w:rFonts w:ascii="微软雅黑" w:hAnsi="微软雅黑"/>
        </w:rPr>
        <w:t>各斯本意是什么？语词word</w:t>
      </w:r>
      <w:r w:rsidR="00BC217F">
        <w:rPr>
          <w:rFonts w:ascii="微软雅黑" w:hAnsi="微软雅黑" w:hint="eastAsia"/>
        </w:rPr>
        <w:t>，</w:t>
      </w:r>
      <w:r w:rsidRPr="006A2199">
        <w:rPr>
          <w:rFonts w:ascii="微软雅黑" w:hAnsi="微软雅黑"/>
        </w:rPr>
        <w:t>于是这个世界变化的分寸在语言里面。一下子怎么会跳到语言里去了？我们来看一个本体论起步的</w:t>
      </w:r>
      <w:proofErr w:type="gramStart"/>
      <w:r w:rsidRPr="006A2199">
        <w:rPr>
          <w:rFonts w:ascii="微软雅黑" w:hAnsi="微软雅黑"/>
        </w:rPr>
        <w:t>最</w:t>
      </w:r>
      <w:proofErr w:type="gramEnd"/>
      <w:r w:rsidRPr="006A2199">
        <w:rPr>
          <w:rFonts w:ascii="微软雅黑" w:hAnsi="微软雅黑"/>
        </w:rPr>
        <w:t>关键的一点，那就是</w:t>
      </w:r>
      <w:proofErr w:type="gramStart"/>
      <w:r w:rsidRPr="006A2199">
        <w:rPr>
          <w:rFonts w:ascii="微软雅黑" w:hAnsi="微软雅黑"/>
        </w:rPr>
        <w:t>逻</w:t>
      </w:r>
      <w:proofErr w:type="gramEnd"/>
      <w:r w:rsidRPr="006A2199">
        <w:rPr>
          <w:rFonts w:ascii="微软雅黑" w:hAnsi="微软雅黑"/>
        </w:rPr>
        <w:t>各斯学说的提出。</w:t>
      </w:r>
    </w:p>
    <w:p w14:paraId="1DF02B39" w14:textId="279624E7" w:rsidR="00A23561" w:rsidRPr="006A2199" w:rsidRDefault="00A23561" w:rsidP="00116B2E">
      <w:pPr>
        <w:ind w:firstLine="540"/>
        <w:rPr>
          <w:rFonts w:ascii="微软雅黑" w:hAnsi="微软雅黑"/>
        </w:rPr>
      </w:pPr>
      <w:r w:rsidRPr="006A2199">
        <w:rPr>
          <w:rFonts w:ascii="微软雅黑" w:hAnsi="微软雅黑"/>
        </w:rPr>
        <w:t>一个世界离开语言它就不存在。动物没有世界，动物只有环境，它被安置在这个环境里面并悬挂在其中，它没有一个word。世界之为世界如何可能的</w:t>
      </w:r>
      <w:r w:rsidR="00BC217F">
        <w:rPr>
          <w:rFonts w:ascii="微软雅黑" w:hAnsi="微软雅黑" w:hint="eastAsia"/>
        </w:rPr>
        <w:t>，</w:t>
      </w:r>
      <w:r w:rsidRPr="006A2199">
        <w:rPr>
          <w:rFonts w:ascii="微软雅黑" w:hAnsi="微软雅黑"/>
        </w:rPr>
        <w:t>一种伟大的哲学思想露出了它的端倪，那就是</w:t>
      </w:r>
      <w:proofErr w:type="gramStart"/>
      <w:r w:rsidRPr="006A2199">
        <w:rPr>
          <w:rFonts w:ascii="微软雅黑" w:hAnsi="微软雅黑"/>
        </w:rPr>
        <w:t>逻</w:t>
      </w:r>
      <w:proofErr w:type="gramEnd"/>
      <w:r w:rsidRPr="006A2199">
        <w:rPr>
          <w:rFonts w:ascii="微软雅黑" w:hAnsi="微软雅黑"/>
        </w:rPr>
        <w:t>各斯学说。同样一种伟大的宗教思想也表达这种理解和智慧，那就是基督教的</w:t>
      </w:r>
      <w:r w:rsidR="00BC217F">
        <w:rPr>
          <w:rFonts w:ascii="微软雅黑" w:hAnsi="微软雅黑" w:hint="eastAsia"/>
        </w:rPr>
        <w:t>《</w:t>
      </w:r>
      <w:r w:rsidR="00BC217F" w:rsidRPr="006A2199">
        <w:rPr>
          <w:rFonts w:ascii="微软雅黑" w:hAnsi="微软雅黑"/>
        </w:rPr>
        <w:t>圣经</w:t>
      </w:r>
      <w:r w:rsidR="00BC217F">
        <w:rPr>
          <w:rFonts w:ascii="微软雅黑" w:hAnsi="微软雅黑" w:hint="eastAsia"/>
        </w:rPr>
        <w:t>》</w:t>
      </w:r>
      <w:r w:rsidR="00703C0A">
        <w:rPr>
          <w:rFonts w:ascii="微软雅黑" w:hAnsi="微软雅黑" w:hint="eastAsia"/>
        </w:rPr>
        <w:t>：</w:t>
      </w:r>
      <w:r w:rsidRPr="006A2199">
        <w:rPr>
          <w:rFonts w:ascii="微软雅黑" w:hAnsi="微软雅黑"/>
        </w:rPr>
        <w:t>上帝造万物，最后再吹一口气</w:t>
      </w:r>
      <w:r w:rsidR="00BC217F">
        <w:rPr>
          <w:rFonts w:ascii="微软雅黑" w:hAnsi="微软雅黑" w:hint="eastAsia"/>
        </w:rPr>
        <w:t>，</w:t>
      </w:r>
      <w:r w:rsidRPr="006A2199">
        <w:rPr>
          <w:rFonts w:ascii="微软雅黑" w:hAnsi="微软雅黑"/>
        </w:rPr>
        <w:t>于是世界成了</w:t>
      </w:r>
      <w:r w:rsidR="00BC217F">
        <w:rPr>
          <w:rFonts w:ascii="微软雅黑" w:hAnsi="微软雅黑" w:hint="eastAsia"/>
        </w:rPr>
        <w:t>。</w:t>
      </w:r>
      <w:r w:rsidRPr="006A2199">
        <w:rPr>
          <w:rFonts w:ascii="微软雅黑" w:hAnsi="微软雅黑"/>
        </w:rPr>
        <w:t>这一口气是什么东西啊？语言。于是</w:t>
      </w:r>
      <w:proofErr w:type="gramStart"/>
      <w:r w:rsidRPr="006A2199">
        <w:rPr>
          <w:rFonts w:ascii="微软雅黑" w:hAnsi="微软雅黑"/>
        </w:rPr>
        <w:t>逻</w:t>
      </w:r>
      <w:proofErr w:type="gramEnd"/>
      <w:r w:rsidRPr="006A2199">
        <w:rPr>
          <w:rFonts w:ascii="微软雅黑" w:hAnsi="微软雅黑"/>
        </w:rPr>
        <w:t>各斯学说启发了后来伟大的思想家，古希腊伟大的思想家，就是说我们要解释世界本原问题的话，我们有一条出路是唯一可以走的出路，那就是通过语言</w:t>
      </w:r>
      <w:r w:rsidR="00E74AE1">
        <w:rPr>
          <w:rFonts w:ascii="微软雅黑" w:hAnsi="微软雅黑" w:hint="eastAsia"/>
        </w:rPr>
        <w:t>，</w:t>
      </w:r>
      <w:r w:rsidRPr="006A2199">
        <w:rPr>
          <w:rFonts w:ascii="微软雅黑" w:hAnsi="微软雅黑"/>
        </w:rPr>
        <w:t>来寻找世界之为世界它的基础，以及世界统一性的根基。</w:t>
      </w:r>
    </w:p>
    <w:p w14:paraId="21B6E5BA" w14:textId="60BA1211" w:rsidR="00A23561" w:rsidRPr="006A2199" w:rsidRDefault="00A23561" w:rsidP="00116B2E">
      <w:pPr>
        <w:ind w:firstLine="540"/>
        <w:rPr>
          <w:rFonts w:ascii="微软雅黑" w:hAnsi="微软雅黑"/>
        </w:rPr>
      </w:pPr>
      <w:r w:rsidRPr="006A2199">
        <w:rPr>
          <w:rFonts w:ascii="微软雅黑" w:hAnsi="微软雅黑"/>
        </w:rPr>
        <w:lastRenderedPageBreak/>
        <w:t>请大家进入这个本体论思考，千万不要在这里受到常识的干扰，常识是一种顽固的信念，它拖着你，它说这个世界的基础是物质，统一于物质，物质哪里是语言？物质就是物质</w:t>
      </w:r>
      <w:r w:rsidR="00E74AE1">
        <w:rPr>
          <w:rFonts w:ascii="微软雅黑" w:hAnsi="微软雅黑" w:hint="eastAsia"/>
        </w:rPr>
        <w:t>，</w:t>
      </w:r>
      <w:r w:rsidRPr="006A2199">
        <w:rPr>
          <w:rFonts w:ascii="微软雅黑" w:hAnsi="微软雅黑"/>
        </w:rPr>
        <w:t>我跟你讲，没有语言，哪有物质？</w:t>
      </w:r>
    </w:p>
    <w:p w14:paraId="0097D702" w14:textId="77777777" w:rsidR="00A23561" w:rsidRPr="006A2199" w:rsidRDefault="00A23561" w:rsidP="00116B2E">
      <w:pPr>
        <w:ind w:firstLine="540"/>
        <w:rPr>
          <w:rFonts w:ascii="微软雅黑" w:hAnsi="微软雅黑"/>
        </w:rPr>
      </w:pPr>
      <w:r w:rsidRPr="006A2199">
        <w:rPr>
          <w:rFonts w:ascii="微软雅黑" w:hAnsi="微软雅黑"/>
        </w:rPr>
        <w:t>（学生）</w:t>
      </w:r>
    </w:p>
    <w:p w14:paraId="58E60798" w14:textId="49053674" w:rsidR="00517270" w:rsidRDefault="00A23561" w:rsidP="00116B2E">
      <w:pPr>
        <w:ind w:firstLine="540"/>
        <w:rPr>
          <w:rFonts w:ascii="微软雅黑" w:hAnsi="微软雅黑"/>
        </w:rPr>
      </w:pPr>
      <w:r w:rsidRPr="006A2199">
        <w:rPr>
          <w:rFonts w:ascii="微软雅黑" w:hAnsi="微软雅黑"/>
        </w:rPr>
        <w:t>这个哲学的交流吧，这个哲学思想的一种对话我们已经展开了</w:t>
      </w:r>
      <w:r w:rsidR="00E74AE1">
        <w:rPr>
          <w:rFonts w:ascii="微软雅黑" w:hAnsi="微软雅黑" w:hint="eastAsia"/>
        </w:rPr>
        <w:t>，</w:t>
      </w:r>
      <w:r w:rsidRPr="006A2199">
        <w:rPr>
          <w:rFonts w:ascii="微软雅黑" w:hAnsi="微软雅黑"/>
        </w:rPr>
        <w:t>它要求一个对话者一个最大的品格是什么</w:t>
      </w:r>
      <w:r w:rsidR="00E74AE1">
        <w:rPr>
          <w:rFonts w:ascii="微软雅黑" w:hAnsi="微软雅黑" w:hint="eastAsia"/>
        </w:rPr>
        <w:t>，</w:t>
      </w:r>
      <w:r w:rsidRPr="006A2199">
        <w:rPr>
          <w:rFonts w:ascii="微软雅黑" w:hAnsi="微软雅黑"/>
        </w:rPr>
        <w:t>努力地倾听对方当中可能有的真理性因素。我刚才就在捕捉</w:t>
      </w:r>
      <w:r w:rsidR="00E74AE1">
        <w:rPr>
          <w:rFonts w:ascii="微软雅黑" w:hAnsi="微软雅黑" w:hint="eastAsia"/>
        </w:rPr>
        <w:t>，</w:t>
      </w:r>
      <w:r w:rsidRPr="006A2199">
        <w:rPr>
          <w:rFonts w:ascii="微软雅黑" w:hAnsi="微软雅黑"/>
        </w:rPr>
        <w:t>在捕捉你的表达当中的真理性的因素，而不是被你的言辞的笨拙所迷惑。这是一个哲学讨论的最基本的也是最难获得的品质，我们有可能把哲学的讨论降低成一种无谓的争论</w:t>
      </w:r>
      <w:r w:rsidR="00E74AE1">
        <w:rPr>
          <w:rFonts w:ascii="微软雅黑" w:hAnsi="微软雅黑" w:hint="eastAsia"/>
        </w:rPr>
        <w:t>，</w:t>
      </w:r>
      <w:r w:rsidRPr="006A2199">
        <w:rPr>
          <w:rFonts w:ascii="微软雅黑" w:hAnsi="微软雅黑"/>
        </w:rPr>
        <w:t>变成聋子的对话，你也没听懂我说什么，我也没有（听懂你说什么），反正大家</w:t>
      </w:r>
      <w:proofErr w:type="gramStart"/>
      <w:r w:rsidRPr="006A2199">
        <w:rPr>
          <w:rFonts w:ascii="微软雅黑" w:hAnsi="微软雅黑"/>
        </w:rPr>
        <w:t>哇啦哇啦</w:t>
      </w:r>
      <w:proofErr w:type="gramEnd"/>
      <w:r w:rsidRPr="006A2199">
        <w:rPr>
          <w:rFonts w:ascii="微软雅黑" w:hAnsi="微软雅黑"/>
        </w:rPr>
        <w:t>讲，那叫聋子的对话。就说你刚才讲到一种“势”，force大概是，势力的势</w:t>
      </w:r>
      <w:r w:rsidR="00E74AE1">
        <w:rPr>
          <w:rFonts w:ascii="微软雅黑" w:hAnsi="微软雅黑" w:hint="eastAsia"/>
        </w:rPr>
        <w:t>，</w:t>
      </w:r>
      <w:r w:rsidRPr="006A2199">
        <w:rPr>
          <w:rFonts w:ascii="微软雅黑" w:hAnsi="微软雅黑"/>
        </w:rPr>
        <w:t>形势的势，那样一个汉字。这就是我捕捉到的真理性因素是什么</w:t>
      </w:r>
      <w:r w:rsidR="00E74AE1">
        <w:rPr>
          <w:rFonts w:ascii="微软雅黑" w:hAnsi="微软雅黑" w:hint="eastAsia"/>
        </w:rPr>
        <w:t>，</w:t>
      </w:r>
      <w:r w:rsidRPr="006A2199">
        <w:rPr>
          <w:rFonts w:ascii="微软雅黑" w:hAnsi="微软雅黑"/>
        </w:rPr>
        <w:t>太</w:t>
      </w:r>
      <w:proofErr w:type="gramStart"/>
      <w:r w:rsidRPr="006A2199">
        <w:rPr>
          <w:rFonts w:ascii="微软雅黑" w:hAnsi="微软雅黑"/>
        </w:rPr>
        <w:t>一</w:t>
      </w:r>
      <w:proofErr w:type="gramEnd"/>
      <w:r w:rsidR="00E74AE1">
        <w:rPr>
          <w:rFonts w:ascii="微软雅黑" w:hAnsi="微软雅黑" w:hint="eastAsia"/>
        </w:rPr>
        <w:t>！</w:t>
      </w:r>
      <w:r w:rsidRPr="006A2199">
        <w:rPr>
          <w:rFonts w:ascii="微软雅黑" w:hAnsi="微软雅黑"/>
        </w:rPr>
        <w:t>你想讨论一个太</w:t>
      </w:r>
      <w:proofErr w:type="gramStart"/>
      <w:r w:rsidRPr="006A2199">
        <w:rPr>
          <w:rFonts w:ascii="微软雅黑" w:hAnsi="微软雅黑"/>
        </w:rPr>
        <w:t>一</w:t>
      </w:r>
      <w:proofErr w:type="gramEnd"/>
      <w:r w:rsidRPr="006A2199">
        <w:rPr>
          <w:rFonts w:ascii="微软雅黑" w:hAnsi="微软雅黑"/>
        </w:rPr>
        <w:t>的问题</w:t>
      </w:r>
      <w:r w:rsidR="00E74AE1">
        <w:rPr>
          <w:rFonts w:ascii="微软雅黑" w:hAnsi="微软雅黑" w:hint="eastAsia"/>
        </w:rPr>
        <w:t>，</w:t>
      </w:r>
      <w:r w:rsidRPr="006A2199">
        <w:rPr>
          <w:rFonts w:ascii="微软雅黑" w:hAnsi="微软雅黑"/>
        </w:rPr>
        <w:t>太</w:t>
      </w:r>
      <w:proofErr w:type="gramStart"/>
      <w:r w:rsidRPr="006A2199">
        <w:rPr>
          <w:rFonts w:ascii="微软雅黑" w:hAnsi="微软雅黑"/>
        </w:rPr>
        <w:t>一</w:t>
      </w:r>
      <w:proofErr w:type="gramEnd"/>
      <w:r w:rsidRPr="006A2199">
        <w:rPr>
          <w:rFonts w:ascii="微软雅黑" w:hAnsi="微软雅黑"/>
        </w:rPr>
        <w:t>呀</w:t>
      </w:r>
      <w:r w:rsidR="00E74AE1">
        <w:rPr>
          <w:rFonts w:ascii="微软雅黑" w:hAnsi="微软雅黑" w:hint="eastAsia"/>
        </w:rPr>
        <w:t>，</w:t>
      </w:r>
      <w:r w:rsidRPr="006A2199">
        <w:rPr>
          <w:rFonts w:ascii="微软雅黑" w:hAnsi="微软雅黑"/>
        </w:rPr>
        <w:t>中国哲学当中，中国论道之学要讨论太</w:t>
      </w:r>
      <w:proofErr w:type="gramStart"/>
      <w:r w:rsidRPr="006A2199">
        <w:rPr>
          <w:rFonts w:ascii="微软雅黑" w:hAnsi="微软雅黑"/>
        </w:rPr>
        <w:t>一</w:t>
      </w:r>
      <w:proofErr w:type="gramEnd"/>
      <w:r w:rsidRPr="006A2199">
        <w:rPr>
          <w:rFonts w:ascii="微软雅黑" w:hAnsi="微软雅黑"/>
        </w:rPr>
        <w:t>的，就是万物从哪里来</w:t>
      </w:r>
      <w:r w:rsidR="00E74AE1">
        <w:rPr>
          <w:rFonts w:ascii="微软雅黑" w:hAnsi="微软雅黑" w:hint="eastAsia"/>
        </w:rPr>
        <w:t>，</w:t>
      </w:r>
      <w:r w:rsidRPr="006A2199">
        <w:rPr>
          <w:rFonts w:ascii="微软雅黑" w:hAnsi="微软雅黑"/>
        </w:rPr>
        <w:t>太</w:t>
      </w:r>
      <w:proofErr w:type="gramStart"/>
      <w:r w:rsidRPr="006A2199">
        <w:rPr>
          <w:rFonts w:ascii="微软雅黑" w:hAnsi="微软雅黑"/>
        </w:rPr>
        <w:t>一</w:t>
      </w:r>
      <w:proofErr w:type="gramEnd"/>
      <w:r w:rsidR="00E74AE1">
        <w:rPr>
          <w:rFonts w:ascii="微软雅黑" w:hAnsi="微软雅黑" w:hint="eastAsia"/>
        </w:rPr>
        <w:t>，</w:t>
      </w:r>
      <w:r w:rsidRPr="006A2199">
        <w:rPr>
          <w:rFonts w:ascii="微软雅黑" w:hAnsi="微软雅黑"/>
        </w:rPr>
        <w:t>太</w:t>
      </w:r>
      <w:proofErr w:type="gramStart"/>
      <w:r w:rsidRPr="006A2199">
        <w:rPr>
          <w:rFonts w:ascii="微软雅黑" w:hAnsi="微软雅黑"/>
        </w:rPr>
        <w:t>一</w:t>
      </w:r>
      <w:proofErr w:type="gramEnd"/>
      <w:r w:rsidRPr="006A2199">
        <w:rPr>
          <w:rFonts w:ascii="微软雅黑" w:hAnsi="微软雅黑"/>
        </w:rPr>
        <w:t>当中流溢而出</w:t>
      </w:r>
      <w:r w:rsidR="00E74AE1">
        <w:rPr>
          <w:rFonts w:ascii="微软雅黑" w:hAnsi="微软雅黑" w:hint="eastAsia"/>
        </w:rPr>
        <w:t>。</w:t>
      </w:r>
      <w:r w:rsidRPr="006A2199">
        <w:rPr>
          <w:rFonts w:ascii="微软雅黑" w:hAnsi="微软雅黑"/>
        </w:rPr>
        <w:t>然后我们以为这是一个宇宙学问题。我们似乎从中国古代思想的典籍当中</w:t>
      </w:r>
      <w:r w:rsidR="00A6753B">
        <w:rPr>
          <w:rFonts w:ascii="微软雅黑" w:hAnsi="微软雅黑" w:hint="eastAsia"/>
        </w:rPr>
        <w:t>，</w:t>
      </w:r>
      <w:r w:rsidRPr="006A2199">
        <w:rPr>
          <w:rFonts w:ascii="微软雅黑" w:hAnsi="微软雅黑"/>
        </w:rPr>
        <w:t>关于太</w:t>
      </w:r>
      <w:proofErr w:type="gramStart"/>
      <w:r w:rsidRPr="006A2199">
        <w:rPr>
          <w:rFonts w:ascii="微软雅黑" w:hAnsi="微软雅黑"/>
        </w:rPr>
        <w:t>一</w:t>
      </w:r>
      <w:proofErr w:type="gramEnd"/>
      <w:r w:rsidRPr="006A2199">
        <w:rPr>
          <w:rFonts w:ascii="微软雅黑" w:hAnsi="微软雅黑"/>
        </w:rPr>
        <w:t>学说找到一种类似于我们今天物理学，比如说像霍</w:t>
      </w:r>
      <w:proofErr w:type="gramStart"/>
      <w:r w:rsidRPr="006A2199">
        <w:rPr>
          <w:rFonts w:ascii="微软雅黑" w:hAnsi="微软雅黑"/>
        </w:rPr>
        <w:t>金讨论</w:t>
      </w:r>
      <w:proofErr w:type="gramEnd"/>
      <w:r w:rsidRPr="006A2199">
        <w:rPr>
          <w:rFonts w:ascii="微软雅黑" w:hAnsi="微软雅黑"/>
        </w:rPr>
        <w:t>宇宙起源那样一个课题。不，压根是两回事</w:t>
      </w:r>
      <w:r w:rsidR="00E74AE1">
        <w:rPr>
          <w:rFonts w:ascii="微软雅黑" w:hAnsi="微软雅黑" w:hint="eastAsia"/>
        </w:rPr>
        <w:t>，</w:t>
      </w:r>
      <w:r w:rsidRPr="006A2199">
        <w:rPr>
          <w:rFonts w:ascii="微软雅黑" w:hAnsi="微软雅黑"/>
        </w:rPr>
        <w:t>太一是讨论心。你以为它是物质宇宙论，不</w:t>
      </w:r>
      <w:r w:rsidR="00A6753B">
        <w:rPr>
          <w:rFonts w:ascii="微软雅黑" w:hAnsi="微软雅黑" w:hint="eastAsia"/>
        </w:rPr>
        <w:t>；</w:t>
      </w:r>
      <w:r w:rsidRPr="006A2199">
        <w:rPr>
          <w:rFonts w:ascii="微软雅黑" w:hAnsi="微软雅黑"/>
        </w:rPr>
        <w:t>物理宇宙论，不，太一是讨论心。是什么意思呢？就是说我们心能够区别事物之前有一个太</w:t>
      </w:r>
      <w:proofErr w:type="gramStart"/>
      <w:r w:rsidRPr="006A2199">
        <w:rPr>
          <w:rFonts w:ascii="微软雅黑" w:hAnsi="微软雅黑"/>
        </w:rPr>
        <w:t>一</w:t>
      </w:r>
      <w:proofErr w:type="gramEnd"/>
      <w:r w:rsidRPr="006A2199">
        <w:rPr>
          <w:rFonts w:ascii="微软雅黑" w:hAnsi="微软雅黑"/>
        </w:rPr>
        <w:t>的状态</w:t>
      </w:r>
      <w:r w:rsidR="00A6753B">
        <w:rPr>
          <w:rFonts w:ascii="微软雅黑" w:hAnsi="微软雅黑" w:hint="eastAsia"/>
        </w:rPr>
        <w:t>，</w:t>
      </w:r>
      <w:r w:rsidRPr="006A2199">
        <w:rPr>
          <w:rFonts w:ascii="微软雅黑" w:hAnsi="微软雅黑"/>
        </w:rPr>
        <w:t>并不是说世界从一个黑洞里面冒出来，逐渐地展开出来，这个黑洞叫太</w:t>
      </w:r>
      <w:proofErr w:type="gramStart"/>
      <w:r w:rsidRPr="006A2199">
        <w:rPr>
          <w:rFonts w:ascii="微软雅黑" w:hAnsi="微软雅黑"/>
        </w:rPr>
        <w:t>一</w:t>
      </w:r>
      <w:proofErr w:type="gramEnd"/>
      <w:r w:rsidRPr="006A2199">
        <w:rPr>
          <w:rFonts w:ascii="微软雅黑" w:hAnsi="微软雅黑"/>
        </w:rPr>
        <w:t>，不。所以现在本体论已经抓到一个基本问题，就是说我们有可能去讨论物理的宇宙或者物质的宇宙之前，我们先断言了一件事情，</w:t>
      </w:r>
      <w:proofErr w:type="gramStart"/>
      <w:r w:rsidRPr="006A2199">
        <w:rPr>
          <w:rFonts w:ascii="微软雅黑" w:hAnsi="微软雅黑"/>
        </w:rPr>
        <w:t>诸存在</w:t>
      </w:r>
      <w:proofErr w:type="gramEnd"/>
      <w:r w:rsidRPr="006A2199">
        <w:rPr>
          <w:rFonts w:ascii="微软雅黑" w:hAnsi="微软雅黑"/>
        </w:rPr>
        <w:t>者存在。然后你说这一类存在者叫物质，那一类存在者叫精神，这是后面的事情，请大家注意，请大家一定注意这个问题。</w:t>
      </w:r>
    </w:p>
    <w:p w14:paraId="39E7A3BC" w14:textId="77777777" w:rsidR="00101A3C" w:rsidRDefault="00A23561" w:rsidP="00517270">
      <w:pPr>
        <w:ind w:firstLine="540"/>
        <w:rPr>
          <w:rFonts w:ascii="微软雅黑" w:hAnsi="微软雅黑"/>
        </w:rPr>
      </w:pPr>
      <w:r w:rsidRPr="006A2199">
        <w:rPr>
          <w:rFonts w:ascii="微软雅黑" w:hAnsi="微软雅黑"/>
        </w:rPr>
        <w:t>那么这是问题的关键了，因为常识把我们拖住了，拖住了以后，我们讨论物质，然后再讨论物质如何来？那么我们也许会想到神秘兮兮的黑洞，那个太</w:t>
      </w:r>
      <w:proofErr w:type="gramStart"/>
      <w:r w:rsidRPr="006A2199">
        <w:rPr>
          <w:rFonts w:ascii="微软雅黑" w:hAnsi="微软雅黑"/>
        </w:rPr>
        <w:t>一</w:t>
      </w:r>
      <w:proofErr w:type="gramEnd"/>
      <w:r w:rsidRPr="006A2199">
        <w:rPr>
          <w:rFonts w:ascii="微软雅黑" w:hAnsi="微软雅黑"/>
        </w:rPr>
        <w:t>呀</w:t>
      </w:r>
      <w:r w:rsidR="00A6753B">
        <w:rPr>
          <w:rFonts w:ascii="微软雅黑" w:hAnsi="微软雅黑" w:hint="eastAsia"/>
        </w:rPr>
        <w:t>，</w:t>
      </w:r>
      <w:r w:rsidRPr="006A2199">
        <w:rPr>
          <w:rFonts w:ascii="微软雅黑" w:hAnsi="微软雅黑"/>
        </w:rPr>
        <w:t>太一不是这个意思的，太</w:t>
      </w:r>
      <w:proofErr w:type="gramStart"/>
      <w:r w:rsidRPr="006A2199">
        <w:rPr>
          <w:rFonts w:ascii="微软雅黑" w:hAnsi="微软雅黑"/>
        </w:rPr>
        <w:t>一</w:t>
      </w:r>
      <w:proofErr w:type="gramEnd"/>
      <w:r w:rsidRPr="006A2199">
        <w:rPr>
          <w:rFonts w:ascii="微软雅黑" w:hAnsi="微软雅黑"/>
        </w:rPr>
        <w:t>就是心怎么把世界做出来的最初状态，这个世界是</w:t>
      </w:r>
      <w:proofErr w:type="gramStart"/>
      <w:r w:rsidRPr="006A2199">
        <w:rPr>
          <w:rFonts w:ascii="微软雅黑" w:hAnsi="微软雅黑"/>
        </w:rPr>
        <w:t>心做出</w:t>
      </w:r>
      <w:proofErr w:type="gramEnd"/>
      <w:r w:rsidRPr="006A2199">
        <w:rPr>
          <w:rFonts w:ascii="微软雅黑" w:hAnsi="微软雅黑"/>
        </w:rPr>
        <w:t>来的。你千万不要从宇宙发生论去讨论它，好像宇宙发生</w:t>
      </w:r>
      <w:r w:rsidR="00746584">
        <w:rPr>
          <w:rFonts w:ascii="微软雅黑" w:hAnsi="微软雅黑" w:hint="eastAsia"/>
        </w:rPr>
        <w:t>了</w:t>
      </w:r>
      <w:r w:rsidRPr="006A2199">
        <w:rPr>
          <w:rFonts w:ascii="微软雅黑" w:hAnsi="微软雅黑"/>
        </w:rPr>
        <w:t>有一个原始起点，它一爆炸，这个宇宙出来了</w:t>
      </w:r>
      <w:r w:rsidR="00517270">
        <w:rPr>
          <w:rFonts w:ascii="微软雅黑" w:hAnsi="微软雅黑" w:hint="eastAsia"/>
        </w:rPr>
        <w:t>。</w:t>
      </w:r>
      <w:r w:rsidRPr="006A2199">
        <w:rPr>
          <w:rFonts w:ascii="微软雅黑" w:hAnsi="微软雅黑"/>
        </w:rPr>
        <w:t>我们太阳系从爆炸形成的</w:t>
      </w:r>
      <w:r w:rsidR="00517270">
        <w:rPr>
          <w:rFonts w:ascii="微软雅黑" w:hAnsi="微软雅黑" w:hint="eastAsia"/>
        </w:rPr>
        <w:t>，</w:t>
      </w:r>
      <w:r w:rsidRPr="006A2199">
        <w:rPr>
          <w:rFonts w:ascii="微软雅黑" w:hAnsi="微软雅黑"/>
        </w:rPr>
        <w:t>这个物理学思考</w:t>
      </w:r>
      <w:r w:rsidR="00517270">
        <w:rPr>
          <w:rFonts w:ascii="微软雅黑" w:hAnsi="微软雅黑" w:hint="eastAsia"/>
        </w:rPr>
        <w:t>，</w:t>
      </w:r>
      <w:r w:rsidRPr="006A2199">
        <w:rPr>
          <w:rFonts w:ascii="微软雅黑" w:hAnsi="微软雅黑"/>
        </w:rPr>
        <w:t>它根本不是本体论问题</w:t>
      </w:r>
      <w:r w:rsidR="00101A3C">
        <w:rPr>
          <w:rFonts w:ascii="微软雅黑" w:hAnsi="微软雅黑" w:hint="eastAsia"/>
        </w:rPr>
        <w:t>，</w:t>
      </w:r>
      <w:r w:rsidRPr="006A2199">
        <w:rPr>
          <w:rFonts w:ascii="微软雅黑" w:hAnsi="微软雅黑"/>
        </w:rPr>
        <w:t>大概知道一点这个意思了</w:t>
      </w:r>
      <w:r w:rsidR="00101A3C">
        <w:rPr>
          <w:rFonts w:ascii="微软雅黑" w:hAnsi="微软雅黑" w:hint="eastAsia"/>
        </w:rPr>
        <w:t>。</w:t>
      </w:r>
      <w:r w:rsidRPr="006A2199">
        <w:rPr>
          <w:rFonts w:ascii="微软雅黑" w:hAnsi="微软雅黑"/>
        </w:rPr>
        <w:t>所以这个我们在宇宙本原学说当中看到一个感性事物，然后追问它是世界的本原，发现它还是特殊的感性事物</w:t>
      </w:r>
      <w:r w:rsidR="00101A3C">
        <w:rPr>
          <w:rFonts w:ascii="微软雅黑" w:hAnsi="微软雅黑" w:hint="eastAsia"/>
        </w:rPr>
        <w:t>，</w:t>
      </w:r>
      <w:r w:rsidRPr="006A2199">
        <w:rPr>
          <w:rFonts w:ascii="微软雅黑" w:hAnsi="微软雅黑"/>
        </w:rPr>
        <w:t>然后它还要它自己的原因，然后就无穷追</w:t>
      </w:r>
      <w:r w:rsidRPr="006A2199">
        <w:rPr>
          <w:rFonts w:ascii="微软雅黑" w:hAnsi="微软雅黑"/>
        </w:rPr>
        <w:lastRenderedPageBreak/>
        <w:t>溯下去，后来就有</w:t>
      </w:r>
      <w:proofErr w:type="gramStart"/>
      <w:r w:rsidRPr="006A2199">
        <w:rPr>
          <w:rFonts w:ascii="微软雅黑" w:hAnsi="微软雅黑"/>
        </w:rPr>
        <w:t>逻</w:t>
      </w:r>
      <w:proofErr w:type="gramEnd"/>
      <w:r w:rsidRPr="006A2199">
        <w:rPr>
          <w:rFonts w:ascii="微软雅黑" w:hAnsi="微软雅黑"/>
        </w:rPr>
        <w:t>各斯学说</w:t>
      </w:r>
      <w:proofErr w:type="gramStart"/>
      <w:r w:rsidRPr="006A2199">
        <w:rPr>
          <w:rFonts w:ascii="微软雅黑" w:hAnsi="微软雅黑"/>
        </w:rPr>
        <w:t>说</w:t>
      </w:r>
      <w:proofErr w:type="gramEnd"/>
      <w:r w:rsidRPr="006A2199">
        <w:rPr>
          <w:rFonts w:ascii="微软雅黑" w:hAnsi="微软雅黑"/>
        </w:rPr>
        <w:t>不对了，第一这个世界就感性所见它永远是变化的</w:t>
      </w:r>
      <w:r w:rsidR="00101A3C">
        <w:rPr>
          <w:rFonts w:ascii="微软雅黑" w:hAnsi="微软雅黑" w:hint="eastAsia"/>
        </w:rPr>
        <w:t>，</w:t>
      </w:r>
      <w:r w:rsidRPr="006A2199">
        <w:rPr>
          <w:rFonts w:ascii="微软雅黑" w:hAnsi="微软雅黑"/>
        </w:rPr>
        <w:t>赫拉克利特说得没错。如果我们把存在的规定给予感性的话，即</w:t>
      </w:r>
      <w:r w:rsidR="00101A3C">
        <w:rPr>
          <w:rFonts w:ascii="微软雅黑" w:hAnsi="微软雅黑" w:hint="eastAsia"/>
        </w:rPr>
        <w:t>既</w:t>
      </w:r>
      <w:r w:rsidRPr="006A2199">
        <w:rPr>
          <w:rFonts w:ascii="微软雅黑" w:hAnsi="微软雅黑"/>
        </w:rPr>
        <w:t>存在又不存在</w:t>
      </w:r>
      <w:r w:rsidR="00101A3C">
        <w:rPr>
          <w:rFonts w:ascii="微软雅黑" w:hAnsi="微软雅黑" w:hint="eastAsia"/>
        </w:rPr>
        <w:t>；</w:t>
      </w:r>
      <w:r w:rsidRPr="006A2199">
        <w:rPr>
          <w:rFonts w:ascii="微软雅黑" w:hAnsi="微软雅黑"/>
        </w:rPr>
        <w:t>如果我们说存在的规定出自感性，那么感性的事物即存在又不存在，所以存在这个词是用不上去的。</w:t>
      </w:r>
      <w:proofErr w:type="gramStart"/>
      <w:r w:rsidRPr="006A2199">
        <w:rPr>
          <w:rFonts w:ascii="微软雅黑" w:hAnsi="微软雅黑"/>
        </w:rPr>
        <w:t>于是怎么</w:t>
      </w:r>
      <w:proofErr w:type="gramEnd"/>
      <w:r w:rsidRPr="006A2199">
        <w:rPr>
          <w:rFonts w:ascii="微软雅黑" w:hAnsi="微软雅黑"/>
        </w:rPr>
        <w:t>用</w:t>
      </w:r>
      <w:r w:rsidR="00101A3C">
        <w:rPr>
          <w:rFonts w:ascii="微软雅黑" w:hAnsi="微软雅黑" w:hint="eastAsia"/>
        </w:rPr>
        <w:t>“</w:t>
      </w:r>
      <w:r w:rsidR="00101A3C" w:rsidRPr="006A2199">
        <w:rPr>
          <w:rFonts w:ascii="微软雅黑" w:hAnsi="微软雅黑"/>
        </w:rPr>
        <w:t>存在</w:t>
      </w:r>
      <w:r w:rsidR="00101A3C">
        <w:rPr>
          <w:rFonts w:ascii="微软雅黑" w:hAnsi="微软雅黑" w:hint="eastAsia"/>
        </w:rPr>
        <w:t>”</w:t>
      </w:r>
      <w:r w:rsidRPr="006A2199">
        <w:rPr>
          <w:rFonts w:ascii="微软雅黑" w:hAnsi="微软雅黑"/>
        </w:rPr>
        <w:t>这个词？</w:t>
      </w:r>
      <w:proofErr w:type="gramStart"/>
      <w:r w:rsidRPr="006A2199">
        <w:rPr>
          <w:rFonts w:ascii="微软雅黑" w:hAnsi="微软雅黑"/>
        </w:rPr>
        <w:t>逻</w:t>
      </w:r>
      <w:proofErr w:type="gramEnd"/>
      <w:r w:rsidRPr="006A2199">
        <w:rPr>
          <w:rFonts w:ascii="微软雅黑" w:hAnsi="微软雅黑"/>
        </w:rPr>
        <w:t>各斯里边去找，即语词里面去找，即语言里面寻找，</w:t>
      </w:r>
      <w:r w:rsidRPr="006A2199">
        <w:rPr>
          <w:rFonts w:ascii="微软雅黑" w:hAnsi="微软雅黑" w:hint="eastAsia"/>
        </w:rPr>
        <w:t>在</w:t>
      </w:r>
      <w:r w:rsidRPr="006A2199">
        <w:rPr>
          <w:rFonts w:ascii="微软雅黑" w:hAnsi="微软雅黑"/>
        </w:rPr>
        <w:t>说话当中我们造出了世界。他启发我们这一点，说话的可能性当然在于心了。</w:t>
      </w:r>
    </w:p>
    <w:p w14:paraId="5544FCA2" w14:textId="2C855007" w:rsidR="00A23561" w:rsidRPr="006A2199" w:rsidRDefault="00A23561" w:rsidP="00517270">
      <w:pPr>
        <w:ind w:firstLine="540"/>
        <w:rPr>
          <w:rFonts w:ascii="微软雅黑" w:hAnsi="微软雅黑"/>
        </w:rPr>
      </w:pPr>
      <w:r w:rsidRPr="006A2199">
        <w:rPr>
          <w:rFonts w:ascii="微软雅黑" w:hAnsi="微软雅黑"/>
        </w:rPr>
        <w:t>我一下子把你们拖到唯心主义里面去，表面上看是如此啊。其实唯物主义要有这种唯心主义做前提的。唯物主义和唯心主义的对立是后面讨论的事情，假如没有范畴，假如人心没有构造范畴的能力</w:t>
      </w:r>
      <w:r w:rsidR="00101A3C">
        <w:rPr>
          <w:rFonts w:ascii="微软雅黑" w:hAnsi="微软雅黑" w:hint="eastAsia"/>
        </w:rPr>
        <w:t>，</w:t>
      </w:r>
      <w:r w:rsidRPr="006A2199">
        <w:rPr>
          <w:rFonts w:ascii="微软雅黑" w:hAnsi="微软雅黑"/>
        </w:rPr>
        <w:t>哪里会有物质这个范畴</w:t>
      </w:r>
      <w:r w:rsidR="00101A3C">
        <w:rPr>
          <w:rFonts w:ascii="微软雅黑" w:hAnsi="微软雅黑" w:hint="eastAsia"/>
        </w:rPr>
        <w:t>？</w:t>
      </w:r>
      <w:r w:rsidRPr="006A2199">
        <w:rPr>
          <w:rFonts w:ascii="微软雅黑" w:hAnsi="微软雅黑"/>
        </w:rPr>
        <w:t>我们只有此物和那物，白猫、黑猫、黄猫还有其他什么猫，只有猫、狗、</w:t>
      </w:r>
      <w:r w:rsidR="00101A3C">
        <w:rPr>
          <w:rFonts w:ascii="微软雅黑" w:hAnsi="微软雅黑" w:hint="eastAsia"/>
        </w:rPr>
        <w:t>牛、</w:t>
      </w:r>
      <w:r w:rsidRPr="006A2199">
        <w:rPr>
          <w:rFonts w:ascii="微软雅黑" w:hAnsi="微软雅黑"/>
        </w:rPr>
        <w:t>人、天、地、河、树等等这一切，哪有物质？是不是？明白这一点吧，物质是范畴。但是范畴是客观的，对，不是说我头脑里想出来的。我的小的心，每一个小我，能思维的头脑造出一个范畴来，不，你能思维是因为你能运用范畴，</w:t>
      </w:r>
      <w:r w:rsidR="00517270" w:rsidRPr="006A2199">
        <w:rPr>
          <w:rFonts w:ascii="微软雅黑" w:hAnsi="微软雅黑"/>
        </w:rPr>
        <w:t>就是说</w:t>
      </w:r>
      <w:r w:rsidRPr="006A2199">
        <w:rPr>
          <w:rFonts w:ascii="微软雅黑" w:hAnsi="微软雅黑"/>
        </w:rPr>
        <w:t>你能受范畴规定。范畴是大我，来规定你，大我在哪里？在语言里面。所以伟大的宗教思想它的智慧和伟大的哲学思想的智慧是相通的。上帝吹了一口气，于是世界成了。赫拉克利特</w:t>
      </w:r>
      <w:r w:rsidR="00E513B5">
        <w:rPr>
          <w:rFonts w:ascii="微软雅黑" w:hAnsi="微软雅黑" w:hint="eastAsia"/>
        </w:rPr>
        <w:t>在说</w:t>
      </w:r>
      <w:proofErr w:type="gramStart"/>
      <w:r w:rsidRPr="006A2199">
        <w:rPr>
          <w:rFonts w:ascii="微软雅黑" w:hAnsi="微软雅黑"/>
        </w:rPr>
        <w:t>逻</w:t>
      </w:r>
      <w:proofErr w:type="gramEnd"/>
      <w:r w:rsidRPr="006A2199">
        <w:rPr>
          <w:rFonts w:ascii="微软雅黑" w:hAnsi="微软雅黑"/>
        </w:rPr>
        <w:t>各斯学说</w:t>
      </w:r>
      <w:r w:rsidR="00517270">
        <w:rPr>
          <w:rFonts w:ascii="微软雅黑" w:hAnsi="微软雅黑" w:hint="eastAsia"/>
        </w:rPr>
        <w:t>，</w:t>
      </w:r>
      <w:r w:rsidRPr="006A2199">
        <w:rPr>
          <w:rFonts w:ascii="微软雅黑" w:hAnsi="微软雅黑"/>
        </w:rPr>
        <w:t>即在语词当中有那个世界统一的法则，也就是真理。</w:t>
      </w:r>
    </w:p>
    <w:p w14:paraId="77FD8617" w14:textId="3A4F1EF0" w:rsidR="00E513B5" w:rsidRDefault="00A23561" w:rsidP="00116B2E">
      <w:pPr>
        <w:ind w:firstLine="540"/>
        <w:rPr>
          <w:rFonts w:ascii="微软雅黑" w:hAnsi="微软雅黑"/>
        </w:rPr>
      </w:pPr>
      <w:r w:rsidRPr="006A2199">
        <w:rPr>
          <w:rFonts w:ascii="微软雅黑" w:hAnsi="微软雅黑"/>
        </w:rPr>
        <w:t>那么现在我们在接下去的讨论就可以把这个问题看得更加清楚。那就是我们第三节</w:t>
      </w:r>
      <w:r w:rsidR="00E513B5">
        <w:rPr>
          <w:rFonts w:ascii="微软雅黑" w:hAnsi="微软雅黑" w:hint="eastAsia"/>
        </w:rPr>
        <w:t>，</w:t>
      </w:r>
      <w:r w:rsidRPr="006A2199">
        <w:rPr>
          <w:rFonts w:ascii="微软雅黑" w:hAnsi="微软雅黑"/>
        </w:rPr>
        <w:t>本体论学说的诞生。</w:t>
      </w:r>
    </w:p>
    <w:p w14:paraId="6248D510" w14:textId="7ABF5AA7" w:rsidR="00A23561" w:rsidRPr="006A2199" w:rsidRDefault="00A23561" w:rsidP="00116B2E">
      <w:pPr>
        <w:ind w:firstLine="540"/>
        <w:rPr>
          <w:rFonts w:ascii="微软雅黑" w:hAnsi="微软雅黑"/>
        </w:rPr>
      </w:pPr>
      <w:r w:rsidRPr="006A2199">
        <w:rPr>
          <w:rFonts w:ascii="微软雅黑" w:hAnsi="微软雅黑"/>
        </w:rPr>
        <w:t>这个诞生要归功于巴门尼德，巴门尼德</w:t>
      </w:r>
      <w:r w:rsidR="00E513B5">
        <w:rPr>
          <w:rFonts w:ascii="微软雅黑" w:hAnsi="微软雅黑" w:hint="eastAsia"/>
        </w:rPr>
        <w:t>或者译成</w:t>
      </w:r>
      <w:r w:rsidR="00E513B5" w:rsidRPr="00E513B5">
        <w:rPr>
          <w:rFonts w:ascii="微软雅黑" w:hAnsi="微软雅黑"/>
        </w:rPr>
        <w:t>巴曼尼得斯</w:t>
      </w:r>
      <w:r w:rsidRPr="006A2199">
        <w:rPr>
          <w:rFonts w:ascii="微软雅黑" w:hAnsi="微软雅黑"/>
        </w:rPr>
        <w:t>，柏拉图有一个对话</w:t>
      </w:r>
      <w:proofErr w:type="gramStart"/>
      <w:r w:rsidRPr="006A2199">
        <w:rPr>
          <w:rFonts w:ascii="微软雅黑" w:hAnsi="微软雅黑"/>
        </w:rPr>
        <w:t>录就是</w:t>
      </w:r>
      <w:proofErr w:type="gramEnd"/>
      <w:r w:rsidR="00E513B5">
        <w:rPr>
          <w:rFonts w:ascii="微软雅黑" w:hAnsi="微软雅黑" w:hint="eastAsia"/>
        </w:rPr>
        <w:t>《</w:t>
      </w:r>
      <w:r w:rsidR="00E513B5" w:rsidRPr="00E513B5">
        <w:rPr>
          <w:rFonts w:ascii="微软雅黑" w:hAnsi="微软雅黑"/>
        </w:rPr>
        <w:t>巴曼尼得斯篇</w:t>
      </w:r>
      <w:r w:rsidR="00E513B5">
        <w:rPr>
          <w:rFonts w:ascii="微软雅黑" w:hAnsi="微软雅黑" w:hint="eastAsia"/>
        </w:rPr>
        <w:t>》</w:t>
      </w:r>
      <w:r w:rsidRPr="006A2199">
        <w:rPr>
          <w:rFonts w:ascii="微软雅黑" w:hAnsi="微软雅黑"/>
        </w:rPr>
        <w:t>，讨论巴门尼德的思想来谈本体论，这是一份非常难的著作，柏拉图的。那么巴门尼德是西方本体论的开创者</w:t>
      </w:r>
      <w:r w:rsidR="00C4583E">
        <w:rPr>
          <w:rFonts w:ascii="微软雅黑" w:hAnsi="微软雅黑" w:hint="eastAsia"/>
        </w:rPr>
        <w:t>，</w:t>
      </w:r>
      <w:r w:rsidRPr="006A2199">
        <w:rPr>
          <w:rFonts w:ascii="微软雅黑" w:hAnsi="微软雅黑"/>
        </w:rPr>
        <w:t>他之所以能够开创本体论，因为他的思想前辈已经做好了准备，那就是赫拉克利特。当然还得提一个重要人物，那就是毕达哥拉斯</w:t>
      </w:r>
      <w:r w:rsidR="00A13DF1">
        <w:rPr>
          <w:rFonts w:ascii="微软雅黑" w:hAnsi="微软雅黑" w:hint="eastAsia"/>
        </w:rPr>
        <w:t>。</w:t>
      </w:r>
      <w:r w:rsidRPr="006A2199">
        <w:rPr>
          <w:rFonts w:ascii="微软雅黑" w:hAnsi="微软雅黑"/>
        </w:rPr>
        <w:t>毕达哥拉斯已经开始超越感性来追问世界的统一性，用什么来超越感性？数。你说数是什么东西？你总不能（说）数和一个苹果一样。数不是一个具体的感性事物，</w:t>
      </w:r>
      <w:r w:rsidR="00C4583E">
        <w:rPr>
          <w:rFonts w:ascii="微软雅黑" w:hAnsi="微软雅黑" w:hint="eastAsia"/>
        </w:rPr>
        <w:t>找到</w:t>
      </w:r>
      <w:r w:rsidRPr="006A2199">
        <w:rPr>
          <w:rFonts w:ascii="微软雅黑" w:hAnsi="微软雅黑"/>
        </w:rPr>
        <w:t>这个数来去构造宇宙本原学说，这是件了不起的事情。毕达哥拉斯这样说：数是一切事物的本质，整个有规定的宇宙的组织，就是数以及数的关系的和谐性。那么数是什么东西？数不是事物的本身，这是肯定（的），第二，数又不是事物共有的属性，这也能肯定。我可以用12345来表达粉笔，我也可以用12345来表达苹果。所以5也不是特定地属于苹果，也不特定地属于粉笔。那么数是什么呢？那么有一个解释，波菲利，他也是一个哲学史家</w:t>
      </w:r>
      <w:r w:rsidR="00C4583E">
        <w:rPr>
          <w:rFonts w:ascii="微软雅黑" w:hAnsi="微软雅黑" w:hint="eastAsia"/>
        </w:rPr>
        <w:t>。</w:t>
      </w:r>
      <w:r w:rsidRPr="006A2199">
        <w:rPr>
          <w:rFonts w:ascii="微软雅黑" w:hAnsi="微软雅黑"/>
        </w:rPr>
        <w:lastRenderedPageBreak/>
        <w:t>他说：毕达哥拉斯以一种方式来讲哲学，以便把思想从它的桎梏中解放出来。没有思想就不能认识和知道任何真实事物。思想在它自身中听见和看见一切</w:t>
      </w:r>
      <w:r w:rsidR="007F4AD1">
        <w:rPr>
          <w:rFonts w:ascii="微软雅黑" w:hAnsi="微软雅黑" w:hint="eastAsia"/>
        </w:rPr>
        <w:t>；</w:t>
      </w:r>
      <w:r w:rsidRPr="006A2199">
        <w:rPr>
          <w:rFonts w:ascii="微软雅黑" w:hAnsi="微软雅黑"/>
        </w:rPr>
        <w:t>别的</w:t>
      </w:r>
      <w:r w:rsidR="007F4AD1">
        <w:rPr>
          <w:rFonts w:ascii="微软雅黑" w:hAnsi="微软雅黑" w:hint="eastAsia"/>
        </w:rPr>
        <w:t>（</w:t>
      </w:r>
      <w:r w:rsidR="007F4AD1" w:rsidRPr="006A2199">
        <w:rPr>
          <w:rFonts w:ascii="微软雅黑" w:hAnsi="微软雅黑"/>
        </w:rPr>
        <w:t>感觉</w:t>
      </w:r>
      <w:r w:rsidR="007F4AD1">
        <w:rPr>
          <w:rFonts w:ascii="微软雅黑" w:hAnsi="微软雅黑" w:hint="eastAsia"/>
        </w:rPr>
        <w:t>）</w:t>
      </w:r>
      <w:r w:rsidRPr="006A2199">
        <w:rPr>
          <w:rFonts w:ascii="微软雅黑" w:hAnsi="微软雅黑"/>
        </w:rPr>
        <w:t>是</w:t>
      </w:r>
      <w:proofErr w:type="gramStart"/>
      <w:r w:rsidRPr="006A2199">
        <w:rPr>
          <w:rFonts w:ascii="微软雅黑" w:hAnsi="微软雅黑"/>
        </w:rPr>
        <w:t>跛而且盲</w:t>
      </w:r>
      <w:proofErr w:type="gramEnd"/>
      <w:r w:rsidRPr="006A2199">
        <w:rPr>
          <w:rFonts w:ascii="微软雅黑" w:hAnsi="微软雅黑"/>
        </w:rPr>
        <w:t>的。毕达哥拉斯用数学观念来达到他的目的，因为数学观念是介于感性事物与思想</w:t>
      </w:r>
      <w:r w:rsidR="007F4AD1">
        <w:rPr>
          <w:rFonts w:ascii="微软雅黑" w:hAnsi="微软雅黑" w:hint="eastAsia"/>
        </w:rPr>
        <w:t>——</w:t>
      </w:r>
      <w:r w:rsidR="00C4583E">
        <w:rPr>
          <w:rFonts w:ascii="微软雅黑" w:hAnsi="微软雅黑" w:hint="eastAsia"/>
        </w:rPr>
        <w:t>即</w:t>
      </w:r>
      <w:r w:rsidRPr="006A2199">
        <w:rPr>
          <w:rFonts w:ascii="微软雅黑" w:hAnsi="微软雅黑"/>
        </w:rPr>
        <w:t>普遍</w:t>
      </w:r>
      <w:proofErr w:type="gramStart"/>
      <w:r w:rsidRPr="006A2199">
        <w:rPr>
          <w:rFonts w:ascii="微软雅黑" w:hAnsi="微软雅黑"/>
        </w:rPr>
        <w:t>超感觉</w:t>
      </w:r>
      <w:proofErr w:type="gramEnd"/>
      <w:r w:rsidRPr="006A2199">
        <w:rPr>
          <w:rFonts w:ascii="微软雅黑" w:hAnsi="微软雅黑"/>
        </w:rPr>
        <w:t>的存在</w:t>
      </w:r>
      <w:r w:rsidR="007F4AD1">
        <w:rPr>
          <w:rFonts w:ascii="微软雅黑" w:hAnsi="微软雅黑" w:hint="eastAsia"/>
        </w:rPr>
        <w:t>，那是思想，是介于</w:t>
      </w:r>
      <w:r w:rsidR="007F4AD1" w:rsidRPr="007F4AD1">
        <w:rPr>
          <w:rFonts w:ascii="微软雅黑" w:hAnsi="微软雅黑" w:hint="eastAsia"/>
        </w:rPr>
        <w:t>感性事物与思想</w:t>
      </w:r>
      <w:r w:rsidRPr="006A2199">
        <w:rPr>
          <w:rFonts w:ascii="微软雅黑" w:hAnsi="微软雅黑"/>
        </w:rPr>
        <w:t>之间的中介，是自在自为者的预备形式。</w:t>
      </w:r>
    </w:p>
    <w:p w14:paraId="1F22ACB8" w14:textId="77777777" w:rsidR="00A23561" w:rsidRPr="006A2199" w:rsidRDefault="00A23561" w:rsidP="00116B2E">
      <w:pPr>
        <w:ind w:firstLine="540"/>
        <w:rPr>
          <w:rFonts w:ascii="微软雅黑" w:hAnsi="微软雅黑"/>
        </w:rPr>
      </w:pPr>
      <w:r w:rsidRPr="006A2199">
        <w:rPr>
          <w:rFonts w:ascii="微软雅黑" w:hAnsi="微软雅黑"/>
        </w:rPr>
        <w:t>为什么这么讲？你说数是纯粹的思想物吗？也不是，因为它不是概念，到了概念的话那才是思想。思想达到了自己的正当的形式，那就是概念。我们可以对数的关系进行思想，但</w:t>
      </w:r>
      <w:proofErr w:type="gramStart"/>
      <w:r w:rsidRPr="006A2199">
        <w:rPr>
          <w:rFonts w:ascii="微软雅黑" w:hAnsi="微软雅黑"/>
        </w:rPr>
        <w:t>数本身</w:t>
      </w:r>
      <w:proofErr w:type="gramEnd"/>
      <w:r w:rsidRPr="006A2199">
        <w:rPr>
          <w:rFonts w:ascii="微软雅黑" w:hAnsi="微软雅黑"/>
        </w:rPr>
        <w:t>不是思想，不是范畴，于是它就是一种介于感性事物与思想之间的中介，于是它就是感性中的超感性。所以毕达哥拉斯为巴门尼德最后找到思想范畴也做了一个预备形式，那就是数的宇宙本体论，数的宇宙论。</w:t>
      </w:r>
    </w:p>
    <w:p w14:paraId="1048C386" w14:textId="78086649" w:rsidR="00A23561" w:rsidRPr="006A2199" w:rsidRDefault="00A23561" w:rsidP="00116B2E">
      <w:pPr>
        <w:ind w:firstLine="540"/>
        <w:rPr>
          <w:rFonts w:ascii="微软雅黑" w:hAnsi="微软雅黑"/>
        </w:rPr>
      </w:pPr>
      <w:r w:rsidRPr="006A2199">
        <w:rPr>
          <w:rFonts w:ascii="微软雅黑" w:hAnsi="微软雅黑"/>
        </w:rPr>
        <w:t>毕达哥拉斯的贡献可不小啊，这就是西方思想的形而上学metaphysics思想的起源。你想中国人从来不会把数当真，</w:t>
      </w:r>
      <w:proofErr w:type="gramStart"/>
      <w:r w:rsidRPr="006A2199">
        <w:rPr>
          <w:rFonts w:ascii="微软雅黑" w:hAnsi="微软雅黑"/>
        </w:rPr>
        <w:t>虽然数很真</w:t>
      </w:r>
      <w:proofErr w:type="gramEnd"/>
      <w:r w:rsidRPr="006A2199">
        <w:rPr>
          <w:rFonts w:ascii="微软雅黑" w:hAnsi="微软雅黑"/>
        </w:rPr>
        <w:t>，但是不会把它当真到（认为）这是世界的本体，不会这样想，而毕达哥拉斯这样想，你们知道后来的结果是什么？让古希腊人把这个世界本身看成一个什么？一个理性的结构，因为数的关系的和谐的系统是从属于理性的，所以理性不是我们人类灵魂的能力。它不仅仅是我们人类灵魂的能力，它而且是世界的真相。所以我们直到今天还在这个爱因斯坦的那句话里边看到了这种信念，那就是说</w:t>
      </w:r>
      <w:r w:rsidR="006E47C5">
        <w:rPr>
          <w:rFonts w:ascii="微软雅黑" w:hAnsi="微软雅黑" w:hint="eastAsia"/>
        </w:rPr>
        <w:t>“</w:t>
      </w:r>
      <w:r w:rsidRPr="006A2199">
        <w:rPr>
          <w:rFonts w:ascii="微软雅黑" w:hAnsi="微软雅黑"/>
        </w:rPr>
        <w:t>上帝不掷</w:t>
      </w:r>
      <w:r w:rsidR="006E47C5">
        <w:rPr>
          <w:rFonts w:ascii="微软雅黑" w:hAnsi="微软雅黑" w:hint="eastAsia"/>
        </w:rPr>
        <w:t>骰子”</w:t>
      </w:r>
      <w:r w:rsidRPr="006A2199">
        <w:rPr>
          <w:rFonts w:ascii="微软雅黑" w:hAnsi="微软雅黑"/>
        </w:rPr>
        <w:t>。这个世界本身是符合理性的结构，你不要用偶然性来逃避它，用偶然性这个名词没办法解释宇宙的，所以这就是爱因斯坦，爱因斯坦这种思想的根源你可以追溯到什么？毕达哥拉斯。宇宙自身是符合数的一个结构</w:t>
      </w:r>
      <w:r w:rsidR="0065615C">
        <w:rPr>
          <w:rFonts w:ascii="微软雅黑" w:hAnsi="微软雅黑" w:hint="eastAsia"/>
        </w:rPr>
        <w:t>，</w:t>
      </w:r>
      <w:r w:rsidRPr="006A2199">
        <w:rPr>
          <w:rFonts w:ascii="微软雅黑" w:hAnsi="微软雅黑"/>
        </w:rPr>
        <w:t>所以这是毕达哥拉斯。那么他加上赫拉克利特，共同为巴门尼德开创本体论做好了准备。</w:t>
      </w:r>
    </w:p>
    <w:p w14:paraId="10C699F0" w14:textId="77777777" w:rsidR="009275DB" w:rsidRDefault="00A23561" w:rsidP="00116B2E">
      <w:pPr>
        <w:ind w:firstLine="540"/>
        <w:rPr>
          <w:rFonts w:ascii="微软雅黑" w:hAnsi="微软雅黑"/>
        </w:rPr>
      </w:pPr>
      <w:r w:rsidRPr="006A2199">
        <w:rPr>
          <w:rFonts w:ascii="微软雅黑" w:hAnsi="微软雅黑"/>
        </w:rPr>
        <w:t>于是巴门尼德开始工作了。他这样工作</w:t>
      </w:r>
      <w:r w:rsidR="0065615C">
        <w:rPr>
          <w:rFonts w:ascii="微软雅黑" w:hAnsi="微软雅黑" w:hint="eastAsia"/>
        </w:rPr>
        <w:t>，</w:t>
      </w:r>
      <w:r w:rsidRPr="006A2199">
        <w:rPr>
          <w:rFonts w:ascii="微软雅黑" w:hAnsi="微软雅黑"/>
        </w:rPr>
        <w:t>他受</w:t>
      </w:r>
      <w:proofErr w:type="gramStart"/>
      <w:r w:rsidRPr="006A2199">
        <w:rPr>
          <w:rFonts w:ascii="微软雅黑" w:hAnsi="微软雅黑"/>
        </w:rPr>
        <w:t>逻</w:t>
      </w:r>
      <w:proofErr w:type="gramEnd"/>
      <w:r w:rsidRPr="006A2199">
        <w:rPr>
          <w:rFonts w:ascii="微软雅黑" w:hAnsi="微软雅黑"/>
        </w:rPr>
        <w:t>各斯学说的启发来讨论语言了。我就用这样的例句说话，我们说话用是to</w:t>
      </w:r>
      <w:r w:rsidR="006A2199">
        <w:rPr>
          <w:rFonts w:ascii="微软雅黑" w:hAnsi="微软雅黑"/>
        </w:rPr>
        <w:t xml:space="preserve"> </w:t>
      </w:r>
      <w:r w:rsidRPr="006A2199">
        <w:rPr>
          <w:rFonts w:ascii="微软雅黑" w:hAnsi="微软雅黑"/>
        </w:rPr>
        <w:t>be，如果用英语讲。今天是星期四，已经有了</w:t>
      </w:r>
      <w:r w:rsidR="0065615C">
        <w:rPr>
          <w:rFonts w:ascii="微软雅黑" w:hAnsi="微软雅黑" w:hint="eastAsia"/>
        </w:rPr>
        <w:t>“是”</w:t>
      </w:r>
      <w:r w:rsidRPr="006A2199">
        <w:rPr>
          <w:rFonts w:ascii="微软雅黑" w:hAnsi="微软雅黑"/>
        </w:rPr>
        <w:t>，星期四还是星期五先不去讨论，今天</w:t>
      </w:r>
      <w:r w:rsidR="0065615C">
        <w:rPr>
          <w:rFonts w:ascii="微软雅黑" w:hAnsi="微软雅黑" w:hint="eastAsia"/>
        </w:rPr>
        <w:t xml:space="preserve"> “</w:t>
      </w:r>
      <w:r w:rsidR="0065615C" w:rsidRPr="006A2199">
        <w:rPr>
          <w:rFonts w:ascii="微软雅黑" w:hAnsi="微软雅黑"/>
        </w:rPr>
        <w:t>是</w:t>
      </w:r>
      <w:r w:rsidR="0065615C">
        <w:rPr>
          <w:rFonts w:ascii="微软雅黑" w:hAnsi="微软雅黑" w:hint="eastAsia"/>
        </w:rPr>
        <w:t>”</w:t>
      </w:r>
      <w:r w:rsidRPr="006A2199">
        <w:rPr>
          <w:rFonts w:ascii="微软雅黑" w:hAnsi="微软雅黑"/>
        </w:rPr>
        <w:t>，就是说，我们还活着，世界也在</w:t>
      </w:r>
      <w:r w:rsidR="000C0474">
        <w:rPr>
          <w:rFonts w:ascii="微软雅黑" w:hAnsi="微软雅黑" w:hint="eastAsia"/>
        </w:rPr>
        <w:t>，</w:t>
      </w:r>
      <w:r w:rsidRPr="006A2199">
        <w:rPr>
          <w:rFonts w:ascii="微软雅黑" w:hAnsi="微软雅黑"/>
        </w:rPr>
        <w:t>至于它是</w:t>
      </w:r>
      <w:proofErr w:type="gramStart"/>
      <w:r w:rsidRPr="006A2199">
        <w:rPr>
          <w:rFonts w:ascii="微软雅黑" w:hAnsi="微软雅黑"/>
        </w:rPr>
        <w:t>星期几这是</w:t>
      </w:r>
      <w:proofErr w:type="gramEnd"/>
      <w:r w:rsidRPr="006A2199">
        <w:rPr>
          <w:rFonts w:ascii="微软雅黑" w:hAnsi="微软雅黑"/>
        </w:rPr>
        <w:t>后面的问题。I</w:t>
      </w:r>
      <w:r w:rsidR="006A2199">
        <w:rPr>
          <w:rFonts w:ascii="微软雅黑" w:hAnsi="微软雅黑"/>
        </w:rPr>
        <w:t xml:space="preserve"> </w:t>
      </w:r>
      <w:r w:rsidRPr="006A2199">
        <w:rPr>
          <w:rFonts w:ascii="微软雅黑" w:hAnsi="微软雅黑"/>
        </w:rPr>
        <w:t>am这句话通</w:t>
      </w:r>
      <w:r w:rsidR="0065615C">
        <w:rPr>
          <w:rFonts w:ascii="微软雅黑" w:hAnsi="微软雅黑" w:hint="eastAsia"/>
        </w:rPr>
        <w:t>吗</w:t>
      </w:r>
      <w:r w:rsidRPr="006A2199">
        <w:rPr>
          <w:rFonts w:ascii="微软雅黑" w:hAnsi="微软雅黑"/>
        </w:rPr>
        <w:t>，通的，句号。I</w:t>
      </w:r>
      <w:r w:rsidR="006A2199">
        <w:rPr>
          <w:rFonts w:ascii="微软雅黑" w:hAnsi="微软雅黑"/>
        </w:rPr>
        <w:t xml:space="preserve"> </w:t>
      </w:r>
      <w:r w:rsidRPr="006A2199">
        <w:rPr>
          <w:rFonts w:ascii="微软雅黑" w:hAnsi="微软雅黑"/>
        </w:rPr>
        <w:t>am就是我在。我在哪里？在教室里I</w:t>
      </w:r>
      <w:r w:rsidR="006A2199">
        <w:rPr>
          <w:rFonts w:ascii="微软雅黑" w:hAnsi="微软雅黑"/>
        </w:rPr>
        <w:t xml:space="preserve"> </w:t>
      </w:r>
      <w:r w:rsidRPr="006A2199">
        <w:rPr>
          <w:rFonts w:ascii="微软雅黑" w:hAnsi="微软雅黑"/>
        </w:rPr>
        <w:t>am</w:t>
      </w:r>
      <w:r w:rsidR="006A2199">
        <w:rPr>
          <w:rFonts w:ascii="微软雅黑" w:hAnsi="微软雅黑"/>
        </w:rPr>
        <w:t xml:space="preserve"> </w:t>
      </w:r>
      <w:r w:rsidRPr="006A2199">
        <w:rPr>
          <w:rFonts w:ascii="微软雅黑" w:hAnsi="微软雅黑"/>
        </w:rPr>
        <w:t>in</w:t>
      </w:r>
      <w:r w:rsidR="006A2199">
        <w:rPr>
          <w:rFonts w:ascii="微软雅黑" w:hAnsi="微软雅黑"/>
        </w:rPr>
        <w:t xml:space="preserve"> </w:t>
      </w:r>
      <w:r w:rsidRPr="006A2199">
        <w:rPr>
          <w:rFonts w:ascii="微软雅黑" w:hAnsi="微软雅黑"/>
        </w:rPr>
        <w:t>the</w:t>
      </w:r>
      <w:r w:rsidR="006A2199">
        <w:rPr>
          <w:rFonts w:ascii="微软雅黑" w:hAnsi="微软雅黑"/>
        </w:rPr>
        <w:t xml:space="preserve"> </w:t>
      </w:r>
      <w:r w:rsidRPr="006A2199">
        <w:rPr>
          <w:rFonts w:ascii="微软雅黑" w:hAnsi="微软雅黑"/>
        </w:rPr>
        <w:t>classroom，这是后来的事情，不管我在哪里，先断言了I</w:t>
      </w:r>
      <w:r w:rsidR="006A2199">
        <w:rPr>
          <w:rFonts w:ascii="微软雅黑" w:hAnsi="微软雅黑"/>
        </w:rPr>
        <w:t xml:space="preserve"> </w:t>
      </w:r>
      <w:r w:rsidRPr="006A2199">
        <w:rPr>
          <w:rFonts w:ascii="微软雅黑" w:hAnsi="微软雅黑"/>
        </w:rPr>
        <w:t>am。那么现在就讨论这样的句子，比如说This</w:t>
      </w:r>
      <w:r w:rsidR="006A2199">
        <w:rPr>
          <w:rFonts w:ascii="微软雅黑" w:hAnsi="微软雅黑"/>
        </w:rPr>
        <w:t xml:space="preserve"> </w:t>
      </w:r>
      <w:r w:rsidRPr="006A2199">
        <w:rPr>
          <w:rFonts w:ascii="微软雅黑" w:hAnsi="微软雅黑"/>
        </w:rPr>
        <w:t>is</w:t>
      </w:r>
      <w:r w:rsidR="006A2199">
        <w:rPr>
          <w:rFonts w:ascii="微软雅黑" w:hAnsi="微软雅黑"/>
        </w:rPr>
        <w:t xml:space="preserve"> </w:t>
      </w:r>
      <w:r w:rsidR="00285005" w:rsidRPr="006A2199">
        <w:rPr>
          <w:rFonts w:ascii="微软雅黑" w:hAnsi="微软雅黑"/>
        </w:rPr>
        <w:t>Yellow</w:t>
      </w:r>
      <w:r w:rsidR="00285005">
        <w:rPr>
          <w:rFonts w:ascii="微软雅黑" w:hAnsi="微软雅黑"/>
        </w:rPr>
        <w:t xml:space="preserve"> </w:t>
      </w:r>
      <w:r w:rsidR="00285005" w:rsidRPr="006A2199">
        <w:rPr>
          <w:rFonts w:ascii="微软雅黑" w:hAnsi="微软雅黑"/>
        </w:rPr>
        <w:t>River</w:t>
      </w:r>
      <w:r w:rsidR="000C0474">
        <w:rPr>
          <w:rFonts w:ascii="微软雅黑" w:hAnsi="微软雅黑" w:hint="eastAsia"/>
        </w:rPr>
        <w:t>，</w:t>
      </w:r>
      <w:r w:rsidRPr="006A2199">
        <w:rPr>
          <w:rFonts w:ascii="微软雅黑" w:hAnsi="微软雅黑"/>
        </w:rPr>
        <w:t>黄河，黄河怎么被获得的</w:t>
      </w:r>
      <w:r w:rsidR="000C0474">
        <w:rPr>
          <w:rFonts w:ascii="微软雅黑" w:hAnsi="微软雅黑" w:hint="eastAsia"/>
        </w:rPr>
        <w:t>？</w:t>
      </w:r>
      <w:r w:rsidRPr="006A2199">
        <w:rPr>
          <w:rFonts w:ascii="微软雅黑" w:hAnsi="微软雅黑"/>
        </w:rPr>
        <w:t>你感官获得的</w:t>
      </w:r>
      <w:r w:rsidR="000C0474">
        <w:rPr>
          <w:rFonts w:ascii="微软雅黑" w:hAnsi="微软雅黑" w:hint="eastAsia"/>
        </w:rPr>
        <w:t>，</w:t>
      </w:r>
      <w:r w:rsidRPr="006A2199">
        <w:rPr>
          <w:rFonts w:ascii="微软雅黑" w:hAnsi="微软雅黑"/>
        </w:rPr>
        <w:t>不，你的感官对一条河流的感觉永远不能使其成为一条河流，因</w:t>
      </w:r>
      <w:r w:rsidRPr="006A2199">
        <w:rPr>
          <w:rFonts w:ascii="微软雅黑" w:hAnsi="微软雅黑"/>
        </w:rPr>
        <w:lastRenderedPageBreak/>
        <w:t>为赫拉克利特已经告诉我们了</w:t>
      </w:r>
      <w:r w:rsidR="0065615C">
        <w:rPr>
          <w:rFonts w:ascii="微软雅黑" w:hAnsi="微软雅黑" w:hint="eastAsia"/>
        </w:rPr>
        <w:t>：</w:t>
      </w:r>
      <w:r w:rsidRPr="006A2199">
        <w:rPr>
          <w:rFonts w:ascii="微软雅黑" w:hAnsi="微软雅黑"/>
        </w:rPr>
        <w:t>人不能两次踏入同一条河。黄河也是如此，黄河改过九次道。但是我们中华民族一直称它为黄河，而不是给它分别九个不同的名称。凭什么？大家说虽然改道，源头没变。你到源头去看看。你沿着黄河上溯，到它的源头，那就更不搞不清楚在哪里了，那是一个森林地带，那是无数细小的水系，散漫地、杂乱地在那里流躺。哪里</w:t>
      </w:r>
      <w:r w:rsidR="0065615C">
        <w:rPr>
          <w:rFonts w:ascii="微软雅黑" w:hAnsi="微软雅黑" w:hint="eastAsia"/>
        </w:rPr>
        <w:t>是</w:t>
      </w:r>
      <w:r w:rsidRPr="006A2199">
        <w:rPr>
          <w:rFonts w:ascii="微软雅黑" w:hAnsi="微软雅黑"/>
        </w:rPr>
        <w:t>它的源头，其中哪一条细细的溪水说这就是黄河的开端，都没有这个资格的。河水始终在流逝着，人不能两次踏入同一条河流。河床也在改造，那么河的源头也在无法确定之中。那么这就意味着我们为什么还称它为黄河呢？这是一个问题了。如果我们仅考虑河道的改变，那么我们应当至少称它九次，九个不同的名称，this</w:t>
      </w:r>
      <w:r w:rsidR="000A6F3F">
        <w:rPr>
          <w:rFonts w:ascii="微软雅黑" w:hAnsi="微软雅黑" w:hint="eastAsia"/>
        </w:rPr>
        <w:t>（</w:t>
      </w:r>
      <w:r w:rsidR="000A6F3F" w:rsidRPr="006A2199">
        <w:rPr>
          <w:rFonts w:ascii="微软雅黑" w:hAnsi="微软雅黑"/>
        </w:rPr>
        <w:t>a</w:t>
      </w:r>
      <w:r w:rsidR="000A6F3F">
        <w:rPr>
          <w:rFonts w:ascii="微软雅黑" w:hAnsi="微软雅黑" w:hint="eastAsia"/>
        </w:rPr>
        <w:t>）</w:t>
      </w:r>
      <w:r w:rsidRPr="006A2199">
        <w:rPr>
          <w:rFonts w:ascii="微软雅黑" w:hAnsi="微软雅黑"/>
        </w:rPr>
        <w:t>啊</w:t>
      </w:r>
      <w:r w:rsidR="000C0474">
        <w:rPr>
          <w:rFonts w:ascii="微软雅黑" w:hAnsi="微软雅黑" w:hint="eastAsia"/>
        </w:rPr>
        <w:t>，</w:t>
      </w:r>
      <w:r w:rsidRPr="006A2199">
        <w:rPr>
          <w:rFonts w:ascii="微软雅黑" w:hAnsi="微软雅黑"/>
        </w:rPr>
        <w:t>就是这一次的这个河是a，给它一个名称</w:t>
      </w:r>
      <w:r w:rsidR="0065615C">
        <w:rPr>
          <w:rFonts w:ascii="微软雅黑" w:hAnsi="微软雅黑" w:hint="eastAsia"/>
        </w:rPr>
        <w:t>，</w:t>
      </w:r>
      <w:r w:rsidRPr="006A2199">
        <w:rPr>
          <w:rFonts w:ascii="微软雅黑" w:hAnsi="微软雅黑"/>
        </w:rPr>
        <w:t>This</w:t>
      </w:r>
      <w:r w:rsidR="005B5750">
        <w:rPr>
          <w:rFonts w:ascii="微软雅黑" w:hAnsi="微软雅黑" w:hint="eastAsia"/>
        </w:rPr>
        <w:t>（</w:t>
      </w:r>
      <w:r w:rsidR="005B5750" w:rsidRPr="006A2199">
        <w:rPr>
          <w:rFonts w:ascii="微软雅黑" w:hAnsi="微软雅黑"/>
        </w:rPr>
        <w:t>b</w:t>
      </w:r>
      <w:r w:rsidR="005B5750">
        <w:rPr>
          <w:rFonts w:ascii="微软雅黑" w:hAnsi="微软雅黑" w:hint="eastAsia"/>
        </w:rPr>
        <w:t>）</w:t>
      </w:r>
      <w:r w:rsidRPr="006A2199">
        <w:rPr>
          <w:rFonts w:ascii="微软雅黑" w:hAnsi="微软雅黑"/>
        </w:rPr>
        <w:t>is</w:t>
      </w:r>
      <w:r w:rsidR="006A2199">
        <w:rPr>
          <w:rFonts w:ascii="微软雅黑" w:hAnsi="微软雅黑"/>
        </w:rPr>
        <w:t xml:space="preserve"> </w:t>
      </w:r>
      <w:r w:rsidRPr="006A2199">
        <w:rPr>
          <w:rFonts w:ascii="微软雅黑" w:hAnsi="微软雅黑"/>
        </w:rPr>
        <w:t>b，This</w:t>
      </w:r>
      <w:r w:rsidR="005B5750">
        <w:rPr>
          <w:rFonts w:ascii="微软雅黑" w:hAnsi="微软雅黑" w:hint="eastAsia"/>
        </w:rPr>
        <w:t>（c）</w:t>
      </w:r>
      <w:r w:rsidR="006A2199">
        <w:rPr>
          <w:rFonts w:ascii="微软雅黑" w:hAnsi="微软雅黑"/>
        </w:rPr>
        <w:t xml:space="preserve"> </w:t>
      </w:r>
      <w:r w:rsidRPr="006A2199">
        <w:rPr>
          <w:rFonts w:ascii="微软雅黑" w:hAnsi="微软雅黑"/>
        </w:rPr>
        <w:t>is</w:t>
      </w:r>
      <w:r w:rsidR="006A2199">
        <w:rPr>
          <w:rFonts w:ascii="微软雅黑" w:hAnsi="微软雅黑"/>
        </w:rPr>
        <w:t xml:space="preserve"> </w:t>
      </w:r>
      <w:r w:rsidRPr="006A2199">
        <w:rPr>
          <w:rFonts w:ascii="微软雅黑" w:hAnsi="微软雅黑"/>
        </w:rPr>
        <w:t>c，但是我总不会说This</w:t>
      </w:r>
      <w:r w:rsidR="006A2199">
        <w:rPr>
          <w:rFonts w:ascii="微软雅黑" w:hAnsi="微软雅黑"/>
        </w:rPr>
        <w:t xml:space="preserve"> </w:t>
      </w:r>
      <w:r w:rsidRPr="006A2199">
        <w:rPr>
          <w:rFonts w:ascii="微软雅黑" w:hAnsi="微软雅黑"/>
        </w:rPr>
        <w:t>is</w:t>
      </w:r>
      <w:r w:rsidR="006A2199">
        <w:rPr>
          <w:rFonts w:ascii="微软雅黑" w:hAnsi="微软雅黑"/>
        </w:rPr>
        <w:t xml:space="preserve"> </w:t>
      </w:r>
      <w:r w:rsidR="00285005" w:rsidRPr="006A2199">
        <w:rPr>
          <w:rFonts w:ascii="微软雅黑" w:hAnsi="微软雅黑"/>
        </w:rPr>
        <w:t>Yellow</w:t>
      </w:r>
      <w:r w:rsidR="00285005">
        <w:rPr>
          <w:rFonts w:ascii="微软雅黑" w:hAnsi="微软雅黑"/>
        </w:rPr>
        <w:t xml:space="preserve"> </w:t>
      </w:r>
      <w:r w:rsidR="00285005" w:rsidRPr="006A2199">
        <w:rPr>
          <w:rFonts w:ascii="微软雅黑" w:hAnsi="微软雅黑"/>
        </w:rPr>
        <w:t>River</w:t>
      </w:r>
      <w:r w:rsidRPr="006A2199">
        <w:rPr>
          <w:rFonts w:ascii="微软雅黑" w:hAnsi="微软雅黑"/>
        </w:rPr>
        <w:t>，我按照感觉跟着感觉走，跟着我们对这个河流的知觉走，要么我们至少</w:t>
      </w:r>
      <w:r w:rsidR="000A6F3F">
        <w:rPr>
          <w:rFonts w:ascii="微软雅黑" w:hAnsi="微软雅黑" w:hint="eastAsia"/>
        </w:rPr>
        <w:t>要</w:t>
      </w:r>
      <w:r w:rsidRPr="006A2199">
        <w:rPr>
          <w:rFonts w:ascii="微软雅黑" w:hAnsi="微软雅黑"/>
        </w:rPr>
        <w:t>走九次，其实还不止，可以走无限次。这样走法的话，就是说我们始终把这种连接当中的is看成是等于号</w:t>
      </w:r>
      <w:r w:rsidR="000A6F3F">
        <w:rPr>
          <w:rFonts w:ascii="微软雅黑" w:hAnsi="微软雅黑" w:hint="eastAsia"/>
        </w:rPr>
        <w:t>，</w:t>
      </w:r>
      <w:r w:rsidRPr="006A2199">
        <w:rPr>
          <w:rFonts w:ascii="微软雅黑" w:hAnsi="微软雅黑"/>
        </w:rPr>
        <w:t>于是this也固定不了，这一个东西就固定不了了</w:t>
      </w:r>
      <w:r w:rsidR="004E44A2">
        <w:rPr>
          <w:rFonts w:ascii="微软雅黑" w:hAnsi="微软雅黑" w:hint="eastAsia"/>
        </w:rPr>
        <w:t>，</w:t>
      </w:r>
      <w:r w:rsidRPr="006A2199">
        <w:rPr>
          <w:rFonts w:ascii="微软雅黑" w:hAnsi="微软雅黑"/>
        </w:rPr>
        <w:t>它是This</w:t>
      </w:r>
      <w:r w:rsidR="006A2199">
        <w:rPr>
          <w:rFonts w:ascii="微软雅黑" w:hAnsi="微软雅黑"/>
        </w:rPr>
        <w:t xml:space="preserve"> </w:t>
      </w:r>
      <w:r w:rsidRPr="006A2199">
        <w:rPr>
          <w:rFonts w:ascii="微软雅黑" w:hAnsi="微软雅黑"/>
        </w:rPr>
        <w:t>a</w:t>
      </w:r>
      <w:r w:rsidR="0065615C">
        <w:rPr>
          <w:rFonts w:ascii="微软雅黑" w:hAnsi="微软雅黑" w:hint="eastAsia"/>
        </w:rPr>
        <w:t>，</w:t>
      </w:r>
      <w:r w:rsidRPr="006A2199">
        <w:rPr>
          <w:rFonts w:ascii="微软雅黑" w:hAnsi="微软雅黑"/>
        </w:rPr>
        <w:t>this</w:t>
      </w:r>
      <w:r w:rsidR="006A2199">
        <w:rPr>
          <w:rFonts w:ascii="微软雅黑" w:hAnsi="微软雅黑"/>
        </w:rPr>
        <w:t xml:space="preserve"> </w:t>
      </w:r>
      <w:r w:rsidRPr="006A2199">
        <w:rPr>
          <w:rFonts w:ascii="微软雅黑" w:hAnsi="微软雅黑"/>
        </w:rPr>
        <w:t>b</w:t>
      </w:r>
      <w:r w:rsidR="000A6F3F">
        <w:rPr>
          <w:rFonts w:ascii="微软雅黑" w:hAnsi="微软雅黑" w:hint="eastAsia"/>
        </w:rPr>
        <w:t>，</w:t>
      </w:r>
      <w:r w:rsidRPr="006A2199">
        <w:rPr>
          <w:rFonts w:ascii="微软雅黑" w:hAnsi="微软雅黑"/>
        </w:rPr>
        <w:t>严格来说不叫this，a是a，b是b，c是c。我们跟着感觉走的话，事物就不能存在</w:t>
      </w:r>
      <w:r w:rsidR="000A6F3F">
        <w:rPr>
          <w:rFonts w:ascii="微软雅黑" w:hAnsi="微软雅黑" w:hint="eastAsia"/>
        </w:rPr>
        <w:t>，</w:t>
      </w:r>
      <w:r w:rsidRPr="006A2199">
        <w:rPr>
          <w:rFonts w:ascii="微软雅黑" w:hAnsi="微软雅黑"/>
        </w:rPr>
        <w:t>它分别是无限的aa</w:t>
      </w:r>
      <w:r w:rsidR="00771507">
        <w:rPr>
          <w:rFonts w:ascii="微软雅黑" w:hAnsi="微软雅黑" w:hint="eastAsia"/>
        </w:rPr>
        <w:t>、</w:t>
      </w:r>
      <w:r w:rsidRPr="006A2199">
        <w:rPr>
          <w:rFonts w:ascii="微软雅黑" w:hAnsi="微软雅黑"/>
        </w:rPr>
        <w:t>bb</w:t>
      </w:r>
      <w:r w:rsidR="00771507">
        <w:rPr>
          <w:rFonts w:ascii="微软雅黑" w:hAnsi="微软雅黑" w:hint="eastAsia"/>
        </w:rPr>
        <w:t>、</w:t>
      </w:r>
      <w:r w:rsidRPr="006A2199">
        <w:rPr>
          <w:rFonts w:ascii="微软雅黑" w:hAnsi="微软雅黑"/>
        </w:rPr>
        <w:t>cc，就这样下去吧。所以is本不是这个连接号，本不是一个等于号。is非常关键，我没有后面</w:t>
      </w:r>
      <w:r w:rsidR="000A6F3F">
        <w:rPr>
          <w:rFonts w:ascii="微软雅黑" w:hAnsi="微软雅黑" w:hint="eastAsia"/>
        </w:rPr>
        <w:t>，</w:t>
      </w:r>
      <w:r w:rsidRPr="006A2199">
        <w:rPr>
          <w:rFonts w:ascii="微软雅黑" w:hAnsi="微软雅黑"/>
        </w:rPr>
        <w:t>我已经说它this</w:t>
      </w:r>
      <w:r w:rsidR="00771507">
        <w:rPr>
          <w:rFonts w:ascii="微软雅黑" w:hAnsi="微软雅黑"/>
        </w:rPr>
        <w:t xml:space="preserve"> </w:t>
      </w:r>
      <w:r w:rsidRPr="006A2199">
        <w:rPr>
          <w:rFonts w:ascii="微软雅黑" w:hAnsi="微软雅黑"/>
        </w:rPr>
        <w:t>is</w:t>
      </w:r>
      <w:r w:rsidR="00771507">
        <w:rPr>
          <w:rFonts w:ascii="微软雅黑" w:hAnsi="微软雅黑" w:hint="eastAsia"/>
        </w:rPr>
        <w:t>，</w:t>
      </w:r>
      <w:r w:rsidRPr="006A2199">
        <w:rPr>
          <w:rFonts w:ascii="微软雅黑" w:hAnsi="微软雅黑"/>
        </w:rPr>
        <w:t>没有</w:t>
      </w:r>
      <w:r w:rsidR="000A6F3F" w:rsidRPr="006A2199">
        <w:rPr>
          <w:rFonts w:ascii="微软雅黑" w:hAnsi="微软雅黑"/>
        </w:rPr>
        <w:t>Yellow</w:t>
      </w:r>
      <w:r w:rsidR="000A6F3F">
        <w:rPr>
          <w:rFonts w:ascii="微软雅黑" w:hAnsi="微软雅黑"/>
        </w:rPr>
        <w:t xml:space="preserve"> </w:t>
      </w:r>
      <w:r w:rsidR="000A6F3F" w:rsidRPr="006A2199">
        <w:rPr>
          <w:rFonts w:ascii="微软雅黑" w:hAnsi="微软雅黑"/>
        </w:rPr>
        <w:t>River</w:t>
      </w:r>
      <w:r w:rsidRPr="006A2199">
        <w:rPr>
          <w:rFonts w:ascii="微软雅黑" w:hAnsi="微软雅黑"/>
        </w:rPr>
        <w:t>我已经说它this</w:t>
      </w:r>
      <w:r w:rsidR="006A2199">
        <w:rPr>
          <w:rFonts w:ascii="微软雅黑" w:hAnsi="微软雅黑"/>
        </w:rPr>
        <w:t xml:space="preserve"> </w:t>
      </w:r>
      <w:r w:rsidRPr="006A2199">
        <w:rPr>
          <w:rFonts w:ascii="微软雅黑" w:hAnsi="微软雅黑"/>
        </w:rPr>
        <w:t>is。我就根本不再理睬后面</w:t>
      </w:r>
      <w:r w:rsidR="00771507">
        <w:rPr>
          <w:rFonts w:ascii="微软雅黑" w:hAnsi="微软雅黑" w:hint="eastAsia"/>
        </w:rPr>
        <w:t>a</w:t>
      </w:r>
      <w:r w:rsidR="005B5750">
        <w:rPr>
          <w:rFonts w:ascii="微软雅黑" w:hAnsi="微软雅黑" w:hint="eastAsia"/>
        </w:rPr>
        <w:t>、</w:t>
      </w:r>
      <w:r w:rsidR="00771507">
        <w:rPr>
          <w:rFonts w:ascii="微软雅黑" w:hAnsi="微软雅黑" w:hint="eastAsia"/>
        </w:rPr>
        <w:t>b</w:t>
      </w:r>
      <w:r w:rsidR="005B5750">
        <w:rPr>
          <w:rFonts w:ascii="微软雅黑" w:hAnsi="微软雅黑" w:hint="eastAsia"/>
        </w:rPr>
        <w:t>、</w:t>
      </w:r>
      <w:r w:rsidR="00771507">
        <w:rPr>
          <w:rFonts w:ascii="微软雅黑" w:hAnsi="微软雅黑" w:hint="eastAsia"/>
        </w:rPr>
        <w:t>c</w:t>
      </w:r>
      <w:r w:rsidR="005B5750">
        <w:rPr>
          <w:rFonts w:ascii="微软雅黑" w:hAnsi="微软雅黑" w:hint="eastAsia"/>
        </w:rPr>
        <w:t>、</w:t>
      </w:r>
      <w:r w:rsidR="00771507">
        <w:rPr>
          <w:rFonts w:ascii="微软雅黑" w:hAnsi="微软雅黑" w:hint="eastAsia"/>
        </w:rPr>
        <w:t>d</w:t>
      </w:r>
      <w:r w:rsidRPr="006A2199">
        <w:rPr>
          <w:rFonts w:ascii="微软雅黑" w:hAnsi="微软雅黑"/>
        </w:rPr>
        <w:t>这种知觉状态的变化，a一</w:t>
      </w:r>
      <w:r w:rsidR="004E44A2" w:rsidRPr="004E44A2">
        <w:rPr>
          <w:rFonts w:ascii="微软雅黑" w:hAnsi="微软雅黑" w:hint="eastAsia"/>
        </w:rPr>
        <w:t>种</w:t>
      </w:r>
      <w:r w:rsidRPr="006A2199">
        <w:rPr>
          <w:rFonts w:ascii="微软雅黑" w:hAnsi="微软雅黑"/>
        </w:rPr>
        <w:t>觉状态，b另外一种知觉状态，c另一种知觉状态</w:t>
      </w:r>
      <w:r w:rsidR="005B5750">
        <w:rPr>
          <w:rFonts w:ascii="微软雅黑" w:hAnsi="微软雅黑" w:hint="eastAsia"/>
        </w:rPr>
        <w:t>，</w:t>
      </w:r>
      <w:r w:rsidRPr="006A2199">
        <w:rPr>
          <w:rFonts w:ascii="微软雅黑" w:hAnsi="微软雅黑"/>
        </w:rPr>
        <w:t>都不理睬它，我断言它（是）</w:t>
      </w:r>
      <w:r w:rsidR="00285005" w:rsidRPr="006A2199">
        <w:rPr>
          <w:rFonts w:ascii="微软雅黑" w:hAnsi="微软雅黑"/>
        </w:rPr>
        <w:t>Yellow</w:t>
      </w:r>
      <w:r w:rsidR="00285005">
        <w:rPr>
          <w:rFonts w:ascii="微软雅黑" w:hAnsi="微软雅黑"/>
        </w:rPr>
        <w:t xml:space="preserve"> </w:t>
      </w:r>
      <w:r w:rsidR="00285005" w:rsidRPr="006A2199">
        <w:rPr>
          <w:rFonts w:ascii="微软雅黑" w:hAnsi="微软雅黑"/>
        </w:rPr>
        <w:t>River</w:t>
      </w:r>
      <w:r w:rsidRPr="006A2199">
        <w:rPr>
          <w:rFonts w:ascii="微软雅黑" w:hAnsi="微软雅黑"/>
        </w:rPr>
        <w:t>。所以is，通过is这个词把无数个</w:t>
      </w:r>
      <w:r w:rsidR="00771507">
        <w:rPr>
          <w:rFonts w:ascii="微软雅黑" w:hAnsi="微软雅黑" w:hint="eastAsia"/>
        </w:rPr>
        <w:t>a</w:t>
      </w:r>
      <w:r w:rsidR="005B5750">
        <w:rPr>
          <w:rFonts w:ascii="微软雅黑" w:hAnsi="微软雅黑" w:hint="eastAsia"/>
        </w:rPr>
        <w:t>、</w:t>
      </w:r>
      <w:r w:rsidR="00771507">
        <w:rPr>
          <w:rFonts w:ascii="微软雅黑" w:hAnsi="微软雅黑" w:hint="eastAsia"/>
        </w:rPr>
        <w:t>d</w:t>
      </w:r>
      <w:r w:rsidR="005B5750">
        <w:rPr>
          <w:rFonts w:ascii="微软雅黑" w:hAnsi="微软雅黑" w:hint="eastAsia"/>
        </w:rPr>
        <w:t>、</w:t>
      </w:r>
      <w:r w:rsidR="00771507">
        <w:rPr>
          <w:rFonts w:ascii="微软雅黑" w:hAnsi="微软雅黑" w:hint="eastAsia"/>
        </w:rPr>
        <w:t>c</w:t>
      </w:r>
      <w:r w:rsidR="005B5750">
        <w:rPr>
          <w:rFonts w:ascii="微软雅黑" w:hAnsi="微软雅黑" w:hint="eastAsia"/>
        </w:rPr>
        <w:t>、</w:t>
      </w:r>
      <w:r w:rsidR="00771507">
        <w:rPr>
          <w:rFonts w:ascii="微软雅黑" w:hAnsi="微软雅黑" w:hint="eastAsia"/>
        </w:rPr>
        <w:t>d</w:t>
      </w:r>
      <w:r w:rsidR="005B5750">
        <w:rPr>
          <w:rFonts w:ascii="微软雅黑" w:hAnsi="微软雅黑" w:hint="eastAsia"/>
        </w:rPr>
        <w:t>、</w:t>
      </w:r>
      <w:r w:rsidR="00771507">
        <w:rPr>
          <w:rFonts w:ascii="微软雅黑" w:hAnsi="微软雅黑" w:hint="eastAsia"/>
        </w:rPr>
        <w:t>e</w:t>
      </w:r>
      <w:r w:rsidR="005B5750">
        <w:rPr>
          <w:rFonts w:ascii="微软雅黑" w:hAnsi="微软雅黑" w:hint="eastAsia"/>
        </w:rPr>
        <w:t>、</w:t>
      </w:r>
      <w:r w:rsidR="00771507">
        <w:rPr>
          <w:rFonts w:ascii="微软雅黑" w:hAnsi="微软雅黑" w:hint="eastAsia"/>
        </w:rPr>
        <w:t>f</w:t>
      </w:r>
      <w:r w:rsidR="004E44A2">
        <w:rPr>
          <w:rFonts w:ascii="微软雅黑" w:hAnsi="微软雅黑" w:hint="eastAsia"/>
        </w:rPr>
        <w:t>，</w:t>
      </w:r>
      <w:r w:rsidRPr="006A2199">
        <w:rPr>
          <w:rFonts w:ascii="微软雅黑" w:hAnsi="微软雅黑"/>
        </w:rPr>
        <w:t>可以无限延长的</w:t>
      </w:r>
      <w:r w:rsidR="005B5750">
        <w:rPr>
          <w:rFonts w:ascii="微软雅黑" w:hAnsi="微软雅黑" w:hint="eastAsia"/>
        </w:rPr>
        <w:t>、</w:t>
      </w:r>
      <w:r w:rsidRPr="006A2199">
        <w:rPr>
          <w:rFonts w:ascii="微软雅黑" w:hAnsi="微软雅黑"/>
        </w:rPr>
        <w:t>那些杂多的知觉状态、变化的知觉状态归为this，通过is，把this做出来了</w:t>
      </w:r>
      <w:r w:rsidR="005B5750">
        <w:rPr>
          <w:rFonts w:ascii="微软雅黑" w:hAnsi="微软雅黑" w:hint="eastAsia"/>
        </w:rPr>
        <w:t>；</w:t>
      </w:r>
      <w:r w:rsidRPr="006A2199">
        <w:rPr>
          <w:rFonts w:ascii="微软雅黑" w:hAnsi="微软雅黑"/>
        </w:rPr>
        <w:t>就是通过is把前面this确定好了。是不是这样？否则this确定不了，this</w:t>
      </w:r>
      <w:r w:rsidR="006A2199">
        <w:rPr>
          <w:rFonts w:ascii="微软雅黑" w:hAnsi="微软雅黑"/>
        </w:rPr>
        <w:t xml:space="preserve"> </w:t>
      </w:r>
      <w:r w:rsidRPr="006A2199">
        <w:rPr>
          <w:rFonts w:ascii="微软雅黑" w:hAnsi="微软雅黑"/>
        </w:rPr>
        <w:t>a，this</w:t>
      </w:r>
      <w:r w:rsidR="006A2199">
        <w:rPr>
          <w:rFonts w:ascii="微软雅黑" w:hAnsi="微软雅黑"/>
        </w:rPr>
        <w:t xml:space="preserve"> </w:t>
      </w:r>
      <w:r w:rsidRPr="006A2199">
        <w:rPr>
          <w:rFonts w:ascii="微软雅黑" w:hAnsi="微软雅黑"/>
        </w:rPr>
        <w:t>b，小括号里面我写好了</w:t>
      </w:r>
      <w:r w:rsidR="00771507">
        <w:rPr>
          <w:rFonts w:ascii="微软雅黑" w:hAnsi="微软雅黑" w:hint="eastAsia"/>
        </w:rPr>
        <w:t>，</w:t>
      </w:r>
      <w:r w:rsidRPr="006A2199">
        <w:rPr>
          <w:rFonts w:ascii="微软雅黑" w:hAnsi="微软雅黑"/>
        </w:rPr>
        <w:t>它不是this，它不是这一个</w:t>
      </w:r>
      <w:r w:rsidR="00771507">
        <w:rPr>
          <w:rFonts w:ascii="微软雅黑" w:hAnsi="微软雅黑" w:hint="eastAsia"/>
        </w:rPr>
        <w:t>，</w:t>
      </w:r>
      <w:r w:rsidRPr="006A2199">
        <w:rPr>
          <w:rFonts w:ascii="微软雅黑" w:hAnsi="微软雅黑"/>
        </w:rPr>
        <w:t>这一个是靠谁做出来的？靠is。所以is不是等于号，is是什么？存在。</w:t>
      </w:r>
    </w:p>
    <w:p w14:paraId="50004782" w14:textId="599EE95F" w:rsidR="00A23561" w:rsidRPr="006A2199" w:rsidRDefault="00A23561" w:rsidP="00116B2E">
      <w:pPr>
        <w:ind w:firstLine="540"/>
        <w:rPr>
          <w:rFonts w:ascii="微软雅黑" w:hAnsi="微软雅黑"/>
        </w:rPr>
      </w:pPr>
      <w:r w:rsidRPr="006A2199">
        <w:rPr>
          <w:rFonts w:ascii="微软雅黑" w:hAnsi="微软雅黑"/>
        </w:rPr>
        <w:t>存在就是被巴门尼德找到了，他说是范畴，是思想自身，是一个思维范畴。思维范畴从哪里找到</w:t>
      </w:r>
      <w:r w:rsidR="009275DB">
        <w:rPr>
          <w:rFonts w:ascii="微软雅黑" w:hAnsi="微软雅黑" w:hint="eastAsia"/>
        </w:rPr>
        <w:t>，</w:t>
      </w:r>
      <w:r w:rsidRPr="006A2199">
        <w:rPr>
          <w:rFonts w:ascii="微软雅黑" w:hAnsi="微软雅黑"/>
        </w:rPr>
        <w:t>在语言里面找到的，看到吧。在语言中，我们就是在一个共同的世界</w:t>
      </w:r>
      <w:r w:rsidR="009275DB">
        <w:rPr>
          <w:rFonts w:ascii="微软雅黑" w:hAnsi="微软雅黑" w:hint="eastAsia"/>
        </w:rPr>
        <w:t>；</w:t>
      </w:r>
      <w:r w:rsidRPr="006A2199">
        <w:rPr>
          <w:rFonts w:ascii="微软雅黑" w:hAnsi="微软雅黑"/>
        </w:rPr>
        <w:t>我们如果在感觉中，我们没有共同的世界。请大家注意这句简单的话。我们有一个共同的世界，因为我们在一个语言里面</w:t>
      </w:r>
      <w:r w:rsidR="009275DB">
        <w:rPr>
          <w:rFonts w:ascii="微软雅黑" w:hAnsi="微软雅黑" w:hint="eastAsia"/>
        </w:rPr>
        <w:t>；</w:t>
      </w:r>
      <w:r w:rsidRPr="006A2199">
        <w:rPr>
          <w:rFonts w:ascii="微软雅黑" w:hAnsi="微软雅黑"/>
        </w:rPr>
        <w:t>我们假如没有语言，我们只有感觉和知觉</w:t>
      </w:r>
      <w:r w:rsidR="009275DB">
        <w:rPr>
          <w:rFonts w:ascii="微软雅黑" w:hAnsi="微软雅黑" w:hint="eastAsia"/>
        </w:rPr>
        <w:t>，</w:t>
      </w:r>
      <w:r w:rsidRPr="006A2199">
        <w:rPr>
          <w:rFonts w:ascii="微软雅黑" w:hAnsi="微软雅黑"/>
        </w:rPr>
        <w:t>我们没有一个共同的世界或者说干脆</w:t>
      </w:r>
      <w:proofErr w:type="gramStart"/>
      <w:r w:rsidRPr="006A2199">
        <w:rPr>
          <w:rFonts w:ascii="微软雅黑" w:hAnsi="微软雅黑"/>
        </w:rPr>
        <w:t>没世</w:t>
      </w:r>
      <w:proofErr w:type="gramEnd"/>
      <w:r w:rsidRPr="006A2199">
        <w:rPr>
          <w:rFonts w:ascii="微软雅黑" w:hAnsi="微软雅黑"/>
        </w:rPr>
        <w:t>界。这就是</w:t>
      </w:r>
      <w:proofErr w:type="gramStart"/>
      <w:r w:rsidRPr="006A2199">
        <w:rPr>
          <w:rFonts w:ascii="微软雅黑" w:hAnsi="微软雅黑"/>
        </w:rPr>
        <w:t>逻</w:t>
      </w:r>
      <w:proofErr w:type="gramEnd"/>
      <w:r w:rsidRPr="006A2199">
        <w:rPr>
          <w:rFonts w:ascii="微软雅黑" w:hAnsi="微软雅黑"/>
        </w:rPr>
        <w:t>各斯学说的重大启发。然后巴门尼德就是在语言里面找到的第一个纯粹思维的范畴，那叫is</w:t>
      </w:r>
      <w:r w:rsidRPr="006A2199">
        <w:rPr>
          <w:rFonts w:ascii="微软雅黑" w:hAnsi="微软雅黑"/>
        </w:rPr>
        <w:lastRenderedPageBreak/>
        <w:t>（to</w:t>
      </w:r>
      <w:r w:rsidR="006A2199">
        <w:rPr>
          <w:rFonts w:ascii="微软雅黑" w:hAnsi="微软雅黑"/>
        </w:rPr>
        <w:t xml:space="preserve"> </w:t>
      </w:r>
      <w:r w:rsidRPr="006A2199">
        <w:rPr>
          <w:rFonts w:ascii="微软雅黑" w:hAnsi="微软雅黑"/>
        </w:rPr>
        <w:t>be）。于是巴门尼德说了这样一句话：能被思维者与能存在者是同一的。一样东西要能存在也就等于是说它已被思维了。我们看一下这个巴门尼德重要结论的四点，看完我们就下课啊</w:t>
      </w:r>
      <w:r w:rsidR="009275DB">
        <w:rPr>
          <w:rFonts w:ascii="微软雅黑" w:hAnsi="微软雅黑" w:hint="eastAsia"/>
        </w:rPr>
        <w:t>，</w:t>
      </w:r>
      <w:r w:rsidRPr="006A2199">
        <w:rPr>
          <w:rFonts w:ascii="微软雅黑" w:hAnsi="微软雅黑"/>
        </w:rPr>
        <w:t>我们来看巴门尼德重要结论。</w:t>
      </w:r>
    </w:p>
    <w:p w14:paraId="35C41A72" w14:textId="16386398" w:rsidR="00A23561" w:rsidRPr="006A2199" w:rsidRDefault="00A23561" w:rsidP="00116B2E">
      <w:pPr>
        <w:ind w:firstLine="540"/>
        <w:rPr>
          <w:rFonts w:ascii="微软雅黑" w:hAnsi="微软雅黑"/>
        </w:rPr>
      </w:pPr>
      <w:r w:rsidRPr="006A2199">
        <w:rPr>
          <w:rFonts w:ascii="微软雅黑" w:hAnsi="微软雅黑"/>
        </w:rPr>
        <w:t>第一点，“是”不是感性活动</w:t>
      </w:r>
      <w:r w:rsidR="009275DB">
        <w:rPr>
          <w:rFonts w:ascii="微软雅黑" w:hAnsi="微软雅黑" w:hint="eastAsia"/>
        </w:rPr>
        <w:t>，</w:t>
      </w:r>
      <w:r w:rsidRPr="006A2199">
        <w:rPr>
          <w:rFonts w:ascii="微软雅黑" w:hAnsi="微软雅黑"/>
        </w:rPr>
        <w:t>不是我们感官接受外部刺激获得一种印象，我们给这个印象一个名称叫“是”。不是这么回事的。“是”不是一个名称来标志一种知觉状态，不是的。“是”不是感性，是思想的纯粹活动，是思的纯粹活动。而靠着这个纯粹活动我们才获得一个确定的对象，比如说黄河。所以巴门尼德认为赫拉克利特说错了，你说事物即存在又不存在</w:t>
      </w:r>
      <w:r w:rsidR="007633D8">
        <w:rPr>
          <w:rFonts w:ascii="微软雅黑" w:hAnsi="微软雅黑" w:hint="eastAsia"/>
        </w:rPr>
        <w:t>，</w:t>
      </w:r>
      <w:r w:rsidRPr="006A2199">
        <w:rPr>
          <w:rFonts w:ascii="微软雅黑" w:hAnsi="微软雅黑"/>
        </w:rPr>
        <w:t>只要这事物被思到了，它就存在，所以能存在者与能被思维者是同一的。他就否定了赫拉克利特那个既存在又不存在的说法。这是第一条。</w:t>
      </w:r>
    </w:p>
    <w:p w14:paraId="3F37678C" w14:textId="40EB81EA" w:rsidR="00A23561" w:rsidRPr="006A2199" w:rsidRDefault="00A23561" w:rsidP="00116B2E">
      <w:pPr>
        <w:ind w:firstLine="540"/>
        <w:rPr>
          <w:rFonts w:ascii="微软雅黑" w:hAnsi="微软雅黑"/>
        </w:rPr>
      </w:pPr>
      <w:r w:rsidRPr="006A2199">
        <w:rPr>
          <w:rFonts w:ascii="微软雅黑" w:hAnsi="微软雅黑"/>
        </w:rPr>
        <w:t>第二个重要结论，思维规定，也就是范畴，是使存在者得以可能的前提。在这个结论当中包含一个重大的，后来被发现的事情，后来要等到海德格尔才发现</w:t>
      </w:r>
      <w:r w:rsidR="007633D8">
        <w:rPr>
          <w:rFonts w:ascii="微软雅黑" w:hAnsi="微软雅黑" w:hint="eastAsia"/>
        </w:rPr>
        <w:t>，</w:t>
      </w:r>
      <w:r w:rsidRPr="006A2199">
        <w:rPr>
          <w:rFonts w:ascii="微软雅黑" w:hAnsi="微软雅黑"/>
        </w:rPr>
        <w:t>就是把to</w:t>
      </w:r>
      <w:r w:rsidR="006A2199">
        <w:rPr>
          <w:rFonts w:ascii="微软雅黑" w:hAnsi="微软雅黑"/>
        </w:rPr>
        <w:t xml:space="preserve"> </w:t>
      </w:r>
      <w:r w:rsidRPr="006A2199">
        <w:rPr>
          <w:rFonts w:ascii="微软雅黑" w:hAnsi="微软雅黑"/>
        </w:rPr>
        <w:t>be名词化。</w:t>
      </w:r>
      <w:r w:rsidR="007633D8">
        <w:rPr>
          <w:rFonts w:ascii="微软雅黑" w:hAnsi="微软雅黑"/>
        </w:rPr>
        <w:t>T</w:t>
      </w:r>
      <w:r w:rsidRPr="006A2199">
        <w:rPr>
          <w:rFonts w:ascii="微软雅黑" w:hAnsi="微软雅黑"/>
        </w:rPr>
        <w:t>o</w:t>
      </w:r>
      <w:r w:rsidR="006A2199">
        <w:rPr>
          <w:rFonts w:ascii="微软雅黑" w:hAnsi="微软雅黑"/>
        </w:rPr>
        <w:t xml:space="preserve"> </w:t>
      </w:r>
      <w:r w:rsidRPr="006A2199">
        <w:rPr>
          <w:rFonts w:ascii="微软雅黑" w:hAnsi="微软雅黑"/>
        </w:rPr>
        <w:t>be</w:t>
      </w:r>
      <w:proofErr w:type="gramStart"/>
      <w:r w:rsidRPr="006A2199">
        <w:rPr>
          <w:rFonts w:ascii="微软雅黑" w:hAnsi="微软雅黑"/>
        </w:rPr>
        <w:t>一</w:t>
      </w:r>
      <w:proofErr w:type="gramEnd"/>
      <w:r w:rsidRPr="006A2199">
        <w:rPr>
          <w:rFonts w:ascii="微软雅黑" w:hAnsi="微软雅黑"/>
        </w:rPr>
        <w:t>名词化就是being</w:t>
      </w:r>
      <w:r w:rsidR="007633D8">
        <w:rPr>
          <w:rFonts w:ascii="微软雅黑" w:hAnsi="微软雅黑" w:hint="eastAsia"/>
        </w:rPr>
        <w:t>，</w:t>
      </w:r>
      <w:r w:rsidRPr="006A2199">
        <w:rPr>
          <w:rFonts w:ascii="微软雅黑" w:hAnsi="微软雅黑"/>
        </w:rPr>
        <w:t>那么范畴变成一个名词，being了，然后它可以变成复数beings，就变成</w:t>
      </w:r>
      <w:proofErr w:type="gramStart"/>
      <w:r w:rsidRPr="006A2199">
        <w:rPr>
          <w:rFonts w:ascii="微软雅黑" w:hAnsi="微软雅黑"/>
        </w:rPr>
        <w:t>诸存在</w:t>
      </w:r>
      <w:proofErr w:type="gramEnd"/>
      <w:r w:rsidRPr="006A2199">
        <w:rPr>
          <w:rFonts w:ascii="微软雅黑" w:hAnsi="微软雅黑"/>
        </w:rPr>
        <w:t>者。所以</w:t>
      </w:r>
      <w:r w:rsidR="00DC2244">
        <w:rPr>
          <w:rFonts w:ascii="微软雅黑" w:hAnsi="微软雅黑" w:hint="eastAsia"/>
        </w:rPr>
        <w:t>，</w:t>
      </w:r>
      <w:r w:rsidRPr="006A2199">
        <w:rPr>
          <w:rFonts w:ascii="微软雅黑" w:hAnsi="微软雅黑"/>
        </w:rPr>
        <w:t>本来being靠了to</w:t>
      </w:r>
      <w:r w:rsidR="006A2199">
        <w:rPr>
          <w:rFonts w:ascii="微软雅黑" w:hAnsi="微软雅黑"/>
        </w:rPr>
        <w:t xml:space="preserve"> </w:t>
      </w:r>
      <w:r w:rsidRPr="006A2199">
        <w:rPr>
          <w:rFonts w:ascii="微软雅黑" w:hAnsi="微软雅黑"/>
        </w:rPr>
        <w:t>be才成功的</w:t>
      </w:r>
      <w:r w:rsidR="00DC2244">
        <w:rPr>
          <w:rFonts w:ascii="微软雅黑" w:hAnsi="微软雅黑" w:hint="eastAsia"/>
        </w:rPr>
        <w:t>，</w:t>
      </w:r>
      <w:r w:rsidRPr="006A2199">
        <w:rPr>
          <w:rFonts w:ascii="微软雅黑" w:hAnsi="微软雅黑"/>
        </w:rPr>
        <w:t>现在to</w:t>
      </w:r>
      <w:r w:rsidR="006A2199">
        <w:rPr>
          <w:rFonts w:ascii="微软雅黑" w:hAnsi="微软雅黑"/>
        </w:rPr>
        <w:t xml:space="preserve"> </w:t>
      </w:r>
      <w:r w:rsidRPr="006A2199">
        <w:rPr>
          <w:rFonts w:ascii="微软雅黑" w:hAnsi="微软雅黑"/>
        </w:rPr>
        <w:t>be直接就是being本身</w:t>
      </w:r>
      <w:r w:rsidR="00DC2244">
        <w:rPr>
          <w:rFonts w:ascii="微软雅黑" w:hAnsi="微软雅黑" w:hint="eastAsia"/>
        </w:rPr>
        <w:t>，</w:t>
      </w:r>
      <w:r w:rsidRPr="006A2199">
        <w:rPr>
          <w:rFonts w:ascii="微软雅黑" w:hAnsi="微软雅黑"/>
        </w:rPr>
        <w:t>那么就是在存在</w:t>
      </w:r>
      <w:proofErr w:type="gramStart"/>
      <w:r w:rsidRPr="006A2199">
        <w:rPr>
          <w:rFonts w:ascii="微软雅黑" w:hAnsi="微软雅黑"/>
        </w:rPr>
        <w:t>者被把到</w:t>
      </w:r>
      <w:proofErr w:type="gramEnd"/>
      <w:r w:rsidRPr="006A2199">
        <w:rPr>
          <w:rFonts w:ascii="微软雅黑" w:hAnsi="微软雅黑"/>
        </w:rPr>
        <w:t>的同时忘了to</w:t>
      </w:r>
      <w:r w:rsidR="006A2199">
        <w:rPr>
          <w:rFonts w:ascii="微软雅黑" w:hAnsi="微软雅黑"/>
        </w:rPr>
        <w:t xml:space="preserve"> </w:t>
      </w:r>
      <w:r w:rsidRPr="006A2199">
        <w:rPr>
          <w:rFonts w:ascii="微软雅黑" w:hAnsi="微软雅黑"/>
        </w:rPr>
        <w:t>be（存在者的存在）</w:t>
      </w:r>
      <w:r w:rsidR="007633D8">
        <w:rPr>
          <w:rFonts w:ascii="微软雅黑" w:hAnsi="微软雅黑" w:hint="eastAsia"/>
        </w:rPr>
        <w:t>，</w:t>
      </w:r>
      <w:r w:rsidRPr="006A2199">
        <w:rPr>
          <w:rFonts w:ascii="微软雅黑" w:hAnsi="微软雅黑"/>
        </w:rPr>
        <w:t>这件事情到后来才发现。我们且不管这件事情，我们先记到第二条结论，存在者何以可能？是思维范畴（的作用）</w:t>
      </w:r>
      <w:r w:rsidR="00DC2244">
        <w:rPr>
          <w:rFonts w:ascii="微软雅黑" w:hAnsi="微软雅黑" w:hint="eastAsia"/>
        </w:rPr>
        <w:t>。</w:t>
      </w:r>
      <w:r w:rsidRPr="006A2199">
        <w:rPr>
          <w:rFonts w:ascii="微软雅黑" w:hAnsi="微软雅黑"/>
        </w:rPr>
        <w:t>一个真正的being</w:t>
      </w:r>
      <w:r w:rsidR="00DC2244">
        <w:rPr>
          <w:rFonts w:ascii="微软雅黑" w:hAnsi="微软雅黑" w:hint="eastAsia"/>
        </w:rPr>
        <w:t>，</w:t>
      </w:r>
      <w:r w:rsidRPr="006A2199">
        <w:rPr>
          <w:rFonts w:ascii="微软雅黑" w:hAnsi="微软雅黑"/>
        </w:rPr>
        <w:t>它就是一个思维范畴。你说黄河是真正的being即存在者，因为它是一个思维范畴所造出来的。</w:t>
      </w:r>
    </w:p>
    <w:p w14:paraId="4B8C416C" w14:textId="2EE99C55" w:rsidR="00A23561" w:rsidRPr="006A2199" w:rsidRDefault="00A23561" w:rsidP="00116B2E">
      <w:pPr>
        <w:ind w:firstLine="540"/>
        <w:rPr>
          <w:rFonts w:ascii="微软雅黑" w:hAnsi="微软雅黑"/>
        </w:rPr>
      </w:pPr>
      <w:r w:rsidRPr="006A2199">
        <w:rPr>
          <w:rFonts w:ascii="微软雅黑" w:hAnsi="微软雅黑"/>
        </w:rPr>
        <w:t>第三条，思维规定是客观思想，不是个人主观的心理活动。我们一谈到思维这个词总想起一种心理活动来，好像你能思维你很了不起。你能思维只是替天行道，那个天是什么？客观思想，不是你造出来的。你是它的工具。所以，第三条，思维规定是客观思想，不是个人的主观心理活动</w:t>
      </w:r>
      <w:r w:rsidR="00DC2244">
        <w:rPr>
          <w:rFonts w:ascii="微软雅黑" w:hAnsi="微软雅黑" w:hint="eastAsia"/>
        </w:rPr>
        <w:t>。</w:t>
      </w:r>
      <w:r w:rsidRPr="006A2199">
        <w:rPr>
          <w:rFonts w:ascii="微软雅黑" w:hAnsi="微软雅黑"/>
        </w:rPr>
        <w:t>理由在哪里？理由就是你没有语言就不能思维了，语言不是你创造的是公共的，是一个共同的世界，你就被这个世界（语言的世界）所规范你才是人。</w:t>
      </w:r>
    </w:p>
    <w:p w14:paraId="1FDA3AE8" w14:textId="6DA922CF" w:rsidR="00A23561" w:rsidRPr="006A2199" w:rsidRDefault="00A23561" w:rsidP="00116B2E">
      <w:pPr>
        <w:ind w:firstLine="540"/>
        <w:rPr>
          <w:rFonts w:ascii="微软雅黑" w:hAnsi="微软雅黑"/>
        </w:rPr>
      </w:pPr>
      <w:r w:rsidRPr="006A2199">
        <w:rPr>
          <w:rFonts w:ascii="微软雅黑" w:hAnsi="微软雅黑"/>
        </w:rPr>
        <w:t>第四点，语言是客观思想的家园。所以，西方人的本体论研究终于走入对语言的本体论讨论。然后看这段话，黑格尔说：“思维规定是一些纯粹的精神力量，这些思维规定就是事物内在的核心。”如果没有我前面那一大段的介绍，你一看到这句话真是彻头彻尾的唯心主义。事物的最内在的核心居然是</w:t>
      </w:r>
      <w:r w:rsidR="00DC2244">
        <w:rPr>
          <w:rFonts w:ascii="微软雅黑" w:hAnsi="微软雅黑" w:hint="eastAsia"/>
        </w:rPr>
        <w:t>思维规定。</w:t>
      </w:r>
      <w:r w:rsidRPr="006A2199">
        <w:rPr>
          <w:rFonts w:ascii="微软雅黑" w:hAnsi="微软雅黑"/>
        </w:rPr>
        <w:t>现在你愿意接受了</w:t>
      </w:r>
      <w:r w:rsidR="00DC2244">
        <w:rPr>
          <w:rFonts w:ascii="微软雅黑" w:hAnsi="微软雅黑" w:hint="eastAsia"/>
        </w:rPr>
        <w:t>，</w:t>
      </w:r>
      <w:r w:rsidRPr="006A2199">
        <w:rPr>
          <w:rFonts w:ascii="微软雅黑" w:hAnsi="微软雅黑"/>
        </w:rPr>
        <w:t>让</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成其为</w:t>
      </w:r>
      <w:r w:rsidR="00DC2244" w:rsidRPr="006A2199">
        <w:rPr>
          <w:rFonts w:ascii="微软雅黑" w:hAnsi="微软雅黑"/>
        </w:rPr>
        <w:lastRenderedPageBreak/>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最内在的核心，</w:t>
      </w:r>
      <w:r w:rsidR="00DC2244">
        <w:rPr>
          <w:rFonts w:ascii="微软雅黑" w:hAnsi="微软雅黑" w:hint="eastAsia"/>
        </w:rPr>
        <w:t>它</w:t>
      </w:r>
      <w:r w:rsidRPr="006A2199">
        <w:rPr>
          <w:rFonts w:ascii="微软雅黑" w:hAnsi="微软雅黑"/>
        </w:rPr>
        <w:t>是思维规定</w:t>
      </w:r>
      <w:r w:rsidR="00DC2244">
        <w:rPr>
          <w:rFonts w:ascii="微软雅黑" w:hAnsi="微软雅黑" w:hint="eastAsia"/>
        </w:rPr>
        <w:t>，</w:t>
      </w:r>
      <w:r w:rsidRPr="006A2199">
        <w:rPr>
          <w:rFonts w:ascii="微软雅黑" w:hAnsi="微软雅黑"/>
        </w:rPr>
        <w:t>你把这个思维规定拿掉，</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没有了，请大家注意，不存在</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，只有改九次道的那个永远不是同一条河流的那个什么东西</w:t>
      </w:r>
      <w:r w:rsidR="00DC2244">
        <w:rPr>
          <w:rFonts w:ascii="微软雅黑" w:hAnsi="微软雅黑" w:hint="eastAsia"/>
        </w:rPr>
        <w:t>。</w:t>
      </w:r>
      <w:r w:rsidRPr="006A2199">
        <w:rPr>
          <w:rFonts w:ascii="微软雅黑" w:hAnsi="微软雅黑"/>
        </w:rPr>
        <w:t>让</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成其为</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的内在核心是思维规定。这句</w:t>
      </w:r>
      <w:proofErr w:type="gramStart"/>
      <w:r w:rsidRPr="006A2199">
        <w:rPr>
          <w:rFonts w:ascii="微软雅黑" w:hAnsi="微软雅黑"/>
        </w:rPr>
        <w:t>话来自</w:t>
      </w:r>
      <w:proofErr w:type="gramEnd"/>
      <w:r w:rsidRPr="006A2199">
        <w:rPr>
          <w:rFonts w:ascii="微软雅黑" w:hAnsi="微软雅黑"/>
        </w:rPr>
        <w:t>黑格尔的《小逻辑》，要读哲学的著作要读得懂的话，你千万不要用常识去读它，以常识去读它的话，黑格尔总在说胡话。那</w:t>
      </w:r>
      <w:r w:rsidR="00DC2244" w:rsidRPr="006A2199">
        <w:rPr>
          <w:rFonts w:ascii="微软雅黑" w:hAnsi="微软雅黑"/>
        </w:rPr>
        <w:t>Yellow</w:t>
      </w:r>
      <w:r w:rsidR="00DC2244">
        <w:rPr>
          <w:rFonts w:ascii="微软雅黑" w:hAnsi="微软雅黑"/>
        </w:rPr>
        <w:t xml:space="preserve"> </w:t>
      </w:r>
      <w:r w:rsidR="00DC2244" w:rsidRPr="006A2199">
        <w:rPr>
          <w:rFonts w:ascii="微软雅黑" w:hAnsi="微软雅黑"/>
        </w:rPr>
        <w:t>River</w:t>
      </w:r>
      <w:r w:rsidRPr="006A2199">
        <w:rPr>
          <w:rFonts w:ascii="微软雅黑" w:hAnsi="微软雅黑"/>
        </w:rPr>
        <w:t>的内在核心就是它自己。它自己是什么？思维规定，请大家主意。</w:t>
      </w:r>
      <w:r w:rsidR="006A2199">
        <w:rPr>
          <w:rFonts w:ascii="微软雅黑" w:hAnsi="微软雅黑" w:hint="eastAsia"/>
        </w:rPr>
        <w:t>“</w:t>
      </w:r>
      <w:r w:rsidRPr="006A2199">
        <w:rPr>
          <w:rFonts w:ascii="微软雅黑" w:hAnsi="微软雅黑"/>
        </w:rPr>
        <w:t>但是它们同时又是我们常常挂在口边上的名词，因此又显得是异常熟悉的东西。但是这类熟知的东西往往又是我们最无所知的东西。例如，存在就是</w:t>
      </w:r>
      <w:proofErr w:type="gramStart"/>
      <w:r w:rsidRPr="006A2199">
        <w:rPr>
          <w:rFonts w:ascii="微软雅黑" w:hAnsi="微软雅黑"/>
        </w:rPr>
        <w:t>一</w:t>
      </w:r>
      <w:proofErr w:type="gramEnd"/>
      <w:r w:rsidRPr="006A2199">
        <w:rPr>
          <w:rFonts w:ascii="微软雅黑" w:hAnsi="微软雅黑"/>
        </w:rPr>
        <w:t>纯粹思维规定，但我们平时决没有想到把存在或</w:t>
      </w:r>
      <w:r w:rsidR="00DC2244">
        <w:rPr>
          <w:rFonts w:ascii="微软雅黑" w:hAnsi="微软雅黑" w:hint="eastAsia"/>
        </w:rPr>
        <w:t>‘</w:t>
      </w:r>
      <w:r w:rsidR="00DC2244" w:rsidRPr="006A2199">
        <w:rPr>
          <w:rFonts w:ascii="微软雅黑" w:hAnsi="微软雅黑"/>
        </w:rPr>
        <w:t>是</w:t>
      </w:r>
      <w:r w:rsidR="00DC2244">
        <w:rPr>
          <w:rFonts w:ascii="微软雅黑" w:hAnsi="微软雅黑" w:hint="eastAsia"/>
        </w:rPr>
        <w:t>’</w:t>
      </w:r>
      <w:r w:rsidRPr="006A2199">
        <w:rPr>
          <w:rFonts w:ascii="微软雅黑" w:hAnsi="微软雅黑"/>
        </w:rPr>
        <w:t>作为考察的对象。大家平时总认为绝对必远在彼岸，殊不知绝对却正在目前，是我们凡有思想的人所日用而不自知的。所有这类的思维规定大都包含在语言里面，所以儿童学习文法的用处，即在于使儿童不自觉地注意到人们平日思维中的种种区别。</w:t>
      </w:r>
      <w:r w:rsidR="00DC2244">
        <w:rPr>
          <w:rFonts w:ascii="微软雅黑" w:hAnsi="微软雅黑" w:hint="eastAsia"/>
        </w:rPr>
        <w:t>”</w:t>
      </w:r>
      <w:r w:rsidRPr="006A2199">
        <w:rPr>
          <w:rFonts w:ascii="微软雅黑" w:hAnsi="微软雅黑"/>
        </w:rPr>
        <w:t>（黑格尔）</w:t>
      </w:r>
    </w:p>
    <w:p w14:paraId="0F5EF8C0" w14:textId="6F5007A3" w:rsidR="00E76ADB" w:rsidRDefault="00A23561" w:rsidP="00116B2E">
      <w:pPr>
        <w:ind w:firstLine="540"/>
        <w:sectPr w:rsidR="00E76ADB" w:rsidSect="000B77B0">
          <w:headerReference w:type="default" r:id="rId26"/>
          <w:type w:val="continuous"/>
          <w:pgSz w:w="16840" w:h="11907" w:orient="landscape" w:code="9"/>
          <w:pgMar w:top="1247" w:right="1134" w:bottom="1134" w:left="1134" w:header="720" w:footer="720" w:gutter="0"/>
          <w:cols w:space="720"/>
        </w:sectPr>
      </w:pPr>
      <w:r w:rsidRPr="006A2199">
        <w:rPr>
          <w:rFonts w:ascii="微软雅黑" w:hAnsi="微软雅黑"/>
        </w:rPr>
        <w:t>学语法是有意思的。今天我们说，你要掌握一门语言从语法入手</w:t>
      </w:r>
      <w:r w:rsidR="00040C48">
        <w:rPr>
          <w:rFonts w:ascii="微软雅黑" w:hAnsi="微软雅黑" w:hint="eastAsia"/>
        </w:rPr>
        <w:t>x</w:t>
      </w:r>
      <w:r w:rsidR="00040C48">
        <w:rPr>
          <w:rFonts w:ascii="微软雅黑" w:hAnsi="微软雅黑"/>
        </w:rPr>
        <w:t>x</w:t>
      </w:r>
      <w:r w:rsidRPr="006A2199">
        <w:rPr>
          <w:rFonts w:ascii="微软雅黑" w:hAnsi="微软雅黑"/>
        </w:rPr>
        <w:t>的，语言是学习就是使用。所以学文法并不是帮助大家掌握这门语言，实在来说是帮大家进入哲学。我小时候学语法课的时候，我学得津津乐道，但是我看旁边的那些小伙伴们，他们</w:t>
      </w:r>
      <w:proofErr w:type="gramStart"/>
      <w:r w:rsidRPr="006A2199">
        <w:rPr>
          <w:rFonts w:ascii="微软雅黑" w:hAnsi="微软雅黑"/>
        </w:rPr>
        <w:t>一</w:t>
      </w:r>
      <w:proofErr w:type="gramEnd"/>
      <w:r w:rsidRPr="006A2199">
        <w:rPr>
          <w:rFonts w:ascii="微软雅黑" w:hAnsi="微软雅黑"/>
        </w:rPr>
        <w:t>碰到语法学头痛起来了，他们觉得主语、谓语、宾语这些东西很抽象。这时候我才感觉到我比他们略聪明一点了，真的。我学算数的时候比他们笨得多了，后来我发现我能进行纯粹思维的考虑，也许日后我成为哲学研究者的一个起因，大概初露端倪就在学文法的时候。学文法的时候我碰到纯粹思维规定的时候我会感到一种乐趣</w:t>
      </w:r>
      <w:r w:rsidR="00040C48">
        <w:rPr>
          <w:rFonts w:ascii="微软雅黑" w:hAnsi="微软雅黑" w:hint="eastAsia"/>
        </w:rPr>
        <w:t>，</w:t>
      </w:r>
      <w:r w:rsidRPr="006A2199">
        <w:rPr>
          <w:rFonts w:ascii="微软雅黑" w:hAnsi="微软雅黑"/>
        </w:rPr>
        <w:t>这种乐趣后来我大了，读到《小逻辑》看到黑格尔，这个好，这是你儿童学文</w:t>
      </w:r>
      <w:r w:rsidR="006B509C" w:rsidRPr="006A2199">
        <w:rPr>
          <w:rFonts w:ascii="微软雅黑" w:hAnsi="微软雅黑" w:hint="eastAsia"/>
        </w:rPr>
        <w:t>法</w:t>
      </w:r>
      <w:r w:rsidRPr="006A2199">
        <w:rPr>
          <w:rFonts w:ascii="微软雅黑" w:hAnsi="微软雅黑"/>
        </w:rPr>
        <w:t>的好处。所以，这就是我们今天先开个头讲讲本体论，好，就到这里。</w:t>
      </w:r>
    </w:p>
    <w:p w14:paraId="4B22F45A" w14:textId="69382225" w:rsidR="00A23561" w:rsidRPr="00EE6F7F" w:rsidRDefault="00A23561" w:rsidP="00EE6F7F">
      <w:pPr>
        <w:ind w:firstLineChars="41" w:firstLine="197"/>
        <w:rPr>
          <w:rFonts w:ascii="微软雅黑" w:hAnsi="微软雅黑"/>
          <w:sz w:val="48"/>
          <w:szCs w:val="48"/>
        </w:rPr>
      </w:pPr>
      <w:bookmarkStart w:id="32" w:name="_Ref74945342"/>
      <w:bookmarkStart w:id="33" w:name="_Toc75158457"/>
      <w:r w:rsidRPr="00EE6F7F">
        <w:rPr>
          <w:rFonts w:ascii="微软雅黑" w:hAnsi="微软雅黑"/>
          <w:sz w:val="48"/>
          <w:szCs w:val="48"/>
        </w:rPr>
        <w:t>12</w:t>
      </w:r>
      <w:bookmarkEnd w:id="32"/>
      <w:bookmarkEnd w:id="33"/>
      <w:r w:rsidR="006A2199" w:rsidRPr="00EE6F7F">
        <w:rPr>
          <w:rFonts w:ascii="微软雅黑" w:hAnsi="微软雅黑"/>
          <w:sz w:val="48"/>
          <w:szCs w:val="48"/>
        </w:rPr>
        <w:t>.</w:t>
      </w:r>
    </w:p>
    <w:p w14:paraId="71686636" w14:textId="4456646F" w:rsidR="00A23561" w:rsidRPr="005801AA" w:rsidRDefault="00A23561" w:rsidP="00116B2E">
      <w:pPr>
        <w:ind w:firstLine="540"/>
        <w:rPr>
          <w:rFonts w:ascii="微软雅黑" w:hAnsi="微软雅黑"/>
        </w:rPr>
      </w:pPr>
      <w:r>
        <w:t>今天的课我们现在开始。上个星期我们已经进入这个第四讲，就是本体论部分。我们指出这个哲学当中</w:t>
      </w:r>
      <w:proofErr w:type="gramStart"/>
      <w:r>
        <w:t>最</w:t>
      </w:r>
      <w:proofErr w:type="gramEnd"/>
      <w:r>
        <w:t>核心和最基本的领域是本体论研究，也是哲学当中最困难的一个领域。我们讨论了存在问题，我们指出这个存在问题的不可回避，因为存在问题涉及到人类安身立命之本。文明不是自</w:t>
      </w:r>
      <w:r w:rsidRPr="005801AA">
        <w:rPr>
          <w:rFonts w:ascii="微软雅黑" w:hAnsi="微软雅黑"/>
        </w:rPr>
        <w:t>然界对人的规定，文明是超自然界的现象，它不能从自然规律当中推论</w:t>
      </w:r>
      <w:r w:rsidRPr="005801AA">
        <w:rPr>
          <w:rFonts w:ascii="微软雅黑" w:hAnsi="微软雅黑"/>
        </w:rPr>
        <w:lastRenderedPageBreak/>
        <w:t>出来。那么也就是说，文明的基础实际上是人的自我认识、自我创造。自我认识、自我创造在西方哲学这个达到黑格尔这个阶段的时候就被表达为精神，精神就是一种自我认识。那么黑格尔这个哲学它的源头，就是西方整个近代哲学的源头在古代。而在古代呢，哲学最初起步是通过世界本原学说——前本体论的形态，</w:t>
      </w:r>
      <w:r w:rsidR="005801AA" w:rsidRPr="005801AA">
        <w:rPr>
          <w:rFonts w:ascii="微软雅黑" w:hAnsi="微软雅黑" w:hint="eastAsia"/>
        </w:rPr>
        <w:t>而</w:t>
      </w:r>
      <w:r w:rsidRPr="005801AA">
        <w:rPr>
          <w:rFonts w:ascii="微软雅黑" w:hAnsi="微软雅黑"/>
        </w:rPr>
        <w:t>后通过巴门尼德开创本体论。</w:t>
      </w:r>
    </w:p>
    <w:p w14:paraId="694BB9D5" w14:textId="77777777" w:rsidR="005801AA" w:rsidRDefault="00A23561" w:rsidP="00116B2E">
      <w:pPr>
        <w:ind w:firstLine="540"/>
      </w:pPr>
      <w:r w:rsidRPr="005801AA">
        <w:rPr>
          <w:rFonts w:ascii="微软雅黑" w:hAnsi="微软雅黑"/>
        </w:rPr>
        <w:t>这个本体论的开创呢，就表明了西方思想对存在问题的一种解答，当然这种解答不是唯一的</w:t>
      </w:r>
      <w:r w:rsidR="006B509C" w:rsidRPr="005801AA">
        <w:rPr>
          <w:rFonts w:ascii="微软雅黑" w:hAnsi="微软雅黑" w:hint="eastAsia"/>
        </w:rPr>
        <w:t>。</w:t>
      </w:r>
      <w:r w:rsidRPr="005801AA">
        <w:rPr>
          <w:rFonts w:ascii="微软雅黑" w:hAnsi="微软雅黑"/>
        </w:rPr>
        <w:t>东方思想对存在问题的解答和西方不一样，东方的哲学走了一条和西方哲学不同的道路。但是只要是哲学的思想，它在根子上就是关于存在问题的思考。所以我们上一次通过对西方世界本原学说起步——就是西方哲学起步</w:t>
      </w:r>
      <w:r w:rsidR="005801AA" w:rsidRPr="005801AA">
        <w:rPr>
          <w:rFonts w:ascii="微软雅黑" w:hAnsi="微软雅黑" w:hint="eastAsia"/>
        </w:rPr>
        <w:t>，</w:t>
      </w:r>
      <w:r w:rsidRPr="005801AA">
        <w:rPr>
          <w:rFonts w:ascii="微软雅黑" w:hAnsi="微软雅黑"/>
        </w:rPr>
        <w:t>通过世界本原学说以及本体论的开创来介绍了这样一个哲学当中最困难、</w:t>
      </w:r>
      <w:proofErr w:type="gramStart"/>
      <w:r w:rsidRPr="005801AA">
        <w:rPr>
          <w:rFonts w:ascii="微软雅黑" w:hAnsi="微软雅黑"/>
        </w:rPr>
        <w:t>最</w:t>
      </w:r>
      <w:proofErr w:type="gramEnd"/>
      <w:r w:rsidRPr="005801AA">
        <w:rPr>
          <w:rFonts w:ascii="微软雅黑" w:hAnsi="微软雅黑"/>
        </w:rPr>
        <w:t>核心、最根本的问题，就是存在问题。</w:t>
      </w:r>
      <w:r>
        <w:t>而这个问题是如此的根本，以至于在这个问题上所形成的哲学的思想也好，宗教的思想也好，是人类思想最精深的部分</w:t>
      </w:r>
      <w:r w:rsidR="005801AA">
        <w:rPr>
          <w:rFonts w:hint="eastAsia"/>
        </w:rPr>
        <w:t>，</w:t>
      </w:r>
      <w:r>
        <w:t>把握这个问题是关键，是让我们不仅能够理解哲学的作品，而且能够理解宗教的作品（的关键）。</w:t>
      </w:r>
    </w:p>
    <w:p w14:paraId="25FD025A" w14:textId="77777777" w:rsidR="005801AA" w:rsidRDefault="00A23561" w:rsidP="00116B2E">
      <w:pPr>
        <w:ind w:firstLine="540"/>
      </w:pPr>
      <w:r>
        <w:t>比如说理解《圣经》，对《圣经》的读法，你可以把它当文学的作品来读，甚至把它当</w:t>
      </w:r>
      <w:r w:rsidR="006B509C">
        <w:rPr>
          <w:rFonts w:hint="eastAsia"/>
        </w:rPr>
        <w:t>作</w:t>
      </w:r>
      <w:r>
        <w:t>某种意义上的史学来读</w:t>
      </w:r>
      <w:r w:rsidR="005801AA">
        <w:rPr>
          <w:rFonts w:hint="eastAsia"/>
        </w:rPr>
        <w:t>，</w:t>
      </w:r>
      <w:r>
        <w:t>如果你相信《圣经》是有一种历史根据的，它代表了某种历史事实的一种说法，一种表达的方式，那么这是一种看法。但是《圣经》作为宗教的教义体系，一个信念的体系，它所包含的智慧，它的基本思想，那你只有通过把握存在问题才能够领会。比如说，我们上次讲上帝造世界，然后吹了一口气，说世界成了。造万物，创世纪一跟你讲，然后吹一口气，于是世界成了。这个吹一口气就是语言。</w:t>
      </w:r>
    </w:p>
    <w:p w14:paraId="052D47C4" w14:textId="6417B94E" w:rsidR="00A23561" w:rsidRPr="00574342" w:rsidRDefault="00A23561" w:rsidP="00116B2E">
      <w:pPr>
        <w:ind w:firstLine="540"/>
        <w:rPr>
          <w:rFonts w:ascii="微软雅黑" w:hAnsi="微软雅黑"/>
        </w:rPr>
      </w:pPr>
      <w:r>
        <w:t>这个就是说你必须理解本体论问题，你知道这样的一个问题，以及它的全部意义</w:t>
      </w:r>
      <w:r w:rsidRPr="00574342">
        <w:rPr>
          <w:rFonts w:ascii="微软雅黑" w:hAnsi="微软雅黑"/>
        </w:rPr>
        <w:t>，你才能够去读伟大的哲学作品、宗教作品和文学作品。所以本体论的修养，本体论方面的修养和本体论思考的能力，是每一个搞人文研究的人都应当具备的。无论你是一个史学家，还是语言学家或者其他人文学科的学者，你实际上最后都面临本体论的问题</w:t>
      </w:r>
      <w:r w:rsidR="00574342">
        <w:rPr>
          <w:rFonts w:ascii="微软雅黑" w:hAnsi="微软雅黑" w:hint="eastAsia"/>
        </w:rPr>
        <w:t>，</w:t>
      </w:r>
      <w:r w:rsidRPr="00574342">
        <w:rPr>
          <w:rFonts w:ascii="微软雅黑" w:hAnsi="微软雅黑"/>
        </w:rPr>
        <w:t>在你的那个学科领域当中。所以，这是一个最基本的修养，也是最困难的。这种修养要求我们摆脱一种常识的境界，尽管任何一种常识境界背后也有一个本体论思想，你只是不知道它而已。</w:t>
      </w:r>
    </w:p>
    <w:p w14:paraId="3D8E7AE4" w14:textId="77777777" w:rsidR="00574342" w:rsidRDefault="00A23561" w:rsidP="00116B2E">
      <w:pPr>
        <w:ind w:firstLine="540"/>
        <w:rPr>
          <w:rFonts w:ascii="微软雅黑" w:hAnsi="微软雅黑"/>
        </w:rPr>
      </w:pPr>
      <w:r w:rsidRPr="00574342">
        <w:rPr>
          <w:rFonts w:ascii="微软雅黑" w:hAnsi="微软雅黑"/>
        </w:rPr>
        <w:t>所以，学习哲学的困难也就是这一步，就是把握本体论问题，掌握它，掌握这个问题。</w:t>
      </w:r>
    </w:p>
    <w:p w14:paraId="3069557D" w14:textId="3B4E3A3A" w:rsidR="00A23561" w:rsidRPr="00574342" w:rsidRDefault="00A23561" w:rsidP="00116B2E">
      <w:pPr>
        <w:ind w:firstLine="540"/>
        <w:rPr>
          <w:rFonts w:ascii="微软雅黑" w:hAnsi="微软雅黑"/>
        </w:rPr>
      </w:pPr>
      <w:r w:rsidRPr="00574342">
        <w:rPr>
          <w:rFonts w:ascii="微软雅黑" w:hAnsi="微软雅黑"/>
        </w:rPr>
        <w:lastRenderedPageBreak/>
        <w:t>就像你如果学习物理学，你要掌握的基本问题是什么</w:t>
      </w:r>
      <w:r w:rsidR="00574342">
        <w:rPr>
          <w:rFonts w:ascii="微软雅黑" w:hAnsi="微软雅黑" w:hint="eastAsia"/>
        </w:rPr>
        <w:t>，</w:t>
      </w:r>
      <w:r w:rsidRPr="00574342">
        <w:rPr>
          <w:rFonts w:ascii="微软雅黑" w:hAnsi="微软雅黑"/>
        </w:rPr>
        <w:t>你要有这个问题意识，比如说现代物理学当中量子力学，它的基本问题是什么？为什么量子力学一旦成立，构成对牛顿物理学的一个根本挑战，这个挑战出现在哪里？这些问题是你学习现代物理学的一个最基本的素养。打这个比方、做这个类比，我们在哲学里面，就是通过本体论问题的了解、掌握（整个哲学）。</w:t>
      </w:r>
    </w:p>
    <w:p w14:paraId="46050442" w14:textId="77777777" w:rsidR="00E37A7D" w:rsidRDefault="00A23561" w:rsidP="00116B2E">
      <w:pPr>
        <w:ind w:firstLine="540"/>
        <w:rPr>
          <w:rFonts w:ascii="微软雅黑" w:hAnsi="微软雅黑"/>
        </w:rPr>
      </w:pPr>
      <w:r w:rsidRPr="00574342">
        <w:rPr>
          <w:rFonts w:ascii="微软雅黑" w:hAnsi="微软雅黑"/>
        </w:rPr>
        <w:t>西方当代哲学当中有一派叫分析哲学，分析哲学主要是英</w:t>
      </w:r>
      <w:r w:rsidR="00574342">
        <w:rPr>
          <w:rFonts w:ascii="微软雅黑" w:hAnsi="微软雅黑" w:hint="eastAsia"/>
        </w:rPr>
        <w:t>、</w:t>
      </w:r>
      <w:proofErr w:type="gramStart"/>
      <w:r w:rsidRPr="00574342">
        <w:rPr>
          <w:rFonts w:ascii="微软雅黑" w:hAnsi="微软雅黑"/>
        </w:rPr>
        <w:t>美这些</w:t>
      </w:r>
      <w:proofErr w:type="gramEnd"/>
      <w:r w:rsidRPr="00574342">
        <w:rPr>
          <w:rFonts w:ascii="微软雅黑" w:hAnsi="微软雅黑"/>
        </w:rPr>
        <w:t>国家，那些分析哲学家的前身是实证主义，实证主义打出一个旗号，就是去除本体论。拒绝本体论问题、消解它，认为这是伪问题。但是后来出乎他们这个学派的意料之外，他们这个学派当中最杰出的人物，比如说美国的实证主义分析哲学大师奎因，他后来仍然走向</w:t>
      </w:r>
      <w:r>
        <w:t>本体论。英国的维特根斯坦本来是分析哲学家，后来同样奔赴本体论问题，所以这个是无法回避的</w:t>
      </w:r>
      <w:r w:rsidR="00E37A7D">
        <w:rPr>
          <w:rFonts w:hint="eastAsia"/>
        </w:rPr>
        <w:t>，那</w:t>
      </w:r>
      <w:r>
        <w:t>个存在问题</w:t>
      </w:r>
      <w:r w:rsidR="00E37A7D">
        <w:rPr>
          <w:rFonts w:hint="eastAsia"/>
        </w:rPr>
        <w:t>。</w:t>
      </w:r>
      <w:r>
        <w:t>那么这个问题是</w:t>
      </w:r>
      <w:r>
        <w:rPr>
          <w:rFonts w:hint="eastAsia"/>
        </w:rPr>
        <w:t>如此地简单</w:t>
      </w:r>
      <w:r>
        <w:t>又</w:t>
      </w:r>
      <w:r>
        <w:rPr>
          <w:rFonts w:hint="eastAsia"/>
        </w:rPr>
        <w:t>如此地艰难</w:t>
      </w:r>
      <w:r>
        <w:t>，我们每个人每天都在说存在这个词，但是我们离开存在最遥远</w:t>
      </w:r>
      <w:r w:rsidR="00E37A7D">
        <w:rPr>
          <w:rFonts w:hint="eastAsia"/>
        </w:rPr>
        <w:t>，</w:t>
      </w:r>
      <w:r>
        <w:t>我们站在存在者一边遗忘存在。在什么时候存在被我们领悟到，那就是虚无袭来的时候。虚无袭来给我们带来的那种恐惧，它不是心理学意义上的病症，心理病症，不是这个，不是</w:t>
      </w:r>
      <w:proofErr w:type="gramStart"/>
      <w:r>
        <w:t>某人更</w:t>
      </w:r>
      <w:proofErr w:type="gramEnd"/>
      <w:r>
        <w:t>坚强一些</w:t>
      </w:r>
      <w:r w:rsidR="006B509C">
        <w:rPr>
          <w:rFonts w:hint="eastAsia"/>
        </w:rPr>
        <w:t>，</w:t>
      </w:r>
      <w:proofErr w:type="gramStart"/>
      <w:r>
        <w:t>某人更</w:t>
      </w:r>
      <w:proofErr w:type="gramEnd"/>
      <w:r>
        <w:t>软弱一点，软弱的人忧郁的人他恐惧，不，每一个人都有这种基本恐惧，那就是遭遇虚无所带来的恐惧。</w:t>
      </w:r>
      <w:r w:rsidRPr="00E37A7D">
        <w:rPr>
          <w:rFonts w:ascii="微软雅黑" w:hAnsi="微软雅黑"/>
        </w:rPr>
        <w:t>从这种意义上讲，这个存在问题很难作为一种知识被把握到，但它如此深刻地植根于人的生存的结构当中。</w:t>
      </w:r>
    </w:p>
    <w:p w14:paraId="2178D72F" w14:textId="77777777" w:rsidR="005570AB" w:rsidRPr="005570AB" w:rsidRDefault="00A23561" w:rsidP="00116B2E">
      <w:pPr>
        <w:ind w:firstLine="540"/>
        <w:rPr>
          <w:rFonts w:ascii="微软雅黑" w:hAnsi="微软雅黑"/>
        </w:rPr>
      </w:pPr>
      <w:r w:rsidRPr="00E37A7D">
        <w:rPr>
          <w:rFonts w:ascii="微软雅黑" w:hAnsi="微软雅黑"/>
        </w:rPr>
        <w:t>因为我们在这样的命题当中，比如说This</w:t>
      </w:r>
      <w:r w:rsidR="00574342" w:rsidRPr="00E37A7D">
        <w:rPr>
          <w:rFonts w:ascii="微软雅黑" w:hAnsi="微软雅黑"/>
        </w:rPr>
        <w:t xml:space="preserve"> </w:t>
      </w:r>
      <w:r w:rsidRPr="00E37A7D">
        <w:rPr>
          <w:rFonts w:ascii="微软雅黑" w:hAnsi="微软雅黑"/>
        </w:rPr>
        <w:t>is</w:t>
      </w:r>
      <w:r w:rsidR="00574342" w:rsidRPr="00E37A7D">
        <w:rPr>
          <w:rFonts w:ascii="微软雅黑" w:hAnsi="微软雅黑"/>
        </w:rPr>
        <w:t xml:space="preserve"> </w:t>
      </w:r>
      <w:r w:rsidR="00E37A7D" w:rsidRPr="00E37A7D">
        <w:rPr>
          <w:rFonts w:ascii="微软雅黑" w:hAnsi="微软雅黑"/>
        </w:rPr>
        <w:t>Y</w:t>
      </w:r>
      <w:r w:rsidRPr="00E37A7D">
        <w:rPr>
          <w:rFonts w:ascii="微软雅黑" w:hAnsi="微软雅黑"/>
        </w:rPr>
        <w:t>ellow</w:t>
      </w:r>
      <w:r w:rsidR="00574342" w:rsidRPr="00E37A7D">
        <w:rPr>
          <w:rFonts w:ascii="微软雅黑" w:hAnsi="微软雅黑"/>
        </w:rPr>
        <w:t xml:space="preserve"> </w:t>
      </w:r>
      <w:r w:rsidR="00E37A7D" w:rsidRPr="00E37A7D">
        <w:rPr>
          <w:rFonts w:ascii="微软雅黑" w:hAnsi="微软雅黑"/>
        </w:rPr>
        <w:t>R</w:t>
      </w:r>
      <w:r w:rsidRPr="00E37A7D">
        <w:rPr>
          <w:rFonts w:ascii="微软雅黑" w:hAnsi="微软雅黑"/>
        </w:rPr>
        <w:t>iver，我们无论如何不知道is这个词</w:t>
      </w:r>
      <w:r w:rsidR="00E37A7D">
        <w:rPr>
          <w:rFonts w:ascii="微软雅黑" w:hAnsi="微软雅黑" w:hint="eastAsia"/>
        </w:rPr>
        <w:t>，</w:t>
      </w:r>
      <w:r w:rsidRPr="00E37A7D">
        <w:rPr>
          <w:rFonts w:ascii="微软雅黑" w:hAnsi="微软雅黑"/>
        </w:rPr>
        <w:t>它究竟根据什么出现</w:t>
      </w:r>
      <w:r w:rsidR="00E37A7D">
        <w:rPr>
          <w:rFonts w:ascii="微软雅黑" w:hAnsi="微软雅黑" w:hint="eastAsia"/>
        </w:rPr>
        <w:t>？</w:t>
      </w:r>
      <w:r w:rsidRPr="00E37A7D">
        <w:rPr>
          <w:rFonts w:ascii="微软雅黑" w:hAnsi="微软雅黑"/>
        </w:rPr>
        <w:t>我们把语言的创制可以简单地设想为我们对外部每一个事物设定了名称和符号</w:t>
      </w:r>
      <w:r w:rsidR="00E37A7D">
        <w:rPr>
          <w:rFonts w:ascii="微软雅黑" w:hAnsi="微软雅黑" w:hint="eastAsia"/>
        </w:rPr>
        <w:t>，</w:t>
      </w:r>
      <w:r w:rsidRPr="00E37A7D">
        <w:rPr>
          <w:rFonts w:ascii="微软雅黑" w:hAnsi="微软雅黑"/>
        </w:rPr>
        <w:t>然后我们把这个符号联系起来用了一些的语法规则，我们设定了主语、谓语、表语、定语等等这一切，这纯粹是一个逻辑上的东西。其实不是这样，语言本性上不是说我们给一个事物一个名称，然后把诸名称构成一个句子。就是在构句当中，构成句子当中这些词</w:t>
      </w:r>
      <w:r w:rsidR="00E37A7D">
        <w:rPr>
          <w:rFonts w:ascii="微软雅黑" w:hAnsi="微软雅黑" w:hint="eastAsia"/>
        </w:rPr>
        <w:t>，</w:t>
      </w:r>
      <w:r w:rsidRPr="00E37A7D">
        <w:rPr>
          <w:rFonts w:ascii="微软雅黑" w:hAnsi="微软雅黑"/>
        </w:rPr>
        <w:t>它本身倒引起了本体论问题。就像我们讲to</w:t>
      </w:r>
      <w:r w:rsidR="00E37A7D">
        <w:rPr>
          <w:rFonts w:ascii="微软雅黑" w:hAnsi="微软雅黑"/>
        </w:rPr>
        <w:t xml:space="preserve"> </w:t>
      </w:r>
      <w:r w:rsidRPr="00E37A7D">
        <w:rPr>
          <w:rFonts w:ascii="微软雅黑" w:hAnsi="微软雅黑"/>
        </w:rPr>
        <w:t>be这个词，它不是关于任何一个事物的名称</w:t>
      </w:r>
      <w:r w:rsidR="00E37A7D">
        <w:rPr>
          <w:rFonts w:ascii="微软雅黑" w:hAnsi="微软雅黑" w:hint="eastAsia"/>
        </w:rPr>
        <w:t>，</w:t>
      </w:r>
      <w:r w:rsidRPr="00E37A7D">
        <w:rPr>
          <w:rFonts w:ascii="微软雅黑" w:hAnsi="微软雅黑"/>
        </w:rPr>
        <w:t>它也不是一个简单的逻辑学上的同一律，就是</w:t>
      </w:r>
      <w:r w:rsidR="00E37A7D">
        <w:rPr>
          <w:rFonts w:ascii="微软雅黑" w:hAnsi="微软雅黑" w:hint="eastAsia"/>
        </w:rPr>
        <w:t>a</w:t>
      </w:r>
      <w:r w:rsidRPr="00E37A7D">
        <w:rPr>
          <w:rFonts w:ascii="微软雅黑" w:hAnsi="微软雅黑"/>
        </w:rPr>
        <w:t>是</w:t>
      </w:r>
      <w:r w:rsidR="00E37A7D">
        <w:rPr>
          <w:rFonts w:ascii="微软雅黑" w:hAnsi="微软雅黑" w:hint="eastAsia"/>
        </w:rPr>
        <w:t>a</w:t>
      </w:r>
      <w:r w:rsidRPr="00E37A7D">
        <w:rPr>
          <w:rFonts w:ascii="微软雅黑" w:hAnsi="微软雅黑"/>
        </w:rPr>
        <w:t>，一个等于号，它不是一个等于号。我们上次反复讨论这样一个问题，to</w:t>
      </w:r>
      <w:r w:rsidR="00574342" w:rsidRPr="00E37A7D">
        <w:rPr>
          <w:rFonts w:ascii="微软雅黑" w:hAnsi="微软雅黑"/>
        </w:rPr>
        <w:t xml:space="preserve"> </w:t>
      </w:r>
      <w:r w:rsidRPr="00E37A7D">
        <w:rPr>
          <w:rFonts w:ascii="微软雅黑" w:hAnsi="微软雅黑"/>
        </w:rPr>
        <w:t>be我们如何说得出来？我们并不是说先已有了一种要把事物之间做一个比较，然后说这个事物和那个事物是同一的，我们有了这个观念，所以我们有一个</w:t>
      </w:r>
      <w:r w:rsidR="006B509C" w:rsidRPr="00E37A7D">
        <w:rPr>
          <w:rFonts w:ascii="微软雅黑" w:hAnsi="微软雅黑" w:hint="eastAsia"/>
        </w:rPr>
        <w:t>“</w:t>
      </w:r>
      <w:r w:rsidR="006B509C" w:rsidRPr="00E37A7D">
        <w:rPr>
          <w:rFonts w:ascii="微软雅黑" w:hAnsi="微软雅黑"/>
        </w:rPr>
        <w:t>是</w:t>
      </w:r>
      <w:r w:rsidR="006B509C" w:rsidRPr="00E37A7D">
        <w:rPr>
          <w:rFonts w:ascii="微软雅黑" w:hAnsi="微软雅黑" w:hint="eastAsia"/>
        </w:rPr>
        <w:t>”</w:t>
      </w:r>
      <w:r w:rsidRPr="00E37A7D">
        <w:rPr>
          <w:rFonts w:ascii="微软雅黑" w:hAnsi="微软雅黑"/>
        </w:rPr>
        <w:t>，不是</w:t>
      </w:r>
      <w:r w:rsidRPr="00E37A7D">
        <w:rPr>
          <w:rFonts w:ascii="微软雅黑" w:hAnsi="微软雅黑"/>
        </w:rPr>
        <w:lastRenderedPageBreak/>
        <w:t>这样。“这个是黄河”，“这个”与</w:t>
      </w:r>
      <w:r w:rsidR="006B509C" w:rsidRPr="00E37A7D">
        <w:rPr>
          <w:rFonts w:ascii="微软雅黑" w:hAnsi="微软雅黑" w:hint="eastAsia"/>
        </w:rPr>
        <w:t>“</w:t>
      </w:r>
      <w:r w:rsidR="006B509C" w:rsidRPr="00E37A7D">
        <w:rPr>
          <w:rFonts w:ascii="微软雅黑" w:hAnsi="微软雅黑"/>
        </w:rPr>
        <w:t>黄河</w:t>
      </w:r>
      <w:r w:rsidR="006B509C" w:rsidRPr="00E37A7D">
        <w:rPr>
          <w:rFonts w:ascii="微软雅黑" w:hAnsi="微软雅黑" w:hint="eastAsia"/>
        </w:rPr>
        <w:t>”</w:t>
      </w:r>
      <w:r w:rsidRPr="00E37A7D">
        <w:rPr>
          <w:rFonts w:ascii="微软雅黑" w:hAnsi="微软雅黑"/>
        </w:rPr>
        <w:t>不是两个东西，他们之间的（关系）不是这个意思，是通过“是”，把“这个”做出来，于是我们有了黄河</w:t>
      </w:r>
      <w:r w:rsidR="00E37A7D">
        <w:rPr>
          <w:rFonts w:ascii="微软雅黑" w:hAnsi="微软雅黑" w:hint="eastAsia"/>
        </w:rPr>
        <w:t>，</w:t>
      </w:r>
      <w:r w:rsidRPr="00E37A7D">
        <w:rPr>
          <w:rFonts w:ascii="微软雅黑" w:hAnsi="微软雅黑"/>
        </w:rPr>
        <w:t>就to</w:t>
      </w:r>
      <w:r w:rsidR="00E37A7D">
        <w:rPr>
          <w:rFonts w:ascii="微软雅黑" w:hAnsi="微软雅黑"/>
        </w:rPr>
        <w:t xml:space="preserve"> </w:t>
      </w:r>
      <w:r w:rsidRPr="00E37A7D">
        <w:rPr>
          <w:rFonts w:ascii="微软雅黑" w:hAnsi="微软雅黑"/>
        </w:rPr>
        <w:t>be把黄河做出来了。所以to</w:t>
      </w:r>
      <w:r w:rsidR="00E37A7D">
        <w:rPr>
          <w:rFonts w:ascii="微软雅黑" w:hAnsi="微软雅黑"/>
        </w:rPr>
        <w:t xml:space="preserve"> </w:t>
      </w:r>
      <w:r w:rsidRPr="00E37A7D">
        <w:rPr>
          <w:rFonts w:ascii="微软雅黑" w:hAnsi="微软雅黑"/>
        </w:rPr>
        <w:t>be这个词绝对不是一个逻辑上的等于符号，表示简单的同一律，</w:t>
      </w:r>
      <w:r w:rsidR="00E37A7D">
        <w:rPr>
          <w:rFonts w:ascii="微软雅黑" w:hAnsi="微软雅黑" w:hint="eastAsia"/>
        </w:rPr>
        <w:t>a</w:t>
      </w:r>
      <w:r w:rsidRPr="00E37A7D">
        <w:rPr>
          <w:rFonts w:ascii="微软雅黑" w:hAnsi="微软雅黑"/>
        </w:rPr>
        <w:t>等于</w:t>
      </w:r>
      <w:r w:rsidR="00E37A7D">
        <w:rPr>
          <w:rFonts w:ascii="微软雅黑" w:hAnsi="微软雅黑" w:hint="eastAsia"/>
        </w:rPr>
        <w:t>a</w:t>
      </w:r>
      <w:r w:rsidRPr="00E37A7D">
        <w:rPr>
          <w:rFonts w:ascii="微软雅黑" w:hAnsi="微软雅黑"/>
        </w:rPr>
        <w:t>。也不是反映一个被感觉到的对象，to</w:t>
      </w:r>
      <w:r w:rsidR="00E37A7D">
        <w:rPr>
          <w:rFonts w:ascii="微软雅黑" w:hAnsi="微软雅黑"/>
        </w:rPr>
        <w:t xml:space="preserve"> </w:t>
      </w:r>
      <w:r w:rsidRPr="00E37A7D">
        <w:rPr>
          <w:rFonts w:ascii="微软雅黑" w:hAnsi="微软雅黑"/>
        </w:rPr>
        <w:t>be不反映什么对象，倒是让对象成其为对象的前提，否则我们获得不了这个对象，因为它始终在变，我们没有</w:t>
      </w:r>
      <w:r w:rsidR="00E37A7D">
        <w:rPr>
          <w:rFonts w:ascii="微软雅黑" w:hAnsi="微软雅黑" w:hint="eastAsia"/>
        </w:rPr>
        <w:t>黄河</w:t>
      </w:r>
      <w:r w:rsidRPr="00E37A7D">
        <w:rPr>
          <w:rFonts w:ascii="微软雅黑" w:hAnsi="微软雅黑"/>
        </w:rPr>
        <w:t>，或者我们按照赫拉克利特这个表达方式说黄河既存在又不存在。万事万物都在变，于是没万事万物，只有</w:t>
      </w:r>
      <w:proofErr w:type="gramStart"/>
      <w:r w:rsidRPr="00E37A7D">
        <w:rPr>
          <w:rFonts w:ascii="微软雅黑" w:hAnsi="微软雅黑"/>
        </w:rPr>
        <w:t>浩</w:t>
      </w:r>
      <w:proofErr w:type="gramEnd"/>
      <w:r w:rsidRPr="00E37A7D">
        <w:rPr>
          <w:rFonts w:ascii="微软雅黑" w:hAnsi="微软雅黑"/>
        </w:rPr>
        <w:t>转流变之混沌，没有一个世界向我们呈现，只有</w:t>
      </w:r>
      <w:proofErr w:type="gramStart"/>
      <w:r w:rsidRPr="00E37A7D">
        <w:rPr>
          <w:rFonts w:ascii="微软雅黑" w:hAnsi="微软雅黑"/>
        </w:rPr>
        <w:t>浩</w:t>
      </w:r>
      <w:proofErr w:type="gramEnd"/>
      <w:r w:rsidRPr="00E37A7D">
        <w:rPr>
          <w:rFonts w:ascii="微软雅黑" w:hAnsi="微软雅黑"/>
        </w:rPr>
        <w:t>转流变，是一团永恒的活火，没有一个world，一个世界，诸事诸物、万事万物所构成的世界。万事万物是每一事物，作为一个对象都是被（纯粹思维）做出来的，不是被你感知到的。在语言当中我们发现（事物）是怎么</w:t>
      </w:r>
      <w:proofErr w:type="gramStart"/>
      <w:r w:rsidRPr="00E37A7D">
        <w:rPr>
          <w:rFonts w:ascii="微软雅黑" w:hAnsi="微软雅黑"/>
        </w:rPr>
        <w:t>被做出</w:t>
      </w:r>
      <w:proofErr w:type="gramEnd"/>
      <w:r w:rsidRPr="00E37A7D">
        <w:rPr>
          <w:rFonts w:ascii="微软雅黑" w:hAnsi="微软雅黑"/>
        </w:rPr>
        <w:t>来的，</w:t>
      </w:r>
      <w:r w:rsidR="005570AB">
        <w:rPr>
          <w:rFonts w:ascii="微软雅黑" w:hAnsi="微软雅黑" w:hint="eastAsia"/>
        </w:rPr>
        <w:t>注意</w:t>
      </w:r>
      <w:r w:rsidRPr="00E37A7D">
        <w:rPr>
          <w:rFonts w:ascii="微软雅黑" w:hAnsi="微软雅黑"/>
        </w:rPr>
        <w:t>到这个问题。</w:t>
      </w:r>
      <w:r>
        <w:t>我们凭借感官所得到的不是世界，而是一大堆混沌的、</w:t>
      </w:r>
      <w:proofErr w:type="gramStart"/>
      <w:r>
        <w:t>流变着</w:t>
      </w:r>
      <w:proofErr w:type="gramEnd"/>
      <w:r>
        <w:t>的印象而已。光</w:t>
      </w:r>
      <w:r w:rsidR="005570AB">
        <w:rPr>
          <w:rFonts w:hint="eastAsia"/>
        </w:rPr>
        <w:t>、</w:t>
      </w:r>
      <w:r>
        <w:t>色、声音，各种触觉材料，如此等等这样一个</w:t>
      </w:r>
      <w:proofErr w:type="gramStart"/>
      <w:r>
        <w:t>流变着</w:t>
      </w:r>
      <w:proofErr w:type="gramEnd"/>
      <w:r>
        <w:t>的状态，哪有一个世界，哪有诸事物所构成的世界，哪有万有、</w:t>
      </w:r>
      <w:proofErr w:type="gramStart"/>
      <w:r>
        <w:t>诸存在</w:t>
      </w:r>
      <w:proofErr w:type="gramEnd"/>
      <w:r>
        <w:t>者。</w:t>
      </w:r>
    </w:p>
    <w:p w14:paraId="1B86C9B5" w14:textId="5D5DF7AD" w:rsidR="00A23561" w:rsidRPr="005570AB" w:rsidRDefault="00A23561" w:rsidP="00116B2E">
      <w:pPr>
        <w:ind w:firstLine="540"/>
        <w:rPr>
          <w:rFonts w:ascii="微软雅黑" w:hAnsi="微软雅黑"/>
        </w:rPr>
      </w:pPr>
      <w:r w:rsidRPr="005570AB">
        <w:rPr>
          <w:rFonts w:ascii="微软雅黑" w:hAnsi="微软雅黑"/>
        </w:rPr>
        <w:t>老子说“道生</w:t>
      </w:r>
      <w:proofErr w:type="gramStart"/>
      <w:r w:rsidRPr="005570AB">
        <w:rPr>
          <w:rFonts w:ascii="微软雅黑" w:hAnsi="微软雅黑"/>
        </w:rPr>
        <w:t>一</w:t>
      </w:r>
      <w:proofErr w:type="gramEnd"/>
      <w:r w:rsidRPr="005570AB">
        <w:rPr>
          <w:rFonts w:ascii="微软雅黑" w:hAnsi="微软雅黑"/>
        </w:rPr>
        <w:t>，一生二，二生三，三生万物”。此道为何物也，非物也</w:t>
      </w:r>
      <w:r w:rsidR="007F714A" w:rsidRPr="005570AB">
        <w:rPr>
          <w:rFonts w:ascii="微软雅黑" w:hAnsi="微软雅黑" w:hint="eastAsia"/>
        </w:rPr>
        <w:t>。</w:t>
      </w:r>
      <w:r w:rsidRPr="005570AB">
        <w:rPr>
          <w:rFonts w:ascii="微软雅黑" w:hAnsi="微软雅黑"/>
        </w:rPr>
        <w:t>本体论问题啊，中国的提法，讲那个道。我们以为这个世界现成地有诸事诸物作为我们的客观对象先已给我们了，我们去反映它，这是我们的常识。我们眼睛睁开来，耳朵竖起来，手伸出去，我们的触觉去触摸外部事物，我们就得到一个客观世界。这是不可能的</w:t>
      </w:r>
      <w:r w:rsidR="007F714A" w:rsidRPr="005570AB">
        <w:rPr>
          <w:rFonts w:ascii="微软雅黑" w:hAnsi="微软雅黑" w:hint="eastAsia"/>
        </w:rPr>
        <w:t>。</w:t>
      </w:r>
      <w:r w:rsidRPr="005570AB">
        <w:rPr>
          <w:rFonts w:ascii="微软雅黑" w:hAnsi="微软雅黑"/>
        </w:rPr>
        <w:t>要明白这个道理，你才知道什么叫本体论问题</w:t>
      </w:r>
      <w:r w:rsidR="00AB1D00">
        <w:rPr>
          <w:rFonts w:ascii="微软雅黑" w:hAnsi="微软雅黑" w:hint="eastAsia"/>
        </w:rPr>
        <w:t>。</w:t>
      </w:r>
      <w:r w:rsidRPr="005570AB">
        <w:rPr>
          <w:rFonts w:ascii="微软雅黑" w:hAnsi="微软雅黑"/>
        </w:rPr>
        <w:t>什么</w:t>
      </w:r>
      <w:proofErr w:type="gramStart"/>
      <w:r w:rsidRPr="005570AB">
        <w:rPr>
          <w:rFonts w:ascii="微软雅黑" w:hAnsi="微软雅黑"/>
        </w:rPr>
        <w:t>叫讨论</w:t>
      </w:r>
      <w:proofErr w:type="gramEnd"/>
      <w:r w:rsidRPr="005570AB">
        <w:rPr>
          <w:rFonts w:ascii="微软雅黑" w:hAnsi="微软雅黑"/>
        </w:rPr>
        <w:t>存在</w:t>
      </w:r>
      <w:r w:rsidR="00AB1D00">
        <w:rPr>
          <w:rFonts w:ascii="微软雅黑" w:hAnsi="微软雅黑" w:hint="eastAsia"/>
        </w:rPr>
        <w:t>，</w:t>
      </w:r>
      <w:r w:rsidRPr="005570AB">
        <w:rPr>
          <w:rFonts w:ascii="微软雅黑" w:hAnsi="微软雅黑"/>
        </w:rPr>
        <w:t>你说已经是</w:t>
      </w:r>
      <w:proofErr w:type="gramStart"/>
      <w:r w:rsidRPr="005570AB">
        <w:rPr>
          <w:rFonts w:ascii="微软雅黑" w:hAnsi="微软雅黑"/>
        </w:rPr>
        <w:t>诸存在</w:t>
      </w:r>
      <w:proofErr w:type="gramEnd"/>
      <w:r w:rsidRPr="005570AB">
        <w:rPr>
          <w:rFonts w:ascii="微软雅黑" w:hAnsi="微软雅黑"/>
        </w:rPr>
        <w:t>者现存在那里，那么存在就被遗忘了，</w:t>
      </w:r>
      <w:proofErr w:type="gramStart"/>
      <w:r w:rsidRPr="005570AB">
        <w:rPr>
          <w:rFonts w:ascii="微软雅黑" w:hAnsi="微软雅黑"/>
        </w:rPr>
        <w:t>诸存在</w:t>
      </w:r>
      <w:proofErr w:type="gramEnd"/>
      <w:r w:rsidRPr="005570AB">
        <w:rPr>
          <w:rFonts w:ascii="微软雅黑" w:hAnsi="微软雅黑"/>
        </w:rPr>
        <w:t>何以可能存在的，这倒是一个不可被遗忘的问题</w:t>
      </w:r>
      <w:r w:rsidR="00AB1D00">
        <w:rPr>
          <w:rFonts w:ascii="微软雅黑" w:hAnsi="微软雅黑" w:hint="eastAsia"/>
        </w:rPr>
        <w:t>，</w:t>
      </w:r>
      <w:r w:rsidRPr="005570AB">
        <w:rPr>
          <w:rFonts w:ascii="微软雅黑" w:hAnsi="微软雅黑"/>
        </w:rPr>
        <w:t>因为这些存在者的存在不依赖于你的感觉</w:t>
      </w:r>
      <w:r w:rsidR="00AB1D00">
        <w:rPr>
          <w:rFonts w:ascii="微软雅黑" w:hAnsi="微软雅黑" w:hint="eastAsia"/>
        </w:rPr>
        <w:t>。</w:t>
      </w:r>
      <w:r w:rsidRPr="005570AB">
        <w:rPr>
          <w:rFonts w:ascii="微软雅黑" w:hAnsi="微软雅黑"/>
        </w:rPr>
        <w:t>因为你感觉到的不是存在者，因为都是流变的东西，所以存在者何以可能的问题仍然是一个问题</w:t>
      </w:r>
      <w:r w:rsidR="005570AB">
        <w:rPr>
          <w:rFonts w:ascii="微软雅黑" w:hAnsi="微软雅黑" w:hint="eastAsia"/>
        </w:rPr>
        <w:t>。</w:t>
      </w:r>
      <w:r w:rsidRPr="005570AB">
        <w:rPr>
          <w:rFonts w:ascii="微软雅黑" w:hAnsi="微软雅黑"/>
        </w:rPr>
        <w:t>苹果之所以是一个苹果，不依赖于你触摸它，你触摸到它、看到它</w:t>
      </w:r>
      <w:r w:rsidR="005570AB">
        <w:rPr>
          <w:rFonts w:ascii="微软雅黑" w:hAnsi="微软雅黑" w:hint="eastAsia"/>
        </w:rPr>
        <w:t>，</w:t>
      </w:r>
      <w:r w:rsidRPr="005570AB">
        <w:rPr>
          <w:rFonts w:ascii="微软雅黑" w:hAnsi="微软雅黑"/>
        </w:rPr>
        <w:t>尝它的味道，知道它的甜味，</w:t>
      </w:r>
      <w:proofErr w:type="gramStart"/>
      <w:r w:rsidRPr="005570AB">
        <w:rPr>
          <w:rFonts w:ascii="微软雅黑" w:hAnsi="微软雅黑"/>
        </w:rPr>
        <w:t>闻它的</w:t>
      </w:r>
      <w:proofErr w:type="gramEnd"/>
      <w:r w:rsidRPr="005570AB">
        <w:rPr>
          <w:rFonts w:ascii="微软雅黑" w:hAnsi="微软雅黑"/>
        </w:rPr>
        <w:t>气味是香味，等等这一切都构成不了苹果呀！怎么构成不了，因为</w:t>
      </w:r>
      <w:proofErr w:type="gramStart"/>
      <w:r w:rsidRPr="005570AB">
        <w:rPr>
          <w:rFonts w:ascii="微软雅黑" w:hAnsi="微软雅黑"/>
        </w:rPr>
        <w:t>它这些</w:t>
      </w:r>
      <w:proofErr w:type="gramEnd"/>
      <w:r w:rsidRPr="005570AB">
        <w:rPr>
          <w:rFonts w:ascii="微软雅黑" w:hAnsi="微软雅黑"/>
        </w:rPr>
        <w:t>给你的感觉印象始终在变，变到后来这个苹果也没了</w:t>
      </w:r>
      <w:r w:rsidR="005570AB">
        <w:rPr>
          <w:rFonts w:ascii="微软雅黑" w:hAnsi="微软雅黑" w:hint="eastAsia"/>
        </w:rPr>
        <w:t>。</w:t>
      </w:r>
      <w:r w:rsidRPr="005570AB">
        <w:rPr>
          <w:rFonts w:ascii="微软雅黑" w:hAnsi="微软雅黑"/>
        </w:rPr>
        <w:t>那么苹果不管怎么样，没了，我总相信它还在。我们说这个object，这个对象的成立，绝不是感觉做成的，感觉做不了</w:t>
      </w:r>
      <w:r w:rsidR="005570AB">
        <w:rPr>
          <w:rFonts w:ascii="微软雅黑" w:hAnsi="微软雅黑" w:hint="eastAsia"/>
        </w:rPr>
        <w:t>它</w:t>
      </w:r>
      <w:r w:rsidRPr="005570AB">
        <w:rPr>
          <w:rFonts w:ascii="微软雅黑" w:hAnsi="微软雅黑"/>
        </w:rPr>
        <w:t>。</w:t>
      </w:r>
    </w:p>
    <w:p w14:paraId="786E5D39" w14:textId="371CE16A" w:rsidR="00A23561" w:rsidRPr="005570AB" w:rsidRDefault="00A23561" w:rsidP="00116B2E">
      <w:pPr>
        <w:ind w:firstLine="540"/>
        <w:rPr>
          <w:rFonts w:ascii="微软雅黑" w:hAnsi="微软雅黑"/>
        </w:rPr>
      </w:pPr>
      <w:r w:rsidRPr="005570AB">
        <w:rPr>
          <w:rFonts w:ascii="微软雅黑" w:hAnsi="微软雅黑"/>
        </w:rPr>
        <w:t>一棵树长大以后是参天大树，最初是一颗小小的树苗</w:t>
      </w:r>
      <w:r w:rsidR="007F714A" w:rsidRPr="005570AB">
        <w:rPr>
          <w:rFonts w:ascii="微软雅黑" w:hAnsi="微软雅黑" w:hint="eastAsia"/>
        </w:rPr>
        <w:t>。</w:t>
      </w:r>
      <w:r w:rsidRPr="005570AB">
        <w:rPr>
          <w:rFonts w:ascii="微软雅黑" w:hAnsi="微软雅黑"/>
        </w:rPr>
        <w:t>但是从小小的树苗到参天大树，我们仍然指认这是同一个东西，我们指认这是原来一棵树。我们必须有这种指认，这种指认的根据全然不在感觉里面。假定两个人打官司，一个邻居说这</w:t>
      </w:r>
      <w:r w:rsidRPr="005570AB">
        <w:rPr>
          <w:rFonts w:ascii="微软雅黑" w:hAnsi="微软雅黑"/>
        </w:rPr>
        <w:lastRenderedPageBreak/>
        <w:t>棵树是我的，另外一个人说是我的，然后到法官面前讨论，法官问，当然这棵树是种在甲的院子里，长大后它的枝叶、它的果实是伸展到</w:t>
      </w:r>
      <w:proofErr w:type="gramStart"/>
      <w:r w:rsidRPr="005570AB">
        <w:rPr>
          <w:rFonts w:ascii="微软雅黑" w:hAnsi="微软雅黑"/>
        </w:rPr>
        <w:t>隔壁乙</w:t>
      </w:r>
      <w:proofErr w:type="gramEnd"/>
      <w:r w:rsidR="005570AB">
        <w:rPr>
          <w:rFonts w:ascii="微软雅黑" w:hAnsi="微软雅黑" w:hint="eastAsia"/>
        </w:rPr>
        <w:t>的</w:t>
      </w:r>
      <w:r w:rsidRPr="005570AB">
        <w:rPr>
          <w:rFonts w:ascii="微软雅黑" w:hAnsi="微软雅黑"/>
        </w:rPr>
        <w:t>院子里去的，乙说这棵树是我的，甲很气愤。然后就争执起来，到了法官面前要有一个裁决</w:t>
      </w:r>
      <w:r w:rsidR="007F714A" w:rsidRPr="005570AB">
        <w:rPr>
          <w:rFonts w:ascii="微软雅黑" w:hAnsi="微软雅黑" w:hint="eastAsia"/>
        </w:rPr>
        <w:t>。</w:t>
      </w:r>
      <w:r w:rsidRPr="005570AB">
        <w:rPr>
          <w:rFonts w:ascii="微软雅黑" w:hAnsi="微软雅黑"/>
        </w:rPr>
        <w:t>法官就问了甲</w:t>
      </w:r>
      <w:r w:rsidR="005570AB">
        <w:rPr>
          <w:rFonts w:ascii="微软雅黑" w:hAnsi="微软雅黑" w:hint="eastAsia"/>
        </w:rPr>
        <w:t>：</w:t>
      </w:r>
      <w:r w:rsidRPr="005570AB">
        <w:rPr>
          <w:rFonts w:ascii="微软雅黑" w:hAnsi="微软雅黑"/>
        </w:rPr>
        <w:t>“这棵树是你的吗？你凭什么说</w:t>
      </w:r>
      <w:r w:rsidR="005570AB">
        <w:rPr>
          <w:rFonts w:ascii="微软雅黑" w:hAnsi="微软雅黑" w:hint="eastAsia"/>
        </w:rPr>
        <w:t>它</w:t>
      </w:r>
      <w:r w:rsidRPr="005570AB">
        <w:rPr>
          <w:rFonts w:ascii="微软雅黑" w:hAnsi="微软雅黑"/>
        </w:rPr>
        <w:t>是你的？”甲说</w:t>
      </w:r>
      <w:r w:rsidR="005570AB">
        <w:rPr>
          <w:rFonts w:ascii="微软雅黑" w:hAnsi="微软雅黑" w:hint="eastAsia"/>
        </w:rPr>
        <w:t>：“</w:t>
      </w:r>
      <w:r w:rsidRPr="005570AB">
        <w:rPr>
          <w:rFonts w:ascii="微软雅黑" w:hAnsi="微软雅黑"/>
        </w:rPr>
        <w:t>它是多年我种下去的。</w:t>
      </w:r>
      <w:r w:rsidR="005570AB">
        <w:rPr>
          <w:rFonts w:ascii="微软雅黑" w:hAnsi="微软雅黑" w:hint="eastAsia"/>
        </w:rPr>
        <w:t>”</w:t>
      </w:r>
      <w:r w:rsidRPr="005570AB">
        <w:rPr>
          <w:rFonts w:ascii="微软雅黑" w:hAnsi="微软雅黑"/>
        </w:rPr>
        <w:t>法官问乙方</w:t>
      </w:r>
      <w:r w:rsidR="005570AB">
        <w:rPr>
          <w:rFonts w:ascii="微软雅黑" w:hAnsi="微软雅黑" w:hint="eastAsia"/>
        </w:rPr>
        <w:t>：</w:t>
      </w:r>
      <w:r w:rsidRPr="005570AB">
        <w:rPr>
          <w:rFonts w:ascii="微软雅黑" w:hAnsi="微软雅黑"/>
        </w:rPr>
        <w:t>“是不是这样？”乙方反问甲方</w:t>
      </w:r>
      <w:r w:rsidR="005570AB">
        <w:rPr>
          <w:rFonts w:ascii="微软雅黑" w:hAnsi="微软雅黑" w:hint="eastAsia"/>
        </w:rPr>
        <w:t>：</w:t>
      </w:r>
      <w:r w:rsidRPr="005570AB">
        <w:rPr>
          <w:rFonts w:ascii="微软雅黑" w:hAnsi="微软雅黑"/>
        </w:rPr>
        <w:t>“你种下去的时候，是什么样子的？”甲方说</w:t>
      </w:r>
      <w:r w:rsidR="005570AB">
        <w:rPr>
          <w:rFonts w:ascii="微软雅黑" w:hAnsi="微软雅黑" w:hint="eastAsia"/>
        </w:rPr>
        <w:t>：</w:t>
      </w:r>
      <w:r w:rsidR="007F714A" w:rsidRPr="005570AB">
        <w:rPr>
          <w:rFonts w:ascii="微软雅黑" w:hAnsi="微软雅黑" w:hint="eastAsia"/>
        </w:rPr>
        <w:t>“</w:t>
      </w:r>
      <w:r w:rsidRPr="005570AB">
        <w:rPr>
          <w:rFonts w:ascii="微软雅黑" w:hAnsi="微软雅黑"/>
        </w:rPr>
        <w:t>种下去是如此这般高</w:t>
      </w:r>
      <w:r w:rsidR="007F714A" w:rsidRPr="005570AB">
        <w:rPr>
          <w:rFonts w:ascii="微软雅黑" w:hAnsi="微软雅黑" w:hint="eastAsia"/>
        </w:rPr>
        <w:t>、</w:t>
      </w:r>
      <w:r w:rsidRPr="005570AB">
        <w:rPr>
          <w:rFonts w:ascii="微软雅黑" w:hAnsi="微软雅黑"/>
        </w:rPr>
        <w:t>一颗树苗</w:t>
      </w:r>
      <w:r w:rsidR="007F714A" w:rsidRPr="005570AB">
        <w:rPr>
          <w:rFonts w:ascii="微软雅黑" w:hAnsi="微软雅黑" w:hint="eastAsia"/>
        </w:rPr>
        <w:t>”</w:t>
      </w:r>
      <w:r w:rsidRPr="005570AB">
        <w:rPr>
          <w:rFonts w:ascii="微软雅黑" w:hAnsi="微软雅黑"/>
        </w:rPr>
        <w:t>。（乙方说）“你看看这棵树是现在这个样子吗，现在这棵树是参天大树，有很宽广的树冠。难道这是原来那个东西吗？你只能说你原来种的那颗树苗，现在这个树和原来那个树（苗）已经不是一回事了</w:t>
      </w:r>
      <w:r w:rsidR="0023422A">
        <w:rPr>
          <w:rFonts w:ascii="微软雅黑" w:hAnsi="微软雅黑" w:hint="eastAsia"/>
        </w:rPr>
        <w:t>，所以你怎么能证明这棵树是你的？</w:t>
      </w:r>
      <w:r w:rsidRPr="005570AB">
        <w:rPr>
          <w:rFonts w:ascii="微软雅黑" w:hAnsi="微软雅黑"/>
        </w:rPr>
        <w:t>”法官</w:t>
      </w:r>
      <w:proofErr w:type="gramStart"/>
      <w:r w:rsidRPr="005570AB">
        <w:rPr>
          <w:rFonts w:ascii="微软雅黑" w:hAnsi="微软雅黑"/>
        </w:rPr>
        <w:t>一</w:t>
      </w:r>
      <w:proofErr w:type="gramEnd"/>
      <w:r w:rsidRPr="005570AB">
        <w:rPr>
          <w:rFonts w:ascii="微软雅黑" w:hAnsi="微软雅黑"/>
        </w:rPr>
        <w:t>听觉得乙方有道理</w:t>
      </w:r>
      <w:r w:rsidR="0023422A">
        <w:rPr>
          <w:rFonts w:ascii="微软雅黑" w:hAnsi="微软雅黑" w:hint="eastAsia"/>
        </w:rPr>
        <w:t>：“是啊，</w:t>
      </w:r>
      <w:r w:rsidRPr="005570AB">
        <w:rPr>
          <w:rFonts w:ascii="微软雅黑" w:hAnsi="微软雅黑"/>
        </w:rPr>
        <w:t>甲方你不能证明这是你的。</w:t>
      </w:r>
      <w:r w:rsidR="0023422A">
        <w:rPr>
          <w:rFonts w:ascii="微软雅黑" w:hAnsi="微软雅黑" w:hint="eastAsia"/>
        </w:rPr>
        <w:t>”</w:t>
      </w:r>
      <w:r w:rsidRPr="005570AB">
        <w:rPr>
          <w:rFonts w:ascii="微软雅黑" w:hAnsi="微软雅黑"/>
        </w:rPr>
        <w:t>但是法官不会这样做，（法官）反过来说乙方</w:t>
      </w:r>
      <w:r w:rsidR="0023422A">
        <w:rPr>
          <w:rFonts w:ascii="微软雅黑" w:hAnsi="微软雅黑" w:hint="eastAsia"/>
        </w:rPr>
        <w:t>：</w:t>
      </w:r>
      <w:r w:rsidRPr="005570AB">
        <w:rPr>
          <w:rFonts w:ascii="微软雅黑" w:hAnsi="微软雅黑"/>
        </w:rPr>
        <w:t>“树苗归树苗，到今天的参天大树它还是同一个东西，它就是同一个东西。”乙方说</w:t>
      </w:r>
      <w:r w:rsidR="0023422A">
        <w:rPr>
          <w:rFonts w:ascii="微软雅黑" w:hAnsi="微软雅黑" w:hint="eastAsia"/>
        </w:rPr>
        <w:t>：“</w:t>
      </w:r>
      <w:r w:rsidRPr="005570AB">
        <w:rPr>
          <w:rFonts w:ascii="微软雅黑" w:hAnsi="微软雅黑"/>
        </w:rPr>
        <w:t>凭什么说是同一个东西？</w:t>
      </w:r>
      <w:r w:rsidR="0023422A">
        <w:rPr>
          <w:rFonts w:ascii="微软雅黑" w:hAnsi="微软雅黑" w:hint="eastAsia"/>
        </w:rPr>
        <w:t>”</w:t>
      </w:r>
      <w:r w:rsidRPr="005570AB">
        <w:rPr>
          <w:rFonts w:ascii="微软雅黑" w:hAnsi="微软雅黑"/>
        </w:rPr>
        <w:t>那么法官就愣住了，就是要跟他讲哲学了，就是实体范畴。这样的争论当然是不会发生的，因为我们都有实体范畴，人人心中都有实体范畴，实体范畴是一个思维范畴，纯粹思维的范畴。没这个范畴，哪有同</w:t>
      </w:r>
      <w:r w:rsidRPr="005570AB">
        <w:rPr>
          <w:rFonts w:ascii="微软雅黑" w:hAnsi="微软雅黑" w:hint="eastAsia"/>
        </w:rPr>
        <w:t>一棵树</w:t>
      </w:r>
      <w:r w:rsidRPr="005570AB">
        <w:rPr>
          <w:rFonts w:ascii="微软雅黑" w:hAnsi="微软雅黑"/>
        </w:rPr>
        <w:t>，哪有这样一个object，一个对象，不存在的，这个物就不存在了，只有感觉之流变而已。</w:t>
      </w:r>
    </w:p>
    <w:p w14:paraId="0F75F2EA" w14:textId="5CF6E148" w:rsidR="00A23561" w:rsidRPr="0023422A" w:rsidRDefault="00A23561" w:rsidP="00116B2E">
      <w:pPr>
        <w:ind w:firstLine="540"/>
        <w:rPr>
          <w:rFonts w:ascii="微软雅黑" w:hAnsi="微软雅黑"/>
        </w:rPr>
      </w:pPr>
      <w:r w:rsidRPr="0023422A">
        <w:rPr>
          <w:rFonts w:ascii="微软雅黑" w:hAnsi="微软雅黑"/>
        </w:rPr>
        <w:t>所以</w:t>
      </w:r>
      <w:r w:rsidR="00AB1D00" w:rsidRPr="0023422A">
        <w:rPr>
          <w:rFonts w:ascii="微软雅黑" w:hAnsi="微软雅黑"/>
        </w:rPr>
        <w:t>中国人讲</w:t>
      </w:r>
      <w:r w:rsidRPr="0023422A">
        <w:rPr>
          <w:rFonts w:ascii="微软雅黑" w:hAnsi="微软雅黑"/>
        </w:rPr>
        <w:t>物由心造，王阳明心学讲物由心来造出来的，你想想多么唯心主义。不是唯心主义问题（在）这里，（是）存在规定是怎么形成的这样一个问题。所以我们上次讨论巴门尼德的开创本体论，抓住to</w:t>
      </w:r>
      <w:r w:rsidR="0023422A">
        <w:rPr>
          <w:rFonts w:ascii="微软雅黑" w:hAnsi="微软雅黑"/>
        </w:rPr>
        <w:t xml:space="preserve"> </w:t>
      </w:r>
      <w:r w:rsidRPr="0023422A">
        <w:rPr>
          <w:rFonts w:ascii="微软雅黑" w:hAnsi="微软雅黑"/>
        </w:rPr>
        <w:t>be这个词，认为它是一个纯粹的思维活动，不是感性的活动，不是感觉外物、反映外物，to</w:t>
      </w:r>
      <w:r w:rsidR="0023422A">
        <w:rPr>
          <w:rFonts w:ascii="微软雅黑" w:hAnsi="微软雅黑"/>
        </w:rPr>
        <w:t xml:space="preserve"> </w:t>
      </w:r>
      <w:r w:rsidRPr="0023422A">
        <w:rPr>
          <w:rFonts w:ascii="微软雅黑" w:hAnsi="微软雅黑"/>
        </w:rPr>
        <w:t>be不反映什么</w:t>
      </w:r>
      <w:r w:rsidR="0023422A">
        <w:rPr>
          <w:rFonts w:ascii="微软雅黑" w:hAnsi="微软雅黑" w:hint="eastAsia"/>
        </w:rPr>
        <w:t>，</w:t>
      </w:r>
      <w:r w:rsidRPr="0023422A">
        <w:rPr>
          <w:rFonts w:ascii="微软雅黑" w:hAnsi="微软雅黑"/>
        </w:rPr>
        <w:t>于是它是一个思维规定</w:t>
      </w:r>
      <w:r w:rsidR="0023422A">
        <w:rPr>
          <w:rFonts w:ascii="微软雅黑" w:hAnsi="微软雅黑" w:hint="eastAsia"/>
        </w:rPr>
        <w:t>。</w:t>
      </w:r>
      <w:r w:rsidRPr="0023422A">
        <w:rPr>
          <w:rFonts w:ascii="微软雅黑" w:hAnsi="微软雅黑"/>
        </w:rPr>
        <w:t>一说它（是）思维规定，就是说它是范畴，“是”不是感性活动，是思的纯粹活动</w:t>
      </w:r>
      <w:r w:rsidR="007F714A" w:rsidRPr="0023422A">
        <w:rPr>
          <w:rFonts w:ascii="微软雅黑" w:hAnsi="微软雅黑" w:hint="eastAsia"/>
        </w:rPr>
        <w:t>。</w:t>
      </w:r>
      <w:r w:rsidRPr="0023422A">
        <w:rPr>
          <w:rFonts w:ascii="微软雅黑" w:hAnsi="微软雅黑"/>
        </w:rPr>
        <w:t>思维规定（范畴）是使存在者得以可能的前提。黄河作为一种存在者，一个存在者，是思维规定让它成其为存在者，你把这个思维规定拿掉，存在这个思维规定拿掉，黄河就是一大堆</w:t>
      </w:r>
      <w:r w:rsidR="0023422A">
        <w:rPr>
          <w:rFonts w:ascii="微软雅黑" w:hAnsi="微软雅黑" w:hint="eastAsia"/>
        </w:rPr>
        <w:t>混</w:t>
      </w:r>
      <w:r w:rsidRPr="0023422A">
        <w:rPr>
          <w:rFonts w:ascii="微软雅黑" w:hAnsi="微软雅黑"/>
        </w:rPr>
        <w:t>沌的质料，于是它就不能成其为黄河，它既在又不在，它不是同一条河流，</w:t>
      </w:r>
      <w:proofErr w:type="gramStart"/>
      <w:r w:rsidRPr="0023422A">
        <w:rPr>
          <w:rFonts w:ascii="微软雅黑" w:hAnsi="微软雅黑"/>
        </w:rPr>
        <w:t>两次踏不进去</w:t>
      </w:r>
      <w:proofErr w:type="gramEnd"/>
      <w:r w:rsidRPr="0023422A">
        <w:rPr>
          <w:rFonts w:ascii="微软雅黑" w:hAnsi="微软雅黑"/>
        </w:rPr>
        <w:t>，我们不可能两次踏入黄河，就这么回事情。然后从第一</w:t>
      </w:r>
      <w:r w:rsidR="0023422A">
        <w:rPr>
          <w:rFonts w:ascii="微软雅黑" w:hAnsi="微软雅黑" w:hint="eastAsia"/>
        </w:rPr>
        <w:t>点</w:t>
      </w:r>
      <w:r w:rsidRPr="0023422A">
        <w:rPr>
          <w:rFonts w:ascii="微软雅黑" w:hAnsi="微软雅黑"/>
        </w:rPr>
        <w:t>到第二</w:t>
      </w:r>
      <w:r w:rsidR="0023422A">
        <w:rPr>
          <w:rFonts w:ascii="微软雅黑" w:hAnsi="微软雅黑" w:hint="eastAsia"/>
        </w:rPr>
        <w:t>点</w:t>
      </w:r>
      <w:r w:rsidRPr="0023422A">
        <w:rPr>
          <w:rFonts w:ascii="微软雅黑" w:hAnsi="微软雅黑"/>
        </w:rPr>
        <w:t>当中悄悄地发生了一件事情，这件事情是那么的微小、不受人注意。但是却决定了西方思想的命运，就是to</w:t>
      </w:r>
      <w:r w:rsidR="0023422A">
        <w:rPr>
          <w:rFonts w:ascii="微软雅黑" w:hAnsi="微软雅黑"/>
        </w:rPr>
        <w:t xml:space="preserve"> </w:t>
      </w:r>
      <w:r w:rsidRPr="0023422A">
        <w:rPr>
          <w:rFonts w:ascii="微软雅黑" w:hAnsi="微软雅黑"/>
        </w:rPr>
        <w:t>be到了第二点变成了being。</w:t>
      </w:r>
    </w:p>
    <w:p w14:paraId="31837A0D" w14:textId="77777777" w:rsidR="003E76ED" w:rsidRDefault="00A23561" w:rsidP="00116B2E">
      <w:pPr>
        <w:ind w:firstLine="540"/>
      </w:pPr>
      <w:r>
        <w:t>（现在可以存在了。）</w:t>
      </w:r>
    </w:p>
    <w:p w14:paraId="155CF6EC" w14:textId="1A482065" w:rsidR="003E76ED" w:rsidRPr="0023422A" w:rsidRDefault="0023422A" w:rsidP="00116B2E">
      <w:pPr>
        <w:ind w:firstLine="540"/>
        <w:rPr>
          <w:rFonts w:ascii="微软雅黑" w:hAnsi="微软雅黑"/>
        </w:rPr>
      </w:pPr>
      <w:r w:rsidRPr="0023422A">
        <w:rPr>
          <w:rFonts w:ascii="微软雅黑" w:hAnsi="微软雅黑"/>
        </w:rPr>
        <w:lastRenderedPageBreak/>
        <w:t>T</w:t>
      </w:r>
      <w:r w:rsidR="00A23561" w:rsidRPr="0023422A">
        <w:rPr>
          <w:rFonts w:ascii="微软雅黑" w:hAnsi="微软雅黑"/>
        </w:rPr>
        <w:t>o</w:t>
      </w:r>
      <w:r w:rsidRPr="0023422A">
        <w:rPr>
          <w:rFonts w:ascii="微软雅黑" w:hAnsi="微软雅黑"/>
        </w:rPr>
        <w:t xml:space="preserve"> </w:t>
      </w:r>
      <w:r w:rsidR="00A23561" w:rsidRPr="0023422A">
        <w:rPr>
          <w:rFonts w:ascii="微软雅黑" w:hAnsi="微软雅黑"/>
        </w:rPr>
        <w:t>be变成了being，现在变成being了，因为这个Cigarette</w:t>
      </w:r>
      <w:r w:rsidRPr="0023422A">
        <w:rPr>
          <w:rFonts w:ascii="微软雅黑" w:hAnsi="微软雅黑"/>
        </w:rPr>
        <w:t xml:space="preserve"> </w:t>
      </w:r>
      <w:r w:rsidR="00A23561" w:rsidRPr="0023422A">
        <w:rPr>
          <w:rFonts w:ascii="微软雅黑" w:hAnsi="微软雅黑"/>
        </w:rPr>
        <w:t>being是一种存在者，但是当我没有得到它的时候</w:t>
      </w:r>
      <w:r w:rsidR="00507325">
        <w:rPr>
          <w:rFonts w:ascii="微软雅黑" w:hAnsi="微软雅黑" w:hint="eastAsia"/>
        </w:rPr>
        <w:t>，</w:t>
      </w:r>
      <w:r w:rsidR="00A23561" w:rsidRPr="0023422A">
        <w:rPr>
          <w:rFonts w:ascii="微软雅黑" w:hAnsi="微软雅黑"/>
        </w:rPr>
        <w:t>我是to</w:t>
      </w:r>
      <w:r w:rsidRPr="0023422A">
        <w:rPr>
          <w:rFonts w:ascii="微软雅黑" w:hAnsi="微软雅黑"/>
        </w:rPr>
        <w:t xml:space="preserve"> </w:t>
      </w:r>
      <w:r w:rsidR="00A23561" w:rsidRPr="0023422A">
        <w:rPr>
          <w:rFonts w:ascii="微软雅黑" w:hAnsi="微软雅黑"/>
        </w:rPr>
        <w:t>be，于是感受到虚无，因为感受到、遭遇到</w:t>
      </w:r>
      <w:r w:rsidR="00507325">
        <w:rPr>
          <w:rFonts w:ascii="微软雅黑" w:hAnsi="微软雅黑" w:hint="eastAsia"/>
        </w:rPr>
        <w:t>、</w:t>
      </w:r>
      <w:r w:rsidR="00A23561" w:rsidRPr="0023422A">
        <w:rPr>
          <w:rFonts w:ascii="微软雅黑" w:hAnsi="微软雅黑"/>
        </w:rPr>
        <w:t>领会到虚无，我才在to</w:t>
      </w:r>
      <w:r w:rsidRPr="0023422A">
        <w:rPr>
          <w:rFonts w:ascii="微软雅黑" w:hAnsi="微软雅黑"/>
        </w:rPr>
        <w:t xml:space="preserve"> </w:t>
      </w:r>
      <w:r w:rsidR="00A23561" w:rsidRPr="0023422A">
        <w:rPr>
          <w:rFonts w:ascii="微软雅黑" w:hAnsi="微软雅黑"/>
        </w:rPr>
        <w:t>be中，现在终于上手了</w:t>
      </w:r>
      <w:r w:rsidR="00507325">
        <w:rPr>
          <w:rFonts w:ascii="微软雅黑" w:hAnsi="微软雅黑" w:hint="eastAsia"/>
        </w:rPr>
        <w:t>，</w:t>
      </w:r>
      <w:r w:rsidR="00A23561" w:rsidRPr="0023422A">
        <w:rPr>
          <w:rFonts w:ascii="微软雅黑" w:hAnsi="微软雅黑"/>
        </w:rPr>
        <w:t>being，然后我就把这个看成是真理，但是刚才那个状态才是原始的真理。什么叫香烟，它的本质是什么？不是思维范畴，是它不在场。香烟之所以是香烟，是因为它不在场我们才被我们发现的，它如果随时可以上手的话，它就不是一个存在者了，而是始终在我的生存中</w:t>
      </w:r>
      <w:r w:rsidR="007F714A" w:rsidRPr="0023422A">
        <w:rPr>
          <w:rFonts w:ascii="微软雅黑" w:hAnsi="微软雅黑" w:hint="eastAsia"/>
        </w:rPr>
        <w:t>。</w:t>
      </w:r>
      <w:r w:rsidR="00A23561" w:rsidRPr="0023422A">
        <w:rPr>
          <w:rFonts w:ascii="微软雅黑" w:hAnsi="微软雅黑"/>
        </w:rPr>
        <w:t>因为它不在场了，于是我去研究它、了解它、获得它。我已经了解了它，但是我一下子没找到替代品，</w:t>
      </w:r>
      <w:r w:rsidR="00507325">
        <w:rPr>
          <w:rFonts w:ascii="微软雅黑" w:hAnsi="微软雅黑" w:hint="eastAsia"/>
        </w:rPr>
        <w:t>就</w:t>
      </w:r>
      <w:r w:rsidR="00A23561" w:rsidRPr="0023422A">
        <w:rPr>
          <w:rFonts w:ascii="微软雅黑" w:hAnsi="微软雅黑"/>
        </w:rPr>
        <w:t>我没有把这</w:t>
      </w:r>
      <w:r w:rsidR="007F714A" w:rsidRPr="0023422A">
        <w:rPr>
          <w:rFonts w:ascii="微软雅黑" w:hAnsi="微软雅黑"/>
        </w:rPr>
        <w:t>纸</w:t>
      </w:r>
      <w:r w:rsidR="00A23561" w:rsidRPr="0023422A">
        <w:rPr>
          <w:rFonts w:ascii="微软雅黑" w:hAnsi="微软雅黑"/>
        </w:rPr>
        <w:t>卷起来抽一下，就说这时候认识开始了，然后我在寻找一种作为香烟的认识对象，然后我把它做成了，把这纸卷起来抽起来。小刀没有的时候，小刀不在场的时候，小刀作为小刀这个存在者这个本质就出现了，出现了以后小刀也可能就在了。为什么？我拿另外一个东西，它也比较锋利一点，当小刀用，认识这个时候才发生。但是认识是以范畴作基础的，而范畴的前提是生存情态。</w:t>
      </w:r>
    </w:p>
    <w:p w14:paraId="136C5119" w14:textId="2221A834" w:rsidR="003E76ED" w:rsidRPr="0023422A" w:rsidRDefault="00A23561" w:rsidP="00116B2E">
      <w:pPr>
        <w:ind w:firstLine="540"/>
        <w:rPr>
          <w:rFonts w:ascii="微软雅黑" w:hAnsi="微软雅黑"/>
        </w:rPr>
      </w:pPr>
      <w:r w:rsidRPr="0023422A">
        <w:rPr>
          <w:rFonts w:ascii="微软雅黑" w:hAnsi="微软雅黑"/>
        </w:rPr>
        <w:t>这件事情要晚到20世纪，要海德格尔在本体论研究当中把它揭示出来。To</w:t>
      </w:r>
      <w:r w:rsidR="0023422A" w:rsidRPr="0023422A">
        <w:rPr>
          <w:rFonts w:ascii="微软雅黑" w:hAnsi="微软雅黑"/>
        </w:rPr>
        <w:t xml:space="preserve"> </w:t>
      </w:r>
      <w:r w:rsidRPr="0023422A">
        <w:rPr>
          <w:rFonts w:ascii="微软雅黑" w:hAnsi="微软雅黑"/>
        </w:rPr>
        <w:t>be乃是存在情态、生存形态。但是巴门尼德这个时候马上就从第一步到第二步，就</w:t>
      </w:r>
      <w:r w:rsidRPr="0023422A">
        <w:rPr>
          <w:rFonts w:ascii="微软雅黑" w:hAnsi="微软雅黑" w:hint="eastAsia"/>
        </w:rPr>
        <w:t>从“</w:t>
      </w:r>
      <w:r w:rsidRPr="0023422A">
        <w:rPr>
          <w:rFonts w:ascii="微软雅黑" w:hAnsi="微软雅黑"/>
        </w:rPr>
        <w:t>是</w:t>
      </w:r>
      <w:r w:rsidRPr="0023422A">
        <w:rPr>
          <w:rFonts w:ascii="微软雅黑" w:hAnsi="微软雅黑" w:hint="eastAsia"/>
        </w:rPr>
        <w:t>”——</w:t>
      </w:r>
      <w:r w:rsidRPr="0023422A">
        <w:rPr>
          <w:rFonts w:ascii="微软雅黑" w:hAnsi="微软雅黑"/>
        </w:rPr>
        <w:t>to</w:t>
      </w:r>
      <w:r w:rsidR="0023422A" w:rsidRPr="0023422A">
        <w:rPr>
          <w:rFonts w:ascii="微软雅黑" w:hAnsi="微软雅黑"/>
        </w:rPr>
        <w:t xml:space="preserve"> </w:t>
      </w:r>
      <w:r w:rsidRPr="0023422A">
        <w:rPr>
          <w:rFonts w:ascii="微软雅黑" w:hAnsi="微软雅黑"/>
        </w:rPr>
        <w:t>be这样一个活动转而变成名词——being</w:t>
      </w:r>
      <w:r w:rsidR="0032700E">
        <w:rPr>
          <w:rFonts w:ascii="微软雅黑" w:hAnsi="微软雅黑" w:hint="eastAsia"/>
        </w:rPr>
        <w:t>，</w:t>
      </w:r>
      <w:r w:rsidRPr="0023422A">
        <w:rPr>
          <w:rFonts w:ascii="微软雅黑" w:hAnsi="微软雅黑"/>
        </w:rPr>
        <w:t>这一步也就</w:t>
      </w:r>
      <w:r w:rsidR="0032700E">
        <w:rPr>
          <w:rFonts w:ascii="微软雅黑" w:hAnsi="微软雅黑" w:hint="eastAsia"/>
        </w:rPr>
        <w:t>跨</w:t>
      </w:r>
      <w:r w:rsidRPr="0023422A">
        <w:rPr>
          <w:rFonts w:ascii="微软雅黑" w:hAnsi="微软雅黑"/>
        </w:rPr>
        <w:t>过去了，悄悄地就过去了。being就是存在者，being可以加s变复数</w:t>
      </w:r>
      <w:r w:rsidR="0032700E">
        <w:rPr>
          <w:rFonts w:ascii="微软雅黑" w:hAnsi="微软雅黑" w:hint="eastAsia"/>
        </w:rPr>
        <w:t>，</w:t>
      </w:r>
      <w:r w:rsidRPr="0023422A">
        <w:rPr>
          <w:rFonts w:ascii="微软雅黑" w:hAnsi="微软雅黑"/>
        </w:rPr>
        <w:t>叫</w:t>
      </w:r>
      <w:proofErr w:type="gramStart"/>
      <w:r w:rsidRPr="0023422A">
        <w:rPr>
          <w:rFonts w:ascii="微软雅黑" w:hAnsi="微软雅黑"/>
        </w:rPr>
        <w:t>诸存在</w:t>
      </w:r>
      <w:proofErr w:type="gramEnd"/>
      <w:r w:rsidRPr="0023422A">
        <w:rPr>
          <w:rFonts w:ascii="微软雅黑" w:hAnsi="微软雅黑"/>
        </w:rPr>
        <w:t>者，许多人叫human</w:t>
      </w:r>
      <w:r w:rsidR="0023422A" w:rsidRPr="0023422A">
        <w:rPr>
          <w:rFonts w:ascii="微软雅黑" w:hAnsi="微软雅黑"/>
        </w:rPr>
        <w:t xml:space="preserve"> </w:t>
      </w:r>
      <w:r w:rsidRPr="0023422A">
        <w:rPr>
          <w:rFonts w:ascii="微软雅黑" w:hAnsi="微软雅黑"/>
        </w:rPr>
        <w:t>beings，属人的存在者，human属人的。所以从to</w:t>
      </w:r>
      <w:r w:rsidR="0023422A" w:rsidRPr="0023422A">
        <w:rPr>
          <w:rFonts w:ascii="微软雅黑" w:hAnsi="微软雅黑"/>
        </w:rPr>
        <w:t xml:space="preserve"> </w:t>
      </w:r>
      <w:r w:rsidRPr="0023422A">
        <w:rPr>
          <w:rFonts w:ascii="微软雅黑" w:hAnsi="微软雅黑"/>
        </w:rPr>
        <w:t>be变成being这一步，西方本体论开创。</w:t>
      </w:r>
      <w:r w:rsidR="0032700E">
        <w:rPr>
          <w:rFonts w:ascii="微软雅黑" w:hAnsi="微软雅黑" w:hint="eastAsia"/>
        </w:rPr>
        <w:t>当然</w:t>
      </w:r>
      <w:r w:rsidRPr="0023422A">
        <w:rPr>
          <w:rFonts w:ascii="微软雅黑" w:hAnsi="微软雅黑"/>
        </w:rPr>
        <w:t>它</w:t>
      </w:r>
      <w:proofErr w:type="gramStart"/>
      <w:r w:rsidRPr="0023422A">
        <w:rPr>
          <w:rFonts w:ascii="微软雅黑" w:hAnsi="微软雅黑"/>
        </w:rPr>
        <w:t>一</w:t>
      </w:r>
      <w:proofErr w:type="gramEnd"/>
      <w:r w:rsidRPr="0023422A">
        <w:rPr>
          <w:rFonts w:ascii="微软雅黑" w:hAnsi="微软雅黑"/>
        </w:rPr>
        <w:t>开创，就走上了一个所谓范畴论的道路。诸范畴构成一个object对象。所以黑格尔说思维规定是一些纯粹的精神力量，这些思维规定就是事物内在的核心，但它们同时又是我们常常挂在口边的名词</w:t>
      </w:r>
      <w:r w:rsidR="0032700E">
        <w:rPr>
          <w:rFonts w:ascii="微软雅黑" w:hAnsi="微软雅黑" w:hint="eastAsia"/>
        </w:rPr>
        <w:t>，</w:t>
      </w:r>
      <w:r w:rsidRPr="0023422A">
        <w:rPr>
          <w:rFonts w:ascii="微软雅黑" w:hAnsi="微软雅黑"/>
        </w:rPr>
        <w:t>因此又显得是异常熟悉的东西，但是这类熟知的东西往往又是我们最无所知的东西，例如存在就是一个纯粹思维规定。</w:t>
      </w:r>
      <w:r w:rsidRPr="0023422A">
        <w:rPr>
          <w:rFonts w:ascii="微软雅黑" w:hAnsi="微软雅黑" w:hint="eastAsia"/>
        </w:rPr>
        <w:t>这样地说</w:t>
      </w:r>
      <w:r w:rsidRPr="0023422A">
        <w:rPr>
          <w:rFonts w:ascii="微软雅黑" w:hAnsi="微软雅黑"/>
        </w:rPr>
        <w:t>就是跟着巴门尼德的说，跟着巴门尼德的说就是要把to</w:t>
      </w:r>
      <w:r w:rsidR="0032700E">
        <w:rPr>
          <w:rFonts w:ascii="微软雅黑" w:hAnsi="微软雅黑"/>
        </w:rPr>
        <w:t xml:space="preserve"> </w:t>
      </w:r>
      <w:r w:rsidRPr="0023422A">
        <w:rPr>
          <w:rFonts w:ascii="微软雅黑" w:hAnsi="微软雅黑"/>
        </w:rPr>
        <w:t>be做成being这个存在范畴。西方的本体论的一个道路就展开了。</w:t>
      </w:r>
    </w:p>
    <w:p w14:paraId="6B4CC9C9" w14:textId="2552F153" w:rsidR="0032700E" w:rsidRDefault="00A23561" w:rsidP="00116B2E">
      <w:pPr>
        <w:ind w:firstLine="540"/>
        <w:rPr>
          <w:rFonts w:ascii="微软雅黑" w:hAnsi="微软雅黑"/>
        </w:rPr>
      </w:pPr>
      <w:r w:rsidRPr="0023422A">
        <w:rPr>
          <w:rFonts w:ascii="微软雅黑" w:hAnsi="微软雅黑"/>
        </w:rPr>
        <w:t>我刚才叫这是一种什么？欧洲民族命运的初露端倪。为什么？他们开始这样理解世界了，这个世界的真相在哪里？这个世界的真相是思维的对象，感觉的对象不是世界的真相。于是后面就出现一个柏拉图，区分两个世界</w:t>
      </w:r>
      <w:r w:rsidR="00967F07">
        <w:rPr>
          <w:rFonts w:ascii="微软雅黑" w:hAnsi="微软雅黑" w:hint="eastAsia"/>
        </w:rPr>
        <w:t>：</w:t>
      </w:r>
      <w:r w:rsidRPr="0023422A">
        <w:rPr>
          <w:rFonts w:ascii="微软雅黑" w:hAnsi="微软雅黑"/>
        </w:rPr>
        <w:t>一个是理念的世界，一个是感性的现实世界。柏拉图是不是很荒唐？我们站在常识的唯物主义立场上觉得他很荒唐，虚构了一个理念世界。</w:t>
      </w:r>
    </w:p>
    <w:p w14:paraId="1F92DCC0" w14:textId="5B3CA5A9" w:rsidR="003E76ED" w:rsidRPr="0023422A" w:rsidRDefault="00A23561" w:rsidP="00116B2E">
      <w:pPr>
        <w:ind w:firstLine="540"/>
        <w:rPr>
          <w:rFonts w:ascii="微软雅黑" w:hAnsi="微软雅黑"/>
        </w:rPr>
      </w:pPr>
      <w:r w:rsidRPr="0023422A">
        <w:rPr>
          <w:rFonts w:ascii="微软雅黑" w:hAnsi="微软雅黑"/>
        </w:rPr>
        <w:lastRenderedPageBreak/>
        <w:t>这首先不是虚构的问题</w:t>
      </w:r>
      <w:r w:rsidR="0032700E">
        <w:rPr>
          <w:rFonts w:ascii="微软雅黑" w:hAnsi="微软雅黑" w:hint="eastAsia"/>
        </w:rPr>
        <w:t>，</w:t>
      </w:r>
      <w:r w:rsidRPr="0023422A">
        <w:rPr>
          <w:rFonts w:ascii="微软雅黑" w:hAnsi="微软雅黑"/>
        </w:rPr>
        <w:t>我们想想看他的道理。我以前不知讲过没有。比如说世界上的猫，如果我们用感性的真实性来讨论的话，那么就具体的黑猫、白猫、黄猫才是正确的，然后猫类呢？猫类是我们的概念，概念是主观的，是我们认识这一类事物的一种方式，概括的一个名词。这样理解的话，我们总是要去批判柏拉图的</w:t>
      </w:r>
      <w:r w:rsidR="009E6E2E" w:rsidRPr="0023422A">
        <w:rPr>
          <w:rFonts w:ascii="微软雅黑" w:hAnsi="微软雅黑" w:hint="eastAsia"/>
        </w:rPr>
        <w:t>。</w:t>
      </w:r>
      <w:r w:rsidRPr="0023422A">
        <w:rPr>
          <w:rFonts w:ascii="微软雅黑" w:hAnsi="微软雅黑"/>
        </w:rPr>
        <w:t>但是我们平心静气、虚怀若谷地想一想</w:t>
      </w:r>
      <w:r w:rsidR="0032700E">
        <w:rPr>
          <w:rFonts w:ascii="微软雅黑" w:hAnsi="微软雅黑" w:hint="eastAsia"/>
        </w:rPr>
        <w:t>，</w:t>
      </w:r>
      <w:r w:rsidRPr="0023422A">
        <w:rPr>
          <w:rFonts w:ascii="微软雅黑" w:hAnsi="微软雅黑"/>
        </w:rPr>
        <w:t>具体的白猫黄猫黑猫都会死掉的，这是毫无疑问的，因为它们是在感性现实世界当中生生灭</w:t>
      </w:r>
      <w:proofErr w:type="gramStart"/>
      <w:r w:rsidRPr="0023422A">
        <w:rPr>
          <w:rFonts w:ascii="微软雅黑" w:hAnsi="微软雅黑"/>
        </w:rPr>
        <w:t>灭</w:t>
      </w:r>
      <w:proofErr w:type="gramEnd"/>
      <w:r w:rsidRPr="0023422A">
        <w:rPr>
          <w:rFonts w:ascii="微软雅黑" w:hAnsi="微软雅黑"/>
        </w:rPr>
        <w:t>，没有一个可以</w:t>
      </w:r>
      <w:r w:rsidRPr="0023422A">
        <w:rPr>
          <w:rFonts w:ascii="微软雅黑" w:hAnsi="微软雅黑" w:hint="eastAsia"/>
        </w:rPr>
        <w:t>常驻</w:t>
      </w:r>
      <w:r w:rsidRPr="0023422A">
        <w:rPr>
          <w:rFonts w:ascii="微软雅黑" w:hAnsi="微软雅黑"/>
        </w:rPr>
        <w:t>不变，但是具体的猫的死不等于猫类的死，不能说这个黄猫死掉了，整个猫类（就）死掉了，不能这么说的，所以具体的猫死了，但是猫类还在。所以具体的个别的猫的死无疑表明了类对个体的胜利。而这个类是永恒的不朽的，而这个永恒的不朽的对象，绝对不是你感觉的对象，那么它是什么东西的对象？纯粹思维的对象。所以我们的纯粹思维把握到的是更真实</w:t>
      </w:r>
      <w:r w:rsidR="00967F07">
        <w:rPr>
          <w:rFonts w:ascii="微软雅黑" w:hAnsi="微软雅黑" w:hint="eastAsia"/>
        </w:rPr>
        <w:t>、</w:t>
      </w:r>
      <w:r w:rsidRPr="0023422A">
        <w:rPr>
          <w:rFonts w:ascii="微软雅黑" w:hAnsi="微软雅黑"/>
        </w:rPr>
        <w:t>更根本的东西，是不朽的东西，是永恒的东西，是猫类。所以这个世界是真实的世界。那么感性现实世界的东西，之所以这个也被称为猫，那个也被称为猫，因为它们分享了猫类的特征，分享了猫类的真实性。柏拉图把它叫</w:t>
      </w:r>
      <w:r w:rsidR="009E6E2E" w:rsidRPr="0023422A">
        <w:rPr>
          <w:rFonts w:ascii="微软雅黑" w:hAnsi="微软雅黑" w:hint="eastAsia"/>
        </w:rPr>
        <w:t>做</w:t>
      </w:r>
      <w:r w:rsidRPr="0023422A">
        <w:rPr>
          <w:rFonts w:ascii="微软雅黑" w:hAnsi="微软雅黑"/>
        </w:rPr>
        <w:t>具体感性事物是对理念的摹仿。理念是原型，感性事物是理念的不完善的摹本，这个东西之所以可以被称为猫，是因为它属于猫类，它分享了猫类的真实性。而且它也只是暂时的分享，因为它会死掉。死了以后它不叫猫，</w:t>
      </w:r>
      <w:proofErr w:type="gramStart"/>
      <w:r w:rsidRPr="0023422A">
        <w:rPr>
          <w:rFonts w:ascii="微软雅黑" w:hAnsi="微软雅黑"/>
        </w:rPr>
        <w:t>叫另外</w:t>
      </w:r>
      <w:proofErr w:type="gramEnd"/>
      <w:r w:rsidRPr="0023422A">
        <w:rPr>
          <w:rFonts w:ascii="微软雅黑" w:hAnsi="微软雅黑"/>
        </w:rPr>
        <w:t>什么东西。这也是西方人开始发现概念思维、范畴思维所获得的才是真理。于是他们就区分两个世界。而这一步是怎么来的，是从巴门尼德抓到to</w:t>
      </w:r>
      <w:r w:rsidR="0023422A" w:rsidRPr="0023422A">
        <w:rPr>
          <w:rFonts w:ascii="微软雅黑" w:hAnsi="微软雅黑"/>
        </w:rPr>
        <w:t xml:space="preserve"> </w:t>
      </w:r>
      <w:r w:rsidRPr="0023422A">
        <w:rPr>
          <w:rFonts w:ascii="微软雅黑" w:hAnsi="微软雅黑"/>
        </w:rPr>
        <w:t>be这个词来的，所以这一点就表明了这个西方本体论的起步。</w:t>
      </w:r>
    </w:p>
    <w:p w14:paraId="6912B4A3" w14:textId="77777777" w:rsidR="00261735" w:rsidRDefault="00A23561" w:rsidP="00116B2E">
      <w:pPr>
        <w:ind w:firstLine="540"/>
        <w:rPr>
          <w:rFonts w:ascii="微软雅黑" w:hAnsi="微软雅黑"/>
        </w:rPr>
      </w:pPr>
      <w:r w:rsidRPr="0023422A">
        <w:rPr>
          <w:rFonts w:ascii="微软雅黑" w:hAnsi="微软雅黑"/>
        </w:rPr>
        <w:t>那么我们向上倒过来，比照一下东方思想</w:t>
      </w:r>
      <w:r w:rsidR="00B240D7">
        <w:rPr>
          <w:rFonts w:ascii="微软雅黑" w:hAnsi="微软雅黑" w:hint="eastAsia"/>
        </w:rPr>
        <w:t>、</w:t>
      </w:r>
      <w:r w:rsidRPr="0023422A">
        <w:rPr>
          <w:rFonts w:ascii="微软雅黑" w:hAnsi="微软雅黑"/>
        </w:rPr>
        <w:t>中国思想</w:t>
      </w:r>
      <w:r w:rsidR="00B240D7">
        <w:rPr>
          <w:rFonts w:ascii="微软雅黑" w:hAnsi="微软雅黑" w:hint="eastAsia"/>
        </w:rPr>
        <w:t>，</w:t>
      </w:r>
      <w:r w:rsidRPr="0023422A">
        <w:rPr>
          <w:rFonts w:ascii="微软雅黑" w:hAnsi="微软雅黑"/>
        </w:rPr>
        <w:t>中国思想也要追求普遍性、无限性的东西。但是中国思想达到这个普遍和无限的事物，并不去构造一个理念世界，并不把思维和感性区分开来</w:t>
      </w:r>
      <w:r w:rsidR="00261735">
        <w:rPr>
          <w:rFonts w:ascii="微软雅黑" w:hAnsi="微软雅黑" w:hint="eastAsia"/>
        </w:rPr>
        <w:t>。</w:t>
      </w:r>
      <w:r w:rsidRPr="0023422A">
        <w:rPr>
          <w:rFonts w:ascii="微软雅黑" w:hAnsi="微软雅黑"/>
        </w:rPr>
        <w:t>说纯粹概念思维，有一种纯粹概念思维，这种精神的力量，它完全脱离感性，把所有的感性的材料都清洗光，范畴就是这样的</w:t>
      </w:r>
      <w:r w:rsidR="00261735">
        <w:rPr>
          <w:rFonts w:ascii="微软雅黑" w:hAnsi="微软雅黑" w:hint="eastAsia"/>
        </w:rPr>
        <w:t>；</w:t>
      </w:r>
      <w:r w:rsidRPr="0023422A">
        <w:rPr>
          <w:rFonts w:ascii="微软雅黑" w:hAnsi="微软雅黑"/>
        </w:rPr>
        <w:t>我们怎么得到范畴，我们就是把表达具体事物的这些概念的感性材料一层一层清洗、剥离，剥离完了，什么感性的东西都不剩下来，还最后</w:t>
      </w:r>
      <w:r w:rsidR="00B240D7" w:rsidRPr="0023422A">
        <w:rPr>
          <w:rFonts w:ascii="微软雅黑" w:hAnsi="微软雅黑"/>
        </w:rPr>
        <w:t>剩</w:t>
      </w:r>
      <w:r w:rsidRPr="0023422A">
        <w:rPr>
          <w:rFonts w:ascii="微软雅黑" w:hAnsi="微软雅黑"/>
        </w:rPr>
        <w:t>下的叫范畴，但这是纯粹思维的结果。纯粹就表示它不再有感性内容，而这个表面上仅仅是纯粹形式的东西倒是这个事物成其为这个事物的本质，这是西方思想。中国人不这样做，中国人讲理，讲普遍的东西</w:t>
      </w:r>
      <w:r w:rsidR="00DC63A3" w:rsidRPr="0023422A">
        <w:rPr>
          <w:rFonts w:ascii="微软雅黑" w:hAnsi="微软雅黑" w:hint="eastAsia"/>
        </w:rPr>
        <w:t>，</w:t>
      </w:r>
      <w:r w:rsidRPr="0023422A">
        <w:rPr>
          <w:rFonts w:ascii="微软雅黑" w:hAnsi="微软雅黑"/>
        </w:rPr>
        <w:t>始终在感性中去讲它。中国人不去</w:t>
      </w:r>
      <w:proofErr w:type="gramStart"/>
      <w:r w:rsidRPr="0023422A">
        <w:rPr>
          <w:rFonts w:ascii="微软雅黑" w:hAnsi="微软雅黑"/>
        </w:rPr>
        <w:t>截然地</w:t>
      </w:r>
      <w:proofErr w:type="gramEnd"/>
      <w:r w:rsidRPr="0023422A">
        <w:rPr>
          <w:rFonts w:ascii="微软雅黑" w:hAnsi="微软雅黑"/>
        </w:rPr>
        <w:t>区分</w:t>
      </w:r>
      <w:r w:rsidRPr="0023422A">
        <w:rPr>
          <w:rFonts w:ascii="微软雅黑" w:hAnsi="微软雅黑"/>
        </w:rPr>
        <w:lastRenderedPageBreak/>
        <w:t>感性和理性的东西，不去区分哲学和纯粹思维。中国人讲究“悟”，这个觉悟的“悟”不脱离感性的。所以这个是大家应当了解到的</w:t>
      </w:r>
      <w:r w:rsidR="00261735">
        <w:rPr>
          <w:rFonts w:ascii="微软雅黑" w:hAnsi="微软雅黑" w:hint="eastAsia"/>
        </w:rPr>
        <w:t>。</w:t>
      </w:r>
    </w:p>
    <w:p w14:paraId="7E3B8A03" w14:textId="2A99CB23" w:rsidR="003E76ED" w:rsidRPr="0023422A" w:rsidRDefault="00A23561" w:rsidP="00116B2E">
      <w:pPr>
        <w:ind w:firstLine="540"/>
        <w:rPr>
          <w:rFonts w:ascii="微软雅黑" w:hAnsi="微软雅黑"/>
        </w:rPr>
      </w:pPr>
      <w:r w:rsidRPr="0023422A">
        <w:rPr>
          <w:rFonts w:ascii="微软雅黑" w:hAnsi="微软雅黑"/>
        </w:rPr>
        <w:t>我们通过比照东方思想来看一看西方思想多么有意思，多么奇怪。但是我们今天在座的各位都不觉得奇怪，为什么？你们从小学自然科学，虽然还没有学到巴门尼德的本体论，因为你们不学这个东西，但是你们只要学自然科学</w:t>
      </w:r>
      <w:r w:rsidR="00B240D7">
        <w:rPr>
          <w:rFonts w:ascii="微软雅黑" w:hAnsi="微软雅黑" w:hint="eastAsia"/>
        </w:rPr>
        <w:t>、</w:t>
      </w:r>
      <w:r w:rsidRPr="0023422A">
        <w:rPr>
          <w:rFonts w:ascii="微软雅黑" w:hAnsi="微软雅黑"/>
        </w:rPr>
        <w:t>物理学、化学，你们就在用范畴、概念来理解世界</w:t>
      </w:r>
      <w:r w:rsidR="00B240D7">
        <w:rPr>
          <w:rFonts w:ascii="微软雅黑" w:hAnsi="微软雅黑" w:hint="eastAsia"/>
        </w:rPr>
        <w:t>，</w:t>
      </w:r>
      <w:r w:rsidRPr="0023422A">
        <w:rPr>
          <w:rFonts w:ascii="微软雅黑" w:hAnsi="微软雅黑"/>
        </w:rPr>
        <w:t>你们其实已经</w:t>
      </w:r>
      <w:r w:rsidR="00B240D7">
        <w:rPr>
          <w:rFonts w:ascii="微软雅黑" w:hAnsi="微软雅黑" w:hint="eastAsia"/>
        </w:rPr>
        <w:t>具</w:t>
      </w:r>
      <w:r w:rsidRPr="0023422A">
        <w:rPr>
          <w:rFonts w:ascii="微软雅黑" w:hAnsi="微软雅黑"/>
        </w:rPr>
        <w:t>有柏拉图的</w:t>
      </w:r>
      <w:r w:rsidR="00DC63A3" w:rsidRPr="0023422A">
        <w:rPr>
          <w:rFonts w:ascii="微软雅黑" w:hAnsi="微软雅黑" w:hint="eastAsia"/>
        </w:rPr>
        <w:t>信念</w:t>
      </w:r>
      <w:r w:rsidRPr="0023422A">
        <w:rPr>
          <w:rFonts w:ascii="微软雅黑" w:hAnsi="微软雅黑"/>
        </w:rPr>
        <w:t>了。当你们把科学的定律和科学的公式、科学的原理看成是真实的世界的真实本质的时候，你们都是柏拉图主义者，你们已经不是纯粹的中国人了</w:t>
      </w:r>
      <w:r w:rsidR="00B240D7">
        <w:rPr>
          <w:rFonts w:ascii="微软雅黑" w:hAnsi="微软雅黑" w:hint="eastAsia"/>
        </w:rPr>
        <w:t>。</w:t>
      </w:r>
      <w:r w:rsidRPr="0023422A">
        <w:rPr>
          <w:rFonts w:ascii="微软雅黑" w:hAnsi="微软雅黑"/>
        </w:rPr>
        <w:t>只是你们在社会生活的时候你们还不把情和理分开来</w:t>
      </w:r>
      <w:r w:rsidR="00B240D7">
        <w:rPr>
          <w:rFonts w:ascii="微软雅黑" w:hAnsi="微软雅黑" w:hint="eastAsia"/>
        </w:rPr>
        <w:t>，</w:t>
      </w:r>
      <w:r w:rsidRPr="0023422A">
        <w:rPr>
          <w:rFonts w:ascii="微软雅黑" w:hAnsi="微软雅黑"/>
        </w:rPr>
        <w:t>情中有理，理中有情，这是纯粹中国人的态度。于是你们是分裂的</w:t>
      </w:r>
      <w:r w:rsidR="00B240D7">
        <w:rPr>
          <w:rFonts w:ascii="微软雅黑" w:hAnsi="微软雅黑" w:hint="eastAsia"/>
        </w:rPr>
        <w:t>，</w:t>
      </w:r>
      <w:r w:rsidRPr="0023422A">
        <w:rPr>
          <w:rFonts w:ascii="微软雅黑" w:hAnsi="微软雅黑"/>
        </w:rPr>
        <w:t>你们在思想中是分裂的，你们一方面用西方的态度来理解自然界，另一方面用中国的态度来理解社会世界。但是你们在以中国的态度理解社会世界的时候，你们不满意了，因为西方原则进来了，你们感到无所适从，你们想想市场经济</w:t>
      </w:r>
      <w:r w:rsidR="00B240D7">
        <w:rPr>
          <w:rFonts w:ascii="微软雅黑" w:hAnsi="微软雅黑" w:hint="eastAsia"/>
        </w:rPr>
        <w:t>，</w:t>
      </w:r>
      <w:r w:rsidRPr="0023422A">
        <w:rPr>
          <w:rFonts w:ascii="微软雅黑" w:hAnsi="微软雅黑"/>
        </w:rPr>
        <w:t>想想资本原则，想想现在生产关系都讲的是契约，讲单独的个人之间的理性的规则</w:t>
      </w:r>
      <w:r w:rsidR="00B240D7">
        <w:rPr>
          <w:rFonts w:ascii="微软雅黑" w:hAnsi="微软雅黑" w:hint="eastAsia"/>
        </w:rPr>
        <w:t>、</w:t>
      </w:r>
      <w:r w:rsidRPr="0023422A">
        <w:rPr>
          <w:rFonts w:ascii="微软雅黑" w:hAnsi="微软雅黑"/>
        </w:rPr>
        <w:t>法则这些东西</w:t>
      </w:r>
      <w:r w:rsidR="00B240D7">
        <w:rPr>
          <w:rFonts w:ascii="微软雅黑" w:hAnsi="微软雅黑" w:hint="eastAsia"/>
        </w:rPr>
        <w:t>，</w:t>
      </w:r>
      <w:r w:rsidRPr="0023422A">
        <w:rPr>
          <w:rFonts w:ascii="微软雅黑" w:hAnsi="微软雅黑"/>
        </w:rPr>
        <w:t>你觉得中国落后就落后在情和理不分，所以要区分。于是你们进一步地把理解和研究自然的原则要求推广到理解和组织社会实践中去，把科学的原则推广到社会生活的领域，这就是你们进一步西化。今天我们呼吁这种理性，就是说理性是中国目前最缺少的东西</w:t>
      </w:r>
      <w:r w:rsidR="00B240D7">
        <w:rPr>
          <w:rFonts w:ascii="微软雅黑" w:hAnsi="微软雅黑" w:hint="eastAsia"/>
        </w:rPr>
        <w:t>，</w:t>
      </w:r>
      <w:r w:rsidRPr="0023422A">
        <w:rPr>
          <w:rFonts w:ascii="微软雅黑" w:hAnsi="微软雅黑"/>
        </w:rPr>
        <w:t>在社会秩序中</w:t>
      </w:r>
      <w:r w:rsidR="00B240D7">
        <w:rPr>
          <w:rFonts w:ascii="微软雅黑" w:hAnsi="微软雅黑" w:hint="eastAsia"/>
        </w:rPr>
        <w:t>。</w:t>
      </w:r>
      <w:r w:rsidRPr="0023422A">
        <w:rPr>
          <w:rFonts w:ascii="微软雅黑" w:hAnsi="微软雅黑"/>
        </w:rPr>
        <w:t>我们这样想，我们就是开始进一步西化。所以这个西方思想的源头在本体论上</w:t>
      </w:r>
      <w:r w:rsidR="00B240D7">
        <w:rPr>
          <w:rFonts w:ascii="微软雅黑" w:hAnsi="微软雅黑" w:hint="eastAsia"/>
        </w:rPr>
        <w:t>，</w:t>
      </w:r>
      <w:r w:rsidRPr="0023422A">
        <w:rPr>
          <w:rFonts w:ascii="微软雅黑" w:hAnsi="微软雅黑"/>
        </w:rPr>
        <w:t>听明白了，我们怎么会把这个世界本质的真相看成是是理性的本质，因为我们知道感性不算数，感性所获得的都是个别的、变</w:t>
      </w:r>
      <w:r w:rsidR="00261735">
        <w:rPr>
          <w:rFonts w:ascii="微软雅黑" w:hAnsi="微软雅黑" w:hint="eastAsia"/>
        </w:rPr>
        <w:t>易</w:t>
      </w:r>
      <w:r w:rsidRPr="0023422A">
        <w:rPr>
          <w:rFonts w:ascii="微软雅黑" w:hAnsi="微软雅黑"/>
        </w:rPr>
        <w:t>的东西。理性所把握到的</w:t>
      </w:r>
      <w:r w:rsidR="00DC63A3" w:rsidRPr="0023422A">
        <w:rPr>
          <w:rFonts w:ascii="微软雅黑" w:hAnsi="微软雅黑" w:hint="eastAsia"/>
        </w:rPr>
        <w:t>及</w:t>
      </w:r>
      <w:r w:rsidRPr="0023422A">
        <w:rPr>
          <w:rFonts w:ascii="微软雅黑" w:hAnsi="微软雅黑"/>
        </w:rPr>
        <w:t>概念思维所把握到的是普遍的法则，是真实的存在者，这是西方思想。</w:t>
      </w:r>
    </w:p>
    <w:p w14:paraId="72CB714D" w14:textId="33ABCE2E" w:rsidR="003E76ED" w:rsidRPr="0023422A" w:rsidRDefault="00A23561" w:rsidP="00116B2E">
      <w:pPr>
        <w:ind w:firstLine="540"/>
        <w:rPr>
          <w:rFonts w:ascii="微软雅黑" w:hAnsi="微软雅黑"/>
        </w:rPr>
      </w:pPr>
      <w:r w:rsidRPr="0023422A">
        <w:rPr>
          <w:rFonts w:ascii="微软雅黑" w:hAnsi="微软雅黑"/>
        </w:rPr>
        <w:t>所以我们虽然没有学过本体论，（但）我们心中有一种隐藏着的本体论信念，你</w:t>
      </w:r>
      <w:r w:rsidR="0087036A">
        <w:rPr>
          <w:rFonts w:ascii="微软雅黑" w:hAnsi="微软雅黑" w:hint="eastAsia"/>
        </w:rPr>
        <w:t>们</w:t>
      </w:r>
      <w:r w:rsidRPr="0023422A">
        <w:rPr>
          <w:rFonts w:ascii="微软雅黑" w:hAnsi="微软雅黑"/>
        </w:rPr>
        <w:t>能把它翻出来看一看，因为它悄悄地来的，它通过你学习某种类型的知识，在这个学习过程当中，了解这个知识怎么看待世界以及用什么方法来处理世界，就在这个学习过程当中本体论就来了。但是你们从来没有检省过它，没有想</w:t>
      </w:r>
      <w:r w:rsidR="00DC63A3" w:rsidRPr="0023422A">
        <w:rPr>
          <w:rFonts w:ascii="微软雅黑" w:hAnsi="微软雅黑"/>
        </w:rPr>
        <w:t>想</w:t>
      </w:r>
      <w:r w:rsidRPr="0023422A">
        <w:rPr>
          <w:rFonts w:ascii="微软雅黑" w:hAnsi="微软雅黑"/>
        </w:rPr>
        <w:t>它也</w:t>
      </w:r>
      <w:proofErr w:type="gramStart"/>
      <w:r w:rsidRPr="0023422A">
        <w:rPr>
          <w:rFonts w:ascii="微软雅黑" w:hAnsi="微软雅黑"/>
        </w:rPr>
        <w:t>许是没</w:t>
      </w:r>
      <w:proofErr w:type="gramEnd"/>
      <w:r w:rsidRPr="0023422A">
        <w:rPr>
          <w:rFonts w:ascii="微软雅黑" w:hAnsi="微软雅黑"/>
        </w:rPr>
        <w:t>道理的。</w:t>
      </w:r>
      <w:r w:rsidR="00DC63A3" w:rsidRPr="0023422A">
        <w:rPr>
          <w:rFonts w:ascii="微软雅黑" w:hAnsi="微软雅黑" w:hint="eastAsia"/>
        </w:rPr>
        <w:t>哲学</w:t>
      </w:r>
      <w:r w:rsidRPr="0023422A">
        <w:rPr>
          <w:rFonts w:ascii="微软雅黑" w:hAnsi="微软雅黑"/>
        </w:rPr>
        <w:t>要做这件事情，要想想它有没有道理，我们为什么应当是柏拉图主义者，我们为什么不应当是老子</w:t>
      </w:r>
      <w:r w:rsidR="0087036A">
        <w:rPr>
          <w:rFonts w:ascii="微软雅黑" w:hAnsi="微软雅黑" w:hint="eastAsia"/>
        </w:rPr>
        <w:t>？</w:t>
      </w:r>
      <w:r w:rsidRPr="0023422A">
        <w:rPr>
          <w:rFonts w:ascii="微软雅黑" w:hAnsi="微软雅黑"/>
        </w:rPr>
        <w:t>比如说这样的问题。那么这就是诸位学</w:t>
      </w:r>
      <w:r w:rsidRPr="0023422A">
        <w:rPr>
          <w:rFonts w:ascii="微软雅黑" w:hAnsi="微软雅黑"/>
        </w:rPr>
        <w:lastRenderedPageBreak/>
        <w:t>习一下哲学的必要性</w:t>
      </w:r>
      <w:r w:rsidR="00BF1DB7">
        <w:rPr>
          <w:rFonts w:ascii="微软雅黑" w:hAnsi="微软雅黑" w:hint="eastAsia"/>
        </w:rPr>
        <w:t>，</w:t>
      </w:r>
      <w:r w:rsidRPr="0023422A">
        <w:rPr>
          <w:rFonts w:ascii="微软雅黑" w:hAnsi="微软雅黑"/>
        </w:rPr>
        <w:t>所以这样我们就能够，我们是中国人嘛，然后再去看看西方思想和东方思想的区别，那么对于学习西方哲学是有用的，对于了解我们自己是中国人也是有用的，也是大有好处的。</w:t>
      </w:r>
    </w:p>
    <w:p w14:paraId="3A660DE3" w14:textId="473C36D2" w:rsidR="003E76ED" w:rsidRPr="0023422A" w:rsidRDefault="00A23561" w:rsidP="00116B2E">
      <w:pPr>
        <w:ind w:firstLine="540"/>
        <w:rPr>
          <w:rFonts w:ascii="微软雅黑" w:hAnsi="微软雅黑"/>
        </w:rPr>
      </w:pPr>
      <w:r w:rsidRPr="0023422A">
        <w:rPr>
          <w:rFonts w:ascii="微软雅黑" w:hAnsi="微软雅黑"/>
        </w:rPr>
        <w:t>我们再看黑格尔的这一段话，他说</w:t>
      </w:r>
      <w:r w:rsidR="00DC63A3" w:rsidRPr="0023422A">
        <w:rPr>
          <w:rFonts w:ascii="微软雅黑" w:hAnsi="微软雅黑" w:hint="eastAsia"/>
        </w:rPr>
        <w:t>“</w:t>
      </w:r>
      <w:r w:rsidRPr="0023422A">
        <w:rPr>
          <w:rFonts w:ascii="微软雅黑" w:hAnsi="微软雅黑"/>
        </w:rPr>
        <w:t>要有相当高教养的人，才能够把他的兴趣指向这种逻辑的纯粹规定。对这些逻辑规定加以自在自为的考察。</w:t>
      </w:r>
      <w:r w:rsidR="00DC63A3" w:rsidRPr="0023422A">
        <w:rPr>
          <w:rFonts w:ascii="微软雅黑" w:hAnsi="微软雅黑" w:hint="eastAsia"/>
        </w:rPr>
        <w:t>”</w:t>
      </w:r>
      <w:r w:rsidRPr="0023422A">
        <w:rPr>
          <w:rFonts w:ascii="微软雅黑" w:hAnsi="微软雅黑"/>
        </w:rPr>
        <w:t>什么叫自在自为的考察，就是考察逻辑规定不依赖于现实内容，不是说用现实的经验来讨论逻辑规定，逻辑规定与现实经验无关，倒是规定现实经验的那个东西，现实经验有一个成立的前提，成立这一条经验里面已经隐含逻辑规定了。所以我们专门把逻辑规定从感性经验里面剥离出来讨论它本身，讨论逻辑规定本身，叫做对逻辑规定做自在自为的考察。</w:t>
      </w:r>
    </w:p>
    <w:p w14:paraId="386050B3" w14:textId="6204A779" w:rsidR="00320085" w:rsidRDefault="00A23561" w:rsidP="00116B2E">
      <w:pPr>
        <w:ind w:firstLine="540"/>
        <w:rPr>
          <w:rFonts w:ascii="微软雅黑" w:hAnsi="微软雅黑"/>
        </w:rPr>
      </w:pPr>
      <w:r w:rsidRPr="0023422A">
        <w:rPr>
          <w:rFonts w:ascii="微软雅黑" w:hAnsi="微软雅黑"/>
        </w:rPr>
        <w:t>我们有没有能力做这种事情？我们在物理学学习当中，我们已经发现某些物理学概念是极度抽象和难懂的，但是它里面还是有感性内容，因为它有物理意义是不是，但是我们如果还能往上升一步，把所有的物理意义即感性内容统统清洗完毕，然后我们只考虑这个逻辑规定本身</w:t>
      </w:r>
      <w:r w:rsidR="00FD776D">
        <w:rPr>
          <w:rFonts w:ascii="微软雅黑" w:hAnsi="微软雅黑" w:hint="eastAsia"/>
        </w:rPr>
        <w:t>，</w:t>
      </w:r>
      <w:r w:rsidRPr="0023422A">
        <w:rPr>
          <w:rFonts w:ascii="微软雅黑" w:hAnsi="微软雅黑"/>
        </w:rPr>
        <w:t>有这种能力是一种相当高的教养</w:t>
      </w:r>
      <w:r w:rsidR="00FD776D">
        <w:rPr>
          <w:rFonts w:ascii="微软雅黑" w:hAnsi="微软雅黑" w:hint="eastAsia"/>
        </w:rPr>
        <w:t>，</w:t>
      </w:r>
      <w:r w:rsidR="00FF5ADA" w:rsidRPr="0023422A">
        <w:rPr>
          <w:rFonts w:ascii="微软雅黑" w:hAnsi="微软雅黑" w:hint="eastAsia"/>
        </w:rPr>
        <w:t>黑格尔的。</w:t>
      </w:r>
      <w:r w:rsidRPr="0023422A">
        <w:rPr>
          <w:rFonts w:ascii="微软雅黑" w:hAnsi="微软雅黑"/>
        </w:rPr>
        <w:t>我们在学习几何学的时候就依赖这种东西，几何学的每一条定理的证明都与经验无关，都是它</w:t>
      </w:r>
      <w:r w:rsidRPr="0023422A">
        <w:rPr>
          <w:rFonts w:ascii="微软雅黑" w:hAnsi="微软雅黑" w:hint="eastAsia"/>
        </w:rPr>
        <w:t>自在自为地展开</w:t>
      </w:r>
      <w:r w:rsidRPr="0023422A">
        <w:rPr>
          <w:rFonts w:ascii="微软雅黑" w:hAnsi="微软雅黑"/>
        </w:rPr>
        <w:t>，你要能够恰当地让它展开，展开的每一步都要小心翼翼，不要掺杂那种想象和感性的东西——这样的你的几何学论证会失败。我们做几何学的难题，难题难的时候，有时候就是我们想象太多了，我们把莫名其妙的物理联想、因果联想加进去了，我们清洗完毕才是纯粹的几何学思考，那个难题才得到解答，我们如果学过几何学，并且在这方面有很高的水准的话，一定听得懂我刚才的话。所以难怪柏拉图说，你不懂几何学的人不得入内，不要到他那个哲学学院里去。因为他要求对纯粹思维规定的自在自为的考察，即不假借外部感性材料。那么黑格尔认为西方的哲学就是这种东西。</w:t>
      </w:r>
    </w:p>
    <w:p w14:paraId="622023CD" w14:textId="7798638A" w:rsidR="003E76ED" w:rsidRDefault="00A23561" w:rsidP="00116B2E">
      <w:pPr>
        <w:ind w:firstLine="540"/>
      </w:pPr>
      <w:r w:rsidRPr="0023422A">
        <w:rPr>
          <w:rFonts w:ascii="微软雅黑" w:hAnsi="微软雅黑"/>
        </w:rPr>
        <w:t>他说，还有一层较深远的意义</w:t>
      </w:r>
      <w:r w:rsidR="00320085">
        <w:rPr>
          <w:rFonts w:ascii="微软雅黑" w:hAnsi="微软雅黑" w:hint="eastAsia"/>
        </w:rPr>
        <w:t>，“</w:t>
      </w:r>
      <w:r w:rsidRPr="0023422A">
        <w:rPr>
          <w:rFonts w:ascii="微软雅黑" w:hAnsi="微软雅黑"/>
        </w:rPr>
        <w:t>即对逻辑规定加以自在自为的考察还有一层较深远的意义，即在于我们是从思维的本身去推演这些思维的规定，并且即从思维规定的本身来看它们是否真的，我们并不是从外面把它们</w:t>
      </w:r>
      <w:r w:rsidR="00BF4B1B" w:rsidRPr="0023422A">
        <w:rPr>
          <w:rFonts w:ascii="微软雅黑" w:hAnsi="微软雅黑" w:hint="eastAsia"/>
        </w:rPr>
        <w:t>提</w:t>
      </w:r>
      <w:r w:rsidRPr="0023422A">
        <w:rPr>
          <w:rFonts w:ascii="微软雅黑" w:hAnsi="微软雅黑"/>
        </w:rPr>
        <w:t>取而来，并勉强地给予定义</w:t>
      </w:r>
      <w:r w:rsidR="00320085">
        <w:rPr>
          <w:rFonts w:ascii="微软雅黑" w:hAnsi="微软雅黑" w:hint="eastAsia"/>
        </w:rPr>
        <w:t>。”</w:t>
      </w:r>
      <w:r w:rsidRPr="0023422A">
        <w:rPr>
          <w:rFonts w:ascii="微软雅黑" w:hAnsi="微软雅黑"/>
        </w:rPr>
        <w:t>这就是西方人做哲学的基本路数，这个路数统治了西方几千年。</w:t>
      </w:r>
      <w:r>
        <w:t>中国人对这个路数实在是不太熟悉的，我刚才说我们通过学习自然科学，在少年的时候直接有西方思想了，但是我们没清理过，没训练过。所以我们真的去学习西方</w:t>
      </w:r>
      <w:r>
        <w:lastRenderedPageBreak/>
        <w:t>哲学就又觉得艰难起来了。大家在大学阶段要学一点西方哲学了，那么就觉得艰难起来了，因为它要求如黑格尔在这里讲的这种方式</w:t>
      </w:r>
      <w:r w:rsidR="00BF4B1B">
        <w:rPr>
          <w:rFonts w:hint="eastAsia"/>
        </w:rPr>
        <w:t>，</w:t>
      </w:r>
      <w:r>
        <w:t>思辨，这叫思辨。思辨这个工作看上去极度抽象和枯燥，但是因为既然被思辨的东西是思维自身的展开，而且这个思维自身展开的东西乃是建构自然世界和历史世界的东西，那么你就知道在这种思考当中实际上多么伟大，在这种思考当中有惊心动魄的内容</w:t>
      </w:r>
      <w:r w:rsidR="00320085">
        <w:rPr>
          <w:rFonts w:hint="eastAsia"/>
        </w:rPr>
        <w:t>，</w:t>
      </w:r>
      <w:r>
        <w:t>因为世界历史的基础是什么</w:t>
      </w:r>
      <w:r w:rsidR="00320085">
        <w:rPr>
          <w:rFonts w:hint="eastAsia"/>
        </w:rPr>
        <w:t>，</w:t>
      </w:r>
      <w:r>
        <w:t>所以欧洲人通过黑格尔把它自己的历史看成是范畴演变的过程，下一个范畴被达到的话，那么一个新的历史时代就开始了。</w:t>
      </w:r>
    </w:p>
    <w:p w14:paraId="54240E4D" w14:textId="074DA381" w:rsidR="003E76ED" w:rsidRDefault="00A23561" w:rsidP="00116B2E">
      <w:pPr>
        <w:ind w:firstLine="540"/>
      </w:pPr>
      <w:r>
        <w:t>哲学的问题不是高级的智力游戏、最高级的智力游戏，表面上看似如此，确实它要求很高的</w:t>
      </w:r>
      <w:r w:rsidR="00320085">
        <w:rPr>
          <w:rFonts w:hint="eastAsia"/>
        </w:rPr>
        <w:t>智力活动</w:t>
      </w:r>
      <w:r>
        <w:t>和紧张的思考，极度枯燥的思考，这种枯燥的程度是可以用来催眠的。小孩子识字了，晚上睡不着觉，不愿意睡觉，你最好的方式是给他看一本《小逻辑》，</w:t>
      </w:r>
      <w:r w:rsidR="00320085">
        <w:rPr>
          <w:rFonts w:hint="eastAsia"/>
        </w:rPr>
        <w:t>他</w:t>
      </w:r>
      <w:r>
        <w:t>要看书</w:t>
      </w:r>
      <w:r w:rsidR="00320085">
        <w:rPr>
          <w:rFonts w:hint="eastAsia"/>
        </w:rPr>
        <w:t>，</w:t>
      </w:r>
      <w:r>
        <w:t>那么给他一种《小逻辑》看看</w:t>
      </w:r>
      <w:r w:rsidR="00320085">
        <w:rPr>
          <w:rFonts w:hint="eastAsia"/>
        </w:rPr>
        <w:t>，</w:t>
      </w:r>
      <w:r>
        <w:t>看看他就睡着了，你当然不能给他看一本童话书，那里边有精彩的故事。但是倘若他是一个成熟的心灵，你给他看一本《小逻辑》看他更睡不着了，因为看得非常激动。在那种抽象的枯燥的演绎当中，欧洲的历史重现了。这一个范畴到下一个范畴的演变、转变，乃是一个伟大的历史事件啊，它是造就一种新的社会形态的根据。</w:t>
      </w:r>
    </w:p>
    <w:p w14:paraId="0E84D504" w14:textId="35341075" w:rsidR="00EB0C44" w:rsidRDefault="00EB0C44" w:rsidP="00116B2E">
      <w:pPr>
        <w:ind w:firstLine="540"/>
      </w:pPr>
      <w:r>
        <w:rPr>
          <w:rFonts w:hint="eastAsia"/>
        </w:rPr>
        <w:t>（学生）</w:t>
      </w:r>
      <w:r w:rsidR="00A23561">
        <w:t>顿悟</w:t>
      </w:r>
      <w:r>
        <w:rPr>
          <w:rFonts w:hint="eastAsia"/>
        </w:rPr>
        <w:t>。</w:t>
      </w:r>
      <w:r w:rsidR="00A23561">
        <w:t>你先坐下来啊</w:t>
      </w:r>
      <w:r>
        <w:rPr>
          <w:rFonts w:hint="eastAsia"/>
        </w:rPr>
        <w:t>。</w:t>
      </w:r>
    </w:p>
    <w:p w14:paraId="30B1B48D" w14:textId="39F1678C" w:rsidR="00EB0C44" w:rsidRDefault="00A23561" w:rsidP="00116B2E">
      <w:pPr>
        <w:ind w:firstLine="540"/>
      </w:pPr>
      <w:r>
        <w:t>它不是顿悟。我们现在总是按照黑格</w:t>
      </w:r>
      <w:r w:rsidR="00EB0C44" w:rsidRPr="00EB0C44">
        <w:rPr>
          <w:rFonts w:hint="eastAsia"/>
        </w:rPr>
        <w:t>尔</w:t>
      </w:r>
      <w:r>
        <w:t>先说这样的话，按照黑格尔下一个范畴是从前面一个范畴里面必然地推演出来的，但是它需要一个过程，这个过程是什么？人类不会自觉地</w:t>
      </w:r>
      <w:r w:rsidR="00BF4B1B">
        <w:rPr>
          <w:rFonts w:hint="eastAsia"/>
        </w:rPr>
        <w:t>直截了当</w:t>
      </w:r>
      <w:r>
        <w:t>地通过理论的或者哲学的思考来改变世界，而是说这个世界本身发生问题和灾难和痛苦和危机和冲突的时候，它就在这种斗争当中，一种新的范畴就可以从原先的前面一个范畴里面展现出来。那么这是黑格尔的历史哲学，历史哲学是这样，真理它本身是要借助人类的热情来实现它的，人类的热情不知道他就是在为一种真理开辟道路</w:t>
      </w:r>
      <w:r w:rsidR="00EB0C44">
        <w:rPr>
          <w:rFonts w:hint="eastAsia"/>
        </w:rPr>
        <w:t>，</w:t>
      </w:r>
      <w:r>
        <w:t>他是自己的盲目的欲望和冲动意志的展现，但是他恰好做了世界理性的工具。这是后话啊，讲黑格尔历史观的时候要讲的。那么就是说黑格尔首先把这个人类的现实历史抽象为一部范畴史、一部概念史，这里面是有道理的，我们先不要急着去批判他，他肯定应当被批判，那你要有一个更高的境界来批判他，而不是用常</w:t>
      </w:r>
      <w:r>
        <w:lastRenderedPageBreak/>
        <w:t>识来批判他。我们说历史是现实舞台上的活生生的人的争斗展开的。你黑格尔多么荒唐，说背后都是概念，你说多么荒唐，不要去骂他，不要</w:t>
      </w:r>
      <w:r w:rsidR="00BF4B1B">
        <w:rPr>
          <w:rFonts w:hint="eastAsia"/>
        </w:rPr>
        <w:t>先</w:t>
      </w:r>
      <w:r>
        <w:t>批评他</w:t>
      </w:r>
      <w:r w:rsidR="00EB0C44">
        <w:rPr>
          <w:rFonts w:hint="eastAsia"/>
        </w:rPr>
        <w:t>，</w:t>
      </w:r>
      <w:r>
        <w:t>因为你的境界还比他低，此刻。</w:t>
      </w:r>
    </w:p>
    <w:p w14:paraId="07DF8E24" w14:textId="2C68577F" w:rsidR="003E76ED" w:rsidRDefault="00A23561" w:rsidP="00116B2E">
      <w:pPr>
        <w:ind w:firstLine="540"/>
      </w:pPr>
      <w:r>
        <w:t>我马上就要讲欧洲人在古代的本体论的这个支配之下，他</w:t>
      </w:r>
      <w:r>
        <w:rPr>
          <w:rFonts w:hint="eastAsia"/>
        </w:rPr>
        <w:t>一步</w:t>
      </w:r>
      <w:r w:rsidR="003C33F8">
        <w:rPr>
          <w:rFonts w:hint="eastAsia"/>
        </w:rPr>
        <w:t>一</w:t>
      </w:r>
      <w:r>
        <w:rPr>
          <w:rFonts w:hint="eastAsia"/>
        </w:rPr>
        <w:t>步地展开</w:t>
      </w:r>
      <w:r>
        <w:t>他自己的历史，到后来走到尽头。一种思想的重大转变，思想的根本转变，是一个民族的命运攸关的事情。它如果完成不了这个转变，这个民族在文化上就死掉，在精神上就死掉，这一点黑格尔</w:t>
      </w:r>
      <w:r>
        <w:rPr>
          <w:rFonts w:hint="eastAsia"/>
        </w:rPr>
        <w:t>说得没错</w:t>
      </w:r>
      <w:r>
        <w:t>。那么我们就开始来讲这一个问题，范畴的历史不是一种逻辑推论的一个简单游戏，范畴的历史具有全部丰富的内容、社会斗争的内容。</w:t>
      </w:r>
    </w:p>
    <w:p w14:paraId="6BC3DC75" w14:textId="77777777" w:rsidR="00EB0C44" w:rsidRDefault="00A23561" w:rsidP="00116B2E">
      <w:pPr>
        <w:ind w:firstLine="540"/>
        <w:rPr>
          <w:rFonts w:ascii="微软雅黑" w:hAnsi="微软雅黑"/>
        </w:rPr>
      </w:pPr>
      <w:r w:rsidRPr="00EB0C44">
        <w:rPr>
          <w:rFonts w:ascii="微软雅黑" w:hAnsi="微软雅黑"/>
        </w:rPr>
        <w:t>我们讲一讲这个古代本体论它的特征，我们已经讲过了，那就是柏拉图构造出一个理念世界</w:t>
      </w:r>
      <w:r w:rsidR="00EB0C44">
        <w:rPr>
          <w:rFonts w:ascii="微软雅黑" w:hAnsi="微软雅黑" w:hint="eastAsia"/>
        </w:rPr>
        <w:t>，</w:t>
      </w:r>
      <w:r w:rsidRPr="00EB0C44">
        <w:rPr>
          <w:rFonts w:ascii="微软雅黑" w:hAnsi="微软雅黑"/>
        </w:rPr>
        <w:t>把它和现实感性世界区分开来，然后说它们之间的联系是什么呢？现实感性世界是理念的不完善的摹本</w:t>
      </w:r>
      <w:r w:rsidR="00EB0C44">
        <w:rPr>
          <w:rFonts w:ascii="微软雅黑" w:hAnsi="微软雅黑" w:hint="eastAsia"/>
        </w:rPr>
        <w:t>。</w:t>
      </w:r>
      <w:r w:rsidRPr="00EB0C44">
        <w:rPr>
          <w:rFonts w:ascii="微软雅黑" w:hAnsi="微软雅黑"/>
        </w:rPr>
        <w:t>真理在哪里？真理在理念世界里</w:t>
      </w:r>
      <w:r w:rsidR="00EB0C44">
        <w:rPr>
          <w:rFonts w:ascii="微软雅黑" w:hAnsi="微软雅黑" w:hint="eastAsia"/>
        </w:rPr>
        <w:t>。</w:t>
      </w:r>
      <w:r w:rsidRPr="00EB0C44">
        <w:rPr>
          <w:rFonts w:ascii="微软雅黑" w:hAnsi="微软雅黑"/>
        </w:rPr>
        <w:t>那么因为有这种理念论，所以感性现实世界是不完善的，不完善被发现就应当被改变，所以柏拉图的理念论就会导致</w:t>
      </w:r>
      <w:r w:rsidRPr="00EB0C44">
        <w:rPr>
          <w:rFonts w:ascii="微软雅黑" w:hAnsi="微软雅黑" w:hint="eastAsia"/>
        </w:rPr>
        <w:t>改造</w:t>
      </w:r>
      <w:r w:rsidRPr="00EB0C44">
        <w:rPr>
          <w:rFonts w:ascii="微软雅黑" w:hAnsi="微软雅黑"/>
        </w:rPr>
        <w:t>世界的观念，但是改造世界在柏拉图学说里面似乎又是不可能做的事情，为什么呢？</w:t>
      </w:r>
    </w:p>
    <w:p w14:paraId="5B0FCDA7" w14:textId="77777777" w:rsidR="00331A62" w:rsidRDefault="00A23561" w:rsidP="00116B2E">
      <w:pPr>
        <w:ind w:firstLine="540"/>
        <w:rPr>
          <w:rFonts w:ascii="微软雅黑" w:hAnsi="微软雅黑"/>
        </w:rPr>
      </w:pPr>
      <w:r w:rsidRPr="00EB0C44">
        <w:rPr>
          <w:rFonts w:ascii="微软雅黑" w:hAnsi="微软雅黑"/>
        </w:rPr>
        <w:t>感性现实世界如何去分享理念的</w:t>
      </w:r>
      <w:r w:rsidR="00EB0C44">
        <w:rPr>
          <w:rFonts w:ascii="微软雅黑" w:hAnsi="微软雅黑" w:hint="eastAsia"/>
        </w:rPr>
        <w:t>，</w:t>
      </w:r>
      <w:r w:rsidRPr="00EB0C44">
        <w:rPr>
          <w:rFonts w:ascii="微软雅黑" w:hAnsi="微软雅黑"/>
        </w:rPr>
        <w:t>当中有一个中介：灵魂。就是说我认识到这是一匹马，尽管它是白马或者黑马，很特殊，个别的一匹马，但我知道</w:t>
      </w:r>
      <w:r w:rsidR="00EB0C44">
        <w:rPr>
          <w:rFonts w:ascii="微软雅黑" w:hAnsi="微软雅黑" w:hint="eastAsia"/>
        </w:rPr>
        <w:t>它</w:t>
      </w:r>
      <w:r w:rsidRPr="00EB0C44">
        <w:rPr>
          <w:rFonts w:ascii="微软雅黑" w:hAnsi="微软雅黑"/>
        </w:rPr>
        <w:t>是马，就是说我认识达到这一步，说这个感性事物是马了，也就是说它分享了马的理念了</w:t>
      </w:r>
      <w:r w:rsidR="00331A62">
        <w:rPr>
          <w:rFonts w:ascii="微软雅黑" w:hAnsi="微软雅黑" w:hint="eastAsia"/>
        </w:rPr>
        <w:t>。</w:t>
      </w:r>
      <w:r w:rsidRPr="00EB0C44">
        <w:rPr>
          <w:rFonts w:ascii="微软雅黑" w:hAnsi="微软雅黑"/>
        </w:rPr>
        <w:t>这个工作是谁做成的呢</w:t>
      </w:r>
      <w:r w:rsidR="00331A62">
        <w:rPr>
          <w:rFonts w:ascii="微软雅黑" w:hAnsi="微软雅黑" w:hint="eastAsia"/>
        </w:rPr>
        <w:t>，</w:t>
      </w:r>
      <w:r w:rsidRPr="00EB0C44">
        <w:rPr>
          <w:rFonts w:ascii="微软雅黑" w:hAnsi="微软雅黑"/>
        </w:rPr>
        <w:t>灵魂做成的</w:t>
      </w:r>
      <w:r w:rsidR="00331A62">
        <w:rPr>
          <w:rFonts w:ascii="微软雅黑" w:hAnsi="微软雅黑" w:hint="eastAsia"/>
        </w:rPr>
        <w:t>；</w:t>
      </w:r>
      <w:r w:rsidRPr="00EB0C44">
        <w:rPr>
          <w:rFonts w:ascii="微软雅黑" w:hAnsi="微软雅黑"/>
        </w:rPr>
        <w:t>灵魂就是对人心的一个古代表达，心啊</w:t>
      </w:r>
      <w:r w:rsidR="00331A62">
        <w:rPr>
          <w:rFonts w:ascii="微软雅黑" w:hAnsi="微软雅黑" w:hint="eastAsia"/>
        </w:rPr>
        <w:t>，</w:t>
      </w:r>
      <w:r w:rsidRPr="00EB0C44">
        <w:rPr>
          <w:rFonts w:ascii="微软雅黑" w:hAnsi="微软雅黑"/>
        </w:rPr>
        <w:t>古代把它说成是灵魂。</w:t>
      </w:r>
    </w:p>
    <w:p w14:paraId="4DFA3FBD" w14:textId="629168A7" w:rsidR="003E76ED" w:rsidRPr="00EB0C44" w:rsidRDefault="00A23561" w:rsidP="00116B2E">
      <w:pPr>
        <w:ind w:firstLine="540"/>
        <w:rPr>
          <w:rFonts w:ascii="微软雅黑" w:hAnsi="微软雅黑"/>
        </w:rPr>
      </w:pPr>
      <w:r w:rsidRPr="00EB0C44">
        <w:rPr>
          <w:rFonts w:ascii="微软雅黑" w:hAnsi="微软雅黑"/>
        </w:rPr>
        <w:t>那么就再问柏拉图，这个灵魂为什么有这种能力</w:t>
      </w:r>
      <w:r w:rsidR="00331A62">
        <w:rPr>
          <w:rFonts w:ascii="微软雅黑" w:hAnsi="微软雅黑" w:hint="eastAsia"/>
        </w:rPr>
        <w:t>？</w:t>
      </w:r>
      <w:r w:rsidRPr="00EB0C44">
        <w:rPr>
          <w:rFonts w:ascii="微软雅黑" w:hAnsi="微软雅黑"/>
        </w:rPr>
        <w:t>因为你把灵魂抽掉，感性世界现实世界也不存在，因为它无法分享理念，你或者说混沌一片的东西，没有黄河长江，没有树</w:t>
      </w:r>
      <w:r w:rsidR="00331A62">
        <w:rPr>
          <w:rFonts w:ascii="微软雅黑" w:hAnsi="微软雅黑" w:hint="eastAsia"/>
        </w:rPr>
        <w:t>，</w:t>
      </w:r>
      <w:r w:rsidRPr="00EB0C44">
        <w:rPr>
          <w:rFonts w:ascii="微软雅黑" w:hAnsi="微软雅黑"/>
        </w:rPr>
        <w:t>没有河流</w:t>
      </w:r>
      <w:r w:rsidR="00331A62">
        <w:rPr>
          <w:rFonts w:ascii="微软雅黑" w:hAnsi="微软雅黑" w:hint="eastAsia"/>
        </w:rPr>
        <w:t>，</w:t>
      </w:r>
      <w:r w:rsidRPr="00EB0C44">
        <w:rPr>
          <w:rFonts w:ascii="微软雅黑" w:hAnsi="微软雅黑"/>
        </w:rPr>
        <w:t>没有高原</w:t>
      </w:r>
      <w:r w:rsidR="00331A62">
        <w:rPr>
          <w:rFonts w:ascii="微软雅黑" w:hAnsi="微软雅黑" w:hint="eastAsia"/>
        </w:rPr>
        <w:t>，</w:t>
      </w:r>
      <w:r w:rsidRPr="00EB0C44">
        <w:rPr>
          <w:rFonts w:ascii="微软雅黑" w:hAnsi="微软雅黑"/>
        </w:rPr>
        <w:t>没有山川</w:t>
      </w:r>
      <w:r w:rsidR="00331A62">
        <w:rPr>
          <w:rFonts w:ascii="微软雅黑" w:hAnsi="微软雅黑" w:hint="eastAsia"/>
        </w:rPr>
        <w:t>，</w:t>
      </w:r>
      <w:r w:rsidRPr="00EB0C44">
        <w:rPr>
          <w:rFonts w:ascii="微软雅黑" w:hAnsi="微软雅黑"/>
        </w:rPr>
        <w:t>没有世界的万事万物，世界的万事万物没有了，它就是混沌的材料material，它</w:t>
      </w:r>
      <w:proofErr w:type="gramStart"/>
      <w:r w:rsidR="008158C7">
        <w:rPr>
          <w:rFonts w:ascii="微软雅黑" w:hAnsi="微软雅黑" w:hint="eastAsia"/>
        </w:rPr>
        <w:t>灏</w:t>
      </w:r>
      <w:proofErr w:type="gramEnd"/>
      <w:r w:rsidRPr="00EB0C44">
        <w:rPr>
          <w:rFonts w:ascii="微软雅黑" w:hAnsi="微软雅黑"/>
        </w:rPr>
        <w:t>转流变。然后让这个材料分享了理念以后呢，它才</w:t>
      </w:r>
      <w:r w:rsidRPr="00EB0C44">
        <w:rPr>
          <w:rFonts w:ascii="微软雅黑" w:hAnsi="微软雅黑" w:hint="eastAsia"/>
        </w:rPr>
        <w:t>成为</w:t>
      </w:r>
      <w:r w:rsidRPr="00EB0C44">
        <w:rPr>
          <w:rFonts w:ascii="微软雅黑" w:hAnsi="微软雅黑"/>
        </w:rPr>
        <w:t>一个事物，这件事情当中有一个中介，</w:t>
      </w:r>
      <w:r w:rsidR="00331A62">
        <w:rPr>
          <w:rFonts w:ascii="微软雅黑" w:hAnsi="微软雅黑" w:hint="eastAsia"/>
        </w:rPr>
        <w:t>它</w:t>
      </w:r>
      <w:r w:rsidRPr="00EB0C44">
        <w:rPr>
          <w:rFonts w:ascii="微软雅黑" w:hAnsi="微软雅黑"/>
        </w:rPr>
        <w:t>叫</w:t>
      </w:r>
      <w:r w:rsidR="00331A62">
        <w:rPr>
          <w:rFonts w:ascii="微软雅黑" w:hAnsi="微软雅黑" w:hint="eastAsia"/>
        </w:rPr>
        <w:t>具象</w:t>
      </w:r>
      <w:r w:rsidRPr="00EB0C44">
        <w:rPr>
          <w:rFonts w:ascii="微软雅黑" w:hAnsi="微软雅黑"/>
        </w:rPr>
        <w:t>上帝，上帝让感性事物去分享理念，但这个上帝他是虚设出来，那么人心怎么会获得一个世界呢？</w:t>
      </w:r>
      <w:r w:rsidR="008158C7">
        <w:rPr>
          <w:rFonts w:ascii="微软雅黑" w:hAnsi="微软雅黑" w:hint="eastAsia"/>
        </w:rPr>
        <w:t>是</w:t>
      </w:r>
      <w:r w:rsidRPr="00EB0C44">
        <w:rPr>
          <w:rFonts w:ascii="微软雅黑" w:hAnsi="微软雅黑"/>
        </w:rPr>
        <w:t>灵魂，那么灵魂为什么能做到这一点，因为灵魂在投身肉胎之前呢，曾经居住在理念世界里，然后它投身肉胎以后被感性所蒙蔽，被感性所蒙蔽以后它就发现不了现实事物。但是感觉是能够刺激灵魂的，刺激灵魂以便唤醒它对</w:t>
      </w:r>
      <w:r w:rsidRPr="00EB0C44">
        <w:rPr>
          <w:rFonts w:ascii="微软雅黑" w:hAnsi="微软雅黑"/>
        </w:rPr>
        <w:lastRenderedPageBreak/>
        <w:t>理念的回忆，每成功地唤醒一次，这个事物就被认识了，它就成其为一个事物了，所以在感性的刺激下灵魂唤醒了对理念的回忆。所以柏拉图又有一个重要的命题</w:t>
      </w:r>
      <w:proofErr w:type="gramStart"/>
      <w:r w:rsidRPr="00EB0C44">
        <w:rPr>
          <w:rFonts w:ascii="微软雅黑" w:hAnsi="微软雅黑"/>
        </w:rPr>
        <w:t>叫学习</w:t>
      </w:r>
      <w:proofErr w:type="gramEnd"/>
      <w:r w:rsidRPr="00EB0C44">
        <w:rPr>
          <w:rFonts w:ascii="微软雅黑" w:hAnsi="微软雅黑"/>
        </w:rPr>
        <w:t>就是回忆。</w:t>
      </w:r>
    </w:p>
    <w:p w14:paraId="7F71890A" w14:textId="77777777" w:rsidR="008158C7" w:rsidRDefault="00A23561" w:rsidP="00116B2E">
      <w:pPr>
        <w:ind w:firstLine="540"/>
      </w:pPr>
      <w:r>
        <w:t>这个学习指的是认识外部世界，其实是回忆，那么这个命题也让后来许多人去嘲笑他</w:t>
      </w:r>
      <w:r w:rsidR="002F4641">
        <w:rPr>
          <w:rFonts w:hint="eastAsia"/>
        </w:rPr>
        <w:t>。</w:t>
      </w:r>
      <w:r>
        <w:t>学习嘛就是认识一个我原来完全不知道的东西，怎么叫回忆呢？在这里，在这个命题里边仍然有它的真理性，真理性在哪里？我们认识外部事物，我们的心灵不是一张白板，一张一无所有的镜子，然后反映外物，我们这面镜子实际上不是镜子，我们已经有规定性，我们用这种规定的形式来整理材料</w:t>
      </w:r>
      <w:r w:rsidR="002F4641">
        <w:rPr>
          <w:rFonts w:hint="eastAsia"/>
        </w:rPr>
        <w:t>、</w:t>
      </w:r>
      <w:r>
        <w:t>感觉材料才做成一个事物，这个规定性就是理念，按照柏拉图，就是对理念的回忆，让我们有一种规定性。这种规定性，按照这种规定性，规定的形式，我们规范了感觉材料，做成了事物才认识它，所以在这个意义上，学习就是回忆，可以用来批判朴素的反映论。认识并不是一面镜子去照外物，人心是有它的规定性的。</w:t>
      </w:r>
    </w:p>
    <w:p w14:paraId="112B2CB5" w14:textId="53F880C9" w:rsidR="003E76ED" w:rsidRDefault="00A23561" w:rsidP="00116B2E">
      <w:pPr>
        <w:ind w:firstLine="540"/>
      </w:pPr>
      <w:r>
        <w:t>这个思想后来被一个叫康德的人集中地加以阐发。所以康德所阐发的这种思想的萌芽隐藏在柏拉图学习就是回忆这个命题里面了。学习当然需要被学习的对象好像给予我，就是感觉受到刺激，但是这样世界也没有得到这个对象，灵魂于是应当回忆理念，这样才可以组织感觉材料做成对象，所以这件事情是也是柏拉图学说真理的要素，但是他没有证明和展开，他是断言了它，留下这个问题让后人去思考，就是这样，于是有了康德的后来（的哲学努力）。</w:t>
      </w:r>
    </w:p>
    <w:p w14:paraId="4D71B587" w14:textId="146C1340" w:rsidR="00A23561" w:rsidRDefault="00A23561" w:rsidP="00116B2E">
      <w:pPr>
        <w:ind w:firstLine="540"/>
      </w:pPr>
      <w:r>
        <w:t>好，我们继续讲课啊。</w:t>
      </w:r>
    </w:p>
    <w:p w14:paraId="690E8CBA" w14:textId="6E39A691" w:rsidR="008D15BE" w:rsidRDefault="00A23561" w:rsidP="00116B2E">
      <w:pPr>
        <w:ind w:firstLine="540"/>
      </w:pPr>
      <w:r>
        <w:t>就是本体论的思考啊，是很难的，我们现在恐怕有所体会了。刚才课间休息啊，这个不少同学就跟我讨论，因为产生很大的困惑，这一点我也是预料到的</w:t>
      </w:r>
      <w:r w:rsidR="00925129">
        <w:rPr>
          <w:rFonts w:hint="eastAsia"/>
        </w:rPr>
        <w:t>。</w:t>
      </w:r>
      <w:r>
        <w:t>因为讲哲学的课，有两种教法，这个是入门课，你选择方便的途径，那就是讲一些常识，基本概念，什么叫物质，什么叫精神，什么叫范畴，什么</w:t>
      </w:r>
      <w:proofErr w:type="gramStart"/>
      <w:r>
        <w:t>叫物质</w:t>
      </w:r>
      <w:proofErr w:type="gramEnd"/>
      <w:r>
        <w:t>和精神的关系，讲那个我们都能接受的啊，这个世界是物质的世界，是有规律的世界，并且是运动的，静止是相对的运动是绝对的，然后等等这些都和我们的常识基本吻合，但是这样的一个哲学呢，只是一种学派，叫唯物主义。唯物主义呢，</w:t>
      </w:r>
      <w:r w:rsidR="009055AF">
        <w:rPr>
          <w:rFonts w:hint="eastAsia"/>
        </w:rPr>
        <w:t>它</w:t>
      </w:r>
      <w:r>
        <w:t>有一个不彻底性是什么，</w:t>
      </w:r>
      <w:r w:rsidR="009055AF">
        <w:rPr>
          <w:rFonts w:hint="eastAsia"/>
        </w:rPr>
        <w:t>它</w:t>
      </w:r>
      <w:r>
        <w:t>没有清理</w:t>
      </w:r>
      <w:r w:rsidR="009055AF">
        <w:rPr>
          <w:rFonts w:hint="eastAsia"/>
        </w:rPr>
        <w:t>它</w:t>
      </w:r>
      <w:r>
        <w:t>自己的前提如何和唯心主义是一致的。我只要讲一点你们就明白了，唯物主义者要强调可知论</w:t>
      </w:r>
      <w:r w:rsidR="009055AF">
        <w:rPr>
          <w:rFonts w:hint="eastAsia"/>
        </w:rPr>
        <w:t>的</w:t>
      </w:r>
      <w:r>
        <w:t>，你们知道这一点吧</w:t>
      </w:r>
      <w:r w:rsidR="009055AF">
        <w:rPr>
          <w:rFonts w:hint="eastAsia"/>
        </w:rPr>
        <w:t>，</w:t>
      </w:r>
      <w:r>
        <w:t>凡是唯物主义者同时都是可知论者</w:t>
      </w:r>
      <w:r w:rsidR="009055AF">
        <w:rPr>
          <w:rFonts w:hint="eastAsia"/>
        </w:rPr>
        <w:t>。</w:t>
      </w:r>
    </w:p>
    <w:p w14:paraId="47552241" w14:textId="5EF145C5" w:rsidR="00124C2E" w:rsidRDefault="00A23561" w:rsidP="00116B2E">
      <w:pPr>
        <w:ind w:firstLine="540"/>
      </w:pPr>
      <w:r>
        <w:lastRenderedPageBreak/>
        <w:t>好，我问大家一个问题，他是个唯物主义者，他一定相信这个世界不仅是物质第一性，意识第二性，而且意识一定能够反映物质，就是可知</w:t>
      </w:r>
      <w:r w:rsidR="009055AF">
        <w:rPr>
          <w:rFonts w:hint="eastAsia"/>
        </w:rPr>
        <w:t>，</w:t>
      </w:r>
      <w:r>
        <w:t>物质可知</w:t>
      </w:r>
      <w:r w:rsidR="002F4641">
        <w:rPr>
          <w:rFonts w:hint="eastAsia"/>
        </w:rPr>
        <w:t>。</w:t>
      </w:r>
      <w:r>
        <w:t>好</w:t>
      </w:r>
      <w:r w:rsidR="002F4641">
        <w:rPr>
          <w:rFonts w:hint="eastAsia"/>
        </w:rPr>
        <w:t>，</w:t>
      </w:r>
      <w:r>
        <w:t>你所知的是什么？他又回答说</w:t>
      </w:r>
      <w:r w:rsidR="002F4641">
        <w:rPr>
          <w:rFonts w:hint="eastAsia"/>
        </w:rPr>
        <w:t>“</w:t>
      </w:r>
      <w:r>
        <w:t>客观规律</w:t>
      </w:r>
      <w:r w:rsidR="002F4641">
        <w:rPr>
          <w:rFonts w:hint="eastAsia"/>
        </w:rPr>
        <w:t>”</w:t>
      </w:r>
      <w:r>
        <w:t>，客观规律不以你认识它还是不认识它为转移，它</w:t>
      </w:r>
      <w:r>
        <w:rPr>
          <w:rFonts w:hint="eastAsia"/>
        </w:rPr>
        <w:t>自在地在</w:t>
      </w:r>
      <w:r w:rsidR="002F4641">
        <w:rPr>
          <w:rFonts w:hint="eastAsia"/>
        </w:rPr>
        <w:t>，</w:t>
      </w:r>
      <w:r>
        <w:t>这是第一</w:t>
      </w:r>
      <w:r w:rsidR="002F4641">
        <w:rPr>
          <w:rFonts w:hint="eastAsia"/>
        </w:rPr>
        <w:t>。</w:t>
      </w:r>
      <w:r>
        <w:t>第二它虽然是</w:t>
      </w:r>
      <w:r>
        <w:rPr>
          <w:rFonts w:hint="eastAsia"/>
        </w:rPr>
        <w:t>自在地在</w:t>
      </w:r>
      <w:r>
        <w:t>，又是可以被我们认识的，所反映的</w:t>
      </w:r>
      <w:r w:rsidR="009055AF">
        <w:rPr>
          <w:rFonts w:hint="eastAsia"/>
        </w:rPr>
        <w:t>。</w:t>
      </w:r>
      <w:r>
        <w:t>那么我且问你，你</w:t>
      </w:r>
      <w:proofErr w:type="gramStart"/>
      <w:r>
        <w:t>那个认识</w:t>
      </w:r>
      <w:proofErr w:type="gramEnd"/>
      <w:r>
        <w:t>主体为什么能反映它？你也许是强加一个规律给所谓的物质世界</w:t>
      </w:r>
      <w:r w:rsidR="00124C2E">
        <w:rPr>
          <w:rFonts w:hint="eastAsia"/>
        </w:rPr>
        <w:t>？</w:t>
      </w:r>
      <w:r>
        <w:t>你怎么知道你所认识到的一定是世界自身的规律</w:t>
      </w:r>
      <w:r w:rsidR="00124C2E">
        <w:rPr>
          <w:rFonts w:hint="eastAsia"/>
        </w:rPr>
        <w:t>？</w:t>
      </w:r>
      <w:r>
        <w:t>这一点又是谁告诉你的？唯物主义在这个问题面前无法回答。</w:t>
      </w:r>
    </w:p>
    <w:p w14:paraId="13CD333E" w14:textId="7ED8CCF4" w:rsidR="003E76ED" w:rsidRDefault="00A23561" w:rsidP="00116B2E">
      <w:pPr>
        <w:ind w:firstLine="540"/>
      </w:pPr>
      <w:r>
        <w:t>现</w:t>
      </w:r>
      <w:r w:rsidR="00124C2E">
        <w:rPr>
          <w:rFonts w:hint="eastAsia"/>
        </w:rPr>
        <w:t>场</w:t>
      </w:r>
      <w:r>
        <w:t>有坚定的唯物主义在场吗，请他回答，他一定回答不了</w:t>
      </w:r>
      <w:r w:rsidR="008D15BE">
        <w:rPr>
          <w:rFonts w:hint="eastAsia"/>
        </w:rPr>
        <w:t>。</w:t>
      </w:r>
      <w:r>
        <w:t>因为他实际上有一个他自己未曾清算过的信念，这个信念是我们之所以可认识世界，因为我们认识主体和认识的客体有一种同构性，它假定了这一点</w:t>
      </w:r>
      <w:r w:rsidR="00124C2E">
        <w:rPr>
          <w:rFonts w:hint="eastAsia"/>
        </w:rPr>
        <w:t>，</w:t>
      </w:r>
      <w:r>
        <w:t>思维自身的规律</w:t>
      </w:r>
      <w:r w:rsidR="00124C2E">
        <w:rPr>
          <w:rFonts w:hint="eastAsia"/>
        </w:rPr>
        <w:t>、</w:t>
      </w:r>
      <w:r>
        <w:t>法则和世界</w:t>
      </w:r>
      <w:r w:rsidR="009055AF">
        <w:rPr>
          <w:rFonts w:hint="eastAsia"/>
        </w:rPr>
        <w:t>；</w:t>
      </w:r>
      <w:r>
        <w:t>一个是思维，一个是世界</w:t>
      </w:r>
      <w:r w:rsidR="00124C2E">
        <w:rPr>
          <w:rFonts w:hint="eastAsia"/>
        </w:rPr>
        <w:t>、</w:t>
      </w:r>
      <w:r>
        <w:t>外部客观世界</w:t>
      </w:r>
      <w:r w:rsidR="009055AF">
        <w:rPr>
          <w:rFonts w:hint="eastAsia"/>
        </w:rPr>
        <w:t>，</w:t>
      </w:r>
      <w:r>
        <w:t>就主观思维的本身要遵守一些规则的，否则</w:t>
      </w:r>
      <w:r w:rsidR="00124C2E">
        <w:rPr>
          <w:rFonts w:hint="eastAsia"/>
        </w:rPr>
        <w:t>叫</w:t>
      </w:r>
      <w:r>
        <w:t>想象</w:t>
      </w:r>
      <w:r w:rsidR="00124C2E">
        <w:rPr>
          <w:rFonts w:hint="eastAsia"/>
        </w:rPr>
        <w:t>或</w:t>
      </w:r>
      <w:r>
        <w:t>乱想，我们</w:t>
      </w:r>
      <w:proofErr w:type="gramStart"/>
      <w:r>
        <w:t>说认真</w:t>
      </w:r>
      <w:proofErr w:type="gramEnd"/>
      <w:r>
        <w:t>的科学研究就是思维自身起作用</w:t>
      </w:r>
      <w:r w:rsidR="009055AF">
        <w:rPr>
          <w:rFonts w:hint="eastAsia"/>
        </w:rPr>
        <w:t>，</w:t>
      </w:r>
      <w:r>
        <w:t>然后这个思维是人类的思维，人类的思维能够反映一个外部世界的客观规律。那么这种反映如果能够成立的话，它就有一个假定，就是思维自身的规律和外部世界客观规律是同构的。就认识者与外部认识对象逻辑同构。听懂这个意思吧？这条信念谁论证过，你怎么论证？我们要认真地跟这种旧唯物主义战斗一场，以便</w:t>
      </w:r>
      <w:proofErr w:type="gramStart"/>
      <w:r>
        <w:t>去真正</w:t>
      </w:r>
      <w:proofErr w:type="gramEnd"/>
      <w:r>
        <w:t>地理解马克思。</w:t>
      </w:r>
    </w:p>
    <w:p w14:paraId="30222DA8" w14:textId="4B74DF0F" w:rsidR="00E47674" w:rsidRDefault="00A23561" w:rsidP="00116B2E">
      <w:pPr>
        <w:ind w:firstLine="540"/>
      </w:pPr>
      <w:r>
        <w:t>马克思是一个唯物主义者，但他是一个新唯物主义者，即历史唯物主义</w:t>
      </w:r>
      <w:r w:rsidR="00124C2E">
        <w:rPr>
          <w:rFonts w:hint="eastAsia"/>
        </w:rPr>
        <w:t>。</w:t>
      </w:r>
      <w:r>
        <w:t>什么叫历史唯物主义？我们人类认识外部世界的可能性是建立在人类的历史活动上的，以及这个历史活动所形成起来的那个时代的</w:t>
      </w:r>
      <w:r w:rsidR="00124C2E">
        <w:rPr>
          <w:rFonts w:hint="eastAsia"/>
        </w:rPr>
        <w:t>准则</w:t>
      </w:r>
      <w:r>
        <w:t>，</w:t>
      </w:r>
      <w:proofErr w:type="gramStart"/>
      <w:r>
        <w:t>那个认识</w:t>
      </w:r>
      <w:proofErr w:type="gramEnd"/>
      <w:r>
        <w:t>的一个历史性的规则</w:t>
      </w:r>
      <w:r w:rsidR="004D7183">
        <w:rPr>
          <w:rFonts w:hint="eastAsia"/>
        </w:rPr>
        <w:t>，</w:t>
      </w:r>
      <w:r>
        <w:t>于是真理乃是一个历史过程，这一切都是旧唯物主义所不懂的。所以我们现在先来狠狠地打击一下旧唯物主义信念，我们就抓住它对哲学基本问题的两个解答，第一物质是第一性，意识第二性。第二，意识可以反映物质，可以达到这个物质和意识的统一性</w:t>
      </w:r>
      <w:r w:rsidR="00E47674">
        <w:rPr>
          <w:rFonts w:hint="eastAsia"/>
        </w:rPr>
        <w:t>。</w:t>
      </w:r>
      <w:r>
        <w:t>这个统一性达到的根据我再追问他，他没办法回答。我说我告诉你，你实际上相信这一点，人类认识的法则、形式和外部世界的自身的规律乃是同一个东西。换句话说，你相信这个外部物质世界自身遵守理性规则，这个世界是有一个理性结构的，有了这一点</w:t>
      </w:r>
      <w:r w:rsidR="00E47674">
        <w:rPr>
          <w:rFonts w:hint="eastAsia"/>
        </w:rPr>
        <w:t>作</w:t>
      </w:r>
      <w:r>
        <w:rPr>
          <w:rFonts w:hint="eastAsia"/>
        </w:rPr>
        <w:t>保证</w:t>
      </w:r>
      <w:r>
        <w:t>，也就是说有了认识主体与外部世界的逻辑同构，逻辑同构啊，构造上相同啊，你才讲可知论的。但是这个逻辑</w:t>
      </w:r>
      <w:proofErr w:type="gramStart"/>
      <w:r>
        <w:t>同构谁</w:t>
      </w:r>
      <w:proofErr w:type="gramEnd"/>
      <w:r>
        <w:t>告诉过你？它只是一条信念，这条信念的来历我再告诉你，古希腊思想</w:t>
      </w:r>
      <w:r w:rsidR="00E47674">
        <w:rPr>
          <w:rFonts w:hint="eastAsia"/>
        </w:rPr>
        <w:t>。</w:t>
      </w:r>
      <w:r>
        <w:t>追溯到哪</w:t>
      </w:r>
      <w:r>
        <w:lastRenderedPageBreak/>
        <w:t>里？毕达哥拉斯、巴门尼德、柏拉图。所以唯物主义和唯心主义战斗，但是它就分享它这个敌人的前提。假如唯物主义不相信这个世界是合乎理性的话，它就不会说这个世界是可以认识的。那么谁首先告诉它这个世界是合乎理性的？门尼德和柏拉图。</w:t>
      </w:r>
      <w:r w:rsidR="00E47674">
        <w:rPr>
          <w:rFonts w:hint="eastAsia"/>
        </w:rPr>
        <w:t>这样</w:t>
      </w:r>
      <w:r>
        <w:t>听明白了吧。</w:t>
      </w:r>
    </w:p>
    <w:p w14:paraId="48A5B910" w14:textId="659A72E6" w:rsidR="003E76ED" w:rsidRPr="007A431B" w:rsidRDefault="00A23561" w:rsidP="00116B2E">
      <w:pPr>
        <w:ind w:firstLine="540"/>
        <w:rPr>
          <w:rFonts w:ascii="微软雅黑" w:hAnsi="微软雅黑"/>
        </w:rPr>
      </w:pPr>
      <w:r>
        <w:t>唯物主义相信这个世界不是一大堆感觉，相信这</w:t>
      </w:r>
      <w:r w:rsidRPr="007A431B">
        <w:rPr>
          <w:rFonts w:ascii="微软雅黑" w:hAnsi="微软雅黑"/>
        </w:rPr>
        <w:t>是个有客观规律的世界，所以这个客观规律是不是理性的东西啊。于是老早柏拉图就说过了，你们不要相信感觉，感觉事物之所以是这样一个事物，它</w:t>
      </w:r>
      <w:r w:rsidR="0023610D">
        <w:rPr>
          <w:rFonts w:ascii="微软雅黑" w:hAnsi="微软雅黑" w:hint="eastAsia"/>
        </w:rPr>
        <w:t>正是</w:t>
      </w:r>
      <w:r w:rsidRPr="007A431B">
        <w:rPr>
          <w:rFonts w:ascii="微软雅黑" w:hAnsi="微软雅黑"/>
        </w:rPr>
        <w:t>参与这样一个规律：因为它分享理念以及理念之间的关系。所以马克思说得最好，马克思在《1844年经济学哲学手稿》中说，就是说自然科学应当结束它那种抽象物质观点，或者说毋宁说是唯心主义的倾向。他说自然科学的基础是抽象物质观点和唯心主义倾向。这个话是有它的道理</w:t>
      </w:r>
      <w:r w:rsidR="00E47674" w:rsidRPr="007A431B">
        <w:rPr>
          <w:rFonts w:ascii="微软雅黑" w:hAnsi="微软雅黑" w:hint="eastAsia"/>
        </w:rPr>
        <w:t>、</w:t>
      </w:r>
      <w:r w:rsidRPr="007A431B">
        <w:rPr>
          <w:rFonts w:ascii="微软雅黑" w:hAnsi="微软雅黑"/>
        </w:rPr>
        <w:t>很深的道理。我们做一个自然科学家，我们总相信我们是唯物主义</w:t>
      </w:r>
      <w:r w:rsidR="0023610D">
        <w:rPr>
          <w:rFonts w:ascii="微软雅黑" w:hAnsi="微软雅黑" w:hint="eastAsia"/>
        </w:rPr>
        <w:t>的</w:t>
      </w:r>
      <w:r w:rsidRPr="007A431B">
        <w:rPr>
          <w:rFonts w:ascii="微软雅黑" w:hAnsi="微软雅黑"/>
        </w:rPr>
        <w:t>，我们研究的是一个不以我们研究者为转移的客观世界，但是我们先把这个客观世界的基本规定先塞给它，先塞好了，我们再把结论再领出来。所以自然科学在根基上具有唯心主义前提。所以这一步是</w:t>
      </w:r>
      <w:r w:rsidRPr="007A431B">
        <w:rPr>
          <w:rFonts w:ascii="微软雅黑" w:hAnsi="微软雅黑" w:hint="eastAsia"/>
        </w:rPr>
        <w:t>非常</w:t>
      </w:r>
      <w:r w:rsidRPr="007A431B">
        <w:rPr>
          <w:rFonts w:ascii="微软雅黑" w:hAnsi="微软雅黑"/>
        </w:rPr>
        <w:t>要紧的，否则的话哲学就没办法学，否则的话真理统统都在唯物主义一边，谬误通通都在唯心主义一边，然后一部哲学史就学完了。</w:t>
      </w:r>
    </w:p>
    <w:p w14:paraId="1B83D5F3" w14:textId="0F648843" w:rsidR="003E76ED" w:rsidRPr="007A431B" w:rsidRDefault="00A23561" w:rsidP="00116B2E">
      <w:pPr>
        <w:ind w:firstLine="540"/>
        <w:rPr>
          <w:rFonts w:ascii="微软雅黑" w:hAnsi="微软雅黑"/>
        </w:rPr>
      </w:pPr>
      <w:r>
        <w:t>康德很彻底啊，康德我们知道他是个不可知论者，康德告诉我们那个与人无关的、完全脱离人的活动和人对</w:t>
      </w:r>
      <w:r w:rsidR="0023610D">
        <w:rPr>
          <w:rFonts w:hint="eastAsia"/>
        </w:rPr>
        <w:t>它</w:t>
      </w:r>
      <w:r>
        <w:t>的意识规定的这个纯粹物质世界</w:t>
      </w:r>
      <w:r w:rsidR="0023610D">
        <w:rPr>
          <w:rFonts w:hint="eastAsia"/>
        </w:rPr>
        <w:t>，</w:t>
      </w:r>
      <w:r>
        <w:t>叫自在之物的世界是不可认识</w:t>
      </w:r>
      <w:r w:rsidR="0023610D">
        <w:rPr>
          <w:rFonts w:hint="eastAsia"/>
        </w:rPr>
        <w:t>，</w:t>
      </w:r>
      <w:r>
        <w:t>很彻底。这是一个非常严肃的哲学家，他不害怕自己所得到的结论，因为这种结论和哲学史向来的倾向矛盾，那就是二元论</w:t>
      </w:r>
      <w:r w:rsidR="003E6C87">
        <w:rPr>
          <w:rFonts w:hint="eastAsia"/>
        </w:rPr>
        <w:t>，</w:t>
      </w:r>
      <w:r>
        <w:t>哲学要求一元论，要么把物质统一到精神那里去，要么把精神统一到物质那里去</w:t>
      </w:r>
      <w:r w:rsidR="00E47674">
        <w:rPr>
          <w:rFonts w:hint="eastAsia"/>
        </w:rPr>
        <w:t>。</w:t>
      </w:r>
      <w:r>
        <w:t>现在康德告诉大家世界是二元的，有一个自在之物的世界，我们根本无法认识</w:t>
      </w:r>
      <w:r w:rsidR="00E47674">
        <w:rPr>
          <w:rFonts w:hint="eastAsia"/>
        </w:rPr>
        <w:t>。</w:t>
      </w:r>
      <w:r>
        <w:t>二元论让我们不安。但是康德说，我现在只能得到这个结论，我承认这个结论现在，他就这样想，这</w:t>
      </w:r>
      <w:r w:rsidRPr="007A431B">
        <w:rPr>
          <w:rFonts w:ascii="微软雅黑" w:hAnsi="微软雅黑"/>
        </w:rPr>
        <w:t>就彻底了。</w:t>
      </w:r>
    </w:p>
    <w:p w14:paraId="218DF2B7" w14:textId="5900C121" w:rsidR="003E76ED" w:rsidRDefault="00A23561" w:rsidP="00116B2E">
      <w:pPr>
        <w:ind w:firstLine="540"/>
      </w:pPr>
      <w:r w:rsidRPr="007A431B">
        <w:rPr>
          <w:rFonts w:ascii="微软雅黑" w:hAnsi="微软雅黑"/>
        </w:rPr>
        <w:t>但是，我们进一步告诉康德，我们跟着黑格尔进一步告诉康德，你讲那个自在之物的世界的存在只是一句空话，因为它已经谈不上存在或者不存在了。于是，什么叫自在之物的世界</w:t>
      </w:r>
      <w:r w:rsidR="003E6C87">
        <w:rPr>
          <w:rFonts w:ascii="微软雅黑" w:hAnsi="微软雅黑" w:hint="eastAsia"/>
        </w:rPr>
        <w:t>，</w:t>
      </w:r>
      <w:r w:rsidRPr="007A431B">
        <w:rPr>
          <w:rFonts w:ascii="微软雅黑" w:hAnsi="微软雅黑"/>
        </w:rPr>
        <w:t>即物质世界nothing，本无。本无是什么啊，就是我们无法对它做任何语言规定。假如我们能说物质，那么就在说它的当口，它就是实体了，那么</w:t>
      </w:r>
      <w:r>
        <w:t>它就从属于我们对它的规定了，那么它又和物质不依赖于我们这一件事相矛盾</w:t>
      </w:r>
      <w:r w:rsidR="00BF1FB7">
        <w:rPr>
          <w:rFonts w:hint="eastAsia"/>
        </w:rPr>
        <w:t>。</w:t>
      </w:r>
      <w:r>
        <w:t>我们就每个礼拜花这样一点时间来清理清理思想啊，是种乐趣。</w:t>
      </w:r>
    </w:p>
    <w:p w14:paraId="75611FDB" w14:textId="77777777" w:rsidR="00BF1FB7" w:rsidRDefault="00A23561" w:rsidP="00116B2E">
      <w:pPr>
        <w:ind w:firstLine="540"/>
        <w:rPr>
          <w:rFonts w:ascii="微软雅黑" w:hAnsi="微软雅黑"/>
        </w:rPr>
      </w:pPr>
      <w:r w:rsidRPr="007A431B">
        <w:rPr>
          <w:rFonts w:ascii="微软雅黑" w:hAnsi="微软雅黑"/>
        </w:rPr>
        <w:lastRenderedPageBreak/>
        <w:t>那么我们现在来讨论这个本体论思考对于一个民族的命运来说，一种文明的命运来说意义是什么</w:t>
      </w:r>
      <w:r w:rsidR="00BF1FB7">
        <w:rPr>
          <w:rFonts w:ascii="微软雅黑" w:hAnsi="微软雅黑" w:hint="eastAsia"/>
        </w:rPr>
        <w:t>。</w:t>
      </w:r>
      <w:r w:rsidRPr="007A431B">
        <w:rPr>
          <w:rFonts w:ascii="微软雅黑" w:hAnsi="微软雅黑"/>
        </w:rPr>
        <w:t>我们看到了柏拉图有这样一个学说，就是说学习就是回忆</w:t>
      </w:r>
      <w:r w:rsidR="00BF1FB7">
        <w:rPr>
          <w:rFonts w:ascii="微软雅黑" w:hAnsi="微软雅黑" w:hint="eastAsia"/>
        </w:rPr>
        <w:t>；</w:t>
      </w:r>
      <w:r w:rsidRPr="007A431B">
        <w:rPr>
          <w:rFonts w:ascii="微软雅黑" w:hAnsi="微软雅黑"/>
        </w:rPr>
        <w:t>也就是说，真理来到人世间是靠灵魂偶然地回忆到理念，理念世界是给定的，感性现实世界之所以有可能进步的话，它取决于感性事物、感性存在的人</w:t>
      </w:r>
      <w:r w:rsidR="00E47674" w:rsidRPr="007A431B">
        <w:rPr>
          <w:rFonts w:ascii="微软雅黑" w:hAnsi="微软雅黑" w:hint="eastAsia"/>
        </w:rPr>
        <w:t>，</w:t>
      </w:r>
      <w:r w:rsidRPr="007A431B">
        <w:rPr>
          <w:rFonts w:ascii="微软雅黑" w:hAnsi="微软雅黑"/>
        </w:rPr>
        <w:t>他的灵魂可以分享理念。那么这一件事情，这是他的一个重大的结论，这个结论他自己也许没想到，但是它却影响了整个欧洲的一个古代世界的发展历程。</w:t>
      </w:r>
    </w:p>
    <w:p w14:paraId="458EF372" w14:textId="77777777" w:rsidR="00BF1FB7" w:rsidRDefault="00A23561" w:rsidP="00116B2E">
      <w:pPr>
        <w:ind w:firstLine="540"/>
        <w:rPr>
          <w:rFonts w:ascii="微软雅黑" w:hAnsi="微软雅黑"/>
        </w:rPr>
      </w:pPr>
      <w:r w:rsidRPr="007A431B">
        <w:rPr>
          <w:rFonts w:ascii="微软雅黑" w:hAnsi="微软雅黑"/>
        </w:rPr>
        <w:t>为什么？因为感性现实世界它的进步或者完善取决于偶然性，取决于从这个理念世界上哪时掉下一块真理的陨石来</w:t>
      </w:r>
      <w:r w:rsidR="00E47674" w:rsidRPr="007A431B">
        <w:rPr>
          <w:rFonts w:ascii="微软雅黑" w:hAnsi="微软雅黑" w:hint="eastAsia"/>
        </w:rPr>
        <w:t>，</w:t>
      </w:r>
      <w:r w:rsidRPr="007A431B">
        <w:rPr>
          <w:rFonts w:ascii="微软雅黑" w:hAnsi="微软雅黑"/>
        </w:rPr>
        <w:t>哪时没掉下来。</w:t>
      </w:r>
    </w:p>
    <w:p w14:paraId="40E8BD63" w14:textId="77777777" w:rsidR="008B78D7" w:rsidRDefault="00A23561" w:rsidP="00116B2E">
      <w:pPr>
        <w:ind w:firstLine="540"/>
        <w:rPr>
          <w:rFonts w:ascii="微软雅黑" w:hAnsi="微软雅黑"/>
        </w:rPr>
      </w:pPr>
      <w:r w:rsidRPr="007A431B">
        <w:rPr>
          <w:rFonts w:ascii="微软雅黑" w:hAnsi="微软雅黑"/>
        </w:rPr>
        <w:t>于是一个基督教思想，基督教思想是古希腊思想和东方犹太思想结合的产物</w:t>
      </w:r>
      <w:r w:rsidR="00BF1FB7">
        <w:rPr>
          <w:rFonts w:ascii="微软雅黑" w:hAnsi="微软雅黑" w:hint="eastAsia"/>
        </w:rPr>
        <w:t>，</w:t>
      </w:r>
      <w:r w:rsidRPr="007A431B">
        <w:rPr>
          <w:rFonts w:ascii="微软雅黑" w:hAnsi="微软雅黑"/>
        </w:rPr>
        <w:t>先是犹太教影响了欧洲，然后欧洲人凭借古希腊的哲学去领会犹太教，然后这就为基督教成立准备好了思想前提。所以说</w:t>
      </w:r>
      <w:r w:rsidR="00BF1FB7">
        <w:rPr>
          <w:rFonts w:ascii="微软雅黑" w:hAnsi="微软雅黑" w:hint="eastAsia"/>
        </w:rPr>
        <w:t>，</w:t>
      </w:r>
      <w:r w:rsidRPr="007A431B">
        <w:rPr>
          <w:rFonts w:ascii="微软雅黑" w:hAnsi="微软雅黑"/>
        </w:rPr>
        <w:t>可以这样讲，基督教是犹太教的欧洲化。所以基督教时代展开以后，你看它的神学要么是柏拉图主义的，要么是亚里士多德主义的。比如说那个托马斯·阿奎那这样一个经院哲学家，他主要是采取亚里士多德的道路，前面的教父哲学大多采取柏拉图主义</w:t>
      </w:r>
      <w:r w:rsidR="00BF1FB7">
        <w:rPr>
          <w:rFonts w:ascii="微软雅黑" w:hAnsi="微软雅黑" w:hint="eastAsia"/>
        </w:rPr>
        <w:t>，</w:t>
      </w:r>
      <w:r w:rsidRPr="007A431B">
        <w:rPr>
          <w:rFonts w:ascii="微软雅黑" w:hAnsi="微软雅黑"/>
        </w:rPr>
        <w:t>反正就是说希腊思想和犹太思想结合进入基督教。那么这样一个时代，它的特征就被那个柏拉图规定好了，因为一个理念世界是真理的世界，一个现实感性世界是要分享真理，但是什么时候分享取决于偶然性。开个玩笑说，就是某一天，17世纪某一个晴朗的下午，有一个叫牛顿的人，突然有一块真理的陨石掉到他头脑里，那么他发现了万有引力定律</w:t>
      </w:r>
      <w:r w:rsidR="00E47674" w:rsidRPr="007A431B">
        <w:rPr>
          <w:rFonts w:ascii="微软雅黑" w:hAnsi="微软雅黑" w:hint="eastAsia"/>
        </w:rPr>
        <w:t>。</w:t>
      </w:r>
      <w:r w:rsidRPr="007A431B">
        <w:rPr>
          <w:rFonts w:ascii="微软雅黑" w:hAnsi="微软雅黑"/>
        </w:rPr>
        <w:t>因为这个叫牛顿的人的灵魂突然被感性刺激了，怎么刺激了</w:t>
      </w:r>
      <w:r w:rsidR="00BF1FB7">
        <w:rPr>
          <w:rFonts w:ascii="微软雅黑" w:hAnsi="微软雅黑" w:hint="eastAsia"/>
        </w:rPr>
        <w:t>，</w:t>
      </w:r>
      <w:r w:rsidRPr="007A431B">
        <w:rPr>
          <w:rFonts w:ascii="微软雅黑" w:hAnsi="微软雅黑"/>
        </w:rPr>
        <w:t>他发现苹果掉下来</w:t>
      </w:r>
      <w:r w:rsidR="00BF1FB7">
        <w:rPr>
          <w:rFonts w:ascii="微软雅黑" w:hAnsi="微软雅黑" w:hint="eastAsia"/>
        </w:rPr>
        <w:t>，</w:t>
      </w:r>
      <w:r w:rsidRPr="007A431B">
        <w:rPr>
          <w:rFonts w:ascii="微软雅黑" w:hAnsi="微软雅黑"/>
        </w:rPr>
        <w:t>而不是飞到天上去</w:t>
      </w:r>
      <w:r w:rsidR="00BF1FB7">
        <w:rPr>
          <w:rFonts w:ascii="微软雅黑" w:hAnsi="微软雅黑" w:hint="eastAsia"/>
        </w:rPr>
        <w:t>。</w:t>
      </w:r>
      <w:r w:rsidRPr="007A431B">
        <w:rPr>
          <w:rFonts w:ascii="微软雅黑" w:hAnsi="微软雅黑"/>
        </w:rPr>
        <w:t>这样一个感性的现象刺激了他的灵魂，让他回忆起理念，发现了万有引力定律。那么这件事情我们倒要问问柏拉图，它为什么不早在七世纪出现，就在七世纪，这块真理的陨石掉到一个叫什么人的头上，那么人类在物理学的领域里面可以免除几千年的迷误。但是很不幸，要晚到17世纪才有万有引力定律。</w:t>
      </w:r>
    </w:p>
    <w:p w14:paraId="515C4C16" w14:textId="32715273" w:rsidR="003E76ED" w:rsidRDefault="00A23561" w:rsidP="00116B2E">
      <w:pPr>
        <w:ind w:firstLine="540"/>
      </w:pPr>
      <w:r w:rsidRPr="007A431B">
        <w:rPr>
          <w:rFonts w:ascii="微软雅黑" w:hAnsi="微软雅黑"/>
        </w:rPr>
        <w:t>所以柏拉图主义留给欧洲人这样一个困境：感性现实世界的进步也罢，</w:t>
      </w:r>
      <w:r w:rsidR="00BF1FB7">
        <w:rPr>
          <w:rFonts w:ascii="微软雅黑" w:hAnsi="微软雅黑" w:hint="eastAsia"/>
        </w:rPr>
        <w:t>获得</w:t>
      </w:r>
      <w:r w:rsidRPr="007A431B">
        <w:rPr>
          <w:rFonts w:ascii="微软雅黑" w:hAnsi="微软雅黑"/>
        </w:rPr>
        <w:t>真理的可能性也罢，取决于神意</w:t>
      </w:r>
      <w:r w:rsidR="00BF1FB7">
        <w:rPr>
          <w:rFonts w:ascii="微软雅黑" w:hAnsi="微软雅黑" w:hint="eastAsia"/>
        </w:rPr>
        <w:t>，</w:t>
      </w:r>
      <w:r w:rsidRPr="007A431B">
        <w:rPr>
          <w:rFonts w:ascii="微软雅黑" w:hAnsi="微软雅黑"/>
        </w:rPr>
        <w:t>上帝的意志。人心对此无能为力，灵魂只是偶然地有机会回忆起理念，或者经常地没有机会回忆起理念，于是在基督教的这样一种对待尘世</w:t>
      </w:r>
      <w:r w:rsidR="004877E5" w:rsidRPr="007A431B">
        <w:rPr>
          <w:rFonts w:ascii="微软雅黑" w:hAnsi="微软雅黑" w:hint="eastAsia"/>
        </w:rPr>
        <w:t>、</w:t>
      </w:r>
      <w:r w:rsidRPr="007A431B">
        <w:rPr>
          <w:rFonts w:ascii="微软雅黑" w:hAnsi="微软雅黑"/>
        </w:rPr>
        <w:t>现实世界的贬低态度当中，这样看待现实世界，它是一个没有价值的世界</w:t>
      </w:r>
      <w:r w:rsidR="004877E5" w:rsidRPr="007A431B">
        <w:rPr>
          <w:rFonts w:ascii="微软雅黑" w:hAnsi="微软雅黑" w:hint="eastAsia"/>
        </w:rPr>
        <w:t>。</w:t>
      </w:r>
      <w:r w:rsidRPr="007A431B">
        <w:rPr>
          <w:rFonts w:ascii="微软雅黑" w:hAnsi="微软雅黑"/>
        </w:rPr>
        <w:t>人生的唯一目的是通过这个尘世</w:t>
      </w:r>
      <w:r w:rsidRPr="007A431B">
        <w:rPr>
          <w:rFonts w:ascii="微软雅黑" w:hAnsi="微软雅黑"/>
        </w:rPr>
        <w:lastRenderedPageBreak/>
        <w:t>这个短暂的人生旅途去通达天国</w:t>
      </w:r>
      <w:r w:rsidR="00044802">
        <w:rPr>
          <w:rFonts w:ascii="微软雅黑" w:hAnsi="微软雅黑" w:hint="eastAsia"/>
        </w:rPr>
        <w:t>，</w:t>
      </w:r>
      <w:r w:rsidRPr="007A431B">
        <w:rPr>
          <w:rFonts w:ascii="微软雅黑" w:hAnsi="微软雅黑"/>
        </w:rPr>
        <w:t>人生的终极</w:t>
      </w:r>
      <w:r w:rsidRPr="007A431B">
        <w:rPr>
          <w:rFonts w:ascii="微软雅黑" w:hAnsi="微软雅黑" w:hint="eastAsia"/>
        </w:rPr>
        <w:t>目标</w:t>
      </w:r>
      <w:r w:rsidRPr="007A431B">
        <w:rPr>
          <w:rFonts w:ascii="微软雅黑" w:hAnsi="微软雅黑"/>
        </w:rPr>
        <w:t>是走进天国</w:t>
      </w:r>
      <w:r w:rsidR="00044802">
        <w:rPr>
          <w:rFonts w:ascii="微软雅黑" w:hAnsi="微软雅黑" w:hint="eastAsia"/>
        </w:rPr>
        <w:t>。</w:t>
      </w:r>
      <w:r w:rsidRPr="007A431B">
        <w:rPr>
          <w:rFonts w:ascii="微软雅黑" w:hAnsi="微软雅黑"/>
        </w:rPr>
        <w:t>所以欧洲的文化逐渐地对现实世界的进步不再感兴趣</w:t>
      </w:r>
      <w:r w:rsidR="00044802">
        <w:rPr>
          <w:rFonts w:ascii="微软雅黑" w:hAnsi="微软雅黑" w:hint="eastAsia"/>
        </w:rPr>
        <w:t>，</w:t>
      </w:r>
      <w:r w:rsidRPr="007A431B">
        <w:rPr>
          <w:rFonts w:ascii="微软雅黑" w:hAnsi="微软雅黑"/>
        </w:rPr>
        <w:t>他们丧失了这方面的兴趣和希望，他们把这个尘世生活贬低了</w:t>
      </w:r>
      <w:r w:rsidR="00044802">
        <w:rPr>
          <w:rFonts w:ascii="微软雅黑" w:hAnsi="微软雅黑" w:hint="eastAsia"/>
        </w:rPr>
        <w:t>；</w:t>
      </w:r>
      <w:r w:rsidRPr="007A431B">
        <w:rPr>
          <w:rFonts w:ascii="微软雅黑" w:hAnsi="微软雅黑"/>
        </w:rPr>
        <w:t>他们重视的是灵魂得到拯救以及死后进入天国，经受住末日审判，然后和上帝永远在一起。所以欧洲这时候到中世纪晚期的时候就非常衰落了，他们已经没有文化创造力，文化生命衰落。因为他们不再去致力于世界的改进，因为现实世界是微不足道的</w:t>
      </w:r>
      <w:r w:rsidR="004877E5" w:rsidRPr="007A431B">
        <w:rPr>
          <w:rFonts w:ascii="微软雅黑" w:hAnsi="微软雅黑" w:hint="eastAsia"/>
        </w:rPr>
        <w:t>、</w:t>
      </w:r>
      <w:r w:rsidRPr="007A431B">
        <w:rPr>
          <w:rFonts w:ascii="微软雅黑" w:hAnsi="微软雅黑"/>
        </w:rPr>
        <w:t>不足取的一个世界，如果它给我们带来苦难是因为要</w:t>
      </w:r>
      <w:r w:rsidR="004877E5" w:rsidRPr="007A431B">
        <w:rPr>
          <w:rFonts w:ascii="微软雅黑" w:hAnsi="微软雅黑" w:hint="eastAsia"/>
        </w:rPr>
        <w:t>磨练</w:t>
      </w:r>
      <w:r w:rsidRPr="007A431B">
        <w:rPr>
          <w:rFonts w:ascii="微软雅黑" w:hAnsi="微软雅黑"/>
        </w:rPr>
        <w:t>我们。如果它给我们带来幸福，是上帝偶然的恩赐。但是我们不管怎么样受苦受难，反正灵魂最后要进入天国，这才是人生的意义。所以这就是造成了欧洲各个民族的普遍的文化衰落</w:t>
      </w:r>
      <w:r w:rsidR="004877E5" w:rsidRPr="007A431B">
        <w:rPr>
          <w:rFonts w:ascii="微软雅黑" w:hAnsi="微软雅黑" w:hint="eastAsia"/>
        </w:rPr>
        <w:t>。</w:t>
      </w:r>
      <w:r>
        <w:t>到了末期的时候，竟然出现如此荒唐的局面，连穷人好不容易积累起来的钱也要去买那个赎罪</w:t>
      </w:r>
      <w:proofErr w:type="gramStart"/>
      <w:r>
        <w:t>券</w:t>
      </w:r>
      <w:proofErr w:type="gramEnd"/>
      <w:r>
        <w:t>，以便领到一张进入天国的入场券。那么教会在这种腐败当中骗取钱财。于是就有叫一个马丁</w:t>
      </w:r>
      <w:r w:rsidR="00486CFF">
        <w:rPr>
          <w:rFonts w:hint="eastAsia"/>
        </w:rPr>
        <w:t>·</w:t>
      </w:r>
      <w:r>
        <w:t>路德的人出来抗议。</w:t>
      </w:r>
    </w:p>
    <w:p w14:paraId="34B1CD22" w14:textId="77777777" w:rsidR="001A058D" w:rsidRDefault="00A23561" w:rsidP="00116B2E">
      <w:pPr>
        <w:ind w:firstLine="540"/>
      </w:pPr>
      <w:r>
        <w:t>欧洲人陷入文化生命衰落的深刻的危机当中。那么这种危机是因为对现实生活的贬低态度，这种根源是出现在柏拉图思想里的。所以一个思想对欧洲民族来说</w:t>
      </w:r>
      <w:r w:rsidR="001A058D">
        <w:rPr>
          <w:rFonts w:hint="eastAsia"/>
        </w:rPr>
        <w:t>非常</w:t>
      </w:r>
      <w:r>
        <w:t>重要</w:t>
      </w:r>
      <w:r w:rsidR="001A058D">
        <w:rPr>
          <w:rFonts w:hint="eastAsia"/>
        </w:rPr>
        <w:t>，</w:t>
      </w:r>
      <w:r>
        <w:t>它是既让这个民族曾经一度有</w:t>
      </w:r>
      <w:r w:rsidR="001A058D">
        <w:rPr>
          <w:rFonts w:hint="eastAsia"/>
        </w:rPr>
        <w:t>她</w:t>
      </w:r>
      <w:r>
        <w:t>辉煌的文明的展开，如古希腊，也让</w:t>
      </w:r>
      <w:r w:rsidR="001A058D">
        <w:rPr>
          <w:rFonts w:hint="eastAsia"/>
        </w:rPr>
        <w:t>她</w:t>
      </w:r>
      <w:r>
        <w:t>衰落。于是欧洲民族面临一种生死攸关的抉择，我们怎样重新认识真理，这个问题就放在他们面前。真理是不是（属于）理念世界，然后我们现实世界等待理念世界掉落真理的陨石下来。于是就有人来思考这样的问题。欧洲在混乱当中，在堕落当中，在争斗当中，在流血当中，在腐败当中，在一片奢靡当中要慢慢死去。就在这种情况下，社会斗争如果没有思想的指引，它会盲目地让冲突的双方或者各方都同归于尽。于是思想变成一种紧要的使命，</w:t>
      </w:r>
      <w:proofErr w:type="gramStart"/>
      <w:r>
        <w:t>一个叫笛卡</w:t>
      </w:r>
      <w:proofErr w:type="gramEnd"/>
      <w:r>
        <w:t>尔的人，他重新考虑欧洲传统的真理观。这我们大家都已经比较熟悉，他要求我们如果获得真理的话，这个真理</w:t>
      </w:r>
      <w:r w:rsidR="004877E5">
        <w:rPr>
          <w:rFonts w:hint="eastAsia"/>
        </w:rPr>
        <w:t>应当</w:t>
      </w:r>
      <w:r>
        <w:t>是确定确凿无疑的，具有一种不可怀疑的确实性，就像我们在数学当中</w:t>
      </w:r>
      <w:r>
        <w:rPr>
          <w:rFonts w:hint="eastAsia"/>
        </w:rPr>
        <w:t>成功地做到</w:t>
      </w:r>
      <w:r>
        <w:t>的一样。</w:t>
      </w:r>
    </w:p>
    <w:p w14:paraId="55595620" w14:textId="5149692C" w:rsidR="003E76ED" w:rsidRDefault="00A23561" w:rsidP="00116B2E">
      <w:pPr>
        <w:ind w:firstLine="540"/>
      </w:pPr>
      <w:r>
        <w:t>在数学当中，特别是在几何学当中，我们有一种公理论证法，这种公理体系的方法。就是说真理是从若干个</w:t>
      </w:r>
      <w:proofErr w:type="gramStart"/>
      <w:r>
        <w:t>不</w:t>
      </w:r>
      <w:proofErr w:type="gramEnd"/>
      <w:r>
        <w:t>证自明的公理出发，推论出它的定理和推论，于是每一个结论只要在逻辑推理上是严谨上的、没有差错的，它的结论也是可靠的，于是在几何学当中就有一个严整的真理体系</w:t>
      </w:r>
      <w:r w:rsidR="004877E5">
        <w:rPr>
          <w:rFonts w:hint="eastAsia"/>
        </w:rPr>
        <w:t>。</w:t>
      </w:r>
      <w:r>
        <w:t>但是迄今为止，这套笛卡尔时代的哲学，都未曾出现过这样的情况</w:t>
      </w:r>
      <w:r w:rsidR="004877E5">
        <w:rPr>
          <w:rFonts w:hint="eastAsia"/>
        </w:rPr>
        <w:t>。</w:t>
      </w:r>
      <w:r>
        <w:t>哲学是一个混乱的地方，是不同的意见在争执的地方，是各种假想和思辨交织在一起的地方。于是笛卡尔要出来要清理这一切，</w:t>
      </w:r>
      <w:r>
        <w:lastRenderedPageBreak/>
        <w:t>他说要怀疑一切。第一柏拉图的理念世界是不是真实的，需要怀疑；感性物质世界本身是不是真实的，也要怀疑；变化或者</w:t>
      </w:r>
      <w:proofErr w:type="gramStart"/>
      <w:r>
        <w:t>不变哪</w:t>
      </w:r>
      <w:proofErr w:type="gramEnd"/>
      <w:r>
        <w:t>一个是真理，实体和变化哪一个是真理，要怀疑；我是不是存在，同样要怀疑；我是肉体还是灵魂，这件事情搞不清楚，于是笛卡尔的一个理想就是我应当在哲学的领域当中，就像在数学的领域当中一样</w:t>
      </w:r>
      <w:r w:rsidR="004877E5">
        <w:rPr>
          <w:rFonts w:hint="eastAsia"/>
        </w:rPr>
        <w:t>，</w:t>
      </w:r>
      <w:r>
        <w:t>有一个</w:t>
      </w:r>
      <w:proofErr w:type="gramStart"/>
      <w:r>
        <w:t>不</w:t>
      </w:r>
      <w:proofErr w:type="gramEnd"/>
      <w:r>
        <w:t>证自明的公理作为我一切研究的出发点，这个公理要想办法去找到它</w:t>
      </w:r>
      <w:r w:rsidR="001A058D">
        <w:rPr>
          <w:rFonts w:hint="eastAsia"/>
        </w:rPr>
        <w:t>，</w:t>
      </w:r>
      <w:r>
        <w:t>自明性公理。</w:t>
      </w:r>
    </w:p>
    <w:p w14:paraId="301E241C" w14:textId="157422F4" w:rsidR="003E76ED" w:rsidRDefault="00A23561" w:rsidP="00116B2E">
      <w:pPr>
        <w:ind w:firstLine="540"/>
      </w:pPr>
      <w:r>
        <w:t>我们对在几何学学习当中对自明性真理已经很熟悉了，因为这个公理不需要论证也无法论证，但是只要说出来你就能接受</w:t>
      </w:r>
      <w:r w:rsidR="00003510">
        <w:rPr>
          <w:rFonts w:hint="eastAsia"/>
        </w:rPr>
        <w:t>，</w:t>
      </w:r>
      <w:r>
        <w:t>它的真理性是毋庸置疑的。比如说直线是两点间最短的距离，这是一条公理，它不是论证的结果，它不需要论证，完全不需要</w:t>
      </w:r>
      <w:r w:rsidR="00003510">
        <w:rPr>
          <w:rFonts w:hint="eastAsia"/>
        </w:rPr>
        <w:t>，</w:t>
      </w:r>
      <w:r>
        <w:t>它也不需要实验，两点间最短的距离是一条直线，这就是公理。哲学的领域当中能否做到这一点。于是他开始怀疑，怀疑物质世界、精神世界啊，怀疑了这个理念世界，怀疑了这个灵魂啊肉体啊等等都怀疑，那么连自己的存在也会怀疑，</w:t>
      </w:r>
      <w:proofErr w:type="gramStart"/>
      <w:r>
        <w:t>我笛卡</w:t>
      </w:r>
      <w:proofErr w:type="gramEnd"/>
      <w:r>
        <w:t>尔作为一个能思考的我，这件事情是否真实也是可怀疑的</w:t>
      </w:r>
      <w:r w:rsidR="004877E5">
        <w:rPr>
          <w:rFonts w:hint="eastAsia"/>
        </w:rPr>
        <w:t>。</w:t>
      </w:r>
      <w:r>
        <w:t>最后不能怀疑的是什么呢？我在怀疑这件事情</w:t>
      </w:r>
      <w:r w:rsidR="00003510">
        <w:rPr>
          <w:rFonts w:hint="eastAsia"/>
        </w:rPr>
        <w:t>，</w:t>
      </w:r>
      <w:r>
        <w:t>我在怀疑这件事情不可再</w:t>
      </w:r>
      <w:r>
        <w:rPr>
          <w:rFonts w:hint="eastAsia"/>
        </w:rPr>
        <w:t>被</w:t>
      </w:r>
      <w:r>
        <w:t>怀疑，我在怀疑意味着我在思，就是思想，于是我思故我在。这个命题好玩吗，很好玩的。</w:t>
      </w:r>
    </w:p>
    <w:p w14:paraId="6917FE05" w14:textId="77777777" w:rsidR="00AA29B6" w:rsidRDefault="00A23561" w:rsidP="00116B2E">
      <w:pPr>
        <w:ind w:firstLine="540"/>
      </w:pPr>
      <w:r>
        <w:t>我那个读本科的时候，读西方哲学史读到这一段的时候，是不免要笑起来，这个是绝顶聪明的一种讨论，一个很高明的逻辑游戏。我在怀疑这件事情不可再被怀疑了，而怀疑就是思想，于是我思故我一定在。再想一想这样讲有没有道理。我们如果马上把这个道理想出的话，可以这样说，我正是在否定我的存在的同时我就肯定了我。我如果想要否定我，这件事情本身证明了我。能不能听明白这件事情？</w:t>
      </w:r>
    </w:p>
    <w:p w14:paraId="168462AB" w14:textId="47FB1229" w:rsidR="003E76ED" w:rsidRPr="00166164" w:rsidRDefault="00A23561" w:rsidP="00116B2E">
      <w:pPr>
        <w:ind w:firstLine="540"/>
        <w:rPr>
          <w:rFonts w:ascii="微软雅黑" w:hAnsi="微软雅黑"/>
        </w:rPr>
      </w:pPr>
      <w:r>
        <w:t>讲个简单的说法啊，恐怕就容易理解了</w:t>
      </w:r>
      <w:r w:rsidR="004877E5">
        <w:rPr>
          <w:rFonts w:hint="eastAsia"/>
        </w:rPr>
        <w:t>。</w:t>
      </w:r>
      <w:r>
        <w:t>假如我，因为我在否定我自己的时候，我也在做一个判断，我是判断者，我在包括判断我自己不在的这个事情上我也在做判断，我在，因此我在</w:t>
      </w:r>
      <w:r w:rsidR="00BB1DDF">
        <w:rPr>
          <w:rFonts w:hint="eastAsia"/>
        </w:rPr>
        <w:t>。</w:t>
      </w:r>
      <w:r>
        <w:t>还有问题吗？我即使走到极端判断我自己不在</w:t>
      </w:r>
      <w:r w:rsidR="00BB1DDF">
        <w:rPr>
          <w:rFonts w:hint="eastAsia"/>
        </w:rPr>
        <w:t>，</w:t>
      </w:r>
      <w:r>
        <w:t>还是我在判断。没有问题吧，应该是没有问题</w:t>
      </w:r>
      <w:r w:rsidR="00AA29B6">
        <w:rPr>
          <w:rFonts w:hint="eastAsia"/>
        </w:rPr>
        <w:t>，</w:t>
      </w:r>
      <w:r>
        <w:t>再有问题的话，哲学就死掉了。因</w:t>
      </w:r>
      <w:r w:rsidRPr="00166164">
        <w:rPr>
          <w:rFonts w:ascii="微软雅黑" w:hAnsi="微软雅黑"/>
        </w:rPr>
        <w:t>为哲学要死到变成物质状态的东西了</w:t>
      </w:r>
      <w:r w:rsidR="00F904BC" w:rsidRPr="00166164">
        <w:rPr>
          <w:rFonts w:ascii="微软雅黑" w:hAnsi="微软雅黑" w:hint="eastAsia"/>
        </w:rPr>
        <w:t>。</w:t>
      </w:r>
      <w:r w:rsidRPr="00166164">
        <w:rPr>
          <w:rFonts w:ascii="微软雅黑" w:hAnsi="微软雅黑"/>
        </w:rPr>
        <w:t>假如我们把我这种判断作为一种心理活动来看待</w:t>
      </w:r>
      <w:r w:rsidR="00166164" w:rsidRPr="00166164">
        <w:rPr>
          <w:rFonts w:ascii="微软雅黑" w:hAnsi="微软雅黑" w:hint="eastAsia"/>
        </w:rPr>
        <w:t>，</w:t>
      </w:r>
      <w:r w:rsidRPr="00166164">
        <w:rPr>
          <w:rFonts w:ascii="微软雅黑" w:hAnsi="微软雅黑"/>
        </w:rPr>
        <w:t>好，且听下去</w:t>
      </w:r>
      <w:r w:rsidR="00166164" w:rsidRPr="00166164">
        <w:rPr>
          <w:rFonts w:ascii="微软雅黑" w:hAnsi="微软雅黑" w:hint="eastAsia"/>
        </w:rPr>
        <w:t>，</w:t>
      </w:r>
      <w:r w:rsidRPr="00166164">
        <w:rPr>
          <w:rFonts w:ascii="微软雅黑" w:hAnsi="微软雅黑"/>
        </w:rPr>
        <w:t>我把我在判断仅仅当成一种心理活动，然后心理活动建立在生理的基础上，生理是一种物质状态</w:t>
      </w:r>
      <w:r w:rsidR="00166164">
        <w:rPr>
          <w:rFonts w:ascii="微软雅黑" w:hAnsi="微软雅黑" w:hint="eastAsia"/>
        </w:rPr>
        <w:t>；</w:t>
      </w:r>
      <w:r w:rsidRPr="00166164">
        <w:rPr>
          <w:rFonts w:ascii="微软雅黑" w:hAnsi="微软雅黑"/>
        </w:rPr>
        <w:t>物质状态一个功能叫心理，叫判断。好，请问判断</w:t>
      </w:r>
      <w:r w:rsidR="00F904BC" w:rsidRPr="00166164">
        <w:rPr>
          <w:rFonts w:ascii="微软雅黑" w:hAnsi="微软雅黑" w:hint="eastAsia"/>
        </w:rPr>
        <w:t>作为</w:t>
      </w:r>
      <w:r w:rsidRPr="00166164">
        <w:rPr>
          <w:rFonts w:ascii="微软雅黑" w:hAnsi="微软雅黑"/>
        </w:rPr>
        <w:t>一种物质状态会不会犯错误</w:t>
      </w:r>
      <w:r w:rsidR="00F904BC" w:rsidRPr="00166164">
        <w:rPr>
          <w:rFonts w:ascii="微软雅黑" w:hAnsi="微软雅黑" w:hint="eastAsia"/>
        </w:rPr>
        <w:t>？</w:t>
      </w:r>
      <w:r w:rsidRPr="00166164">
        <w:rPr>
          <w:rFonts w:ascii="微软雅黑" w:hAnsi="微软雅黑"/>
        </w:rPr>
        <w:t>物质状态是没有正确和错误的区分的。你说天下雨是错误的还是正确的，它就下了雨了嘛，它无所谓正确和错误</w:t>
      </w:r>
      <w:r w:rsidR="00F904BC" w:rsidRPr="00166164">
        <w:rPr>
          <w:rFonts w:ascii="微软雅黑" w:hAnsi="微软雅黑" w:hint="eastAsia"/>
        </w:rPr>
        <w:t>。</w:t>
      </w:r>
      <w:r w:rsidRPr="00166164">
        <w:rPr>
          <w:rFonts w:ascii="微软雅黑" w:hAnsi="微软雅黑"/>
        </w:rPr>
        <w:t>判</w:t>
      </w:r>
      <w:r w:rsidRPr="00166164">
        <w:rPr>
          <w:rFonts w:ascii="微软雅黑" w:hAnsi="微软雅黑"/>
        </w:rPr>
        <w:lastRenderedPageBreak/>
        <w:t>断如果是一种物质状态</w:t>
      </w:r>
      <w:r w:rsidR="00302ECA">
        <w:rPr>
          <w:rFonts w:ascii="微软雅黑" w:hAnsi="微软雅黑" w:hint="eastAsia"/>
        </w:rPr>
        <w:t>，</w:t>
      </w:r>
      <w:r w:rsidRPr="00166164">
        <w:rPr>
          <w:rFonts w:ascii="微软雅黑" w:hAnsi="微软雅黑"/>
        </w:rPr>
        <w:t>就像下雨一样也没有什么正确或者错误</w:t>
      </w:r>
      <w:r w:rsidR="00302ECA">
        <w:rPr>
          <w:rFonts w:ascii="微软雅黑" w:hAnsi="微软雅黑" w:hint="eastAsia"/>
        </w:rPr>
        <w:t>。</w:t>
      </w:r>
      <w:r w:rsidRPr="00166164">
        <w:rPr>
          <w:rFonts w:ascii="微软雅黑" w:hAnsi="微软雅黑"/>
        </w:rPr>
        <w:t>但是我们尽人皆知</w:t>
      </w:r>
      <w:r w:rsidR="00166164" w:rsidRPr="00166164">
        <w:rPr>
          <w:rFonts w:ascii="微软雅黑" w:hAnsi="微软雅黑" w:hint="eastAsia"/>
        </w:rPr>
        <w:t>，</w:t>
      </w:r>
      <w:r w:rsidRPr="00166164">
        <w:rPr>
          <w:rFonts w:ascii="微软雅黑" w:hAnsi="微软雅黑"/>
        </w:rPr>
        <w:t>判断是</w:t>
      </w:r>
      <w:r w:rsidR="00302ECA">
        <w:rPr>
          <w:rFonts w:ascii="微软雅黑" w:hAnsi="微软雅黑" w:hint="eastAsia"/>
        </w:rPr>
        <w:t>有</w:t>
      </w:r>
      <w:r w:rsidRPr="00166164">
        <w:rPr>
          <w:rFonts w:ascii="微软雅黑" w:hAnsi="微软雅黑"/>
        </w:rPr>
        <w:t>真假的、有正误的，于是判断不能认定其为一种物质状态。既然它不是一种物质状态，那么又是由判断者做出来的，那么判断者就不是物质状态，不是一个物质的东西</w:t>
      </w:r>
      <w:r w:rsidR="00302ECA">
        <w:rPr>
          <w:rFonts w:ascii="微软雅黑" w:hAnsi="微软雅黑" w:hint="eastAsia"/>
        </w:rPr>
        <w:t>，</w:t>
      </w:r>
      <w:r w:rsidRPr="00166164">
        <w:rPr>
          <w:rFonts w:ascii="微软雅黑" w:hAnsi="微软雅黑"/>
        </w:rPr>
        <w:t>我思故我在，此我非肉体的我，正在吃饭的我，正在走路的我，正在有欲望的我，正在make</w:t>
      </w:r>
      <w:r w:rsidR="00166164" w:rsidRPr="00166164">
        <w:rPr>
          <w:rFonts w:ascii="微软雅黑" w:hAnsi="微软雅黑"/>
        </w:rPr>
        <w:t xml:space="preserve"> </w:t>
      </w:r>
      <w:r w:rsidRPr="00166164">
        <w:rPr>
          <w:rFonts w:ascii="微软雅黑" w:hAnsi="微软雅黑"/>
        </w:rPr>
        <w:t>love的我，都不是</w:t>
      </w:r>
      <w:r w:rsidR="00166164">
        <w:rPr>
          <w:rFonts w:ascii="微软雅黑" w:hAnsi="微软雅黑" w:hint="eastAsia"/>
        </w:rPr>
        <w:t>，</w:t>
      </w:r>
      <w:r w:rsidRPr="00166164">
        <w:rPr>
          <w:rFonts w:ascii="微软雅黑" w:hAnsi="微软雅黑"/>
        </w:rPr>
        <w:t>就是那个我，那个不能把它还原为物质状态的我。这就是笛卡尔我思故我在</w:t>
      </w:r>
      <w:r w:rsidR="00166164">
        <w:rPr>
          <w:rFonts w:ascii="微软雅黑" w:hAnsi="微软雅黑" w:hint="eastAsia"/>
        </w:rPr>
        <w:t>“</w:t>
      </w:r>
      <w:r w:rsidRPr="00166164">
        <w:rPr>
          <w:rFonts w:ascii="微软雅黑" w:hAnsi="微软雅黑"/>
        </w:rPr>
        <w:t>此我</w:t>
      </w:r>
      <w:r w:rsidR="00166164">
        <w:rPr>
          <w:rFonts w:ascii="微软雅黑" w:hAnsi="微软雅黑" w:hint="eastAsia"/>
        </w:rPr>
        <w:t>”</w:t>
      </w:r>
      <w:r w:rsidRPr="00166164">
        <w:rPr>
          <w:rFonts w:ascii="微软雅黑" w:hAnsi="微软雅黑"/>
        </w:rPr>
        <w:t>之成立，这就是纯粹思维的成立。</w:t>
      </w:r>
    </w:p>
    <w:p w14:paraId="62D1DC51" w14:textId="544A2662" w:rsidR="00F904BC" w:rsidRDefault="00A23561" w:rsidP="00116B2E">
      <w:pPr>
        <w:ind w:firstLine="540"/>
      </w:pPr>
      <w:r>
        <w:t>大家都想不通的，想来想去纯粹思维，你加了纯粹，绝对纯粹，</w:t>
      </w:r>
      <w:proofErr w:type="gramStart"/>
      <w:r>
        <w:t>纯粹的纯粹的</w:t>
      </w:r>
      <w:proofErr w:type="gramEnd"/>
      <w:r w:rsidR="00302ECA" w:rsidRPr="00302ECA">
        <w:rPr>
          <w:rFonts w:hint="eastAsia"/>
        </w:rPr>
        <w:t>纯粹的</w:t>
      </w:r>
      <w:r>
        <w:t>，它</w:t>
      </w:r>
      <w:r w:rsidR="00302ECA">
        <w:rPr>
          <w:rFonts w:hint="eastAsia"/>
        </w:rPr>
        <w:t>仍然是</w:t>
      </w:r>
      <w:r>
        <w:t>物质的一种派生物吗</w:t>
      </w:r>
      <w:r w:rsidR="00AA29B6">
        <w:rPr>
          <w:rFonts w:hint="eastAsia"/>
        </w:rPr>
        <w:t>，</w:t>
      </w:r>
      <w:r>
        <w:t>我们不是知道物质第一性吗，意识第二性吗，第二性的东西从第一性当中派生出来。好，</w:t>
      </w:r>
      <w:proofErr w:type="gramStart"/>
      <w:r>
        <w:t>一</w:t>
      </w:r>
      <w:proofErr w:type="gramEnd"/>
      <w:r>
        <w:t>派生出来它就不是</w:t>
      </w:r>
      <w:r w:rsidR="00AA29B6">
        <w:rPr>
          <w:rFonts w:hint="eastAsia"/>
        </w:rPr>
        <w:t>“</w:t>
      </w:r>
      <w:r w:rsidR="00AA29B6">
        <w:t>我</w:t>
      </w:r>
      <w:r w:rsidR="00AA29B6">
        <w:rPr>
          <w:rFonts w:hint="eastAsia"/>
        </w:rPr>
        <w:t>”</w:t>
      </w:r>
      <w:r w:rsidR="00F904BC">
        <w:rPr>
          <w:rFonts w:hint="eastAsia"/>
        </w:rPr>
        <w:t>。</w:t>
      </w:r>
      <w:r>
        <w:t>因为它作为物质状态不会出错，也就是没有判断</w:t>
      </w:r>
      <w:r w:rsidR="00F904BC">
        <w:rPr>
          <w:rFonts w:hint="eastAsia"/>
        </w:rPr>
        <w:t>。</w:t>
      </w:r>
      <w:r>
        <w:t>不可能有判断，不是行判断者，任何一种物质状态</w:t>
      </w:r>
      <w:r w:rsidR="00F904BC">
        <w:rPr>
          <w:rFonts w:hint="eastAsia"/>
        </w:rPr>
        <w:t>、</w:t>
      </w:r>
      <w:r>
        <w:t>物质</w:t>
      </w:r>
      <w:r w:rsidR="00F904BC">
        <w:rPr>
          <w:rFonts w:hint="eastAsia"/>
        </w:rPr>
        <w:t>的</w:t>
      </w:r>
      <w:r>
        <w:t>功能，它都不是行判断者。所以我们不能把</w:t>
      </w:r>
      <w:r w:rsidR="00F904BC">
        <w:rPr>
          <w:rFonts w:hint="eastAsia"/>
        </w:rPr>
        <w:t>“</w:t>
      </w:r>
      <w:r>
        <w:t>我</w:t>
      </w:r>
      <w:r w:rsidR="00F904BC">
        <w:rPr>
          <w:rFonts w:hint="eastAsia"/>
        </w:rPr>
        <w:t>”</w:t>
      </w:r>
      <w:r>
        <w:t>等同于我的大脑神经组织。</w:t>
      </w:r>
    </w:p>
    <w:p w14:paraId="2FC122DC" w14:textId="4997AC23" w:rsidR="003E76ED" w:rsidRDefault="00A23561" w:rsidP="00116B2E">
      <w:pPr>
        <w:ind w:firstLine="540"/>
      </w:pPr>
      <w:r>
        <w:t>你们想想马克思是这样一种唯物主义者吗？把那个我等同于大脑的神经组织的一个功能，这是旧唯物主义。马克思把自己和这种旧唯物主义严格地划清了界限。</w:t>
      </w:r>
      <w:r w:rsidR="00302ECA">
        <w:rPr>
          <w:rFonts w:hint="eastAsia"/>
        </w:rPr>
        <w:t>只</w:t>
      </w:r>
      <w:r>
        <w:t>是马克思说，我不能仅仅说到这一点就停下来，我说我是一个非物质的东西，我就得到真理了。马克思不愿意在这个境界上停下来，他还得继续往前走</w:t>
      </w:r>
      <w:r w:rsidR="00302ECA">
        <w:rPr>
          <w:rFonts w:hint="eastAsia"/>
        </w:rPr>
        <w:t>。</w:t>
      </w:r>
      <w:r w:rsidR="00F904BC">
        <w:rPr>
          <w:rFonts w:hint="eastAsia"/>
        </w:rPr>
        <w:t>“</w:t>
      </w:r>
      <w:r w:rsidR="00F904BC">
        <w:t>我</w:t>
      </w:r>
      <w:r w:rsidR="00F904BC">
        <w:rPr>
          <w:rFonts w:hint="eastAsia"/>
        </w:rPr>
        <w:t>”</w:t>
      </w:r>
      <w:r>
        <w:t>还有一个从哪里来的问题。</w:t>
      </w:r>
      <w:r w:rsidR="00F904BC">
        <w:rPr>
          <w:rFonts w:hint="eastAsia"/>
        </w:rPr>
        <w:t>它</w:t>
      </w:r>
      <w:r>
        <w:t>虽然不是物质状态，</w:t>
      </w:r>
      <w:r w:rsidR="00F904BC">
        <w:rPr>
          <w:rFonts w:hint="eastAsia"/>
        </w:rPr>
        <w:t>它</w:t>
      </w:r>
      <w:r>
        <w:t>是什么，我还得把它说清楚</w:t>
      </w:r>
      <w:r w:rsidR="00302ECA">
        <w:rPr>
          <w:rFonts w:hint="eastAsia"/>
        </w:rPr>
        <w:t>。</w:t>
      </w:r>
      <w:r>
        <w:t>这是后话啊，各位且慢，以后学哲学史一步</w:t>
      </w:r>
      <w:r w:rsidR="00F904BC">
        <w:rPr>
          <w:rFonts w:hint="eastAsia"/>
        </w:rPr>
        <w:t>一</w:t>
      </w:r>
      <w:r>
        <w:t>步学下去，但是第一你得清算你的旧唯物主义常识信念。</w:t>
      </w:r>
    </w:p>
    <w:p w14:paraId="47097C90" w14:textId="77777777" w:rsidR="008D340C" w:rsidRDefault="00A23561" w:rsidP="00116B2E">
      <w:pPr>
        <w:ind w:firstLine="540"/>
      </w:pPr>
      <w:r>
        <w:t>我今天是把笛卡尔强有力地给予大家，我相信这一点。一个简单的</w:t>
      </w:r>
      <w:r w:rsidR="00302ECA">
        <w:rPr>
          <w:rFonts w:hint="eastAsia"/>
        </w:rPr>
        <w:t>命题</w:t>
      </w:r>
      <w:r>
        <w:t>已经说明了一切，即使我判断我自己不在，我已经证明了我在</w:t>
      </w:r>
      <w:r w:rsidR="008D340C">
        <w:rPr>
          <w:rFonts w:hint="eastAsia"/>
        </w:rPr>
        <w:t>，</w:t>
      </w:r>
      <w:r>
        <w:t>够了，这就是</w:t>
      </w:r>
      <w:r w:rsidR="00F904BC">
        <w:rPr>
          <w:rFonts w:hint="eastAsia"/>
        </w:rPr>
        <w:t>“</w:t>
      </w:r>
      <w:r>
        <w:t>我思故我在</w:t>
      </w:r>
      <w:r w:rsidR="00F904BC">
        <w:rPr>
          <w:rFonts w:hint="eastAsia"/>
        </w:rPr>
        <w:t>”</w:t>
      </w:r>
      <w:r w:rsidR="008D340C">
        <w:rPr>
          <w:rFonts w:hint="eastAsia"/>
        </w:rPr>
        <w:t>。</w:t>
      </w:r>
    </w:p>
    <w:p w14:paraId="3967B6F6" w14:textId="05166117" w:rsidR="003E76ED" w:rsidRPr="007A431B" w:rsidRDefault="00A23561" w:rsidP="00116B2E">
      <w:pPr>
        <w:ind w:firstLine="540"/>
        <w:rPr>
          <w:rFonts w:ascii="微软雅黑" w:hAnsi="微软雅黑"/>
        </w:rPr>
      </w:pPr>
      <w:r>
        <w:t>而这个命题对于拯救欧洲衰落的文明具有怎样的意义呢？是这样一个意义：我说</w:t>
      </w:r>
      <w:r w:rsidR="006B56FA">
        <w:rPr>
          <w:rFonts w:hint="eastAsia"/>
        </w:rPr>
        <w:t>，</w:t>
      </w:r>
      <w:r>
        <w:t>刚才笛卡尔说了，笛卡</w:t>
      </w:r>
      <w:proofErr w:type="gramStart"/>
      <w:r>
        <w:t>尔通过</w:t>
      </w:r>
      <w:proofErr w:type="gramEnd"/>
      <w:r w:rsidR="00F904BC">
        <w:rPr>
          <w:rFonts w:hint="eastAsia"/>
        </w:rPr>
        <w:t>“</w:t>
      </w:r>
      <w:r w:rsidR="00F904BC">
        <w:t>我</w:t>
      </w:r>
      <w:r w:rsidR="00F904BC">
        <w:rPr>
          <w:rFonts w:hint="eastAsia"/>
        </w:rPr>
        <w:t>”</w:t>
      </w:r>
      <w:r>
        <w:t>证明了</w:t>
      </w:r>
      <w:r w:rsidR="00F904BC">
        <w:t>纯思</w:t>
      </w:r>
      <w:r w:rsidR="008D340C">
        <w:rPr>
          <w:rFonts w:hint="eastAsia"/>
        </w:rPr>
        <w:t>，</w:t>
      </w:r>
      <w:r>
        <w:t>纯粹思维，而这个纯粹思维从此就不能和我分离开来了。把和我分离开来的那个纯粹思维叫理念，是柏拉图的理念世界，在彼岸。真理在哪里？在我那里，在作为纯思的我那里，就要在作为纯思的我当中开出全部的真理来，真理是我作为我的责任。我们不是等待一个外部的理念世界掉下真理来赐予我们，我们人心开出真理。因为我们人心是我，是</w:t>
      </w:r>
      <w:r>
        <w:lastRenderedPageBreak/>
        <w:t>纯思的我，而不是那个欲望的我，肉体的我，吃饭的我，走路的我都只是感性的东西</w:t>
      </w:r>
      <w:r w:rsidR="001C0037">
        <w:rPr>
          <w:rFonts w:hint="eastAsia"/>
        </w:rPr>
        <w:t>，</w:t>
      </w:r>
      <w:r>
        <w:t>它不是真理的发生地，它不是自由的基础，我们在欲望中我们恰好是不自由的</w:t>
      </w:r>
      <w:r w:rsidR="001C0037">
        <w:rPr>
          <w:rFonts w:hint="eastAsia"/>
        </w:rPr>
        <w:t>；</w:t>
      </w:r>
      <w:r>
        <w:t>我们在沉思当中的我，我们才是自由的，自由的我才是人格的我，人格的我才有权得到别人的尊重。我们每一个人都应当得到尊重，是</w:t>
      </w:r>
      <w:r w:rsidRPr="007A431B">
        <w:rPr>
          <w:rFonts w:ascii="微软雅黑" w:hAnsi="微软雅黑"/>
        </w:rPr>
        <w:t>因为我们是理性的存在者，我们是纯粹思维的主体。</w:t>
      </w:r>
    </w:p>
    <w:p w14:paraId="4C05D952" w14:textId="613DD549" w:rsidR="003E76ED" w:rsidRPr="007A431B" w:rsidRDefault="00A23561" w:rsidP="00116B2E">
      <w:pPr>
        <w:ind w:firstLine="540"/>
        <w:rPr>
          <w:rFonts w:ascii="微软雅黑" w:hAnsi="微软雅黑"/>
        </w:rPr>
      </w:pPr>
      <w:r w:rsidRPr="007A431B">
        <w:rPr>
          <w:rFonts w:ascii="微软雅黑" w:hAnsi="微软雅黑"/>
        </w:rPr>
        <w:t>所以我思故我在的意思就是我们每一个人是真理的主体</w:t>
      </w:r>
      <w:r w:rsidR="001C0037">
        <w:rPr>
          <w:rFonts w:ascii="微软雅黑" w:hAnsi="微软雅黑" w:hint="eastAsia"/>
        </w:rPr>
        <w:t>，</w:t>
      </w:r>
      <w:r w:rsidRPr="007A431B">
        <w:rPr>
          <w:rFonts w:ascii="微软雅黑" w:hAnsi="微软雅黑"/>
        </w:rPr>
        <w:t>我们每一个人就是真理的主体，我们守住这一条，我们就是人格。我们是人格，我们于是彼此平等和尊重，我们就推翻了一切外部的权威，以及由这种外部权威所带来统治的权力。一种传统的尊严只要不能放在我思的面前</w:t>
      </w:r>
      <w:proofErr w:type="gramStart"/>
      <w:r w:rsidRPr="007A431B">
        <w:rPr>
          <w:rFonts w:ascii="微软雅黑" w:hAnsi="微软雅黑"/>
        </w:rPr>
        <w:t>考量</w:t>
      </w:r>
      <w:proofErr w:type="gramEnd"/>
      <w:r w:rsidRPr="007A431B">
        <w:rPr>
          <w:rFonts w:ascii="微软雅黑" w:hAnsi="微软雅黑"/>
        </w:rPr>
        <w:t>的话，</w:t>
      </w:r>
      <w:r w:rsidR="001C0037">
        <w:rPr>
          <w:rFonts w:ascii="微软雅黑" w:hAnsi="微软雅黑" w:hint="eastAsia"/>
        </w:rPr>
        <w:t>它</w:t>
      </w:r>
      <w:r w:rsidRPr="007A431B">
        <w:rPr>
          <w:rFonts w:ascii="微软雅黑" w:hAnsi="微软雅黑"/>
        </w:rPr>
        <w:t>就是应当被唾弃。一切传统所造成的权威都要在理性面前经受考验，而理性是人人心中所共有的，所以每一个人都有发言权。于是我们来引用黑格尔</w:t>
      </w:r>
      <w:r w:rsidR="00486CFF" w:rsidRPr="007A431B">
        <w:rPr>
          <w:rFonts w:ascii="微软雅黑" w:hAnsi="微软雅黑" w:hint="eastAsia"/>
        </w:rPr>
        <w:t>《</w:t>
      </w:r>
      <w:r w:rsidRPr="007A431B">
        <w:rPr>
          <w:rFonts w:ascii="微软雅黑" w:hAnsi="微软雅黑"/>
        </w:rPr>
        <w:t>哲学史讲演录</w:t>
      </w:r>
      <w:r w:rsidR="00486CFF" w:rsidRPr="007A431B">
        <w:rPr>
          <w:rFonts w:ascii="微软雅黑" w:hAnsi="微软雅黑" w:hint="eastAsia"/>
        </w:rPr>
        <w:t>》</w:t>
      </w:r>
      <w:r w:rsidRPr="007A431B">
        <w:rPr>
          <w:rFonts w:ascii="微软雅黑" w:hAnsi="微软雅黑"/>
        </w:rPr>
        <w:t>当中的两段话。</w:t>
      </w:r>
    </w:p>
    <w:p w14:paraId="4907A898" w14:textId="77777777" w:rsidR="003F5B9B" w:rsidRDefault="00A23561" w:rsidP="00116B2E">
      <w:pPr>
        <w:ind w:firstLine="540"/>
        <w:rPr>
          <w:rFonts w:ascii="微软雅黑" w:hAnsi="微软雅黑"/>
        </w:rPr>
      </w:pPr>
      <w:r w:rsidRPr="007A431B">
        <w:rPr>
          <w:rFonts w:ascii="微软雅黑" w:hAnsi="微软雅黑"/>
        </w:rPr>
        <w:t>黑格尔评价说：笛卡尔，事实上是近代哲学真正的创始人，他是一个彻底从头做起，带头重建哲学的基础的英雄人物，哲学在奔波了一千年之后，现在才回到这个基础上面。这个基础是什么？每一个能够产生真理的人心，要回到这个基础来。于是</w:t>
      </w:r>
      <w:r w:rsidR="00486CFF" w:rsidRPr="007A431B">
        <w:rPr>
          <w:rFonts w:ascii="微软雅黑" w:hAnsi="微软雅黑" w:hint="eastAsia"/>
        </w:rPr>
        <w:t>底下</w:t>
      </w:r>
      <w:r w:rsidRPr="007A431B">
        <w:rPr>
          <w:rFonts w:ascii="微软雅黑" w:hAnsi="微软雅黑"/>
        </w:rPr>
        <w:t>一段话：（见于黑格尔的《哲学史讲演录》）。在这个新的时期，哲学的原则是从自身出发的思维，是内在性，这种内在性一般地表现在基督教里</w:t>
      </w:r>
      <w:r w:rsidR="003F5B9B">
        <w:rPr>
          <w:rFonts w:ascii="微软雅黑" w:hAnsi="微软雅黑" w:hint="eastAsia"/>
        </w:rPr>
        <w:t>，</w:t>
      </w:r>
      <w:r w:rsidRPr="007A431B">
        <w:rPr>
          <w:rFonts w:ascii="微软雅黑" w:hAnsi="微软雅黑"/>
        </w:rPr>
        <w:t>是新教的原则。就马丁</w:t>
      </w:r>
      <w:r w:rsidR="00486CFF" w:rsidRPr="007A431B">
        <w:rPr>
          <w:rFonts w:ascii="微软雅黑" w:hAnsi="微软雅黑" w:hint="eastAsia"/>
        </w:rPr>
        <w:t>·</w:t>
      </w:r>
      <w:r w:rsidRPr="007A431B">
        <w:rPr>
          <w:rFonts w:ascii="微软雅黑" w:hAnsi="微软雅黑"/>
        </w:rPr>
        <w:t>路德做了一件事情，是用宗教的方式做的，但这个事情的实质和笛卡尔用哲学的方式做出来的结果是一样的。马丁</w:t>
      </w:r>
      <w:r w:rsidR="00486CFF" w:rsidRPr="007A431B">
        <w:rPr>
          <w:rFonts w:ascii="微软雅黑" w:hAnsi="微软雅黑" w:hint="eastAsia"/>
        </w:rPr>
        <w:t>·</w:t>
      </w:r>
      <w:r w:rsidRPr="007A431B">
        <w:rPr>
          <w:rFonts w:ascii="微软雅黑" w:hAnsi="微软雅黑"/>
        </w:rPr>
        <w:t>路德做了什么事？他说上帝对于我们，因为是我们有良知和自由意志，我们就直接可以和上帝沟通。我们凭借良知和自由意志直接和上帝沟通，上帝是在我心里，不是在你这个教会的解释和权威里面。教会充当了上帝在人间的代表，是上帝和每一个个人之间的中介，我们不需要这个中介，我们每个人都是良知和自由意志，这就是新教。所以这个原则内在性一般地表现在基督教里是新教的原则，现在的一般原则是坚持内在性本身。不是外部权威啊！思维，独立的思维，最内在的东西，最纯粹的内在顶峰就是现在自觉地提出的这种内在性，这个原则</w:t>
      </w:r>
      <w:proofErr w:type="gramStart"/>
      <w:r w:rsidRPr="007A431B">
        <w:rPr>
          <w:rFonts w:ascii="微软雅黑" w:hAnsi="微软雅黑"/>
        </w:rPr>
        <w:t>是从笛卡</w:t>
      </w:r>
      <w:proofErr w:type="gramEnd"/>
      <w:r w:rsidRPr="007A431B">
        <w:rPr>
          <w:rFonts w:ascii="微软雅黑" w:hAnsi="微软雅黑"/>
        </w:rPr>
        <w:t>尔开始的，</w:t>
      </w:r>
      <w:proofErr w:type="gramStart"/>
      <w:r w:rsidRPr="007A431B">
        <w:rPr>
          <w:rFonts w:ascii="微软雅黑" w:hAnsi="微软雅黑"/>
        </w:rPr>
        <w:t>那独立</w:t>
      </w:r>
      <w:proofErr w:type="gramEnd"/>
      <w:r w:rsidRPr="007A431B">
        <w:rPr>
          <w:rFonts w:ascii="微软雅黑" w:hAnsi="微软雅黑"/>
        </w:rPr>
        <w:t>自由的思维应当发挥作用，应当得到承认，这一点只有通过我的自由的思索，才能在我心中证实，才能向我证实。也就是说，这种思维是全世界每个人的共同事业、共同原则，凡是应当在世界上起作用的、得到确认的东西，人一定要通过自己的思想去洞察，凡是应当被认为确实可靠的东西，一定要通过思维去证实。</w:t>
      </w:r>
    </w:p>
    <w:p w14:paraId="184D7E44" w14:textId="77B35E9E" w:rsidR="003E76ED" w:rsidRPr="007A431B" w:rsidRDefault="00A23561" w:rsidP="00116B2E">
      <w:pPr>
        <w:ind w:firstLine="540"/>
        <w:rPr>
          <w:rFonts w:ascii="微软雅黑" w:hAnsi="微软雅黑"/>
        </w:rPr>
      </w:pPr>
      <w:r w:rsidRPr="007A431B">
        <w:rPr>
          <w:rFonts w:ascii="微软雅黑" w:hAnsi="微软雅黑"/>
        </w:rPr>
        <w:lastRenderedPageBreak/>
        <w:t>这是说出了</w:t>
      </w:r>
      <w:r w:rsidR="003F5B9B">
        <w:rPr>
          <w:rFonts w:ascii="微软雅黑" w:hAnsi="微软雅黑" w:hint="eastAsia"/>
        </w:rPr>
        <w:t>，</w:t>
      </w:r>
      <w:r w:rsidRPr="007A431B">
        <w:rPr>
          <w:rFonts w:ascii="微软雅黑" w:hAnsi="微软雅黑"/>
        </w:rPr>
        <w:t>就黑格尔《哲学史讲演录》写到这一段你看他的用语开始生动起来了，开始激昂起来了，因为他深知这个笛卡尔的哲学原则和马丁</w:t>
      </w:r>
      <w:r w:rsidR="00486CFF" w:rsidRPr="007A431B">
        <w:rPr>
          <w:rFonts w:ascii="微软雅黑" w:hAnsi="微软雅黑" w:hint="eastAsia"/>
        </w:rPr>
        <w:t>·</w:t>
      </w:r>
      <w:r w:rsidRPr="007A431B">
        <w:rPr>
          <w:rFonts w:ascii="微软雅黑" w:hAnsi="微软雅黑"/>
        </w:rPr>
        <w:t>路德的新教原则对于欧洲文化生命的自我拯救起了极为关键的作用。于是人心现在要对这个世界和人类生存的基础负责任了。我们不是把它</w:t>
      </w:r>
      <w:r w:rsidRPr="007A431B">
        <w:rPr>
          <w:rFonts w:ascii="微软雅黑" w:hAnsi="微软雅黑" w:hint="eastAsia"/>
        </w:rPr>
        <w:t>当作</w:t>
      </w:r>
      <w:r w:rsidRPr="007A431B">
        <w:rPr>
          <w:rFonts w:ascii="微软雅黑" w:hAnsi="微软雅黑"/>
        </w:rPr>
        <w:t>一个微不足道的尘世加以抛弃，我们只等待进入天国，不！我们就要要求的尘世的完善和进步，因为尘世的完善和进步之真理我们人心自己可以把它开启出来。这就是伟大的近代原则即启蒙的原则。我们不再受外部权威对我们的规定，这叫启蒙，我们每个人是有内心自由的，因为我们是理性的存在者，我们自觉</w:t>
      </w:r>
      <w:r w:rsidR="003F5B9B">
        <w:rPr>
          <w:rFonts w:ascii="微软雅黑" w:hAnsi="微软雅黑" w:hint="eastAsia"/>
        </w:rPr>
        <w:t>；</w:t>
      </w:r>
      <w:r w:rsidRPr="007A431B">
        <w:rPr>
          <w:rFonts w:ascii="微软雅黑" w:hAnsi="微软雅黑"/>
        </w:rPr>
        <w:t>我们如果是善良的，如果我们是有道德的，那么这种道德出于我们的自觉和自律，而不是他律，而不是被规定。这一切都是要养成欧洲的近代独立个人的原则，精神自由的原则。</w:t>
      </w:r>
    </w:p>
    <w:p w14:paraId="31C6C189" w14:textId="77777777" w:rsidR="00E76B30" w:rsidRDefault="00A23561" w:rsidP="00116B2E">
      <w:pPr>
        <w:ind w:firstLine="540"/>
        <w:rPr>
          <w:rFonts w:ascii="微软雅黑" w:hAnsi="微软雅黑"/>
        </w:rPr>
      </w:pPr>
      <w:r w:rsidRPr="007A431B">
        <w:rPr>
          <w:rFonts w:ascii="微软雅黑" w:hAnsi="微软雅黑"/>
        </w:rPr>
        <w:t>于是我们来看那个问题。我们把这里先按着不看，那就是This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00486CFF" w:rsidRPr="007A431B">
        <w:rPr>
          <w:rFonts w:ascii="微软雅黑" w:hAnsi="微软雅黑"/>
        </w:rPr>
        <w:t>Y</w:t>
      </w:r>
      <w:r w:rsidRPr="007A431B">
        <w:rPr>
          <w:rFonts w:ascii="微软雅黑" w:hAnsi="微软雅黑"/>
        </w:rPr>
        <w:t>ellow</w:t>
      </w:r>
      <w:r w:rsidR="0023422A" w:rsidRPr="007A431B">
        <w:rPr>
          <w:rFonts w:ascii="微软雅黑" w:hAnsi="微软雅黑"/>
        </w:rPr>
        <w:t xml:space="preserve"> </w:t>
      </w:r>
      <w:r w:rsidR="00486CFF" w:rsidRPr="007A431B">
        <w:rPr>
          <w:rFonts w:ascii="微软雅黑" w:hAnsi="微软雅黑"/>
        </w:rPr>
        <w:t>R</w:t>
      </w:r>
      <w:r w:rsidRPr="007A431B">
        <w:rPr>
          <w:rFonts w:ascii="微软雅黑" w:hAnsi="微软雅黑"/>
        </w:rPr>
        <w:t>iver，这表明巴门尼德如何把这个is作为第一个重要的纯粹思维范畴揭示出来，存在，是第一个在欧洲本体论历史上被揭示出来的思维范畴，然后巴门尼德就在这里停下来了</w:t>
      </w:r>
      <w:r w:rsidR="003F5B9B">
        <w:rPr>
          <w:rFonts w:ascii="微软雅黑" w:hAnsi="微软雅黑" w:hint="eastAsia"/>
        </w:rPr>
        <w:t>，</w:t>
      </w:r>
      <w:r w:rsidRPr="007A431B">
        <w:rPr>
          <w:rFonts w:ascii="微软雅黑" w:hAnsi="微软雅黑"/>
        </w:rPr>
        <w:t>是is做成了Yellow</w:t>
      </w:r>
      <w:r w:rsidR="0023422A" w:rsidRPr="007A431B">
        <w:rPr>
          <w:rFonts w:ascii="微软雅黑" w:hAnsi="微软雅黑"/>
        </w:rPr>
        <w:t xml:space="preserve"> </w:t>
      </w:r>
      <w:r w:rsidR="00486CFF" w:rsidRPr="007A431B">
        <w:rPr>
          <w:rFonts w:ascii="微软雅黑" w:hAnsi="微软雅黑"/>
        </w:rPr>
        <w:t>R</w:t>
      </w:r>
      <w:r w:rsidRPr="007A431B">
        <w:rPr>
          <w:rFonts w:ascii="微软雅黑" w:hAnsi="微软雅黑"/>
        </w:rPr>
        <w:t>iver</w:t>
      </w:r>
      <w:r w:rsidR="003F5B9B">
        <w:rPr>
          <w:rFonts w:ascii="微软雅黑" w:hAnsi="微软雅黑" w:hint="eastAsia"/>
        </w:rPr>
        <w:t>。</w:t>
      </w:r>
      <w:r w:rsidRPr="007A431B">
        <w:rPr>
          <w:rFonts w:ascii="微软雅黑" w:hAnsi="微软雅黑"/>
        </w:rPr>
        <w:t>但是现在笛卡尔给了一个新的原则，这个This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00486CFF" w:rsidRPr="007A431B">
        <w:rPr>
          <w:rFonts w:ascii="微软雅黑" w:hAnsi="微软雅黑"/>
        </w:rPr>
        <w:t>Y</w:t>
      </w:r>
      <w:r w:rsidRPr="007A431B">
        <w:rPr>
          <w:rFonts w:ascii="微软雅黑" w:hAnsi="微软雅黑"/>
        </w:rPr>
        <w:t>ellow</w:t>
      </w:r>
      <w:r w:rsidR="0023422A" w:rsidRPr="007A431B">
        <w:rPr>
          <w:rFonts w:ascii="微软雅黑" w:hAnsi="微软雅黑"/>
        </w:rPr>
        <w:t xml:space="preserve"> </w:t>
      </w:r>
      <w:r w:rsidR="00486CFF" w:rsidRPr="007A431B">
        <w:rPr>
          <w:rFonts w:ascii="微软雅黑" w:hAnsi="微软雅黑"/>
        </w:rPr>
        <w:t>R</w:t>
      </w:r>
      <w:r w:rsidRPr="007A431B">
        <w:rPr>
          <w:rFonts w:ascii="微软雅黑" w:hAnsi="微软雅黑"/>
        </w:rPr>
        <w:t>iver的真理不是在理念里面，而是I</w:t>
      </w:r>
      <w:r w:rsidR="0023422A" w:rsidRPr="007A431B">
        <w:rPr>
          <w:rFonts w:ascii="微软雅黑" w:hAnsi="微软雅黑"/>
        </w:rPr>
        <w:t xml:space="preserve"> </w:t>
      </w:r>
      <w:r w:rsidRPr="007A431B">
        <w:rPr>
          <w:rFonts w:ascii="微软雅黑" w:hAnsi="微软雅黑"/>
        </w:rPr>
        <w:t>think，是从我思里面得到This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00486CFF" w:rsidRPr="007A431B">
        <w:rPr>
          <w:rFonts w:ascii="微软雅黑" w:hAnsi="微软雅黑"/>
        </w:rPr>
        <w:t>Y</w:t>
      </w:r>
      <w:r w:rsidRPr="007A431B">
        <w:rPr>
          <w:rFonts w:ascii="微软雅黑" w:hAnsi="微软雅黑"/>
        </w:rPr>
        <w:t>ellow</w:t>
      </w:r>
      <w:r w:rsidR="0023422A" w:rsidRPr="007A431B">
        <w:rPr>
          <w:rFonts w:ascii="微软雅黑" w:hAnsi="微软雅黑"/>
        </w:rPr>
        <w:t xml:space="preserve"> </w:t>
      </w:r>
      <w:r w:rsidR="00486CFF" w:rsidRPr="007A431B">
        <w:rPr>
          <w:rFonts w:ascii="微软雅黑" w:hAnsi="微软雅黑"/>
        </w:rPr>
        <w:t>R</w:t>
      </w:r>
      <w:r w:rsidRPr="007A431B">
        <w:rPr>
          <w:rFonts w:ascii="微软雅黑" w:hAnsi="微软雅黑"/>
        </w:rPr>
        <w:t>iver这个普遍真理，所以我们正确的说法是I</w:t>
      </w:r>
      <w:r w:rsidR="0023422A" w:rsidRPr="007A431B">
        <w:rPr>
          <w:rFonts w:ascii="微软雅黑" w:hAnsi="微软雅黑"/>
        </w:rPr>
        <w:t xml:space="preserve"> </w:t>
      </w:r>
      <w:r w:rsidRPr="007A431B">
        <w:rPr>
          <w:rFonts w:ascii="微软雅黑" w:hAnsi="微软雅黑"/>
        </w:rPr>
        <w:t>think</w:t>
      </w:r>
      <w:r w:rsidR="0023422A" w:rsidRPr="007A431B">
        <w:rPr>
          <w:rFonts w:ascii="微软雅黑" w:hAnsi="微软雅黑"/>
        </w:rPr>
        <w:t xml:space="preserve"> </w:t>
      </w:r>
      <w:r w:rsidRPr="007A431B">
        <w:rPr>
          <w:rFonts w:ascii="微软雅黑" w:hAnsi="微软雅黑"/>
        </w:rPr>
        <w:t>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00486CFF" w:rsidRPr="007A431B">
        <w:rPr>
          <w:rFonts w:ascii="微软雅黑" w:hAnsi="微软雅黑"/>
        </w:rPr>
        <w:t>Y</w:t>
      </w:r>
      <w:r w:rsidRPr="007A431B">
        <w:rPr>
          <w:rFonts w:ascii="微软雅黑" w:hAnsi="微软雅黑"/>
        </w:rPr>
        <w:t>ellow</w:t>
      </w:r>
      <w:r w:rsidR="0023422A" w:rsidRPr="007A431B">
        <w:rPr>
          <w:rFonts w:ascii="微软雅黑" w:hAnsi="微软雅黑"/>
        </w:rPr>
        <w:t xml:space="preserve"> </w:t>
      </w:r>
      <w:r w:rsidR="00486CFF" w:rsidRPr="007A431B">
        <w:rPr>
          <w:rFonts w:ascii="微软雅黑" w:hAnsi="微软雅黑"/>
        </w:rPr>
        <w:t>R</w:t>
      </w:r>
      <w:r w:rsidRPr="007A431B">
        <w:rPr>
          <w:rFonts w:ascii="微软雅黑" w:hAnsi="微软雅黑"/>
        </w:rPr>
        <w:t>iver。这个to</w:t>
      </w:r>
      <w:r w:rsidR="0023422A" w:rsidRPr="007A431B">
        <w:rPr>
          <w:rFonts w:ascii="微软雅黑" w:hAnsi="微软雅黑"/>
        </w:rPr>
        <w:t xml:space="preserve"> </w:t>
      </w:r>
      <w:r w:rsidRPr="007A431B">
        <w:rPr>
          <w:rFonts w:ascii="微软雅黑" w:hAnsi="微软雅黑"/>
        </w:rPr>
        <w:t>be的绝对的确实性、真理性来自于我的绝对的确实性，来自于我思。</w:t>
      </w:r>
    </w:p>
    <w:p w14:paraId="1AB2682A" w14:textId="422788C7" w:rsidR="00E76ADB" w:rsidRPr="007A431B" w:rsidRDefault="00A23561" w:rsidP="00116B2E">
      <w:pPr>
        <w:ind w:firstLine="540"/>
        <w:rPr>
          <w:rFonts w:ascii="微软雅黑" w:hAnsi="微软雅黑"/>
        </w:rPr>
        <w:sectPr w:rsidR="00E76ADB" w:rsidRPr="007A431B" w:rsidSect="000B77B0">
          <w:headerReference w:type="default" r:id="rId27"/>
          <w:type w:val="continuous"/>
          <w:pgSz w:w="16840" w:h="11907" w:orient="landscape" w:code="9"/>
          <w:pgMar w:top="1247" w:right="1134" w:bottom="1134" w:left="1134" w:header="720" w:footer="720" w:gutter="0"/>
          <w:cols w:space="720"/>
        </w:sectPr>
      </w:pPr>
      <w:r w:rsidRPr="007A431B">
        <w:rPr>
          <w:rFonts w:ascii="微软雅黑" w:hAnsi="微软雅黑"/>
        </w:rPr>
        <w:t>于是这种西方近代哲学的基本原则广泛地深入人心，直到今天还保存在西方人说话的方式中。我们中国人说话要表达一个观点的时候，我们不讲I</w:t>
      </w:r>
      <w:r w:rsidR="0023422A" w:rsidRPr="007A431B">
        <w:rPr>
          <w:rFonts w:ascii="微软雅黑" w:hAnsi="微软雅黑"/>
        </w:rPr>
        <w:t xml:space="preserve"> </w:t>
      </w:r>
      <w:r w:rsidRPr="007A431B">
        <w:rPr>
          <w:rFonts w:ascii="微软雅黑" w:hAnsi="微软雅黑"/>
        </w:rPr>
        <w:t>think而是this</w:t>
      </w:r>
      <w:r w:rsidR="0023422A" w:rsidRPr="007A431B">
        <w:rPr>
          <w:rFonts w:ascii="微软雅黑" w:hAnsi="微软雅黑"/>
        </w:rPr>
        <w:t xml:space="preserve"> </w:t>
      </w:r>
      <w:r w:rsidRPr="007A431B">
        <w:rPr>
          <w:rFonts w:ascii="微软雅黑" w:hAnsi="微软雅黑"/>
        </w:rPr>
        <w:t>is或者this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Pr="007A431B">
        <w:rPr>
          <w:rFonts w:ascii="微软雅黑" w:hAnsi="微软雅黑"/>
        </w:rPr>
        <w:t>not，这是或者这不是</w:t>
      </w:r>
      <w:r w:rsidR="00E76B30">
        <w:rPr>
          <w:rFonts w:ascii="微软雅黑" w:hAnsi="微软雅黑" w:hint="eastAsia"/>
        </w:rPr>
        <w:t>。</w:t>
      </w:r>
      <w:r w:rsidRPr="007A431B">
        <w:rPr>
          <w:rFonts w:ascii="微软雅黑" w:hAnsi="微软雅黑"/>
        </w:rPr>
        <w:t>但是西方人习惯是说I</w:t>
      </w:r>
      <w:r w:rsidR="0023422A" w:rsidRPr="007A431B">
        <w:rPr>
          <w:rFonts w:ascii="微软雅黑" w:hAnsi="微软雅黑"/>
        </w:rPr>
        <w:t xml:space="preserve"> </w:t>
      </w:r>
      <w:r w:rsidRPr="007A431B">
        <w:rPr>
          <w:rFonts w:ascii="微软雅黑" w:hAnsi="微软雅黑"/>
        </w:rPr>
        <w:t>think</w:t>
      </w:r>
      <w:r w:rsidR="0023422A" w:rsidRPr="007A431B">
        <w:rPr>
          <w:rFonts w:ascii="微软雅黑" w:hAnsi="微软雅黑"/>
        </w:rPr>
        <w:t xml:space="preserve"> </w:t>
      </w:r>
      <w:r w:rsidRPr="007A431B">
        <w:rPr>
          <w:rFonts w:ascii="微软雅黑" w:hAnsi="微软雅黑"/>
        </w:rPr>
        <w:t>this</w:t>
      </w:r>
      <w:r w:rsidR="0023422A" w:rsidRPr="007A431B">
        <w:rPr>
          <w:rFonts w:ascii="微软雅黑" w:hAnsi="微软雅黑"/>
        </w:rPr>
        <w:t xml:space="preserve"> </w:t>
      </w:r>
      <w:r w:rsidRPr="007A431B">
        <w:rPr>
          <w:rFonts w:ascii="微软雅黑" w:hAnsi="微软雅黑"/>
        </w:rPr>
        <w:t>is或者I</w:t>
      </w:r>
      <w:r w:rsidR="0023422A" w:rsidRPr="007A431B">
        <w:rPr>
          <w:rFonts w:ascii="微软雅黑" w:hAnsi="微软雅黑"/>
        </w:rPr>
        <w:t xml:space="preserve"> </w:t>
      </w:r>
      <w:r w:rsidRPr="007A431B">
        <w:rPr>
          <w:rFonts w:ascii="微软雅黑" w:hAnsi="微软雅黑"/>
        </w:rPr>
        <w:t>think</w:t>
      </w:r>
      <w:r w:rsidR="0023422A" w:rsidRPr="007A431B">
        <w:rPr>
          <w:rFonts w:ascii="微软雅黑" w:hAnsi="微软雅黑"/>
        </w:rPr>
        <w:t xml:space="preserve"> </w:t>
      </w:r>
      <w:r w:rsidRPr="007A431B">
        <w:rPr>
          <w:rFonts w:ascii="微软雅黑" w:hAnsi="微软雅黑"/>
        </w:rPr>
        <w:t>this</w:t>
      </w:r>
      <w:r w:rsidR="0023422A" w:rsidRPr="007A431B">
        <w:rPr>
          <w:rFonts w:ascii="微软雅黑" w:hAnsi="微软雅黑"/>
        </w:rPr>
        <w:t xml:space="preserve"> </w:t>
      </w:r>
      <w:r w:rsidRPr="007A431B">
        <w:rPr>
          <w:rFonts w:ascii="微软雅黑" w:hAnsi="微软雅黑"/>
        </w:rPr>
        <w:t>is</w:t>
      </w:r>
      <w:r w:rsidR="0023422A" w:rsidRPr="007A431B">
        <w:rPr>
          <w:rFonts w:ascii="微软雅黑" w:hAnsi="微软雅黑"/>
        </w:rPr>
        <w:t xml:space="preserve"> </w:t>
      </w:r>
      <w:r w:rsidRPr="007A431B">
        <w:rPr>
          <w:rFonts w:ascii="微软雅黑" w:hAnsi="微软雅黑"/>
        </w:rPr>
        <w:t>not。就是我在自由地探讨，并且可以跟你讨论，这只是</w:t>
      </w:r>
      <w:r w:rsidR="0023422A" w:rsidRPr="007A431B">
        <w:rPr>
          <w:rFonts w:ascii="微软雅黑" w:hAnsi="微软雅黑"/>
        </w:rPr>
        <w:t>I think</w:t>
      </w:r>
      <w:r w:rsidRPr="007A431B">
        <w:rPr>
          <w:rFonts w:ascii="微软雅黑" w:hAnsi="微软雅黑"/>
        </w:rPr>
        <w:t>。我是</w:t>
      </w:r>
      <w:r w:rsidR="0023422A" w:rsidRPr="007A431B">
        <w:rPr>
          <w:rFonts w:ascii="微软雅黑" w:hAnsi="微软雅黑"/>
        </w:rPr>
        <w:t>I think</w:t>
      </w:r>
      <w:r w:rsidRPr="007A431B">
        <w:rPr>
          <w:rFonts w:ascii="微软雅黑" w:hAnsi="微软雅黑"/>
        </w:rPr>
        <w:t>我正在</w:t>
      </w:r>
      <w:r w:rsidR="00486CFF" w:rsidRPr="007A431B">
        <w:rPr>
          <w:rFonts w:ascii="微软雅黑" w:hAnsi="微软雅黑" w:hint="eastAsia"/>
        </w:rPr>
        <w:t>想，</w:t>
      </w:r>
      <w:r w:rsidRPr="007A431B">
        <w:rPr>
          <w:rFonts w:ascii="微软雅黑" w:hAnsi="微软雅黑"/>
        </w:rPr>
        <w:t>这是这份权利，同时它也不能直接充当绝对真理，于是（这是）我们大家的共同的事业</w:t>
      </w:r>
      <w:r w:rsidR="00E76B30">
        <w:rPr>
          <w:rFonts w:ascii="微软雅黑" w:hAnsi="微软雅黑" w:hint="eastAsia"/>
        </w:rPr>
        <w:t>，</w:t>
      </w:r>
      <w:r w:rsidRPr="007A431B">
        <w:rPr>
          <w:rFonts w:ascii="微软雅黑" w:hAnsi="微软雅黑"/>
        </w:rPr>
        <w:t>你也think我也think然后我们讨论，我每</w:t>
      </w:r>
      <w:r w:rsidR="00E76B30">
        <w:rPr>
          <w:rFonts w:ascii="微软雅黑" w:hAnsi="微软雅黑" w:hint="eastAsia"/>
        </w:rPr>
        <w:t>做</w:t>
      </w:r>
      <w:r w:rsidRPr="007A431B">
        <w:rPr>
          <w:rFonts w:ascii="微软雅黑" w:hAnsi="微软雅黑"/>
        </w:rPr>
        <w:t>一个所谓真理的判断，我先要说</w:t>
      </w:r>
      <w:r w:rsidR="0023422A" w:rsidRPr="007A431B">
        <w:rPr>
          <w:rFonts w:ascii="微软雅黑" w:hAnsi="微软雅黑"/>
        </w:rPr>
        <w:t>I think</w:t>
      </w:r>
      <w:r w:rsidR="00E76B30">
        <w:rPr>
          <w:rFonts w:ascii="微软雅黑" w:hAnsi="微软雅黑" w:hint="eastAsia"/>
        </w:rPr>
        <w:t>，</w:t>
      </w:r>
      <w:r w:rsidRPr="007A431B">
        <w:rPr>
          <w:rFonts w:ascii="微软雅黑" w:hAnsi="微软雅黑"/>
        </w:rPr>
        <w:t>它变成一种必要的礼貌，变成一种排除那种独断的、强加于人的这种态度，要排除这种态度</w:t>
      </w:r>
      <w:r w:rsidR="00E76B30">
        <w:rPr>
          <w:rFonts w:ascii="微软雅黑" w:hAnsi="微软雅黑" w:hint="eastAsia"/>
        </w:rPr>
        <w:t>，</w:t>
      </w:r>
      <w:r w:rsidRPr="007A431B">
        <w:rPr>
          <w:rFonts w:ascii="微软雅黑" w:hAnsi="微软雅黑"/>
        </w:rPr>
        <w:t>这种原则都来自西方近代哲学。所以他们习惯于说</w:t>
      </w:r>
      <w:r w:rsidR="0023422A" w:rsidRPr="007A431B">
        <w:rPr>
          <w:rFonts w:ascii="微软雅黑" w:hAnsi="微软雅黑"/>
        </w:rPr>
        <w:t>I think</w:t>
      </w:r>
      <w:r w:rsidRPr="007A431B">
        <w:rPr>
          <w:rFonts w:ascii="微软雅黑" w:hAnsi="微软雅黑"/>
        </w:rPr>
        <w:t>。因为你也可以think，他也可以think，大家think以后来讨论，反正真理不是现成地诠释在</w:t>
      </w:r>
      <w:r w:rsidR="00E76B30">
        <w:rPr>
          <w:rFonts w:ascii="微软雅黑" w:hAnsi="微软雅黑" w:hint="eastAsia"/>
        </w:rPr>
        <w:t>那</w:t>
      </w:r>
      <w:r w:rsidRPr="007A431B">
        <w:rPr>
          <w:rFonts w:ascii="微软雅黑" w:hAnsi="微软雅黑"/>
        </w:rPr>
        <w:t>里，然后说你</w:t>
      </w:r>
      <w:r w:rsidR="00B32CF1">
        <w:rPr>
          <w:rFonts w:ascii="微软雅黑" w:hAnsi="微软雅黑" w:hint="eastAsia"/>
        </w:rPr>
        <w:t>x</w:t>
      </w:r>
      <w:r w:rsidR="00B32CF1">
        <w:rPr>
          <w:rFonts w:ascii="微软雅黑" w:hAnsi="微软雅黑"/>
        </w:rPr>
        <w:t>x</w:t>
      </w:r>
      <w:r w:rsidRPr="007A431B">
        <w:rPr>
          <w:rFonts w:ascii="微软雅黑" w:hAnsi="微软雅黑"/>
        </w:rPr>
        <w:t>给大家，不！大家一起想。这就是黑格尔讲的全世界人的共同的事业。全世界每个人的共同事业，这就是西方自由的原则。真理如果离开自由</w:t>
      </w:r>
      <w:r w:rsidR="00486CFF" w:rsidRPr="007A431B">
        <w:rPr>
          <w:rFonts w:ascii="微软雅黑" w:hAnsi="微软雅黑" w:hint="eastAsia"/>
        </w:rPr>
        <w:t>，</w:t>
      </w:r>
      <w:r w:rsidRPr="007A431B">
        <w:rPr>
          <w:rFonts w:ascii="微软雅黑" w:hAnsi="微软雅黑"/>
        </w:rPr>
        <w:t>它是不存在的</w:t>
      </w:r>
      <w:r w:rsidR="00486CFF" w:rsidRPr="007A431B">
        <w:rPr>
          <w:rFonts w:ascii="微软雅黑" w:hAnsi="微软雅黑" w:hint="eastAsia"/>
        </w:rPr>
        <w:t>。</w:t>
      </w:r>
      <w:r w:rsidRPr="007A431B">
        <w:rPr>
          <w:rFonts w:ascii="微软雅黑" w:hAnsi="微软雅黑"/>
        </w:rPr>
        <w:t>离开自由的真理它只是真理</w:t>
      </w:r>
      <w:r w:rsidRPr="007A431B">
        <w:rPr>
          <w:rFonts w:ascii="微软雅黑" w:hAnsi="微软雅黑"/>
        </w:rPr>
        <w:lastRenderedPageBreak/>
        <w:t>的伪造，是一种外部权威，一切都要从</w:t>
      </w:r>
      <w:r w:rsidR="0023422A" w:rsidRPr="007A431B">
        <w:rPr>
          <w:rFonts w:ascii="微软雅黑" w:hAnsi="微软雅黑"/>
        </w:rPr>
        <w:t>I think</w:t>
      </w:r>
      <w:r w:rsidRPr="007A431B">
        <w:rPr>
          <w:rFonts w:ascii="微软雅黑" w:hAnsi="微软雅黑"/>
        </w:rPr>
        <w:t>那里出来。我再三地通过本体论讨论和大家讲西方近代原则，这个西方近代原则后来曾经受到中国人热情的欢迎，五四新文化运动起来试图把</w:t>
      </w:r>
      <w:r w:rsidR="007A431B" w:rsidRPr="007A431B">
        <w:rPr>
          <w:rFonts w:ascii="微软雅黑" w:hAnsi="微软雅黑"/>
        </w:rPr>
        <w:t>I think</w:t>
      </w:r>
      <w:r w:rsidRPr="007A431B">
        <w:rPr>
          <w:rFonts w:ascii="微软雅黑" w:hAnsi="微软雅黑"/>
        </w:rPr>
        <w:t>的原则引进来</w:t>
      </w:r>
      <w:r w:rsidR="00E76B30">
        <w:rPr>
          <w:rFonts w:ascii="微软雅黑" w:hAnsi="微软雅黑" w:hint="eastAsia"/>
        </w:rPr>
        <w:t>，</w:t>
      </w:r>
      <w:r w:rsidRPr="007A431B">
        <w:rPr>
          <w:rFonts w:ascii="微软雅黑" w:hAnsi="微软雅黑"/>
        </w:rPr>
        <w:t>但是我们没成功</w:t>
      </w:r>
      <w:r w:rsidR="00486CFF" w:rsidRPr="007A431B">
        <w:rPr>
          <w:rFonts w:ascii="微软雅黑" w:hAnsi="微软雅黑" w:hint="eastAsia"/>
        </w:rPr>
        <w:t>。</w:t>
      </w:r>
      <w:r w:rsidRPr="007A431B">
        <w:rPr>
          <w:rFonts w:ascii="微软雅黑" w:hAnsi="微软雅黑"/>
        </w:rPr>
        <w:t>我们今天还有多少人在说</w:t>
      </w:r>
      <w:r w:rsidR="0023422A" w:rsidRPr="007A431B">
        <w:rPr>
          <w:rFonts w:ascii="微软雅黑" w:hAnsi="微软雅黑"/>
        </w:rPr>
        <w:t>I think</w:t>
      </w:r>
      <w:r w:rsidR="00E76B30">
        <w:rPr>
          <w:rFonts w:ascii="微软雅黑" w:hAnsi="微软雅黑" w:hint="eastAsia"/>
        </w:rPr>
        <w:t>；</w:t>
      </w:r>
      <w:r w:rsidRPr="007A431B">
        <w:rPr>
          <w:rFonts w:ascii="微软雅黑" w:hAnsi="微软雅黑"/>
        </w:rPr>
        <w:t>而都是在</w:t>
      </w:r>
      <w:proofErr w:type="gramStart"/>
      <w:r w:rsidRPr="007A431B">
        <w:rPr>
          <w:rFonts w:ascii="微软雅黑" w:hAnsi="微软雅黑"/>
        </w:rPr>
        <w:t>颁布着</w:t>
      </w:r>
      <w:proofErr w:type="gramEnd"/>
      <w:r w:rsidRPr="007A431B">
        <w:rPr>
          <w:rFonts w:ascii="微软雅黑" w:hAnsi="微软雅黑"/>
        </w:rPr>
        <w:t>真理</w:t>
      </w:r>
      <w:r w:rsidR="00E76B30">
        <w:rPr>
          <w:rFonts w:ascii="微软雅黑" w:hAnsi="微软雅黑" w:hint="eastAsia"/>
        </w:rPr>
        <w:t>，</w:t>
      </w:r>
      <w:r w:rsidRPr="007A431B">
        <w:rPr>
          <w:rFonts w:ascii="微软雅黑" w:hAnsi="微软雅黑"/>
        </w:rPr>
        <w:t>不，我们应当讨论，我们需要思想。好，今天就到这里。</w:t>
      </w:r>
    </w:p>
    <w:p w14:paraId="1329F7CC" w14:textId="791B6561" w:rsidR="00A23561" w:rsidRPr="00EE6F7F" w:rsidRDefault="00A23561" w:rsidP="00EE6F7F">
      <w:pPr>
        <w:ind w:firstLineChars="41" w:firstLine="197"/>
        <w:rPr>
          <w:rFonts w:ascii="微软雅黑" w:hAnsi="微软雅黑"/>
          <w:sz w:val="48"/>
          <w:szCs w:val="48"/>
        </w:rPr>
      </w:pPr>
      <w:bookmarkStart w:id="34" w:name="_Ref74945361"/>
      <w:bookmarkStart w:id="35" w:name="_Toc75158458"/>
      <w:r w:rsidRPr="00EE6F7F">
        <w:rPr>
          <w:rFonts w:ascii="微软雅黑" w:hAnsi="微软雅黑"/>
          <w:sz w:val="48"/>
          <w:szCs w:val="48"/>
        </w:rPr>
        <w:t>13</w:t>
      </w:r>
      <w:bookmarkEnd w:id="34"/>
      <w:bookmarkEnd w:id="35"/>
      <w:r w:rsidR="00EE6F7F">
        <w:rPr>
          <w:rFonts w:ascii="微软雅黑" w:hAnsi="微软雅黑"/>
          <w:sz w:val="48"/>
          <w:szCs w:val="48"/>
        </w:rPr>
        <w:t>.</w:t>
      </w:r>
    </w:p>
    <w:p w14:paraId="4C13FE0A" w14:textId="49D92DDD" w:rsidR="00A23561" w:rsidRDefault="00A23561" w:rsidP="00116B2E">
      <w:pPr>
        <w:ind w:firstLine="540"/>
      </w:pPr>
      <w:r>
        <w:t>各位同学，今天的课我们现在开始。我们继续讲第四讲本体论，我曾经说过本体论是哲学当中最困难的一部分，是哲学当中基础的和核心的领域，而本体论的思考对我们的思维的能力和精神的能力要求非常高。有一些最根本的道理是通过本体论思想来揭示，而这种思想会造就整整一个时代，一个重大的历史阶段。因为这种根本的思想是一个民族或者若干个民族</w:t>
      </w:r>
      <w:r w:rsidR="00663080">
        <w:rPr>
          <w:rFonts w:hint="eastAsia"/>
        </w:rPr>
        <w:t>，</w:t>
      </w:r>
      <w:r w:rsidR="00B32CF1">
        <w:rPr>
          <w:rFonts w:hint="eastAsia"/>
        </w:rPr>
        <w:t>她</w:t>
      </w:r>
      <w:r>
        <w:t>命运所关，</w:t>
      </w:r>
      <w:r w:rsidR="00B32CF1">
        <w:rPr>
          <w:rFonts w:hint="eastAsia"/>
        </w:rPr>
        <w:t>她</w:t>
      </w:r>
      <w:r>
        <w:t>的文化生命的命运所关。</w:t>
      </w:r>
    </w:p>
    <w:p w14:paraId="0E87B05E" w14:textId="347B04F7" w:rsidR="00A23561" w:rsidRPr="00B32CF1" w:rsidRDefault="00A23561" w:rsidP="00116B2E">
      <w:pPr>
        <w:ind w:firstLine="540"/>
        <w:rPr>
          <w:rFonts w:ascii="微软雅黑" w:hAnsi="微软雅黑"/>
        </w:rPr>
      </w:pPr>
      <w:r w:rsidRPr="00B32CF1">
        <w:rPr>
          <w:rFonts w:ascii="微软雅黑" w:hAnsi="微软雅黑"/>
        </w:rPr>
        <w:t>我们上次谈这个本体论在欧洲近代发生了一次重大的转折，就是从古代的超验的本体论转向近代的理性本体论。我们要区分理性本体论与理念的本体论。柏拉图的理念世界是一个超验世界，设定这个世界的存在来解决本体论问题即解决存在问题，这种思想支配了欧洲几千年，属于欧洲古典世界的原则。而理性，它和理念是不同的概念，理性是人自身的能力，理念是指超越每个个人之上的一种普遍的、客观的思想。idea这个词，近代以来，都译成观念了，就是不脱离主体，</w:t>
      </w:r>
      <w:r w:rsidR="00B32CF1">
        <w:rPr>
          <w:rFonts w:ascii="微软雅黑" w:hAnsi="微软雅黑" w:hint="eastAsia"/>
        </w:rPr>
        <w:t>它</w:t>
      </w:r>
      <w:r w:rsidRPr="00B32CF1">
        <w:rPr>
          <w:rFonts w:ascii="微软雅黑" w:hAnsi="微软雅黑"/>
        </w:rPr>
        <w:t>属于主体的，认识主体形成的。而idea这个词在柏拉图的学说当中，你应当把它译成理念或者理式，方式的式，也有把它译成理型的，这个型也好，式也好，意思是强调它的超主观、超主体。</w:t>
      </w:r>
    </w:p>
    <w:p w14:paraId="5548889D" w14:textId="106325F6" w:rsidR="00A23561" w:rsidRDefault="00A23561" w:rsidP="00116B2E">
      <w:pPr>
        <w:ind w:firstLine="540"/>
      </w:pPr>
      <w:r>
        <w:t>我们在哲学当中碰到这样一些词，比如说感性、知性、理性那个性</w:t>
      </w:r>
      <w:r w:rsidR="002F414E">
        <w:rPr>
          <w:rFonts w:hint="eastAsia"/>
        </w:rPr>
        <w:t>，</w:t>
      </w:r>
      <w:r>
        <w:t>那指的是人自身的能力。感性、知性、理性被欧洲近代哲学看成是人的认识能力的三种，都是人的认识能力，所以不脱离主体的。所以理性就是这个词和理念要区分开来</w:t>
      </w:r>
      <w:r w:rsidR="00835093">
        <w:rPr>
          <w:rFonts w:hint="eastAsia"/>
        </w:rPr>
        <w:t>。</w:t>
      </w:r>
      <w:r>
        <w:t>理念的本体论是超验的本体论，而主张主体自身的思维能力能够开启出真理，能够把握到真理，</w:t>
      </w:r>
      <w:proofErr w:type="gramStart"/>
      <w:r>
        <w:t>凭主体</w:t>
      </w:r>
      <w:proofErr w:type="gramEnd"/>
      <w:r>
        <w:t>自身的能力去把握到真理，这种本体论是理性本体论，因为这个理性是人这个主体的能力</w:t>
      </w:r>
      <w:r w:rsidR="002F414E">
        <w:rPr>
          <w:rFonts w:hint="eastAsia"/>
        </w:rPr>
        <w:t>，</w:t>
      </w:r>
      <w:r>
        <w:t>这一点要清楚</w:t>
      </w:r>
      <w:r w:rsidR="002F414E">
        <w:rPr>
          <w:rFonts w:hint="eastAsia"/>
        </w:rPr>
        <w:t>。</w:t>
      </w:r>
      <w:r>
        <w:t>所以发生一次转折，就从古代超验本体论到近代理性本体论的转折。</w:t>
      </w:r>
    </w:p>
    <w:p w14:paraId="066DD80C" w14:textId="59892932" w:rsidR="00835093" w:rsidRDefault="00A23561" w:rsidP="00116B2E">
      <w:pPr>
        <w:ind w:firstLine="540"/>
      </w:pPr>
      <w:r>
        <w:lastRenderedPageBreak/>
        <w:t>这个重大的转折，是由笛卡尔首先发动的。而这个转折意义非常巨大，它是欧洲思想的转折，也是欧洲民族的命运的转折。一个看上去非常简要的命题，具有巨大的革命力量，那个命题就是</w:t>
      </w:r>
      <w:r w:rsidR="00835093">
        <w:rPr>
          <w:rFonts w:hint="eastAsia"/>
        </w:rPr>
        <w:t>“</w:t>
      </w:r>
      <w:r w:rsidR="00835093">
        <w:t>我思故我在</w:t>
      </w:r>
      <w:r w:rsidR="00835093">
        <w:rPr>
          <w:rFonts w:hint="eastAsia"/>
        </w:rPr>
        <w:t>”</w:t>
      </w:r>
      <w:r>
        <w:t>。哲学的命题不能小看它，它不是一个简单的科学命题、知识判断，它是要发动思想革命，要重新理解世界以及人与世界的关系，重建一种新的世界原理。一个民族在她的实际的命运的展开过程当中碰到决定的时候，她需要文化革命的自我拯救那种危难的关头，最后是思想一定要来完成这样一次革命，否则她走不出来</w:t>
      </w:r>
      <w:r w:rsidR="002F414E">
        <w:rPr>
          <w:rFonts w:hint="eastAsia"/>
        </w:rPr>
        <w:t>；</w:t>
      </w:r>
      <w:r>
        <w:t>这就是思想的意义。思想的事业在平常不被我们所重视</w:t>
      </w:r>
      <w:r w:rsidR="002F414E">
        <w:rPr>
          <w:rFonts w:hint="eastAsia"/>
        </w:rPr>
        <w:t>，</w:t>
      </w:r>
      <w:r>
        <w:t>它隐没在生活的基础当中</w:t>
      </w:r>
      <w:r>
        <w:rPr>
          <w:rFonts w:hint="eastAsia"/>
        </w:rPr>
        <w:t>悄悄地发生</w:t>
      </w:r>
      <w:r>
        <w:t>作用，而每个人不自觉地受它支配罢了。这种不</w:t>
      </w:r>
      <w:r>
        <w:rPr>
          <w:rFonts w:hint="eastAsia"/>
        </w:rPr>
        <w:t>自觉地受</w:t>
      </w:r>
      <w:r>
        <w:t>其支配的那个原理，后来由于这个民族的命运的重大转变而受到触动的时候，如果不能有一种新的原理提出来的话，这个民族文化生命就死掉了。</w:t>
      </w:r>
    </w:p>
    <w:p w14:paraId="7F7C157A" w14:textId="77777777" w:rsidR="006E0C7C" w:rsidRDefault="00A23561" w:rsidP="00116B2E">
      <w:pPr>
        <w:ind w:firstLine="540"/>
      </w:pPr>
      <w:r>
        <w:t>不是说思想能够改变民族的命运，而是思想能够在民族命运需要的时候，它来指出一个方向。思想不能发动、不能制造实际的冲突。世界走的自己的路，这是对的，但是这个路会走得没路，会让一个民族无家可归，会让它在一种十字路口徘徊。于是中国古人曾经说</w:t>
      </w:r>
      <w:r w:rsidR="00835093">
        <w:rPr>
          <w:rFonts w:hint="eastAsia"/>
        </w:rPr>
        <w:t>“</w:t>
      </w:r>
      <w:r>
        <w:t>天不生仲尼，万古如长夜。</w:t>
      </w:r>
      <w:r w:rsidR="00835093">
        <w:rPr>
          <w:rFonts w:hint="eastAsia"/>
        </w:rPr>
        <w:t>”</w:t>
      </w:r>
      <w:r>
        <w:t>这就是歌颂孔子这个思想对中华民族的意义。中华民族没有孔子的话就是说万古如长夜。那么有的人对这个话题进行了很尖锐的批判</w:t>
      </w:r>
      <w:r w:rsidR="00227D9E">
        <w:rPr>
          <w:rFonts w:hint="eastAsia"/>
        </w:rPr>
        <w:t>，</w:t>
      </w:r>
      <w:r>
        <w:t>那么我觉得这个话虽然说得很极端，人民生活还</w:t>
      </w:r>
      <w:r w:rsidR="00227D9E">
        <w:rPr>
          <w:rFonts w:hint="eastAsia"/>
        </w:rPr>
        <w:t>在，</w:t>
      </w:r>
      <w:r>
        <w:t>什么是长夜，但是人民生活要有一个方向，要有文化精神的引领，没有这种引领，那么每一个人都想成为人的那种努力，他们是散漫的，甚至是彼此冲突的，是一片混乱，于是把这种状态描述成长夜也是恰当的。</w:t>
      </w:r>
    </w:p>
    <w:p w14:paraId="6E4968D3" w14:textId="378EE1E0" w:rsidR="00835093" w:rsidRDefault="00A23561" w:rsidP="00116B2E">
      <w:pPr>
        <w:ind w:firstLine="540"/>
      </w:pPr>
      <w:r>
        <w:t>比如说，今天的人类世界</w:t>
      </w:r>
      <w:r w:rsidR="00835093">
        <w:rPr>
          <w:rFonts w:hint="eastAsia"/>
        </w:rPr>
        <w:t>就是</w:t>
      </w:r>
      <w:r>
        <w:t>黑夜，世界的黑夜。</w:t>
      </w:r>
    </w:p>
    <w:p w14:paraId="6DAA41E7" w14:textId="77777777" w:rsidR="006E0C7C" w:rsidRDefault="00A23561" w:rsidP="00116B2E">
      <w:pPr>
        <w:ind w:firstLine="540"/>
        <w:rPr>
          <w:rFonts w:ascii="微软雅黑" w:hAnsi="微软雅黑"/>
        </w:rPr>
      </w:pPr>
      <w:r>
        <w:t>资本的原则绝对不是我们人生的指路明灯，不是人类文明的根基，不是人类安身立命所在的</w:t>
      </w:r>
      <w:r w:rsidRPr="006E0C7C">
        <w:rPr>
          <w:rFonts w:ascii="微软雅黑" w:hAnsi="微软雅黑"/>
        </w:rPr>
        <w:t>地方。但是，今天我们真理在哪里呢？我们没找到，我们虽然渴望真理，却失去了认识它和追求它的勇气。所以荷尔德林说，太阳已经西沉，现在是世界的黑夜。所以中国古人说如果没有孔子，</w:t>
      </w:r>
      <w:r w:rsidR="00835093" w:rsidRPr="006E0C7C">
        <w:rPr>
          <w:rFonts w:ascii="微软雅黑" w:hAnsi="微软雅黑" w:hint="eastAsia"/>
        </w:rPr>
        <w:t>“</w:t>
      </w:r>
      <w:r w:rsidRPr="006E0C7C">
        <w:rPr>
          <w:rFonts w:ascii="微软雅黑" w:hAnsi="微软雅黑"/>
        </w:rPr>
        <w:t>天不生仲尼，万古如长夜。</w:t>
      </w:r>
      <w:r w:rsidR="00835093" w:rsidRPr="006E0C7C">
        <w:rPr>
          <w:rFonts w:ascii="微软雅黑" w:hAnsi="微软雅黑" w:hint="eastAsia"/>
        </w:rPr>
        <w:t>”</w:t>
      </w:r>
      <w:r w:rsidRPr="006E0C7C">
        <w:rPr>
          <w:rFonts w:ascii="微软雅黑" w:hAnsi="微软雅黑"/>
        </w:rPr>
        <w:t>于是海德格尔在临死之前，当然不是临死之前，就是说66年的时候，</w:t>
      </w:r>
      <w:r w:rsidR="00835093" w:rsidRPr="006E0C7C">
        <w:rPr>
          <w:rFonts w:ascii="微软雅黑" w:hAnsi="微软雅黑" w:hint="eastAsia"/>
        </w:rPr>
        <w:t>答</w:t>
      </w:r>
      <w:r w:rsidRPr="006E0C7C">
        <w:rPr>
          <w:rFonts w:ascii="微软雅黑" w:hAnsi="微软雅黑"/>
        </w:rPr>
        <w:t>明镜周刊记者的这个谈话，然后</w:t>
      </w:r>
      <w:r w:rsidR="006E0C7C">
        <w:rPr>
          <w:rFonts w:ascii="微软雅黑" w:hAnsi="微软雅黑" w:hint="eastAsia"/>
        </w:rPr>
        <w:t>他说</w:t>
      </w:r>
      <w:r w:rsidRPr="006E0C7C">
        <w:rPr>
          <w:rFonts w:ascii="微软雅黑" w:hAnsi="微软雅黑"/>
        </w:rPr>
        <w:t>在我死后才能发表，那么这个谈话</w:t>
      </w:r>
      <w:proofErr w:type="gramStart"/>
      <w:r w:rsidRPr="006E0C7C">
        <w:rPr>
          <w:rFonts w:ascii="微软雅黑" w:hAnsi="微软雅黑"/>
        </w:rPr>
        <w:t>录后来</w:t>
      </w:r>
      <w:proofErr w:type="gramEnd"/>
      <w:r w:rsidRPr="006E0C7C">
        <w:rPr>
          <w:rFonts w:ascii="微软雅黑" w:hAnsi="微软雅黑"/>
        </w:rPr>
        <w:t>发表，起了一个标题，就是《还只有一个上帝能够救渡我们》。我们今天的全部努力就是期待着一个上帝的到来或者为它的不到来而做准备。这一切都是海德格尔描述当代人无家可归的状况，也就是描述荷尔德林那个意义上的世界的黑夜。</w:t>
      </w:r>
    </w:p>
    <w:p w14:paraId="41FE4F19" w14:textId="438355B1" w:rsidR="003E76ED" w:rsidRDefault="00A23561" w:rsidP="00116B2E">
      <w:pPr>
        <w:ind w:firstLine="540"/>
      </w:pPr>
      <w:r w:rsidRPr="006E0C7C">
        <w:rPr>
          <w:rFonts w:ascii="微软雅黑" w:hAnsi="微软雅黑"/>
        </w:rPr>
        <w:lastRenderedPageBreak/>
        <w:t>所以西方本体论从古代到近代的转折是</w:t>
      </w:r>
      <w:r>
        <w:t>欧洲各个民族的一次文化生命上的自我拯救，这种拯救终于获得了成功，于是欧洲各个民族走在了世界诸民族的前列，他们率先地从古代原则转变到近代原则，从古代世界进入近代世界。他们走在前列了</w:t>
      </w:r>
      <w:r w:rsidR="00835093">
        <w:rPr>
          <w:rFonts w:hint="eastAsia"/>
        </w:rPr>
        <w:t>。</w:t>
      </w:r>
      <w:r>
        <w:t>而这一步</w:t>
      </w:r>
      <w:r w:rsidR="006E0C7C">
        <w:rPr>
          <w:rFonts w:hint="eastAsia"/>
        </w:rPr>
        <w:t>、</w:t>
      </w:r>
      <w:r>
        <w:t>时代的差别给其他非欧洲民族直到今天造成了深刻的影响。我们今天都承认自己是后发的现代化国家，我们承认自己是发展中国家，我们承认我们这个民族有许多没有完成的近代启蒙的任务，等等的这一切是什么造成的</w:t>
      </w:r>
      <w:r w:rsidR="00835093">
        <w:rPr>
          <w:rFonts w:hint="eastAsia"/>
        </w:rPr>
        <w:t>。</w:t>
      </w:r>
      <w:r>
        <w:t>我们只要回顾这个历史就清楚了。不是说我们这个民族智力不够，不是我们智商太低，我们从种族上是劣等的。不，绝不是如此。印度人也很聪明，中国人也很聪明，现在电脑专家印度很多呢。但是一个民族真正强大，不是靠这个民族普遍的智商的高。中国人并不弱，到西方去留学一个个都很强的。但是整个民族的文化生命强不强这是关键，而这件事情我们要追溯，就是中国没有完成近代转折。</w:t>
      </w:r>
    </w:p>
    <w:p w14:paraId="69E021BB" w14:textId="701615AB" w:rsidR="003E76ED" w:rsidRPr="006E0C7C" w:rsidRDefault="00A23561" w:rsidP="00116B2E">
      <w:pPr>
        <w:ind w:firstLine="540"/>
        <w:rPr>
          <w:rFonts w:ascii="微软雅黑" w:hAnsi="微软雅黑"/>
        </w:rPr>
      </w:pPr>
      <w:r w:rsidRPr="006E0C7C">
        <w:rPr>
          <w:rFonts w:ascii="微软雅黑" w:hAnsi="微软雅黑"/>
        </w:rPr>
        <w:t>所以我们今天来看西方人怎么完成这个转折，就是怎么提出那个关键的命题</w:t>
      </w:r>
      <w:r w:rsidR="00520346" w:rsidRPr="006E0C7C">
        <w:rPr>
          <w:rFonts w:ascii="微软雅黑" w:hAnsi="微软雅黑" w:hint="eastAsia"/>
        </w:rPr>
        <w:t>“</w:t>
      </w:r>
      <w:r w:rsidR="00520346" w:rsidRPr="006E0C7C">
        <w:rPr>
          <w:rFonts w:ascii="微软雅黑" w:hAnsi="微软雅黑"/>
        </w:rPr>
        <w:t>我思故我在</w:t>
      </w:r>
      <w:r w:rsidR="00520346" w:rsidRPr="006E0C7C">
        <w:rPr>
          <w:rFonts w:ascii="微软雅黑" w:hAnsi="微软雅黑" w:hint="eastAsia"/>
        </w:rPr>
        <w:t>”</w:t>
      </w:r>
      <w:r w:rsidRPr="006E0C7C">
        <w:rPr>
          <w:rFonts w:ascii="微软雅黑" w:hAnsi="微软雅黑"/>
        </w:rPr>
        <w:t>。如果一条真理说，This</w:t>
      </w:r>
      <w:r w:rsidR="006E0C7C" w:rsidRPr="006E0C7C">
        <w:rPr>
          <w:rFonts w:ascii="微软雅黑" w:hAnsi="微软雅黑"/>
        </w:rPr>
        <w:t xml:space="preserve"> </w:t>
      </w:r>
      <w:r w:rsidRPr="006E0C7C">
        <w:rPr>
          <w:rFonts w:ascii="微软雅黑" w:hAnsi="微软雅黑"/>
        </w:rPr>
        <w:t>is</w:t>
      </w:r>
      <w:r w:rsidR="006E0C7C" w:rsidRPr="006E0C7C">
        <w:rPr>
          <w:rFonts w:ascii="微软雅黑" w:hAnsi="微软雅黑"/>
        </w:rPr>
        <w:t xml:space="preserve"> </w:t>
      </w:r>
      <w:r w:rsidR="00520346" w:rsidRPr="006E0C7C">
        <w:rPr>
          <w:rFonts w:ascii="微软雅黑" w:hAnsi="微软雅黑"/>
        </w:rPr>
        <w:t>Y</w:t>
      </w:r>
      <w:r w:rsidRPr="006E0C7C">
        <w:rPr>
          <w:rFonts w:ascii="微软雅黑" w:hAnsi="微软雅黑"/>
        </w:rPr>
        <w:t>ellow</w:t>
      </w:r>
      <w:r w:rsidR="006E0C7C" w:rsidRPr="006E0C7C">
        <w:rPr>
          <w:rFonts w:ascii="微软雅黑" w:hAnsi="微软雅黑"/>
        </w:rPr>
        <w:t xml:space="preserve"> </w:t>
      </w:r>
      <w:r w:rsidR="00520346" w:rsidRPr="006E0C7C">
        <w:rPr>
          <w:rFonts w:ascii="微软雅黑" w:hAnsi="微软雅黑"/>
        </w:rPr>
        <w:t>R</w:t>
      </w:r>
      <w:r w:rsidRPr="006E0C7C">
        <w:rPr>
          <w:rFonts w:ascii="微软雅黑" w:hAnsi="微软雅黑"/>
        </w:rPr>
        <w:t>iver</w:t>
      </w:r>
      <w:r w:rsidRPr="006E0C7C">
        <w:rPr>
          <w:rFonts w:ascii="微软雅黑" w:hAnsi="微软雅黑" w:hint="eastAsia"/>
        </w:rPr>
        <w:t>，</w:t>
      </w:r>
      <w:r w:rsidRPr="006E0C7C">
        <w:rPr>
          <w:rFonts w:ascii="微软雅黑" w:hAnsi="微软雅黑"/>
        </w:rPr>
        <w:t>那么下面</w:t>
      </w:r>
      <w:r w:rsidRPr="006E0C7C">
        <w:rPr>
          <w:rFonts w:ascii="微软雅黑" w:hAnsi="微软雅黑" w:hint="eastAsia"/>
        </w:rPr>
        <w:t>，</w:t>
      </w:r>
      <w:r w:rsidRPr="006E0C7C">
        <w:rPr>
          <w:rFonts w:ascii="微软雅黑" w:hAnsi="微软雅黑"/>
        </w:rPr>
        <w:t>近代的原则是什么？这条真理来自哪里？</w:t>
      </w:r>
      <w:r w:rsidR="006E0C7C" w:rsidRPr="006E0C7C">
        <w:rPr>
          <w:rFonts w:ascii="微软雅黑" w:hAnsi="微软雅黑"/>
        </w:rPr>
        <w:t xml:space="preserve"> </w:t>
      </w:r>
      <w:r w:rsidRPr="006E0C7C">
        <w:rPr>
          <w:rFonts w:ascii="微软雅黑" w:hAnsi="微软雅黑"/>
        </w:rPr>
        <w:t>I</w:t>
      </w:r>
      <w:r w:rsidR="006E0C7C" w:rsidRPr="006E0C7C">
        <w:rPr>
          <w:rFonts w:ascii="微软雅黑" w:hAnsi="微软雅黑"/>
        </w:rPr>
        <w:t xml:space="preserve"> </w:t>
      </w:r>
      <w:r w:rsidRPr="006E0C7C">
        <w:rPr>
          <w:rFonts w:ascii="微软雅黑" w:hAnsi="微软雅黑"/>
        </w:rPr>
        <w:t>think</w:t>
      </w:r>
      <w:r w:rsidR="006E0C7C">
        <w:rPr>
          <w:rFonts w:ascii="微软雅黑" w:hAnsi="微软雅黑" w:hint="eastAsia"/>
        </w:rPr>
        <w:t>。</w:t>
      </w:r>
      <w:r w:rsidRPr="006E0C7C">
        <w:rPr>
          <w:rFonts w:ascii="微软雅黑" w:hAnsi="微软雅黑"/>
        </w:rPr>
        <w:t>I</w:t>
      </w:r>
      <w:r w:rsidR="006E0C7C" w:rsidRPr="006E0C7C">
        <w:rPr>
          <w:rFonts w:ascii="微软雅黑" w:hAnsi="微软雅黑"/>
        </w:rPr>
        <w:t xml:space="preserve"> </w:t>
      </w:r>
      <w:r w:rsidRPr="006E0C7C">
        <w:rPr>
          <w:rFonts w:ascii="微软雅黑" w:hAnsi="微软雅黑"/>
        </w:rPr>
        <w:t>think</w:t>
      </w:r>
      <w:r w:rsidR="006E0C7C" w:rsidRPr="006E0C7C">
        <w:rPr>
          <w:rFonts w:ascii="微软雅黑" w:hAnsi="微软雅黑"/>
        </w:rPr>
        <w:t xml:space="preserve"> </w:t>
      </w:r>
      <w:r w:rsidRPr="006E0C7C">
        <w:rPr>
          <w:rFonts w:ascii="微软雅黑" w:hAnsi="微软雅黑"/>
        </w:rPr>
        <w:t>this</w:t>
      </w:r>
      <w:r w:rsidR="006E0C7C" w:rsidRPr="006E0C7C">
        <w:rPr>
          <w:rFonts w:ascii="微软雅黑" w:hAnsi="微软雅黑"/>
        </w:rPr>
        <w:t xml:space="preserve"> </w:t>
      </w:r>
      <w:r w:rsidRPr="006E0C7C">
        <w:rPr>
          <w:rFonts w:ascii="微软雅黑" w:hAnsi="微软雅黑"/>
        </w:rPr>
        <w:t>is</w:t>
      </w:r>
      <w:r w:rsidR="006E0C7C" w:rsidRPr="006E0C7C">
        <w:rPr>
          <w:rFonts w:ascii="微软雅黑" w:hAnsi="微软雅黑"/>
        </w:rPr>
        <w:t xml:space="preserve"> </w:t>
      </w:r>
      <w:r w:rsidR="00520346" w:rsidRPr="006E0C7C">
        <w:rPr>
          <w:rFonts w:ascii="微软雅黑" w:hAnsi="微软雅黑"/>
        </w:rPr>
        <w:t>Yellow</w:t>
      </w:r>
      <w:r w:rsidR="006E0C7C" w:rsidRPr="006E0C7C">
        <w:rPr>
          <w:rFonts w:ascii="微软雅黑" w:hAnsi="微软雅黑"/>
        </w:rPr>
        <w:t xml:space="preserve"> </w:t>
      </w:r>
      <w:r w:rsidR="00520346" w:rsidRPr="006E0C7C">
        <w:rPr>
          <w:rFonts w:ascii="微软雅黑" w:hAnsi="微软雅黑"/>
        </w:rPr>
        <w:t>River</w:t>
      </w:r>
      <w:r w:rsidR="006E0C7C">
        <w:rPr>
          <w:rFonts w:ascii="微软雅黑" w:hAnsi="微软雅黑" w:hint="eastAsia"/>
        </w:rPr>
        <w:t>。</w:t>
      </w:r>
      <w:r w:rsidR="00F124C4">
        <w:rPr>
          <w:rFonts w:ascii="微软雅黑" w:hAnsi="微软雅黑"/>
        </w:rPr>
        <w:t>T</w:t>
      </w:r>
      <w:r w:rsidR="00C26E8B">
        <w:rPr>
          <w:rFonts w:ascii="微软雅黑" w:hAnsi="微软雅黑" w:hint="eastAsia"/>
        </w:rPr>
        <w:t>his</w:t>
      </w:r>
      <w:r w:rsidR="006E0C7C" w:rsidRPr="006E0C7C">
        <w:rPr>
          <w:rFonts w:ascii="微软雅黑" w:hAnsi="微软雅黑"/>
        </w:rPr>
        <w:t xml:space="preserve"> </w:t>
      </w:r>
      <w:r w:rsidRPr="006E0C7C">
        <w:rPr>
          <w:rFonts w:ascii="微软雅黑" w:hAnsi="微软雅黑"/>
        </w:rPr>
        <w:t>is</w:t>
      </w:r>
      <w:r w:rsidR="006E0C7C" w:rsidRPr="006E0C7C">
        <w:rPr>
          <w:rFonts w:ascii="微软雅黑" w:hAnsi="微软雅黑"/>
        </w:rPr>
        <w:t xml:space="preserve"> </w:t>
      </w:r>
      <w:r w:rsidR="00520346" w:rsidRPr="006E0C7C">
        <w:rPr>
          <w:rFonts w:ascii="微软雅黑" w:hAnsi="微软雅黑"/>
        </w:rPr>
        <w:t>Yellow</w:t>
      </w:r>
      <w:r w:rsidR="006E0C7C" w:rsidRPr="006E0C7C">
        <w:rPr>
          <w:rFonts w:ascii="微软雅黑" w:hAnsi="微软雅黑"/>
        </w:rPr>
        <w:t xml:space="preserve"> </w:t>
      </w:r>
      <w:r w:rsidR="00520346" w:rsidRPr="006E0C7C">
        <w:rPr>
          <w:rFonts w:ascii="微软雅黑" w:hAnsi="微软雅黑"/>
        </w:rPr>
        <w:t>River</w:t>
      </w:r>
      <w:r w:rsidRPr="006E0C7C">
        <w:rPr>
          <w:rFonts w:ascii="微软雅黑" w:hAnsi="微软雅黑"/>
        </w:rPr>
        <w:t>关键的一个词是is</w:t>
      </w:r>
      <w:r w:rsidR="00AC2688" w:rsidRPr="006E0C7C">
        <w:rPr>
          <w:rFonts w:ascii="微软雅黑" w:hAnsi="微软雅黑"/>
        </w:rPr>
        <w:t>，</w:t>
      </w:r>
      <w:r w:rsidRPr="006E0C7C">
        <w:rPr>
          <w:rFonts w:ascii="微软雅黑" w:hAnsi="微软雅黑"/>
        </w:rPr>
        <w:t>这个is本来被当作一个思维范畴，超验的，在那里本就存在的</w:t>
      </w:r>
      <w:r w:rsidR="00520346" w:rsidRPr="006E0C7C">
        <w:rPr>
          <w:rFonts w:ascii="微软雅黑" w:hAnsi="微软雅黑" w:hint="eastAsia"/>
        </w:rPr>
        <w:t>。</w:t>
      </w:r>
      <w:r w:rsidRPr="006E0C7C">
        <w:rPr>
          <w:rFonts w:ascii="微软雅黑" w:hAnsi="微软雅黑"/>
        </w:rPr>
        <w:t>现在说这个is来自</w:t>
      </w:r>
      <w:r w:rsidR="00F124C4">
        <w:rPr>
          <w:rFonts w:ascii="微软雅黑" w:hAnsi="微软雅黑" w:hint="eastAsia"/>
        </w:rPr>
        <w:t>t</w:t>
      </w:r>
      <w:r w:rsidRPr="006E0C7C">
        <w:rPr>
          <w:rFonts w:ascii="微软雅黑" w:hAnsi="微软雅黑"/>
        </w:rPr>
        <w:t>hink</w:t>
      </w:r>
      <w:r w:rsidR="00F124C4">
        <w:rPr>
          <w:rFonts w:ascii="微软雅黑" w:hAnsi="微软雅黑" w:hint="eastAsia"/>
        </w:rPr>
        <w:t>，</w:t>
      </w:r>
      <w:r w:rsidRPr="006E0C7C">
        <w:rPr>
          <w:rFonts w:ascii="微软雅黑" w:hAnsi="微软雅黑"/>
        </w:rPr>
        <w:t>因为我想，因为我是理性的存在者，因为我发挥我理性的能力，我是自由的，于是从我内心自由地开启出真理来，于是is成立了</w:t>
      </w:r>
      <w:r w:rsidR="00E70707">
        <w:rPr>
          <w:rFonts w:ascii="微软雅黑" w:hAnsi="微软雅黑" w:hint="eastAsia"/>
        </w:rPr>
        <w:t>；</w:t>
      </w:r>
      <w:r w:rsidRPr="006E0C7C">
        <w:rPr>
          <w:rFonts w:ascii="微软雅黑" w:hAnsi="微软雅黑"/>
        </w:rPr>
        <w:t>范畴都来自</w:t>
      </w:r>
      <w:r w:rsidR="00C26E8B">
        <w:rPr>
          <w:rFonts w:ascii="微软雅黑" w:hAnsi="微软雅黑" w:hint="eastAsia"/>
        </w:rPr>
        <w:t>t</w:t>
      </w:r>
      <w:r w:rsidRPr="006E0C7C">
        <w:rPr>
          <w:rFonts w:ascii="微软雅黑" w:hAnsi="微软雅黑"/>
        </w:rPr>
        <w:t>hink</w:t>
      </w:r>
      <w:r w:rsidRPr="006E0C7C">
        <w:rPr>
          <w:rFonts w:ascii="微软雅黑" w:hAnsi="微软雅黑" w:hint="eastAsia"/>
        </w:rPr>
        <w:t>，</w:t>
      </w:r>
      <w:r w:rsidRPr="006E0C7C">
        <w:rPr>
          <w:rFonts w:ascii="微软雅黑" w:hAnsi="微软雅黑"/>
        </w:rPr>
        <w:t>都来自思，理性主体的思。</w:t>
      </w:r>
    </w:p>
    <w:p w14:paraId="451ACB15" w14:textId="776B19B8" w:rsidR="003E76ED" w:rsidRDefault="00A23561" w:rsidP="00116B2E">
      <w:pPr>
        <w:ind w:firstLine="540"/>
      </w:pPr>
      <w:r>
        <w:t>所以黑格尔非常感慨地说这个笛卡尔的意义，在《哲学史讲演录》当中，黑格尔说在这个新的时期，哲学的原则是从自身出发的思维，是内在性，这种内在性一般地表现在基督教里，是新教的原则。</w:t>
      </w:r>
    </w:p>
    <w:p w14:paraId="1135C79B" w14:textId="77777777" w:rsidR="0080798F" w:rsidRDefault="00A23561" w:rsidP="00116B2E">
      <w:pPr>
        <w:ind w:firstLine="540"/>
      </w:pPr>
      <w:r>
        <w:t>我上次讲过新教和天主教的区别</w:t>
      </w:r>
      <w:r w:rsidR="00520346">
        <w:rPr>
          <w:rFonts w:hint="eastAsia"/>
        </w:rPr>
        <w:t>，</w:t>
      </w:r>
      <w:r>
        <w:t>马丁</w:t>
      </w:r>
      <w:r w:rsidR="00520346">
        <w:rPr>
          <w:rFonts w:hint="eastAsia"/>
        </w:rPr>
        <w:t>·</w:t>
      </w:r>
      <w:r>
        <w:t>路德的宗教改革的意义，是和哲学上的启蒙运动是完全一致的，它的内在的精神</w:t>
      </w:r>
      <w:r w:rsidR="0082786D">
        <w:rPr>
          <w:rFonts w:hint="eastAsia"/>
        </w:rPr>
        <w:t>，</w:t>
      </w:r>
      <w:r>
        <w:t>就是建立主体性</w:t>
      </w:r>
      <w:r w:rsidR="0080798F">
        <w:rPr>
          <w:rFonts w:hint="eastAsia"/>
        </w:rPr>
        <w:t>；</w:t>
      </w:r>
      <w:r>
        <w:t>真理也好，不论是哲学的真理还是宗教的真理</w:t>
      </w:r>
      <w:r w:rsidR="0080798F">
        <w:rPr>
          <w:rFonts w:hint="eastAsia"/>
        </w:rPr>
        <w:t>，</w:t>
      </w:r>
      <w:r>
        <w:t>都是人心自己开启出来。现在的一般原则是坚持内在性本身，不是说外部权威。抛弃僵死的外在性和权威，认为站不住脚，按照这个内在性原则，思维，独立的思维，最内在的东西，最纯粹的内在顶峰。这些话听上去很莫名其妙，最纯粹的内在顶峰</w:t>
      </w:r>
      <w:r w:rsidR="0082786D">
        <w:rPr>
          <w:rFonts w:hint="eastAsia"/>
        </w:rPr>
        <w:t>。</w:t>
      </w:r>
      <w:r>
        <w:t>什么叫最纯粹的内在顶峰，用中国人的话讲，就是禅宗讲的那个心，本心，最纯粹的内在灵魂。</w:t>
      </w:r>
      <w:r w:rsidRPr="0082786D">
        <w:rPr>
          <w:rFonts w:ascii="微软雅黑" w:hAnsi="微软雅黑"/>
        </w:rPr>
        <w:t>本心是什么？又当提问，是不是一个实体？不是。</w:t>
      </w:r>
      <w:r w:rsidR="00520346" w:rsidRPr="0082786D">
        <w:rPr>
          <w:rFonts w:ascii="微软雅黑" w:hAnsi="微软雅黑" w:hint="eastAsia"/>
        </w:rPr>
        <w:t>那个</w:t>
      </w:r>
      <w:r w:rsidRPr="0082786D">
        <w:rPr>
          <w:rFonts w:ascii="微软雅黑" w:hAnsi="微软雅黑"/>
        </w:rPr>
        <w:t>神</w:t>
      </w:r>
      <w:proofErr w:type="gramStart"/>
      <w:r w:rsidRPr="0082786D">
        <w:rPr>
          <w:rFonts w:ascii="微软雅黑" w:hAnsi="微软雅黑"/>
        </w:rPr>
        <w:t>秀以为</w:t>
      </w:r>
      <w:proofErr w:type="gramEnd"/>
      <w:r w:rsidRPr="0082786D">
        <w:rPr>
          <w:rFonts w:ascii="微软雅黑" w:hAnsi="微软雅黑"/>
        </w:rPr>
        <w:t>它</w:t>
      </w:r>
      <w:r w:rsidRPr="0082786D">
        <w:rPr>
          <w:rFonts w:ascii="微软雅黑" w:hAnsi="微软雅黑"/>
        </w:rPr>
        <w:lastRenderedPageBreak/>
        <w:t>是实体，它如果不干净了，我要</w:t>
      </w:r>
      <w:r w:rsidR="00520346" w:rsidRPr="0082786D">
        <w:rPr>
          <w:rFonts w:ascii="微软雅黑" w:hAnsi="微软雅黑" w:cs="楷体" w:hint="eastAsia"/>
        </w:rPr>
        <w:t>“</w:t>
      </w:r>
      <w:r w:rsidRPr="0082786D">
        <w:rPr>
          <w:rFonts w:ascii="微软雅黑" w:hAnsi="微软雅黑" w:cs="楷体" w:hint="eastAsia"/>
        </w:rPr>
        <w:t>时时勤拂拭，勿使惹尘埃”</w:t>
      </w:r>
      <w:r w:rsidR="0082786D">
        <w:rPr>
          <w:rFonts w:ascii="微软雅黑" w:hAnsi="微软雅黑" w:hint="eastAsia"/>
        </w:rPr>
        <w:t>；</w:t>
      </w:r>
      <w:r w:rsidRPr="0082786D">
        <w:rPr>
          <w:rFonts w:ascii="微软雅黑" w:hAnsi="微软雅黑"/>
        </w:rPr>
        <w:t>而那个惠能讲</w:t>
      </w:r>
      <w:r w:rsidRPr="0082786D">
        <w:rPr>
          <w:rFonts w:ascii="微软雅黑" w:hAnsi="微软雅黑" w:cs="楷体" w:hint="eastAsia"/>
        </w:rPr>
        <w:t>“本来无一物，何处惹尘埃</w:t>
      </w:r>
      <w:r w:rsidR="0082786D" w:rsidRPr="0082786D">
        <w:rPr>
          <w:rFonts w:ascii="微软雅黑" w:hAnsi="微软雅黑"/>
        </w:rPr>
        <w:t>。</w:t>
      </w:r>
      <w:r w:rsidRPr="0082786D">
        <w:rPr>
          <w:rFonts w:ascii="微软雅黑" w:hAnsi="微软雅黑" w:cs="楷体" w:hint="eastAsia"/>
        </w:rPr>
        <w:t>”“菩提本无树，明镜亦非台”</w:t>
      </w:r>
      <w:r w:rsidR="0080798F">
        <w:rPr>
          <w:rFonts w:ascii="微软雅黑" w:hAnsi="微软雅黑" w:cs="楷体" w:hint="eastAsia"/>
        </w:rPr>
        <w:t>，</w:t>
      </w:r>
      <w:r w:rsidRPr="0082786D">
        <w:rPr>
          <w:rFonts w:ascii="微软雅黑" w:hAnsi="微软雅黑"/>
        </w:rPr>
        <w:t>这个心也不是一个实体，</w:t>
      </w:r>
      <w:proofErr w:type="gramStart"/>
      <w:r w:rsidRPr="0082786D">
        <w:rPr>
          <w:rFonts w:ascii="微软雅黑" w:hAnsi="微软雅黑"/>
        </w:rPr>
        <w:t>心如果</w:t>
      </w:r>
      <w:proofErr w:type="gramEnd"/>
      <w:r w:rsidRPr="0082786D">
        <w:rPr>
          <w:rFonts w:ascii="微软雅黑" w:hAnsi="微软雅黑"/>
        </w:rPr>
        <w:t>是明镜的话，它不是实体，这是一种达到和西方用形而上学的方法才达到的那种精神概念。西方通过形而上学（Metaphysics）这门学问就达到了对一种精神的领会，最后表达在黑格尔哲学当中。精神是这样一种存在，它是通过领悟到自身才存在，认识到自己才存在的</w:t>
      </w:r>
      <w:r w:rsidR="0080798F">
        <w:rPr>
          <w:rFonts w:ascii="微软雅黑" w:hAnsi="微软雅黑" w:hint="eastAsia"/>
        </w:rPr>
        <w:t>；</w:t>
      </w:r>
      <w:r w:rsidR="0082786D" w:rsidRPr="0082786D">
        <w:rPr>
          <w:rFonts w:ascii="微软雅黑" w:hAnsi="微软雅黑" w:hint="eastAsia"/>
        </w:rPr>
        <w:t>它</w:t>
      </w:r>
      <w:r w:rsidRPr="0082786D">
        <w:rPr>
          <w:rFonts w:ascii="微软雅黑" w:hAnsi="微软雅黑"/>
        </w:rPr>
        <w:t>不认识到自己，它压根不存在。心是什么？它不是一个现成的镜子，</w:t>
      </w:r>
      <w:r w:rsidR="00410BFD" w:rsidRPr="0082786D">
        <w:rPr>
          <w:rFonts w:ascii="微软雅黑" w:hAnsi="微软雅黑" w:hint="eastAsia"/>
        </w:rPr>
        <w:t>“</w:t>
      </w:r>
      <w:r w:rsidR="00410BFD" w:rsidRPr="0082786D">
        <w:rPr>
          <w:rFonts w:ascii="微软雅黑" w:hAnsi="微软雅黑"/>
        </w:rPr>
        <w:t>明镜亦非台</w:t>
      </w:r>
      <w:r w:rsidR="00410BFD" w:rsidRPr="0082786D">
        <w:rPr>
          <w:rFonts w:ascii="微软雅黑" w:hAnsi="微软雅黑" w:hint="eastAsia"/>
        </w:rPr>
        <w:t>”</w:t>
      </w:r>
      <w:r w:rsidRPr="0082786D">
        <w:rPr>
          <w:rFonts w:ascii="微软雅黑" w:hAnsi="微软雅黑"/>
        </w:rPr>
        <w:t>，它领悟到自己</w:t>
      </w:r>
      <w:r w:rsidR="0080798F">
        <w:rPr>
          <w:rFonts w:ascii="微软雅黑" w:hAnsi="微软雅黑" w:hint="eastAsia"/>
        </w:rPr>
        <w:t>，</w:t>
      </w:r>
      <w:r w:rsidRPr="0082786D">
        <w:rPr>
          <w:rFonts w:ascii="微软雅黑" w:hAnsi="微软雅黑"/>
        </w:rPr>
        <w:t>它就成明镜了，本心自悟它就成其为心，那就是精神。精神是这样存在的，它</w:t>
      </w:r>
      <w:r w:rsidR="0080798F">
        <w:rPr>
          <w:rFonts w:ascii="微软雅黑" w:hAnsi="微软雅黑" w:hint="eastAsia"/>
        </w:rPr>
        <w:t>的</w:t>
      </w:r>
      <w:r w:rsidRPr="0082786D">
        <w:rPr>
          <w:rFonts w:ascii="微软雅黑" w:hAnsi="微软雅黑"/>
        </w:rPr>
        <w:t>认识与它意识到自己，这是同一件事。</w:t>
      </w:r>
      <w:r>
        <w:t>所以我意识，这是一件事情</w:t>
      </w:r>
      <w:r w:rsidR="0080798F">
        <w:rPr>
          <w:rFonts w:hint="eastAsia"/>
        </w:rPr>
        <w:t>；</w:t>
      </w:r>
      <w:r>
        <w:t>意识什么</w:t>
      </w:r>
      <w:r w:rsidR="0082786D">
        <w:rPr>
          <w:rFonts w:hint="eastAsia"/>
        </w:rPr>
        <w:t>，</w:t>
      </w:r>
      <w:r>
        <w:t>意识到自己</w:t>
      </w:r>
      <w:r w:rsidR="0080798F">
        <w:rPr>
          <w:rFonts w:hint="eastAsia"/>
        </w:rPr>
        <w:t>，</w:t>
      </w:r>
      <w:r>
        <w:t>好像是第二件事情</w:t>
      </w:r>
      <w:r w:rsidR="0082786D">
        <w:rPr>
          <w:rFonts w:hint="eastAsia"/>
        </w:rPr>
        <w:t>，</w:t>
      </w:r>
      <w:r>
        <w:t>这两件事情是同一件事情，即精神，叫本心自悟，你不悟什么也没有。那个不悟的心乃是假心，那是实体，那是各种欲望、冲动。所以这一点，就是说中国人把佛教改造了</w:t>
      </w:r>
      <w:r w:rsidR="00410BFD">
        <w:rPr>
          <w:rFonts w:hint="eastAsia"/>
        </w:rPr>
        <w:t>、</w:t>
      </w:r>
      <w:r>
        <w:t>中国化</w:t>
      </w:r>
      <w:r w:rsidR="00E85122">
        <w:rPr>
          <w:rFonts w:hint="eastAsia"/>
        </w:rPr>
        <w:t>，</w:t>
      </w:r>
      <w:r>
        <w:t>那么禅宗领会到这一层，心学。</w:t>
      </w:r>
    </w:p>
    <w:p w14:paraId="10D4318E" w14:textId="57373543" w:rsidR="003E76ED" w:rsidRDefault="00A23561" w:rsidP="00116B2E">
      <w:pPr>
        <w:ind w:firstLine="540"/>
      </w:pPr>
      <w:r>
        <w:t>所以欧洲近代</w:t>
      </w:r>
      <w:proofErr w:type="gramStart"/>
      <w:r>
        <w:t>哲学从笛卡</w:t>
      </w:r>
      <w:proofErr w:type="gramEnd"/>
      <w:r>
        <w:t>尔开始，心学的路向就起来了，那是西方式的心学</w:t>
      </w:r>
      <w:r w:rsidR="00E85122">
        <w:rPr>
          <w:rFonts w:hint="eastAsia"/>
        </w:rPr>
        <w:t>，</w:t>
      </w:r>
      <w:r>
        <w:t>心灵的心啊。而这一原则是如此重要，它是不容易被发现的，它在整个漫长的古代世界、古典时代被遮蔽的。我们相信真理在外部</w:t>
      </w:r>
      <w:r w:rsidR="00410BFD">
        <w:rPr>
          <w:rFonts w:hint="eastAsia"/>
        </w:rPr>
        <w:t>，</w:t>
      </w:r>
      <w:r>
        <w:t>或者在物质世界里边，或者在那个超验的理念世界里边</w:t>
      </w:r>
      <w:r w:rsidR="00410BFD">
        <w:rPr>
          <w:rFonts w:hint="eastAsia"/>
        </w:rPr>
        <w:t>。</w:t>
      </w:r>
      <w:r>
        <w:t>我人心努力地去接近它、得到它，你向外求，这是古代世界的原则。然后就有人来充当这个权威，充当那个外部的客观真理的权威，他是它的代言人，于是统治和被统治的关系就得到这种形式的辩护。现在真理在哪里</w:t>
      </w:r>
      <w:r w:rsidR="00E85122">
        <w:rPr>
          <w:rFonts w:hint="eastAsia"/>
        </w:rPr>
        <w:t>，</w:t>
      </w:r>
      <w:r>
        <w:t>在每一个能思维的头脑里，有理性的心灵里，是我们每一个的自己的责任和他的能力，也就是他的自由。这种近代的原则一经宣布出来，那就是一个新时代的伟大的曙光。</w:t>
      </w:r>
    </w:p>
    <w:p w14:paraId="3FCC13A6" w14:textId="77777777" w:rsidR="00845B9F" w:rsidRDefault="00A23561" w:rsidP="00116B2E">
      <w:pPr>
        <w:ind w:firstLine="540"/>
      </w:pPr>
      <w:r>
        <w:t>于是黑格尔很少有的激动，在他叙述哲学的时候很少有这种激动，</w:t>
      </w:r>
      <w:proofErr w:type="gramStart"/>
      <w:r>
        <w:t>谈论到笛卡</w:t>
      </w:r>
      <w:proofErr w:type="gramEnd"/>
      <w:r>
        <w:t>尔的时候</w:t>
      </w:r>
      <w:r w:rsidR="00845B9F">
        <w:rPr>
          <w:rFonts w:hint="eastAsia"/>
        </w:rPr>
        <w:t>，</w:t>
      </w:r>
      <w:r>
        <w:t>他居然就这样开始讲。他说按照这个内在性原则，思维，独立的思维，最内在的东西</w:t>
      </w:r>
      <w:r w:rsidR="00410BFD">
        <w:rPr>
          <w:rFonts w:hint="eastAsia"/>
        </w:rPr>
        <w:t>，</w:t>
      </w:r>
      <w:r>
        <w:t>他不假借外物</w:t>
      </w:r>
      <w:r w:rsidR="00845B9F">
        <w:rPr>
          <w:rFonts w:hint="eastAsia"/>
        </w:rPr>
        <w:t>；</w:t>
      </w:r>
      <w:r>
        <w:t>最内在的东西，最纯粹的内在顶峰</w:t>
      </w:r>
      <w:r w:rsidR="00845B9F">
        <w:rPr>
          <w:rFonts w:hint="eastAsia"/>
        </w:rPr>
        <w:t>，</w:t>
      </w:r>
      <w:r>
        <w:t>我们就想起禅宗讲的那个心</w:t>
      </w:r>
      <w:r w:rsidR="00410BFD">
        <w:rPr>
          <w:rFonts w:hint="eastAsia"/>
        </w:rPr>
        <w:t>。</w:t>
      </w:r>
      <w:r>
        <w:t>就是现在自觉地提出的这种内在性，这个原则</w:t>
      </w:r>
      <w:proofErr w:type="gramStart"/>
      <w:r>
        <w:t>是从笛卡</w:t>
      </w:r>
      <w:proofErr w:type="gramEnd"/>
      <w:r>
        <w:t>尔开始的，</w:t>
      </w:r>
      <w:proofErr w:type="gramStart"/>
      <w:r>
        <w:t>那独立</w:t>
      </w:r>
      <w:proofErr w:type="gramEnd"/>
      <w:r>
        <w:t>自由的思维应当发挥作用，应当得到承认</w:t>
      </w:r>
      <w:r w:rsidR="00410BFD">
        <w:rPr>
          <w:rFonts w:hint="eastAsia"/>
        </w:rPr>
        <w:t>。</w:t>
      </w:r>
      <w:r>
        <w:t>这一点只有通过我的自由思索，才能在我心中证实，才能向我证实。也就是说，这种思维是全世界每个人的共同事业、共同原则。凡是应当在世界上起作用的</w:t>
      </w:r>
      <w:r w:rsidR="00410BFD">
        <w:rPr>
          <w:rFonts w:hint="eastAsia"/>
        </w:rPr>
        <w:t>、</w:t>
      </w:r>
      <w:r>
        <w:t>得到确认的东西，在这个世界上起作用的和得到确认的东西，所有一切能够在这个世界上起作用并且得到确认的东西，人一定要通过自己的思维去洞察。谁都没有权力向我颁布真理说我必</w:t>
      </w:r>
      <w:r>
        <w:lastRenderedPageBreak/>
        <w:t>须服从</w:t>
      </w:r>
      <w:r w:rsidR="00845B9F">
        <w:t>它</w:t>
      </w:r>
      <w:r>
        <w:t>，</w:t>
      </w:r>
      <w:r w:rsidR="00845B9F">
        <w:t>它</w:t>
      </w:r>
      <w:r>
        <w:t>是一个先行给定的权威</w:t>
      </w:r>
      <w:r w:rsidR="00410BFD">
        <w:rPr>
          <w:rFonts w:hint="eastAsia"/>
        </w:rPr>
        <w:t>。</w:t>
      </w:r>
      <w:r>
        <w:t>不！它必须通过我自己的思维来洞察，它才能在这个世界起作用并且确认</w:t>
      </w:r>
      <w:r w:rsidR="00410BFD">
        <w:rPr>
          <w:rFonts w:hint="eastAsia"/>
        </w:rPr>
        <w:t>。</w:t>
      </w:r>
      <w:r>
        <w:t>得不到每一个自由的头脑、自由的心灵</w:t>
      </w:r>
      <w:r w:rsidR="00410BFD">
        <w:rPr>
          <w:rFonts w:hint="eastAsia"/>
        </w:rPr>
        <w:t>所</w:t>
      </w:r>
      <w:r>
        <w:t>确认的东西在这个世界上不应当起作用，不能得到确认。这非常重要</w:t>
      </w:r>
      <w:r w:rsidR="000C25BD">
        <w:rPr>
          <w:rFonts w:hint="eastAsia"/>
        </w:rPr>
        <w:t>！</w:t>
      </w:r>
    </w:p>
    <w:p w14:paraId="7C872DC1" w14:textId="7A435D3B" w:rsidR="003E76ED" w:rsidRDefault="00A23561" w:rsidP="00116B2E">
      <w:pPr>
        <w:ind w:firstLine="540"/>
      </w:pPr>
      <w:r>
        <w:t>今天我们讨论中国之现状</w:t>
      </w:r>
      <w:r w:rsidR="000C25BD">
        <w:rPr>
          <w:rFonts w:hint="eastAsia"/>
        </w:rPr>
        <w:t>，</w:t>
      </w:r>
      <w:r>
        <w:t>讨论的时候经常我们听到这个词眼：国情。我们感慨我们国情如此，我们说有一些事情我们确认它是真理，但是我们说它实现不了，是因为国情如此。似乎国情就是一个应当在我们中华民族的大地上被确认的、起作用的东西，它可以不经过我们的心灵和自由的思想的洞察。好像是我们每个人都对这份国情毫无责任，它是一个纯然外部的传统的权威性的东西，放在我们面前</w:t>
      </w:r>
      <w:r w:rsidR="00B128D4">
        <w:rPr>
          <w:rFonts w:hint="eastAsia"/>
        </w:rPr>
        <w:t>，</w:t>
      </w:r>
      <w:r>
        <w:t>压着我们说，我们现在不得不承认国情。不！我说每个人对这个国情负有不可推卸的责任，因为我们是理性的存在者，我们是我思，于是我在。</w:t>
      </w:r>
    </w:p>
    <w:p w14:paraId="1540408F" w14:textId="77777777" w:rsidR="00715199" w:rsidRDefault="00A23561" w:rsidP="00116B2E">
      <w:pPr>
        <w:ind w:firstLine="540"/>
      </w:pPr>
      <w:r>
        <w:t>请想想看这是不是近代启蒙的根本原则，这个原则请想想看是否在中国大地上已经扎根了。假如扎根了，我们还会寻找一个始终可以拿来用的托词吧，说国情。想一想，这是触动我们每一个中国人内心深处的东西，我们要敢于触动它。鲁迅先生触动了那么多年，鲁迅一生的奋斗要触动这个东西，就是说每个人对国情有责任，无论你是封建官僚还是那个充满封建知识的知识分子，我要骂你，我鲁迅要骂你，而且包括百姓那些冷漠的看客</w:t>
      </w:r>
      <w:r w:rsidR="00B128D4">
        <w:rPr>
          <w:rFonts w:hint="eastAsia"/>
        </w:rPr>
        <w:t>；</w:t>
      </w:r>
      <w:r>
        <w:t>因为你们都遗忘了，你们应当为此负责任。他写过一篇很小的文章《风筝》。他回忆他当初弟弟放风筝的时候，他很粗暴地把风筝扔在地上踩了</w:t>
      </w:r>
      <w:r w:rsidR="00B128D4">
        <w:rPr>
          <w:rFonts w:hint="eastAsia"/>
        </w:rPr>
        <w:t>，</w:t>
      </w:r>
      <w:r>
        <w:t>他后来长大，回顾这件事情，因为他已经接受了西方自由思想了</w:t>
      </w:r>
      <w:r w:rsidR="00B128D4">
        <w:rPr>
          <w:rFonts w:hint="eastAsia"/>
        </w:rPr>
        <w:t>，</w:t>
      </w:r>
      <w:r>
        <w:t>然后他就很难过的，然后他找了机会，向弟弟抱歉，弟弟说</w:t>
      </w:r>
      <w:r w:rsidR="006C19E8">
        <w:rPr>
          <w:rFonts w:hint="eastAsia"/>
        </w:rPr>
        <w:t>：</w:t>
      </w:r>
      <w:r w:rsidR="00B128D4">
        <w:rPr>
          <w:rFonts w:hint="eastAsia"/>
        </w:rPr>
        <w:t>“</w:t>
      </w:r>
      <w:r>
        <w:t>忘了</w:t>
      </w:r>
      <w:r w:rsidR="00B128D4">
        <w:rPr>
          <w:rFonts w:hint="eastAsia"/>
        </w:rPr>
        <w:t>，</w:t>
      </w:r>
      <w:r>
        <w:t>这件事情老早忘了，我没觉得什么</w:t>
      </w:r>
      <w:r w:rsidR="00B128D4">
        <w:rPr>
          <w:rFonts w:hint="eastAsia"/>
        </w:rPr>
        <w:t>。”</w:t>
      </w:r>
      <w:r>
        <w:t>你知道他弟弟的这种回答给鲁迅更大的痛苦</w:t>
      </w:r>
      <w:r w:rsidR="00B128D4">
        <w:rPr>
          <w:rFonts w:hint="eastAsia"/>
        </w:rPr>
        <w:t>，</w:t>
      </w:r>
      <w:r>
        <w:t>因为想到国情了。原来中国人为什么会这样？因为他不自由，他没有本心</w:t>
      </w:r>
      <w:r w:rsidR="000C25BD">
        <w:rPr>
          <w:rFonts w:hint="eastAsia"/>
        </w:rPr>
        <w:t>自</w:t>
      </w:r>
      <w:r>
        <w:t>悟，你没办法把自由赐给一个中国人，因为他忘了，他对于他曾经被剥夺自由都忘了，你还能</w:t>
      </w:r>
      <w:proofErr w:type="gramStart"/>
      <w:r>
        <w:t>赐自由</w:t>
      </w:r>
      <w:proofErr w:type="gramEnd"/>
      <w:r>
        <w:t>给他吗</w:t>
      </w:r>
      <w:r w:rsidR="00715199">
        <w:rPr>
          <w:rFonts w:hint="eastAsia"/>
        </w:rPr>
        <w:t>！</w:t>
      </w:r>
    </w:p>
    <w:p w14:paraId="07B5EDCC" w14:textId="77777777" w:rsidR="0043053C" w:rsidRDefault="00A23561" w:rsidP="00116B2E">
      <w:pPr>
        <w:ind w:firstLine="540"/>
      </w:pPr>
      <w:r>
        <w:t>他感受到的那种悲哀是如此深刻，发现自己作为启蒙思想的鼓动者、宣传者，面对弟弟，他是面对真实的中国状况，我这个启蒙都飘在表面了。这个民族得自己来悟，得自己接受启蒙的原则</w:t>
      </w:r>
      <w:r w:rsidR="00B128D4">
        <w:rPr>
          <w:rFonts w:hint="eastAsia"/>
        </w:rPr>
        <w:t>；</w:t>
      </w:r>
      <w:r>
        <w:t>自己是作为精神认识到自己</w:t>
      </w:r>
      <w:r w:rsidR="00B128D4">
        <w:rPr>
          <w:rFonts w:hint="eastAsia"/>
        </w:rPr>
        <w:t>，</w:t>
      </w:r>
      <w:r>
        <w:t>才存在</w:t>
      </w:r>
      <w:r w:rsidR="000C25BD">
        <w:rPr>
          <w:rFonts w:hint="eastAsia"/>
        </w:rPr>
        <w:t>。</w:t>
      </w:r>
      <w:r>
        <w:t>自由本来是你的天赋权力</w:t>
      </w:r>
      <w:r w:rsidR="00B128D4">
        <w:rPr>
          <w:rFonts w:hint="eastAsia"/>
        </w:rPr>
        <w:t>，</w:t>
      </w:r>
      <w:r>
        <w:t>对，这个天赋权力不是你的生物性权力，不是说作为你这种人这种动物，与生俱来就是自由，你没自由</w:t>
      </w:r>
      <w:r w:rsidR="00B601F2">
        <w:rPr>
          <w:rFonts w:hint="eastAsia"/>
        </w:rPr>
        <w:t>；</w:t>
      </w:r>
      <w:r>
        <w:t>自由是由你认识到你应当是自由的你才自由，自由属于精神。精神是这样存在的，当它认识到自己，它才能存在</w:t>
      </w:r>
      <w:r w:rsidR="00B601F2">
        <w:rPr>
          <w:rFonts w:hint="eastAsia"/>
        </w:rPr>
        <w:t>；</w:t>
      </w:r>
      <w:r>
        <w:t>自</w:t>
      </w:r>
      <w:r>
        <w:lastRenderedPageBreak/>
        <w:t>由是一种精神，自由只在认识到自己的情况下才能存在</w:t>
      </w:r>
      <w:r w:rsidR="00B601F2">
        <w:rPr>
          <w:rFonts w:hint="eastAsia"/>
        </w:rPr>
        <w:t>；</w:t>
      </w:r>
      <w:r>
        <w:t>自由不是这个物质世界的一个普通事物，你或者得到它或者没得到它</w:t>
      </w:r>
      <w:r w:rsidR="00B601F2">
        <w:rPr>
          <w:rFonts w:hint="eastAsia"/>
        </w:rPr>
        <w:t>。</w:t>
      </w:r>
    </w:p>
    <w:p w14:paraId="572A2C95" w14:textId="7768BA09" w:rsidR="003E76ED" w:rsidRDefault="00A23561" w:rsidP="00116B2E">
      <w:pPr>
        <w:ind w:firstLine="540"/>
      </w:pPr>
      <w:r>
        <w:t>我们反复讲的就是这个笛卡尔原则对于欧洲人的重要性。</w:t>
      </w:r>
    </w:p>
    <w:p w14:paraId="382913B1" w14:textId="79694C73" w:rsidR="00B601F2" w:rsidRDefault="00A23561" w:rsidP="00116B2E">
      <w:pPr>
        <w:ind w:firstLine="540"/>
        <w:rPr>
          <w:rFonts w:ascii="微软雅黑" w:hAnsi="微软雅黑"/>
        </w:rPr>
      </w:pPr>
      <w:r w:rsidRPr="00B601F2">
        <w:rPr>
          <w:rFonts w:ascii="微软雅黑" w:hAnsi="微软雅黑"/>
        </w:rPr>
        <w:t>那么</w:t>
      </w:r>
      <w:r w:rsidR="00B601F2" w:rsidRPr="00B601F2">
        <w:rPr>
          <w:rFonts w:ascii="微软雅黑" w:hAnsi="微软雅黑"/>
        </w:rPr>
        <w:t>在</w:t>
      </w:r>
      <w:r w:rsidRPr="00B601F2">
        <w:rPr>
          <w:rFonts w:ascii="微软雅黑" w:hAnsi="微软雅黑"/>
        </w:rPr>
        <w:t>欧洲</w:t>
      </w:r>
      <w:r w:rsidR="00B601F2" w:rsidRPr="00B601F2">
        <w:rPr>
          <w:rFonts w:ascii="微软雅黑" w:hAnsi="微软雅黑"/>
        </w:rPr>
        <w:t>还</w:t>
      </w:r>
      <w:r w:rsidRPr="00B601F2">
        <w:rPr>
          <w:rFonts w:ascii="微软雅黑" w:hAnsi="微软雅黑"/>
        </w:rPr>
        <w:t>有一场社会运动，一场巨大的社会运动和这个笛卡尔的原则完全契合，那就是法国大革命。在法国大革命此前的欧洲资产阶级的革命，政治革命运动都披上宗教的外衣，都还没有把理性作为至高的原则</w:t>
      </w:r>
      <w:r w:rsidR="000C25BD" w:rsidRPr="00B601F2">
        <w:rPr>
          <w:rFonts w:ascii="微软雅黑" w:hAnsi="微软雅黑" w:hint="eastAsia"/>
        </w:rPr>
        <w:t>，</w:t>
      </w:r>
      <w:r w:rsidRPr="00B601F2">
        <w:rPr>
          <w:rFonts w:ascii="微软雅黑" w:hAnsi="微软雅黑"/>
        </w:rPr>
        <w:t>以宗教的名义</w:t>
      </w:r>
      <w:r w:rsidR="000C25BD" w:rsidRPr="00B601F2">
        <w:rPr>
          <w:rFonts w:ascii="微软雅黑" w:hAnsi="微软雅黑" w:hint="eastAsia"/>
        </w:rPr>
        <w:t>。</w:t>
      </w:r>
      <w:r w:rsidRPr="00B601F2">
        <w:rPr>
          <w:rFonts w:ascii="微软雅黑" w:hAnsi="微软雅黑"/>
        </w:rPr>
        <w:t>但是到了法国人手里，到了法国人开始巷战的时候，他们扔掉了一切宗教的外衣，他们公开地坦率地</w:t>
      </w:r>
      <w:r w:rsidR="0043053C">
        <w:rPr>
          <w:rFonts w:ascii="微软雅黑" w:hAnsi="微软雅黑" w:hint="eastAsia"/>
        </w:rPr>
        <w:t>、</w:t>
      </w:r>
      <w:r w:rsidRPr="00B601F2">
        <w:rPr>
          <w:rFonts w:ascii="微软雅黑" w:hAnsi="微软雅黑"/>
        </w:rPr>
        <w:t>直截了当地拿理性作为最高的权威，理性成为衡量一切传统</w:t>
      </w:r>
      <w:r w:rsidR="000C25BD" w:rsidRPr="00B601F2">
        <w:rPr>
          <w:rFonts w:ascii="微软雅黑" w:hAnsi="微软雅黑" w:hint="eastAsia"/>
        </w:rPr>
        <w:t>、</w:t>
      </w:r>
      <w:r w:rsidRPr="00B601F2">
        <w:rPr>
          <w:rFonts w:ascii="微软雅黑" w:hAnsi="微软雅黑"/>
        </w:rPr>
        <w:t>权威</w:t>
      </w:r>
      <w:r w:rsidR="0043053C">
        <w:rPr>
          <w:rFonts w:ascii="微软雅黑" w:hAnsi="微软雅黑" w:hint="eastAsia"/>
        </w:rPr>
        <w:t>、</w:t>
      </w:r>
      <w:r w:rsidRPr="00B601F2">
        <w:rPr>
          <w:rFonts w:ascii="微软雅黑" w:hAnsi="微软雅黑"/>
        </w:rPr>
        <w:t>历史上得到真正的权力等等这一切的唯一尺度</w:t>
      </w:r>
      <w:r w:rsidR="0043053C">
        <w:rPr>
          <w:rFonts w:ascii="微软雅黑" w:hAnsi="微软雅黑" w:hint="eastAsia"/>
        </w:rPr>
        <w:t>，</w:t>
      </w:r>
      <w:r w:rsidRPr="00B601F2">
        <w:rPr>
          <w:rFonts w:ascii="微软雅黑" w:hAnsi="微软雅黑"/>
        </w:rPr>
        <w:t>衡量它们的尺度是理性</w:t>
      </w:r>
      <w:r w:rsidR="0043053C">
        <w:rPr>
          <w:rFonts w:ascii="微软雅黑" w:hAnsi="微软雅黑" w:hint="eastAsia"/>
        </w:rPr>
        <w:t>；</w:t>
      </w:r>
      <w:r w:rsidRPr="00B601F2">
        <w:rPr>
          <w:rFonts w:ascii="微软雅黑" w:hAnsi="微软雅黑"/>
        </w:rPr>
        <w:t>要通过理性的审判，不能经受住这种审判的</w:t>
      </w:r>
      <w:r w:rsidR="00B601F2">
        <w:rPr>
          <w:rFonts w:ascii="微软雅黑" w:hAnsi="微软雅黑" w:hint="eastAsia"/>
        </w:rPr>
        <w:t>统统</w:t>
      </w:r>
      <w:r w:rsidRPr="00B601F2">
        <w:rPr>
          <w:rFonts w:ascii="微软雅黑" w:hAnsi="微软雅黑"/>
        </w:rPr>
        <w:t>要付之一炬</w:t>
      </w:r>
      <w:r w:rsidR="000C25BD" w:rsidRPr="00B601F2">
        <w:rPr>
          <w:rFonts w:ascii="微软雅黑" w:hAnsi="微软雅黑" w:hint="eastAsia"/>
        </w:rPr>
        <w:t>，要烧掉</w:t>
      </w:r>
      <w:r w:rsidRPr="00B601F2">
        <w:rPr>
          <w:rFonts w:ascii="微软雅黑" w:hAnsi="微软雅黑"/>
        </w:rPr>
        <w:t>。所以法国大革命是第一次这样的革命，它整个建立在笛卡尔原则的基础上。</w:t>
      </w:r>
    </w:p>
    <w:p w14:paraId="19C95808" w14:textId="52A5359E" w:rsidR="003E76ED" w:rsidRPr="00B601F2" w:rsidRDefault="00A23561" w:rsidP="00116B2E">
      <w:pPr>
        <w:ind w:firstLine="540"/>
        <w:rPr>
          <w:rFonts w:ascii="微软雅黑" w:hAnsi="微软雅黑"/>
        </w:rPr>
      </w:pPr>
      <w:r w:rsidRPr="00B601F2">
        <w:rPr>
          <w:rFonts w:ascii="微软雅黑" w:hAnsi="微软雅黑"/>
        </w:rPr>
        <w:t>于是法国大革命，这个真实发生了的社会运动触动了欧洲思想界。那些最伟大的思想家，比如说康德来思考法国大革命</w:t>
      </w:r>
      <w:r w:rsidR="000C25BD" w:rsidRPr="00B601F2">
        <w:rPr>
          <w:rFonts w:ascii="微软雅黑" w:hAnsi="微软雅黑" w:hint="eastAsia"/>
        </w:rPr>
        <w:t>。</w:t>
      </w:r>
      <w:r w:rsidRPr="00B601F2">
        <w:rPr>
          <w:rFonts w:ascii="微软雅黑" w:hAnsi="微软雅黑"/>
        </w:rPr>
        <w:t>康德这样讲，在1798年</w:t>
      </w:r>
      <w:r w:rsidR="00941114">
        <w:rPr>
          <w:rFonts w:ascii="微软雅黑" w:hAnsi="微软雅黑" w:hint="eastAsia"/>
        </w:rPr>
        <w:t>——</w:t>
      </w:r>
      <w:r w:rsidRPr="00B601F2">
        <w:rPr>
          <w:rFonts w:ascii="微软雅黑" w:hAnsi="微软雅黑"/>
        </w:rPr>
        <w:t>法国大革命发生过九年，</w:t>
      </w:r>
      <w:r w:rsidR="00941114">
        <w:rPr>
          <w:rFonts w:ascii="微软雅黑" w:hAnsi="微软雅黑" w:hint="eastAsia"/>
        </w:rPr>
        <w:t>1</w:t>
      </w:r>
      <w:r w:rsidR="00941114">
        <w:rPr>
          <w:rFonts w:ascii="微软雅黑" w:hAnsi="微软雅黑"/>
        </w:rPr>
        <w:t>789</w:t>
      </w:r>
      <w:r w:rsidR="00941114">
        <w:rPr>
          <w:rFonts w:ascii="微软雅黑" w:hAnsi="微软雅黑" w:hint="eastAsia"/>
        </w:rPr>
        <w:t>年法国大革命</w:t>
      </w:r>
      <w:r w:rsidR="0043053C">
        <w:rPr>
          <w:rFonts w:ascii="微软雅黑" w:hAnsi="微软雅黑" w:hint="eastAsia"/>
        </w:rPr>
        <w:t>。</w:t>
      </w:r>
      <w:r w:rsidRPr="00B601F2">
        <w:rPr>
          <w:rFonts w:ascii="微软雅黑" w:hAnsi="微软雅黑"/>
        </w:rPr>
        <w:t>在1798年的时候，康德这样评论，他说，历史中的这样一个现象，永远不会被人遗忘。这个现象就是指法国大革命。请仔细地读这样一段话</w:t>
      </w:r>
      <w:r w:rsidR="00941114">
        <w:rPr>
          <w:rFonts w:ascii="微软雅黑" w:hAnsi="微软雅黑" w:hint="eastAsia"/>
        </w:rPr>
        <w:t>，</w:t>
      </w:r>
      <w:r w:rsidRPr="00B601F2">
        <w:rPr>
          <w:rFonts w:ascii="微软雅黑" w:hAnsi="微软雅黑"/>
        </w:rPr>
        <w:t>历史中的这样一个现象，永远不会被遗忘。因为它揭示了在人心中有更美好的事物的萌芽</w:t>
      </w:r>
      <w:r w:rsidR="0043053C">
        <w:rPr>
          <w:rFonts w:ascii="微软雅黑" w:hAnsi="微软雅黑" w:hint="eastAsia"/>
        </w:rPr>
        <w:t>，</w:t>
      </w:r>
      <w:r w:rsidRPr="00B601F2">
        <w:rPr>
          <w:rFonts w:ascii="微软雅黑" w:hAnsi="微软雅黑"/>
        </w:rPr>
        <w:t>以及达到这种事物的能力。而在此之前没有一个学者曾经从先前历史事件的进程中推论出这一点。在先前历史事件的进程当中，从来找不到一个事件</w:t>
      </w:r>
      <w:r w:rsidR="00F1752F" w:rsidRPr="00B601F2">
        <w:rPr>
          <w:rFonts w:ascii="微软雅黑" w:hAnsi="微软雅黑" w:hint="eastAsia"/>
        </w:rPr>
        <w:t>，</w:t>
      </w:r>
      <w:r w:rsidRPr="00B601F2">
        <w:rPr>
          <w:rFonts w:ascii="微软雅黑" w:hAnsi="微软雅黑"/>
        </w:rPr>
        <w:t>是以人心的自由做基础的而发生这样的事件。现在历史上出现了法国大革命，它是一个人心的自由做它的基础。所以这个现象永远不会被人遗忘</w:t>
      </w:r>
      <w:r w:rsidR="0043053C">
        <w:rPr>
          <w:rFonts w:ascii="微软雅黑" w:hAnsi="微软雅黑" w:hint="eastAsia"/>
        </w:rPr>
        <w:t>，</w:t>
      </w:r>
      <w:r w:rsidRPr="00B601F2">
        <w:rPr>
          <w:rFonts w:ascii="微软雅黑" w:hAnsi="微软雅黑"/>
        </w:rPr>
        <w:t>它揭示了在人心中有更美好的事物的萌芽</w:t>
      </w:r>
      <w:r w:rsidR="0043053C">
        <w:rPr>
          <w:rFonts w:ascii="微软雅黑" w:hAnsi="微软雅黑" w:hint="eastAsia"/>
        </w:rPr>
        <w:t>；</w:t>
      </w:r>
      <w:r w:rsidRPr="00B601F2">
        <w:rPr>
          <w:rFonts w:ascii="微软雅黑" w:hAnsi="微软雅黑"/>
        </w:rPr>
        <w:t>就是说这个真理不是从《圣经》里面讲出来</w:t>
      </w:r>
      <w:r w:rsidR="00941114">
        <w:rPr>
          <w:rFonts w:ascii="微软雅黑" w:hAnsi="微软雅黑" w:hint="eastAsia"/>
        </w:rPr>
        <w:t>，</w:t>
      </w:r>
      <w:r w:rsidRPr="00B601F2">
        <w:rPr>
          <w:rFonts w:ascii="微软雅黑" w:hAnsi="微软雅黑"/>
        </w:rPr>
        <w:t>人类世界的美好的希望不是《圣经》来宣布，而是我们人心中本有这种美好的事物的萌芽</w:t>
      </w:r>
      <w:r w:rsidR="0043053C">
        <w:rPr>
          <w:rFonts w:ascii="微软雅黑" w:hAnsi="微软雅黑" w:hint="eastAsia"/>
        </w:rPr>
        <w:t>，</w:t>
      </w:r>
      <w:r w:rsidRPr="00B601F2">
        <w:rPr>
          <w:rFonts w:ascii="微软雅黑" w:hAnsi="微软雅黑"/>
        </w:rPr>
        <w:t>不是在那种经院哲学里面能够揭示这一切。（人心）不仅有这个真理的萌芽，而且有实现真理的能力。康德为什么这样评论法国大革命</w:t>
      </w:r>
      <w:r w:rsidR="00BA2B40">
        <w:rPr>
          <w:rFonts w:ascii="微软雅黑" w:hAnsi="微软雅黑" w:hint="eastAsia"/>
        </w:rPr>
        <w:t>，</w:t>
      </w:r>
      <w:r w:rsidRPr="00B601F2">
        <w:rPr>
          <w:rFonts w:ascii="微软雅黑" w:hAnsi="微软雅黑"/>
        </w:rPr>
        <w:t>就是说它</w:t>
      </w:r>
      <w:proofErr w:type="gramStart"/>
      <w:r w:rsidRPr="00B601F2">
        <w:rPr>
          <w:rFonts w:ascii="微软雅黑" w:hAnsi="微软雅黑"/>
        </w:rPr>
        <w:t>实现了笛卡</w:t>
      </w:r>
      <w:proofErr w:type="gramEnd"/>
      <w:r w:rsidRPr="00B601F2">
        <w:rPr>
          <w:rFonts w:ascii="微软雅黑" w:hAnsi="微软雅黑"/>
        </w:rPr>
        <w:t>尔的原则。</w:t>
      </w:r>
    </w:p>
    <w:p w14:paraId="78842CC4" w14:textId="77777777" w:rsidR="00BA2B40" w:rsidRDefault="00A23561" w:rsidP="00116B2E">
      <w:pPr>
        <w:ind w:firstLine="540"/>
      </w:pPr>
      <w:r>
        <w:t>所以我们来看那个命题的时候，我们知道它整个推论的逻辑过程</w:t>
      </w:r>
      <w:r w:rsidR="00CB3DA2">
        <w:rPr>
          <w:rFonts w:hint="eastAsia"/>
        </w:rPr>
        <w:t>：</w:t>
      </w:r>
      <w:r>
        <w:t>我怀疑一切，一切传统的权威的观点，一切给定的真理</w:t>
      </w:r>
      <w:r w:rsidR="00CB3DA2">
        <w:rPr>
          <w:rFonts w:hint="eastAsia"/>
        </w:rPr>
        <w:t>统统</w:t>
      </w:r>
      <w:r>
        <w:t>怀疑掉</w:t>
      </w:r>
      <w:r w:rsidR="00CB3DA2">
        <w:rPr>
          <w:rFonts w:hint="eastAsia"/>
        </w:rPr>
        <w:t>，</w:t>
      </w:r>
      <w:r>
        <w:t>那么剩下不能怀疑的是我在怀疑这件事，我在怀疑就我在思想。我上次讨论，这是一个本体论的重大的</w:t>
      </w:r>
      <w:r>
        <w:lastRenderedPageBreak/>
        <w:t>突破。我们说，我</w:t>
      </w:r>
      <w:r w:rsidR="00BA2B40">
        <w:rPr>
          <w:rFonts w:hint="eastAsia"/>
        </w:rPr>
        <w:t>既</w:t>
      </w:r>
      <w:r>
        <w:t>使这样地怀疑，甚至怀疑我自己是否存在，就是在这种怀疑当中确认了我的存在。怀疑就是要做判断了，我只要做了判断，不管这个判断的结论是</w:t>
      </w:r>
      <w:r w:rsidR="007C7AED">
        <w:rPr>
          <w:rFonts w:hint="eastAsia"/>
        </w:rPr>
        <w:t>（还是不是），</w:t>
      </w:r>
      <w:r>
        <w:t>判定我不在其实就正好判定了我在，因为判断是我做的。物质的事物无法判断，判断不是一种物质状态。假如判断只是物质的状态和功能的话，它是没有真假正误之区别的。物质状态怎么会错呢</w:t>
      </w:r>
      <w:r w:rsidR="00BA2B40">
        <w:rPr>
          <w:rFonts w:hint="eastAsia"/>
        </w:rPr>
        <w:t>，</w:t>
      </w:r>
      <w:r>
        <w:t>下雨是错的还是太阳明媚是错的，没有这个问题。判断是有真假的，只要行判断了，那个判断者就不是物质的东西了，那个</w:t>
      </w:r>
      <w:r w:rsidR="00F124C4">
        <w:rPr>
          <w:rFonts w:hint="eastAsia"/>
        </w:rPr>
        <w:t>“</w:t>
      </w:r>
      <w:r w:rsidR="00F124C4">
        <w:t>我</w:t>
      </w:r>
      <w:r w:rsidR="00F124C4">
        <w:rPr>
          <w:rFonts w:hint="eastAsia"/>
        </w:rPr>
        <w:t>”</w:t>
      </w:r>
      <w:r>
        <w:t>就被证实了。</w:t>
      </w:r>
    </w:p>
    <w:p w14:paraId="57880F4D" w14:textId="56A8EC62" w:rsidR="00F124C4" w:rsidRDefault="00A23561" w:rsidP="00116B2E">
      <w:pPr>
        <w:ind w:firstLine="540"/>
      </w:pPr>
      <w:r>
        <w:t>你是没办法反驳的，你最多能够继续追问，那个非物质的、超越感性的那个我，它的来历。这种追问属于笛卡尔之后的哲学，是属于哲学继续前进的事业。但是笛卡尔这个原则本身，你是没办法否定的</w:t>
      </w:r>
      <w:r w:rsidR="00F1752F">
        <w:rPr>
          <w:rFonts w:hint="eastAsia"/>
        </w:rPr>
        <w:t>。</w:t>
      </w:r>
      <w:r>
        <w:t>你不能用一个物质的我、感性的我来反对那个我思的我。那个感性的我，没办法证实自己在。所以不是说，我走路故我在，我在我吃饭故我在，我有欲望故我在。这个欲望的我也可以是一种物质状态，我有胃</w:t>
      </w:r>
      <w:r w:rsidR="00F1752F">
        <w:rPr>
          <w:rFonts w:hint="eastAsia"/>
        </w:rPr>
        <w:t>，</w:t>
      </w:r>
      <w:r>
        <w:t>我就有饥饿感，于是我就有对食物的欲望，但这种欲望不能造就一个我。我判断，不管判断是什么</w:t>
      </w:r>
      <w:r w:rsidR="00BA2B40">
        <w:rPr>
          <w:rFonts w:hint="eastAsia"/>
        </w:rPr>
        <w:t>在这里</w:t>
      </w:r>
      <w:r w:rsidR="00F124C4">
        <w:rPr>
          <w:rFonts w:hint="eastAsia"/>
        </w:rPr>
        <w:t>，</w:t>
      </w:r>
      <w:r>
        <w:t>第二件事情</w:t>
      </w:r>
      <w:r w:rsidR="00F124C4">
        <w:rPr>
          <w:rFonts w:hint="eastAsia"/>
        </w:rPr>
        <w:t>。</w:t>
      </w:r>
      <w:r>
        <w:t>我只要在判断已经证明我在了，于是我</w:t>
      </w:r>
      <w:r w:rsidR="00815DE2">
        <w:rPr>
          <w:rFonts w:hint="eastAsia"/>
        </w:rPr>
        <w:t>的</w:t>
      </w:r>
      <w:r>
        <w:t>判断即我在，判断即我，思即我</w:t>
      </w:r>
      <w:r w:rsidR="00F124C4">
        <w:rPr>
          <w:rFonts w:hint="eastAsia"/>
        </w:rPr>
        <w:t>，</w:t>
      </w:r>
      <w:r>
        <w:t>于是真理来自这里</w:t>
      </w:r>
      <w:r w:rsidR="00F124C4">
        <w:rPr>
          <w:rFonts w:hint="eastAsia"/>
        </w:rPr>
        <w:t>。</w:t>
      </w:r>
      <w:r>
        <w:t>这种原则也有这样一层重要意思，即我们的欲望并不是我们作为人格</w:t>
      </w:r>
      <w:r w:rsidR="00815DE2">
        <w:rPr>
          <w:rFonts w:hint="eastAsia"/>
        </w:rPr>
        <w:t>、</w:t>
      </w:r>
      <w:r>
        <w:t>独立的人格被尊重的</w:t>
      </w:r>
      <w:r>
        <w:rPr>
          <w:rFonts w:hint="eastAsia"/>
        </w:rPr>
        <w:t>权利</w:t>
      </w:r>
      <w:r w:rsidR="00815DE2">
        <w:rPr>
          <w:rFonts w:hint="eastAsia"/>
        </w:rPr>
        <w:t>：</w:t>
      </w:r>
      <w:r>
        <w:t>因为你有欲望，我就必须尊重</w:t>
      </w:r>
      <w:r w:rsidR="00815DE2">
        <w:rPr>
          <w:rFonts w:hint="eastAsia"/>
        </w:rPr>
        <w:t>；</w:t>
      </w:r>
      <w:r>
        <w:t>我也有我的欲望，你也必须尊重我，欲望不能成为我们被尊重的理由。我们今天有可能歪曲这个近代自由原则</w:t>
      </w:r>
      <w:r w:rsidR="00815DE2">
        <w:rPr>
          <w:rFonts w:hint="eastAsia"/>
        </w:rPr>
        <w:t>。</w:t>
      </w:r>
      <w:r>
        <w:t>每一个人的愿望都应当得到同等的承认和尊重</w:t>
      </w:r>
      <w:r w:rsidR="00815DE2">
        <w:rPr>
          <w:rFonts w:hint="eastAsia"/>
        </w:rPr>
        <w:t>，</w:t>
      </w:r>
      <w:r>
        <w:t>但是尊重每一个人的愿望的前提是，有如此这般愿望的那个人是</w:t>
      </w:r>
      <w:r w:rsidR="00815DE2">
        <w:rPr>
          <w:rFonts w:hint="eastAsia"/>
        </w:rPr>
        <w:t>“</w:t>
      </w:r>
      <w:r w:rsidR="00815DE2">
        <w:t>我思</w:t>
      </w:r>
      <w:r w:rsidR="00815DE2">
        <w:rPr>
          <w:rFonts w:hint="eastAsia"/>
        </w:rPr>
        <w:t>”</w:t>
      </w:r>
      <w:r>
        <w:t>，即理性的存在者</w:t>
      </w:r>
      <w:r w:rsidR="00815DE2">
        <w:rPr>
          <w:rFonts w:hint="eastAsia"/>
        </w:rPr>
        <w:t>；</w:t>
      </w:r>
      <w:r>
        <w:t>因为这一点，我们才建立规则，那叫理性的规则</w:t>
      </w:r>
      <w:r w:rsidR="00F124C4">
        <w:rPr>
          <w:rFonts w:hint="eastAsia"/>
        </w:rPr>
        <w:t>。</w:t>
      </w:r>
      <w:r>
        <w:t>我们在理性的法则当中去实现我们的愿望，那我们才应当得到尊重。</w:t>
      </w:r>
    </w:p>
    <w:p w14:paraId="31F1ED87" w14:textId="6232D220" w:rsidR="003E76ED" w:rsidRDefault="00A23561" w:rsidP="00116B2E">
      <w:pPr>
        <w:ind w:firstLine="540"/>
      </w:pPr>
      <w:r>
        <w:t>我们每一个人主张我的愿望是我的天然权利，但是笛卡尔的前提是你的愿望不等于</w:t>
      </w:r>
      <w:r w:rsidR="00815DE2">
        <w:t>你在</w:t>
      </w:r>
      <w:r>
        <w:t>，你作为一个人的在，作为一个自由的主体的在，没有成立。我们</w:t>
      </w:r>
      <w:r w:rsidR="0049348A">
        <w:rPr>
          <w:rFonts w:hint="eastAsia"/>
        </w:rPr>
        <w:t>中国</w:t>
      </w:r>
      <w:r w:rsidR="00F1752F">
        <w:rPr>
          <w:rFonts w:hint="eastAsia"/>
        </w:rPr>
        <w:t>今天</w:t>
      </w:r>
      <w:r>
        <w:t>有市场吧</w:t>
      </w:r>
      <w:r w:rsidR="00F124C4">
        <w:rPr>
          <w:rFonts w:hint="eastAsia"/>
        </w:rPr>
        <w:t>，</w:t>
      </w:r>
      <w:r>
        <w:t>有市场，大家都有愿望，但是没有市场经济啊，没有市场</w:t>
      </w:r>
      <w:r w:rsidR="00F124C4">
        <w:rPr>
          <w:rFonts w:hint="eastAsia"/>
        </w:rPr>
        <w:t>经济</w:t>
      </w:r>
      <w:r>
        <w:t>体制，没有那个理性的法则嘛，于是都是有欲望的，但都不自由。所以我们在哲学史上学习这一段，笛卡尔这一个转折点对于今天的中国人仍然有它巨大现实的意义。</w:t>
      </w:r>
    </w:p>
    <w:p w14:paraId="04C3AC87" w14:textId="53149B13" w:rsidR="003E76ED" w:rsidRDefault="00A23561" w:rsidP="00116B2E">
      <w:pPr>
        <w:ind w:firstLine="540"/>
      </w:pPr>
      <w:r>
        <w:lastRenderedPageBreak/>
        <w:t>这件事情很不容易做到，在逻辑上讲，我在课堂上讲几十分钟就</w:t>
      </w:r>
      <w:proofErr w:type="gramStart"/>
      <w:r>
        <w:t>可以讲掉</w:t>
      </w:r>
      <w:r w:rsidR="0049348A">
        <w:rPr>
          <w:rFonts w:hint="eastAsia"/>
        </w:rPr>
        <w:t>了</w:t>
      </w:r>
      <w:proofErr w:type="gramEnd"/>
      <w:r>
        <w:t>，但是在中国大地上树立起一个新的原则</w:t>
      </w:r>
      <w:r w:rsidR="00F1752F">
        <w:rPr>
          <w:rFonts w:hint="eastAsia"/>
        </w:rPr>
        <w:t>——</w:t>
      </w:r>
      <w:r>
        <w:t>人心的原则和社会的原则，那可不容易</w:t>
      </w:r>
      <w:r w:rsidR="00F1752F">
        <w:rPr>
          <w:rFonts w:hint="eastAsia"/>
        </w:rPr>
        <w:t>。</w:t>
      </w:r>
      <w:r>
        <w:t>我们今天还在受制于我们那个不自由的状态。我们每个人</w:t>
      </w:r>
      <w:r w:rsidR="0049348A">
        <w:rPr>
          <w:rFonts w:hint="eastAsia"/>
        </w:rPr>
        <w:t>直到</w:t>
      </w:r>
      <w:r>
        <w:t>今天</w:t>
      </w:r>
      <w:r w:rsidR="0049348A">
        <w:rPr>
          <w:rFonts w:hint="eastAsia"/>
        </w:rPr>
        <w:t>，</w:t>
      </w:r>
      <w:r>
        <w:t>在座的每一个人，在复旦大学接受了启蒙，接受了人文精神，然后到社会上去，仍然受制于那个我们讲叫国情。所以我一直讲中国近代史的基本课题没得到解决。所以哲学在场的，哲学的问题在中国当下现实中在场，它不是书斋里的事情。所以要讲这个近代转折，不是那么轻松地过去了，它意味着所有这一切。</w:t>
      </w:r>
    </w:p>
    <w:p w14:paraId="61A19B22" w14:textId="7D8A5390" w:rsidR="003E76ED" w:rsidRPr="0049470A" w:rsidRDefault="00A23561" w:rsidP="00116B2E">
      <w:pPr>
        <w:ind w:firstLine="540"/>
        <w:rPr>
          <w:rFonts w:ascii="微软雅黑" w:hAnsi="微软雅黑"/>
        </w:rPr>
      </w:pPr>
      <w:r w:rsidRPr="0049470A">
        <w:rPr>
          <w:rFonts w:ascii="微软雅黑" w:hAnsi="微软雅黑"/>
        </w:rPr>
        <w:t>但是笛卡</w:t>
      </w:r>
      <w:proofErr w:type="gramStart"/>
      <w:r w:rsidRPr="0049470A">
        <w:rPr>
          <w:rFonts w:ascii="微软雅黑" w:hAnsi="微软雅黑"/>
        </w:rPr>
        <w:t>尔仍然</w:t>
      </w:r>
      <w:proofErr w:type="gramEnd"/>
      <w:r w:rsidRPr="0049470A">
        <w:rPr>
          <w:rFonts w:ascii="微软雅黑" w:hAnsi="微软雅黑"/>
        </w:rPr>
        <w:t>留下了重要的问题。我们说我判断，或者我思已经证明了我在，至于思到什么，思的是什么，判断是什么，以及思的正误，判断的真假，这一切，这个问题还得去解决</w:t>
      </w:r>
      <w:r w:rsidR="0049470A" w:rsidRPr="0049470A">
        <w:rPr>
          <w:rFonts w:ascii="微软雅黑" w:hAnsi="微软雅黑" w:hint="eastAsia"/>
        </w:rPr>
        <w:t>。</w:t>
      </w:r>
      <w:r w:rsidRPr="0049470A">
        <w:rPr>
          <w:rFonts w:ascii="微软雅黑" w:hAnsi="微软雅黑"/>
        </w:rPr>
        <w:t>我</w:t>
      </w:r>
      <w:proofErr w:type="gramStart"/>
      <w:r w:rsidRPr="0049470A">
        <w:rPr>
          <w:rFonts w:ascii="微软雅黑" w:hAnsi="微软雅黑"/>
        </w:rPr>
        <w:t>思如何</w:t>
      </w:r>
      <w:proofErr w:type="gramEnd"/>
      <w:r w:rsidRPr="0049470A">
        <w:rPr>
          <w:rFonts w:ascii="微软雅黑" w:hAnsi="微软雅黑"/>
        </w:rPr>
        <w:t>保证我思之所得的是真理</w:t>
      </w:r>
      <w:r w:rsidR="0049470A" w:rsidRPr="0049470A">
        <w:rPr>
          <w:rFonts w:ascii="微软雅黑" w:hAnsi="微软雅黑" w:hint="eastAsia"/>
        </w:rPr>
        <w:t>，</w:t>
      </w:r>
      <w:r w:rsidRPr="0049470A">
        <w:rPr>
          <w:rFonts w:ascii="微软雅黑" w:hAnsi="微软雅黑"/>
        </w:rPr>
        <w:t>我思固然证明了我的自由。但是我</w:t>
      </w:r>
      <w:proofErr w:type="gramStart"/>
      <w:r w:rsidRPr="0049470A">
        <w:rPr>
          <w:rFonts w:ascii="微软雅黑" w:hAnsi="微软雅黑"/>
        </w:rPr>
        <w:t>思如何</w:t>
      </w:r>
      <w:proofErr w:type="gramEnd"/>
      <w:r w:rsidRPr="0049470A">
        <w:rPr>
          <w:rFonts w:ascii="微软雅黑" w:hAnsi="微软雅黑"/>
        </w:rPr>
        <w:t>保证我的真理，那就是笛卡尔自己解决不了的。我</w:t>
      </w:r>
      <w:proofErr w:type="gramStart"/>
      <w:r w:rsidRPr="0049470A">
        <w:rPr>
          <w:rFonts w:ascii="微软雅黑" w:hAnsi="微软雅黑"/>
        </w:rPr>
        <w:t>思所得</w:t>
      </w:r>
      <w:proofErr w:type="gramEnd"/>
      <w:r w:rsidRPr="0049470A">
        <w:rPr>
          <w:rFonts w:ascii="微软雅黑" w:hAnsi="微软雅黑"/>
        </w:rPr>
        <w:t>如何和外部现实世界在本质上一致起来，如何我思的结果能够实际地改变外部现实世界。在这样的问题面前，就在笛卡尔哲学当中表达为精神和物质的二元论，身和心的二元论。心是理性，身体是物质的东西，那么这两者之间如何能够达到一种统一？它们如果不一致的话，我</w:t>
      </w:r>
      <w:proofErr w:type="gramStart"/>
      <w:r w:rsidRPr="0049470A">
        <w:rPr>
          <w:rFonts w:ascii="微软雅黑" w:hAnsi="微软雅黑"/>
        </w:rPr>
        <w:t>思所得</w:t>
      </w:r>
      <w:proofErr w:type="gramEnd"/>
      <w:r w:rsidRPr="0049470A">
        <w:rPr>
          <w:rFonts w:ascii="微软雅黑" w:hAnsi="微软雅黑"/>
        </w:rPr>
        <w:t>会是错的，不是真理。所以笛卡尔的问题也引起了欧洲近代哲学的主题变成一个认识论问题——认识主体如何契合那个被认识的客体。</w:t>
      </w:r>
    </w:p>
    <w:p w14:paraId="2A6EDE5C" w14:textId="77777777" w:rsidR="00CD1642" w:rsidRDefault="00A23561" w:rsidP="00116B2E">
      <w:pPr>
        <w:ind w:firstLine="540"/>
      </w:pPr>
      <w:r w:rsidRPr="0049470A">
        <w:rPr>
          <w:rFonts w:ascii="微软雅黑" w:hAnsi="微软雅黑"/>
        </w:rPr>
        <w:t>所以笛卡尔很有意思。那么心和身二元他没法统一，精神和物质的外部世界也没办法统一。那么它们的统一应当是可能的，这种可能性是用谁来保证的——用上帝。于是在灵魂和肉体、精神和物质、心和身，那个身体的身之上，设了一个上帝。</w:t>
      </w:r>
      <w:r>
        <w:t>笛卡尔照理应当不讲上帝了</w:t>
      </w:r>
      <w:r w:rsidR="00CD1642">
        <w:rPr>
          <w:rFonts w:hint="eastAsia"/>
        </w:rPr>
        <w:t>，</w:t>
      </w:r>
      <w:r>
        <w:t>但是他陷入二元论。比如说，我们说一个简单的问题，我们人这个身心相互作用这一点，大家都体会到的。比方说，我愤怒了，我手心要出汗。我紧张了，我恐惧了，手心也出汗，这个出汗并不是由于外部温度</w:t>
      </w:r>
      <w:proofErr w:type="gramStart"/>
      <w:r>
        <w:t>提高让</w:t>
      </w:r>
      <w:proofErr w:type="gramEnd"/>
      <w:r>
        <w:t>我出汗</w:t>
      </w:r>
      <w:r w:rsidR="00CD1642">
        <w:rPr>
          <w:rFonts w:hint="eastAsia"/>
        </w:rPr>
        <w:t>，</w:t>
      </w:r>
      <w:r>
        <w:t>是</w:t>
      </w:r>
      <w:proofErr w:type="gramStart"/>
      <w:r>
        <w:t>心造成</w:t>
      </w:r>
      <w:proofErr w:type="gramEnd"/>
      <w:r>
        <w:t>了身的变化。反过来</w:t>
      </w:r>
      <w:proofErr w:type="gramStart"/>
      <w:r>
        <w:t>身发生</w:t>
      </w:r>
      <w:proofErr w:type="gramEnd"/>
      <w:r>
        <w:t>变化</w:t>
      </w:r>
      <w:r w:rsidR="00CD1642">
        <w:rPr>
          <w:rFonts w:hint="eastAsia"/>
        </w:rPr>
        <w:t>，</w:t>
      </w:r>
      <w:r>
        <w:t>心也受影响。我们的肉体的痛苦会让心灵产生变化，比如说我们恐惧，火的</w:t>
      </w:r>
      <w:proofErr w:type="gramStart"/>
      <w:r>
        <w:t>刺痛让</w:t>
      </w:r>
      <w:proofErr w:type="gramEnd"/>
      <w:r>
        <w:t>我们害怕，害怕是心灵的</w:t>
      </w:r>
      <w:r w:rsidR="00CD1642">
        <w:rPr>
          <w:rFonts w:hint="eastAsia"/>
        </w:rPr>
        <w:t>，</w:t>
      </w:r>
      <w:r>
        <w:t>受到火的伤痛，那是一个身体的感觉</w:t>
      </w:r>
      <w:r w:rsidR="00CD1642">
        <w:rPr>
          <w:rFonts w:hint="eastAsia"/>
        </w:rPr>
        <w:t>，</w:t>
      </w:r>
      <w:r>
        <w:t>由身到心，由心到身。比如说我们早晨起来，知道要上学要上课的，但是身体还累的，还懒懒地躲在被温暖的被窝，在冬天</w:t>
      </w:r>
      <w:r w:rsidR="00A051C0">
        <w:rPr>
          <w:rFonts w:hint="eastAsia"/>
        </w:rPr>
        <w:t>。</w:t>
      </w:r>
      <w:r>
        <w:t>这时候我们怎么起来的？我们心要起来</w:t>
      </w:r>
      <w:r w:rsidR="00CD1642">
        <w:rPr>
          <w:rFonts w:hint="eastAsia"/>
        </w:rPr>
        <w:t>；</w:t>
      </w:r>
      <w:r>
        <w:t>心不起来</w:t>
      </w:r>
      <w:r w:rsidR="00CD1642">
        <w:rPr>
          <w:rFonts w:hint="eastAsia"/>
        </w:rPr>
        <w:t>，</w:t>
      </w:r>
      <w:r>
        <w:t>身体不起来</w:t>
      </w:r>
      <w:r w:rsidR="00A051C0">
        <w:rPr>
          <w:rFonts w:hint="eastAsia"/>
        </w:rPr>
        <w:t>。</w:t>
      </w:r>
      <w:r>
        <w:t>我有</w:t>
      </w:r>
      <w:r w:rsidR="00A051C0">
        <w:rPr>
          <w:rFonts w:hint="eastAsia"/>
        </w:rPr>
        <w:t>时候</w:t>
      </w:r>
      <w:r>
        <w:t>想这个问题，待在那里，我想我再也起不来了。为什么起不来？因为我</w:t>
      </w:r>
      <w:r>
        <w:lastRenderedPageBreak/>
        <w:t>想我这个心怎么让这个身起来，我发现我这个心完全被身体所支配了</w:t>
      </w:r>
      <w:r w:rsidR="00A051C0">
        <w:rPr>
          <w:rFonts w:hint="eastAsia"/>
        </w:rPr>
        <w:t>。</w:t>
      </w:r>
      <w:r>
        <w:t>后来莫名其妙一刹那之间，我想起一个重要的事情，我一跃而起</w:t>
      </w:r>
      <w:r w:rsidR="00CD1642">
        <w:rPr>
          <w:rFonts w:hint="eastAsia"/>
        </w:rPr>
        <w:t>，</w:t>
      </w:r>
      <w:r>
        <w:t>我似乎对这个一跃而起感到万分惊讶。先前那个手臂都不听我的话，后来我就一跃而起了。所以从精神的意志到肉体的行动，这两者之间的过渡是怎么过渡的</w:t>
      </w:r>
      <w:r w:rsidR="00CD1642">
        <w:rPr>
          <w:rFonts w:hint="eastAsia"/>
        </w:rPr>
        <w:t>？</w:t>
      </w:r>
    </w:p>
    <w:p w14:paraId="5970182C" w14:textId="19488946" w:rsidR="003E76ED" w:rsidRDefault="00A23561" w:rsidP="00116B2E">
      <w:pPr>
        <w:ind w:firstLine="540"/>
      </w:pPr>
      <w:r>
        <w:t>有的人讲这个精神是为主的，这道理也是经常可以得到证实的，比如说你最好不要去定期检查身体检查，查出一个报告说，你得了癌症。好了，你真觉得自己身体什么都不行了，但是在这个报告之前一分钟，你还生龙活虎。这个报告一拿到手里以后，你整个身体感觉不对了，你觉得这个也</w:t>
      </w:r>
      <w:proofErr w:type="gramStart"/>
      <w:r>
        <w:t>不</w:t>
      </w:r>
      <w:proofErr w:type="gramEnd"/>
      <w:r w:rsidR="00A051C0">
        <w:rPr>
          <w:rFonts w:hint="eastAsia"/>
        </w:rPr>
        <w:t>拎</w:t>
      </w:r>
      <w:r>
        <w:t>动，那个也不行了，走三步路喘气了，实际上身体和一分钟前没</w:t>
      </w:r>
      <w:r>
        <w:rPr>
          <w:rFonts w:hint="eastAsia"/>
        </w:rPr>
        <w:t>啥</w:t>
      </w:r>
      <w:r>
        <w:t>差别，因为你得到了那个报告。后来经过了三个月的折磨，身体一塌糊涂，又一个报告来了，说前面一个报告错了，你马上又生龙活虎起来了。还有一个试验</w:t>
      </w:r>
      <w:r w:rsidR="00CD1642">
        <w:rPr>
          <w:rFonts w:hint="eastAsia"/>
        </w:rPr>
        <w:t>，</w:t>
      </w:r>
      <w:r>
        <w:t>把一个人关在一个房间里让他看不见周围的一切，把他眼睛都蒙上，然后</w:t>
      </w:r>
      <w:r w:rsidR="00836D97">
        <w:rPr>
          <w:rFonts w:hint="eastAsia"/>
        </w:rPr>
        <w:t>开始</w:t>
      </w:r>
      <w:r>
        <w:t>在他的手腕上割一下，根本没割出血来，然后让他听那个滴水的声音，他就在这个滴水的声音当中慢慢死去，因为他觉得他的血就在流失，慢慢</w:t>
      </w:r>
      <w:r w:rsidR="002044CE">
        <w:rPr>
          <w:rFonts w:hint="eastAsia"/>
        </w:rPr>
        <w:t>地</w:t>
      </w:r>
      <w:r>
        <w:t>流光啊，他</w:t>
      </w:r>
      <w:r w:rsidR="00836D97">
        <w:rPr>
          <w:rFonts w:hint="eastAsia"/>
        </w:rPr>
        <w:t>真</w:t>
      </w:r>
      <w:r>
        <w:t>死了，这个实验</w:t>
      </w:r>
      <w:r>
        <w:rPr>
          <w:rFonts w:hint="eastAsia"/>
        </w:rPr>
        <w:t>是</w:t>
      </w:r>
      <w:r>
        <w:t>真的还是假的？我反正听到许多人讲做过这种实验，就是说我们的心灵对我们身体的影响。</w:t>
      </w:r>
    </w:p>
    <w:p w14:paraId="3046963E" w14:textId="77777777" w:rsidR="002044CE" w:rsidRDefault="00A23561" w:rsidP="00116B2E">
      <w:pPr>
        <w:ind w:firstLine="540"/>
      </w:pPr>
      <w:r w:rsidRPr="00836D97">
        <w:rPr>
          <w:rFonts w:ascii="微软雅黑" w:hAnsi="微软雅黑"/>
        </w:rPr>
        <w:t>这些问题叫Metaphysics的问题，就形而上的问题，它不是科学能解决的，你们千万不要</w:t>
      </w:r>
      <w:r w:rsidR="00836D97">
        <w:rPr>
          <w:rFonts w:ascii="微软雅黑" w:hAnsi="微软雅黑" w:hint="eastAsia"/>
        </w:rPr>
        <w:t>寄</w:t>
      </w:r>
      <w:r w:rsidRPr="00836D97">
        <w:rPr>
          <w:rFonts w:ascii="微软雅黑" w:hAnsi="微软雅黑"/>
        </w:rPr>
        <w:t>希望心理学或者生理学的联</w:t>
      </w:r>
      <w:r>
        <w:t>合的努力</w:t>
      </w:r>
      <w:r w:rsidR="00A051C0">
        <w:rPr>
          <w:rFonts w:hint="eastAsia"/>
        </w:rPr>
        <w:t>，</w:t>
      </w:r>
      <w:r>
        <w:t>来解决身心之间相互怎么作用</w:t>
      </w:r>
      <w:r w:rsidR="002044CE">
        <w:rPr>
          <w:rFonts w:hint="eastAsia"/>
        </w:rPr>
        <w:t>的。</w:t>
      </w:r>
      <w:r>
        <w:t>你即使把心理活动还原为那种电化学过程，大脑神经组织里的电化学过程，现在都描述过了，它还是一个生理过程。它怎么一跃而成精神过程、心理过程，这一个跳跃你没办法解释。所以笛卡尔当时也陷入这种痛苦。他后来就想，心和身作用，有一个地方作用，叫松果腺。身体影响心灵和心灵影响身体有一个作用点</w:t>
      </w:r>
      <w:r w:rsidR="00A051C0">
        <w:rPr>
          <w:rFonts w:hint="eastAsia"/>
        </w:rPr>
        <w:t>。</w:t>
      </w:r>
      <w:r>
        <w:t>他在解剖意义上指出，松果腺就是这个身心相互作用的位置。松果腺解决问题了吗？那么松果腺本身是精神的东西，还是物质的东西呢？所以在松果腺里面究竟发生了什么呢，它是一个精神实体，还是一个物质实体。所以它还是二元论，笛卡尔还是二元论，于是二元论的问题得不到解决，就得有一个身心和谐，它们相互作用的基础、保证，就是上帝。上帝让这两个系列和谐一致</w:t>
      </w:r>
      <w:r w:rsidR="002044CE">
        <w:rPr>
          <w:rFonts w:hint="eastAsia"/>
        </w:rPr>
        <w:t>，</w:t>
      </w:r>
      <w:r>
        <w:t>一个是物质的系列，一个是精神的系列，上帝造成了他们两者之间的和谐。所以总是让身体的变化可以在心灵当中、精神中得到反应，让精神的变化在身体当中得到反应，是上帝安排的。</w:t>
      </w:r>
    </w:p>
    <w:p w14:paraId="665217D1" w14:textId="77777777" w:rsidR="002044CE" w:rsidRDefault="00A23561" w:rsidP="00116B2E">
      <w:pPr>
        <w:ind w:firstLine="540"/>
      </w:pPr>
      <w:r>
        <w:lastRenderedPageBreak/>
        <w:t>我们随着笛卡尔这样一个倒退很大是吧，但再想一想，（它）一种具有重大预见能力。就是说笛卡尔发现一个如果我们假定我们的理性是如此的强大，即认识主体、那个我思是如此强大，可以让这个世界听从我思的一切真理的判断，那么人就会</w:t>
      </w:r>
      <w:r>
        <w:rPr>
          <w:rFonts w:hint="eastAsia"/>
        </w:rPr>
        <w:t>变得狂妄自大</w:t>
      </w:r>
      <w:r>
        <w:t>。所以在理性和物质现实对峙当中要设出一个甚至高于理性的存在，那是上帝。可以说笛卡尔用这种理论预言了一个主张科学理性，主张理性自由的时代，人类仍然不应当失去对上帝的敬畏感。所以笛卡尔的哲学你不要随便讲到这里就批判他了，唉，你看，他又造出上帝来了。西方许多大思想家</w:t>
      </w:r>
      <w:r>
        <w:rPr>
          <w:rFonts w:hint="eastAsia"/>
        </w:rPr>
        <w:t>后来</w:t>
      </w:r>
      <w:r>
        <w:t>都找上帝的，他们都是理性主义的提倡者</w:t>
      </w:r>
      <w:r w:rsidR="00A051C0">
        <w:rPr>
          <w:rFonts w:hint="eastAsia"/>
        </w:rPr>
        <w:t>、</w:t>
      </w:r>
      <w:r>
        <w:t>鼓吹者</w:t>
      </w:r>
      <w:r w:rsidR="00A051C0">
        <w:rPr>
          <w:rFonts w:hint="eastAsia"/>
        </w:rPr>
        <w:t>、</w:t>
      </w:r>
      <w:r>
        <w:t>宣传者，张扬理性，</w:t>
      </w:r>
      <w:r w:rsidR="002044CE">
        <w:rPr>
          <w:rFonts w:hint="eastAsia"/>
        </w:rPr>
        <w:t>崇洋</w:t>
      </w:r>
      <w:r>
        <w:t>理性，要求用理性来审判一切，但是他们最后还得请个上帝，这是种限制。</w:t>
      </w:r>
    </w:p>
    <w:p w14:paraId="6BFF205E" w14:textId="3F09CE5A" w:rsidR="003E76ED" w:rsidRPr="002044CE" w:rsidRDefault="00A23561" w:rsidP="00116B2E">
      <w:pPr>
        <w:ind w:firstLine="540"/>
        <w:rPr>
          <w:rFonts w:ascii="微软雅黑" w:hAnsi="微软雅黑"/>
        </w:rPr>
      </w:pPr>
      <w:r>
        <w:t>如果说笛卡尔这种限制还只是表达在他在身和心、精神和物质之上这一个上帝，那么到了康德那里呢？这个设定是被通过充分加以论证的，就是说这种设定意味着我们</w:t>
      </w:r>
      <w:r w:rsidRPr="002044CE">
        <w:rPr>
          <w:rFonts w:ascii="微软雅黑" w:hAnsi="微软雅黑"/>
        </w:rPr>
        <w:t>对理性要加限制，一个崇</w:t>
      </w:r>
      <w:r w:rsidR="002044CE" w:rsidRPr="002044CE">
        <w:rPr>
          <w:rFonts w:ascii="微软雅黑" w:hAnsi="微软雅黑" w:hint="eastAsia"/>
        </w:rPr>
        <w:t>洋</w:t>
      </w:r>
      <w:r w:rsidRPr="002044CE">
        <w:rPr>
          <w:rFonts w:ascii="微软雅黑" w:hAnsi="微软雅黑"/>
        </w:rPr>
        <w:t>理性</w:t>
      </w:r>
      <w:r w:rsidR="00A051C0" w:rsidRPr="002044CE">
        <w:rPr>
          <w:rFonts w:ascii="微软雅黑" w:hAnsi="微软雅黑" w:hint="eastAsia"/>
        </w:rPr>
        <w:t>、</w:t>
      </w:r>
      <w:r w:rsidRPr="002044CE">
        <w:rPr>
          <w:rFonts w:ascii="微软雅黑" w:hAnsi="微软雅黑"/>
        </w:rPr>
        <w:t>为开辟道路的启蒙运动，慢慢就自觉到它自身的问题了。而这种对自觉最初表达在德国的哲学里边。</w:t>
      </w:r>
    </w:p>
    <w:p w14:paraId="7D6DA04D" w14:textId="5E976763" w:rsidR="003E76ED" w:rsidRPr="002044CE" w:rsidRDefault="00A23561" w:rsidP="00116B2E">
      <w:pPr>
        <w:ind w:firstLine="540"/>
        <w:rPr>
          <w:rFonts w:ascii="微软雅黑" w:hAnsi="微软雅黑"/>
        </w:rPr>
      </w:pPr>
      <w:r w:rsidRPr="002044CE">
        <w:rPr>
          <w:rFonts w:ascii="微软雅黑" w:hAnsi="微软雅黑"/>
        </w:rPr>
        <w:t>所以康德作为德国古典哲学的开创者。他的哲学的第一个要务，就是限制知识。为知识划定界限，为信仰留出地盘。那么我们就进入康德。但是我们讲康德</w:t>
      </w:r>
      <w:r w:rsidR="00A051C0" w:rsidRPr="002044CE">
        <w:rPr>
          <w:rFonts w:ascii="微软雅黑" w:hAnsi="微软雅黑" w:hint="eastAsia"/>
        </w:rPr>
        <w:t>限制</w:t>
      </w:r>
      <w:r w:rsidRPr="002044CE">
        <w:rPr>
          <w:rFonts w:ascii="微软雅黑" w:hAnsi="微软雅黑"/>
        </w:rPr>
        <w:t>理性的训练，但是我们也别忘了康德是一个理性主义者。他限制</w:t>
      </w:r>
      <w:r w:rsidR="00DC0354" w:rsidRPr="002044CE">
        <w:rPr>
          <w:rFonts w:ascii="微软雅黑" w:hAnsi="微软雅黑" w:hint="eastAsia"/>
        </w:rPr>
        <w:t>的</w:t>
      </w:r>
      <w:r w:rsidRPr="002044CE">
        <w:rPr>
          <w:rFonts w:ascii="微软雅黑" w:hAnsi="微软雅黑"/>
        </w:rPr>
        <w:t>是什么理性呢</w:t>
      </w:r>
      <w:r w:rsidR="00AD6AC3">
        <w:rPr>
          <w:rFonts w:ascii="微软雅黑" w:hAnsi="微软雅黑" w:hint="eastAsia"/>
        </w:rPr>
        <w:t>，</w:t>
      </w:r>
      <w:r w:rsidRPr="002044CE">
        <w:rPr>
          <w:rFonts w:ascii="微软雅黑" w:hAnsi="微软雅黑"/>
        </w:rPr>
        <w:t>理论理性，为信仰留出地盘，这个信仰不是一种宗教信仰，而是实践上的信仰，就实践理性它同时是一种信仰。好，现在我们来区分理论理性和实践理性。</w:t>
      </w:r>
    </w:p>
    <w:p w14:paraId="60730044" w14:textId="7C85BF75" w:rsidR="003E76ED" w:rsidRDefault="00A23561" w:rsidP="00116B2E">
      <w:pPr>
        <w:ind w:firstLine="540"/>
      </w:pPr>
      <w:r w:rsidRPr="002044CE">
        <w:rPr>
          <w:rFonts w:ascii="微软雅黑" w:hAnsi="微软雅黑"/>
        </w:rPr>
        <w:t>理性有两种用法。一种用法</w:t>
      </w:r>
      <w:proofErr w:type="gramStart"/>
      <w:r w:rsidRPr="002044CE">
        <w:rPr>
          <w:rFonts w:ascii="微软雅黑" w:hAnsi="微软雅黑"/>
        </w:rPr>
        <w:t>叫理论</w:t>
      </w:r>
      <w:proofErr w:type="gramEnd"/>
      <w:r w:rsidRPr="002044CE">
        <w:rPr>
          <w:rFonts w:ascii="微软雅黑" w:hAnsi="微软雅黑"/>
        </w:rPr>
        <w:t>理性，理性的理论用法</w:t>
      </w:r>
      <w:r w:rsidR="00AD6AC3">
        <w:rPr>
          <w:rFonts w:ascii="微软雅黑" w:hAnsi="微软雅黑" w:hint="eastAsia"/>
        </w:rPr>
        <w:t>。</w:t>
      </w:r>
      <w:r w:rsidRPr="002044CE">
        <w:rPr>
          <w:rFonts w:ascii="微软雅黑" w:hAnsi="微软雅黑"/>
        </w:rPr>
        <w:t>什么叫理性的理论用法，即我们为自然界寻找它的定律等等，都是为自然界立法。就是自然界作为一个我们所获得的经验世界的话呢，它是由我们人心这个理性的能力加给它先验的形式</w:t>
      </w:r>
      <w:r w:rsidR="00AD6AC3">
        <w:rPr>
          <w:rFonts w:ascii="微软雅黑" w:hAnsi="微软雅黑" w:hint="eastAsia"/>
        </w:rPr>
        <w:t>，</w:t>
      </w:r>
      <w:r w:rsidRPr="002044CE">
        <w:rPr>
          <w:rFonts w:ascii="微软雅黑" w:hAnsi="微软雅黑"/>
        </w:rPr>
        <w:t>来整理我们感官所获得的感觉材料，才做成这个</w:t>
      </w:r>
      <w:r>
        <w:t>现象界，这个自然界。我们一谈自然界不能先抽象地把它想象成物质</w:t>
      </w:r>
      <w:r w:rsidR="00DC0354">
        <w:rPr>
          <w:rFonts w:hint="eastAsia"/>
        </w:rPr>
        <w:t>世界</w:t>
      </w:r>
      <w:r>
        <w:t>，总是</w:t>
      </w:r>
      <w:r>
        <w:rPr>
          <w:rFonts w:hint="eastAsia"/>
        </w:rPr>
        <w:t>犹如</w:t>
      </w:r>
      <w:r>
        <w:t>天上的气象，大地上的各种自然物以及它们相互联系和相互转化，</w:t>
      </w:r>
      <w:r w:rsidR="00AD6AC3">
        <w:rPr>
          <w:rFonts w:hint="eastAsia"/>
        </w:rPr>
        <w:t>有</w:t>
      </w:r>
      <w:r>
        <w:t>水结成冰等等各种各样的自然现象。这种自然现象之所以成立为自然现象吧，它不是感官全然可以告诉我们的、获得的，感官获得的是混沌一片的东西，是因为先验的形式加之与它，然后一条一条的经验才成立，经验成立了</w:t>
      </w:r>
      <w:r w:rsidR="00AD6AC3">
        <w:rPr>
          <w:rFonts w:hint="eastAsia"/>
        </w:rPr>
        <w:t>，</w:t>
      </w:r>
      <w:r>
        <w:t>就组成一个自然界</w:t>
      </w:r>
      <w:r w:rsidR="00AD6AC3">
        <w:rPr>
          <w:rFonts w:hint="eastAsia"/>
        </w:rPr>
        <w:t>，</w:t>
      </w:r>
      <w:r>
        <w:t>各种经验组成起来的一个经验自然界，自然界是这个意义（上的）。你想到一个抽象的、纯粹抽象的物质世界，它就等于自然界吗？不是，那个纯粹</w:t>
      </w:r>
      <w:r>
        <w:lastRenderedPageBreak/>
        <w:t>的物质世界恰好是来自我们思辨的结果。我们总是在感官上接触到外部世界，得到的是混沌一片，然后用我们的理性的先验形式去整理这些感觉材料，才获得井然有序的经验世界，那叫自然界。所以康德的第一个原则说，理性在这样用的时候，即用在整理感觉材料的时候，做成一条一条经验和知识，那么这叫理性的理论用法。</w:t>
      </w:r>
    </w:p>
    <w:p w14:paraId="59442532" w14:textId="62CEE51E" w:rsidR="005C1124" w:rsidRDefault="00A23561" w:rsidP="00116B2E">
      <w:pPr>
        <w:ind w:firstLine="540"/>
      </w:pPr>
      <w:r>
        <w:t>理性不能没有感性提供给它材料，这叫概念无直观是空，直观就是获得感觉材料</w:t>
      </w:r>
      <w:r w:rsidR="00AD6AC3">
        <w:rPr>
          <w:rFonts w:hint="eastAsia"/>
        </w:rPr>
        <w:t>。</w:t>
      </w:r>
      <w:r>
        <w:t>直观无概念</w:t>
      </w:r>
      <w:r w:rsidR="00AD6AC3">
        <w:rPr>
          <w:rFonts w:hint="eastAsia"/>
        </w:rPr>
        <w:t>则</w:t>
      </w:r>
      <w:r>
        <w:t>盲，概念就是那些先天形式、认知形式，要加到材料中去，它（经验材料）才不是盲目的，混沌一片的</w:t>
      </w:r>
      <w:r w:rsidR="00AD6AC3">
        <w:rPr>
          <w:rFonts w:hint="eastAsia"/>
        </w:rPr>
        <w:t>，</w:t>
      </w:r>
      <w:r>
        <w:t>所以这直观无概念则盲，盲人的盲。概念无直观则空，我们没有直观材料，只用概念</w:t>
      </w:r>
      <w:r w:rsidR="00AD6AC3">
        <w:rPr>
          <w:rFonts w:hint="eastAsia"/>
        </w:rPr>
        <w:t>，</w:t>
      </w:r>
      <w:r>
        <w:t>是没办法有一个经验世界和自然科学的基础的</w:t>
      </w:r>
      <w:r w:rsidR="00AD6AC3">
        <w:rPr>
          <w:rFonts w:hint="eastAsia"/>
        </w:rPr>
        <w:t>。</w:t>
      </w:r>
      <w:r>
        <w:t>所以自然科学的认识，总是先要从感性经验开始，直觉开始</w:t>
      </w:r>
      <w:r w:rsidR="00ED0E0D">
        <w:rPr>
          <w:rFonts w:hint="eastAsia"/>
        </w:rPr>
        <w:t>，</w:t>
      </w:r>
      <w:r>
        <w:t>但是不是都起源于直觉</w:t>
      </w:r>
      <w:r w:rsidR="00ED0E0D">
        <w:rPr>
          <w:rFonts w:hint="eastAsia"/>
        </w:rPr>
        <w:t>；</w:t>
      </w:r>
      <w:r>
        <w:t>从它开始并不都来源于它。那么这样一个原则被康德提出来了，那么他说这个人心的一种用法，人的理性能力的一种理论用法，理论用法就造成知识，它的结果叫知识</w:t>
      </w:r>
      <w:r w:rsidR="00DC0354">
        <w:rPr>
          <w:rFonts w:hint="eastAsia"/>
        </w:rPr>
        <w:t>。</w:t>
      </w:r>
      <w:r>
        <w:t>产生知识的理性</w:t>
      </w:r>
      <w:proofErr w:type="gramStart"/>
      <w:r>
        <w:t>叫理论</w:t>
      </w:r>
      <w:proofErr w:type="gramEnd"/>
      <w:r>
        <w:t>理性。</w:t>
      </w:r>
    </w:p>
    <w:p w14:paraId="7EDB0EE0" w14:textId="5B882D9E" w:rsidR="003E76ED" w:rsidRPr="00ED0E0D" w:rsidRDefault="00A23561" w:rsidP="00116B2E">
      <w:pPr>
        <w:ind w:firstLine="540"/>
        <w:rPr>
          <w:rFonts w:ascii="微软雅黑" w:hAnsi="微软雅黑"/>
        </w:rPr>
      </w:pPr>
      <w:r w:rsidRPr="00ED0E0D">
        <w:rPr>
          <w:rFonts w:ascii="微软雅黑" w:hAnsi="微软雅黑"/>
        </w:rPr>
        <w:t>但是人类的理性这种认识能力还要认识到一种不是具体事物作为</w:t>
      </w:r>
      <w:proofErr w:type="gramStart"/>
      <w:r w:rsidRPr="00ED0E0D">
        <w:rPr>
          <w:rFonts w:ascii="微软雅黑" w:hAnsi="微软雅黑"/>
        </w:rPr>
        <w:t>它对象</w:t>
      </w:r>
      <w:proofErr w:type="gramEnd"/>
      <w:r w:rsidRPr="00ED0E0D">
        <w:rPr>
          <w:rFonts w:ascii="微软雅黑" w:hAnsi="微软雅黑"/>
        </w:rPr>
        <w:t>的东西，而是一种绝对的无条件的事物，这种事物它是看不到摸不到的，因为它超感性。那么理性在认识到这种对象的时候呢，这是理性的，不是</w:t>
      </w:r>
      <w:r w:rsidR="00DC0354" w:rsidRPr="00ED0E0D">
        <w:rPr>
          <w:rFonts w:ascii="微软雅黑" w:hAnsi="微软雅黑" w:hint="eastAsia"/>
        </w:rPr>
        <w:t>它</w:t>
      </w:r>
      <w:r w:rsidRPr="00ED0E0D">
        <w:rPr>
          <w:rFonts w:ascii="微软雅黑" w:hAnsi="微软雅黑"/>
        </w:rPr>
        <w:t>的理论用法，是它的实践用法。什么意思呢？比如说，我们讲人格，讲资本，讲货币</w:t>
      </w:r>
      <w:r w:rsidR="00DC0354" w:rsidRPr="00ED0E0D">
        <w:rPr>
          <w:rFonts w:ascii="微软雅黑" w:hAnsi="微软雅黑" w:hint="eastAsia"/>
        </w:rPr>
        <w:t>，</w:t>
      </w:r>
      <w:r w:rsidRPr="00ED0E0D">
        <w:rPr>
          <w:rFonts w:ascii="微软雅黑" w:hAnsi="微软雅黑"/>
        </w:rPr>
        <w:t>讲诸如此类</w:t>
      </w:r>
      <w:r w:rsidR="00DC0354" w:rsidRPr="00ED0E0D">
        <w:rPr>
          <w:rFonts w:ascii="微软雅黑" w:hAnsi="微软雅黑" w:hint="eastAsia"/>
        </w:rPr>
        <w:t>，</w:t>
      </w:r>
      <w:r w:rsidRPr="00ED0E0D">
        <w:rPr>
          <w:rFonts w:ascii="微软雅黑" w:hAnsi="微软雅黑"/>
        </w:rPr>
        <w:t>商品，作为交换价值的商品，国家，宪法等等这一切，都是超感性的</w:t>
      </w:r>
      <w:r w:rsidR="00ED0E0D">
        <w:rPr>
          <w:rFonts w:ascii="微软雅黑" w:hAnsi="微软雅黑" w:hint="eastAsia"/>
        </w:rPr>
        <w:t>。</w:t>
      </w:r>
      <w:r w:rsidRPr="00ED0E0D">
        <w:rPr>
          <w:rFonts w:ascii="微软雅黑" w:hAnsi="微软雅黑"/>
        </w:rPr>
        <w:t>你从来没看到过王德峰的人格，你们能够触摸到的是我的肉体，观测到的是我的如此这般一个外形</w:t>
      </w:r>
      <w:r w:rsidR="00ED0E0D">
        <w:rPr>
          <w:rFonts w:ascii="微软雅黑" w:hAnsi="微软雅黑" w:hint="eastAsia"/>
        </w:rPr>
        <w:t>，</w:t>
      </w:r>
      <w:r w:rsidRPr="00ED0E0D">
        <w:rPr>
          <w:rFonts w:ascii="微软雅黑" w:hAnsi="微软雅黑"/>
        </w:rPr>
        <w:t>但是人格是不具备这种形状的，它不是感觉的对象，但是你们确认我作为person的存在，这种确认就是我这个person是一种绝对无条件的事物。这种绝对无条件的事物，同样人类有一种能力去认识它，是理性。但是这种认知又没办法把人格作为一个自然物来理解它，认识它，找出它的规律，它是一个知识的对象，它不是的</w:t>
      </w:r>
      <w:r w:rsidR="00DC0354" w:rsidRPr="00ED0E0D">
        <w:rPr>
          <w:rFonts w:ascii="微软雅黑" w:hAnsi="微软雅黑" w:hint="eastAsia"/>
        </w:rPr>
        <w:t>。</w:t>
      </w:r>
      <w:r w:rsidRPr="00ED0E0D">
        <w:rPr>
          <w:rFonts w:ascii="微软雅黑" w:hAnsi="微软雅黑"/>
        </w:rPr>
        <w:t>就是说，你要知道它存在，然后尊重它的存在，然后跟这个绝对的无条件的事物打交道，这种打交道叫实践，也就是社会交往。</w:t>
      </w:r>
    </w:p>
    <w:p w14:paraId="614BF753" w14:textId="77777777" w:rsidR="003B6B32" w:rsidRDefault="00A23561" w:rsidP="00116B2E">
      <w:pPr>
        <w:ind w:firstLine="540"/>
        <w:rPr>
          <w:rFonts w:ascii="微软雅黑" w:hAnsi="微软雅黑"/>
        </w:rPr>
      </w:pPr>
      <w:r>
        <w:t>社会交往构成一个社会世界。社会世界里边的理性，起作用的理性，都是理性的实践用法。这个实践就是社会交往，就是建立社会关系，这叫实践。所以西方哲学啊，就实践哲学，你们不要马上想到这是马克思意义上的那个实践哲学，不，它就是指伦理哲学。伦理哲学又</w:t>
      </w:r>
      <w:proofErr w:type="gramStart"/>
      <w:r>
        <w:t>叫实践</w:t>
      </w:r>
      <w:proofErr w:type="gramEnd"/>
      <w:r>
        <w:t>哲学。因为它是指建立社会关系的活动，你想想看我们人与人之间怎么建立社会关</w:t>
      </w:r>
      <w:r>
        <w:lastRenderedPageBreak/>
        <w:t>系。我们认同他是我生出来的，</w:t>
      </w:r>
      <w:r w:rsidR="00ED0E0D">
        <w:rPr>
          <w:rFonts w:hint="eastAsia"/>
        </w:rPr>
        <w:t>或者</w:t>
      </w:r>
      <w:r>
        <w:t>我是他生出来的，这只是认同一个自然联系，</w:t>
      </w:r>
      <w:r w:rsidR="00ED0E0D">
        <w:rPr>
          <w:rFonts w:hint="eastAsia"/>
        </w:rPr>
        <w:t>它</w:t>
      </w:r>
      <w:r>
        <w:t>还不叫社会关系。父子之间的关系，它固然可以建立在血缘的基础上，但它也可以不建立在血缘的基础上。继</w:t>
      </w:r>
      <w:r w:rsidRPr="00ED0E0D">
        <w:rPr>
          <w:rFonts w:ascii="微软雅黑" w:hAnsi="微软雅黑"/>
        </w:rPr>
        <w:t>父和他的儿子之间的关系就没有血缘的基础，但是他们是人格之间，两个人格之间构成了父子关系。这种父子关系在法律上应当得到承认和确认，因为实际上发生了教育与被教育，抚养与被抚养，监护和被监护的关系，只要这种关系实现了，那就叫父子关系，尽管这个儿子不是他这个父亲生的</w:t>
      </w:r>
      <w:r w:rsidR="00ED0E0D">
        <w:rPr>
          <w:rFonts w:ascii="微软雅黑" w:hAnsi="微软雅黑" w:hint="eastAsia"/>
        </w:rPr>
        <w:t>。《</w:t>
      </w:r>
      <w:r w:rsidR="00ED0E0D" w:rsidRPr="00ED0E0D">
        <w:rPr>
          <w:rFonts w:ascii="微软雅黑" w:hAnsi="微软雅黑"/>
        </w:rPr>
        <w:t>拿破仑法典</w:t>
      </w:r>
      <w:r w:rsidR="00ED0E0D">
        <w:rPr>
          <w:rFonts w:ascii="微软雅黑" w:hAnsi="微软雅黑" w:hint="eastAsia"/>
        </w:rPr>
        <w:t>》</w:t>
      </w:r>
      <w:r w:rsidRPr="00ED0E0D">
        <w:rPr>
          <w:rFonts w:ascii="微软雅黑" w:hAnsi="微软雅黑"/>
        </w:rPr>
        <w:t>的基本精神就是如此</w:t>
      </w:r>
      <w:r w:rsidR="003B6B32">
        <w:rPr>
          <w:rFonts w:ascii="微软雅黑" w:hAnsi="微软雅黑" w:hint="eastAsia"/>
        </w:rPr>
        <w:t>，</w:t>
      </w:r>
      <w:r w:rsidRPr="00ED0E0D">
        <w:rPr>
          <w:rFonts w:ascii="微软雅黑" w:hAnsi="微软雅黑"/>
        </w:rPr>
        <w:t>所以它完成了把社会关系的基础看成是人格之间的关系</w:t>
      </w:r>
      <w:r w:rsidR="00C53E24">
        <w:rPr>
          <w:rFonts w:ascii="微软雅黑" w:hAnsi="微软雅黑" w:hint="eastAsia"/>
        </w:rPr>
        <w:t>，</w:t>
      </w:r>
      <w:r w:rsidRPr="00ED0E0D">
        <w:rPr>
          <w:rFonts w:ascii="微软雅黑" w:hAnsi="微软雅黑"/>
        </w:rPr>
        <w:t>进一步完成了。这种完成在康德哲学里面就叫理性的实践用法。那个对象，理性此刻的对象，不再是自然的感觉的复合，而是智思体。我以前讲过吧</w:t>
      </w:r>
      <w:r w:rsidR="003B6B32">
        <w:rPr>
          <w:rFonts w:ascii="微软雅黑" w:hAnsi="微软雅黑" w:hint="eastAsia"/>
        </w:rPr>
        <w:t>。</w:t>
      </w:r>
      <w:r w:rsidRPr="00ED0E0D">
        <w:rPr>
          <w:rFonts w:ascii="微软雅黑" w:hAnsi="微软雅黑"/>
        </w:rPr>
        <w:t>我们把现象这个英文词的前缀去掉，现象就phenomenon，把这个</w:t>
      </w:r>
      <w:proofErr w:type="spellStart"/>
      <w:r w:rsidRPr="00ED0E0D">
        <w:rPr>
          <w:rFonts w:ascii="微软雅黑" w:hAnsi="微软雅黑"/>
        </w:rPr>
        <w:t>phe</w:t>
      </w:r>
      <w:proofErr w:type="spellEnd"/>
      <w:r w:rsidRPr="00ED0E0D">
        <w:rPr>
          <w:rFonts w:ascii="微软雅黑" w:hAnsi="微软雅黑"/>
        </w:rPr>
        <w:t>拿掉</w:t>
      </w:r>
      <w:r w:rsidR="00C53E24">
        <w:rPr>
          <w:rFonts w:ascii="微软雅黑" w:hAnsi="微软雅黑" w:hint="eastAsia"/>
        </w:rPr>
        <w:t>，</w:t>
      </w:r>
      <w:r w:rsidRPr="00ED0E0D">
        <w:rPr>
          <w:rFonts w:ascii="微软雅黑" w:hAnsi="微软雅黑"/>
        </w:rPr>
        <w:t>得到了</w:t>
      </w:r>
      <w:proofErr w:type="spellStart"/>
      <w:r w:rsidRPr="00ED0E0D">
        <w:rPr>
          <w:rFonts w:ascii="微软雅黑" w:hAnsi="微软雅黑"/>
        </w:rPr>
        <w:t>nomenon</w:t>
      </w:r>
      <w:proofErr w:type="spellEnd"/>
      <w:r w:rsidRPr="00ED0E0D">
        <w:rPr>
          <w:rFonts w:ascii="微软雅黑" w:hAnsi="微软雅黑"/>
        </w:rPr>
        <w:t>叫本体、智思体</w:t>
      </w:r>
      <w:r w:rsidR="003B6B32">
        <w:rPr>
          <w:rFonts w:ascii="微软雅黑" w:hAnsi="微软雅黑" w:hint="eastAsia"/>
        </w:rPr>
        <w:t>，</w:t>
      </w:r>
      <w:r w:rsidRPr="00ED0E0D">
        <w:rPr>
          <w:rFonts w:ascii="微软雅黑" w:hAnsi="微软雅黑"/>
        </w:rPr>
        <w:t>就是说它这个东西不是可感知的东西，但是它是理性把握到的。</w:t>
      </w:r>
    </w:p>
    <w:p w14:paraId="25024D24" w14:textId="33CC74FD" w:rsidR="006421CD" w:rsidRDefault="00A23561" w:rsidP="00116B2E">
      <w:pPr>
        <w:ind w:firstLine="540"/>
      </w:pPr>
      <w:r w:rsidRPr="00ED0E0D">
        <w:rPr>
          <w:rFonts w:ascii="微软雅黑" w:hAnsi="微软雅黑"/>
        </w:rPr>
        <w:t>这都是康德的哲学的重大贡献，来证明两件事情，第一件事情，我们所面对的自然世界也以</w:t>
      </w:r>
      <w:r>
        <w:t>人心做它的基础，人心的理性做理论的用法，才获得的一个有规律的经验世界，作为自然界存在。人心，它的理性的实践的用法就是建立社会关系，</w:t>
      </w:r>
      <w:r w:rsidR="003B6B32">
        <w:rPr>
          <w:rFonts w:hint="eastAsia"/>
        </w:rPr>
        <w:t>来</w:t>
      </w:r>
      <w:r>
        <w:t>获得一个社会世界。所以两个世界都以人心的理性做基础，所以康德有三个批判，前两个批判叫《纯粹理性批判》和《实践理性批判》</w:t>
      </w:r>
      <w:r w:rsidR="005C1124">
        <w:rPr>
          <w:rFonts w:hint="eastAsia"/>
        </w:rPr>
        <w:t>。</w:t>
      </w:r>
      <w:r>
        <w:t>《纯粹理性批判》的主题</w:t>
      </w:r>
      <w:r w:rsidR="003B6B32">
        <w:rPr>
          <w:rFonts w:hint="eastAsia"/>
        </w:rPr>
        <w:t>是</w:t>
      </w:r>
      <w:r>
        <w:t>自然界是如何可能的。当然他是这样说，先天综合判断是如何可能的，那么这是具体的讲法，我们不讨论康德哲学</w:t>
      </w:r>
      <w:r w:rsidR="003B6B32">
        <w:rPr>
          <w:rFonts w:hint="eastAsia"/>
        </w:rPr>
        <w:t>。</w:t>
      </w:r>
      <w:r>
        <w:t>他只是说我们怎么获得一个自然界的，这是《纯粹理性批判》。</w:t>
      </w:r>
      <w:r w:rsidR="003B6B32">
        <w:rPr>
          <w:rFonts w:hint="eastAsia"/>
        </w:rPr>
        <w:t>《</w:t>
      </w:r>
      <w:r w:rsidR="003B6B32">
        <w:t>实践理性批判</w:t>
      </w:r>
      <w:r w:rsidR="003B6B32">
        <w:rPr>
          <w:rFonts w:hint="eastAsia"/>
        </w:rPr>
        <w:t>》</w:t>
      </w:r>
      <w:r>
        <w:t>的主题是自由是如何可能的</w:t>
      </w:r>
      <w:r w:rsidR="003B6B32">
        <w:rPr>
          <w:rFonts w:hint="eastAsia"/>
        </w:rPr>
        <w:t>。</w:t>
      </w:r>
      <w:r>
        <w:t>我们在社会世界中，就是我们是自由的，没有自由就没有社会世界。我们的人没有这种能力来中断在我身上起作用生物学规律，我们哪里会有社会世界啊</w:t>
      </w:r>
      <w:r w:rsidR="0004799A">
        <w:rPr>
          <w:rFonts w:hint="eastAsia"/>
        </w:rPr>
        <w:t>？</w:t>
      </w:r>
      <w:r>
        <w:t>人与人就像狼对狼啊，因为每一个狼</w:t>
      </w:r>
      <w:r w:rsidR="006421CD">
        <w:rPr>
          <w:rFonts w:hint="eastAsia"/>
        </w:rPr>
        <w:t>都</w:t>
      </w:r>
      <w:r>
        <w:t>生物学</w:t>
      </w:r>
      <w:r w:rsidR="005C1124">
        <w:rPr>
          <w:rFonts w:hint="eastAsia"/>
        </w:rPr>
        <w:t>规律</w:t>
      </w:r>
      <w:r>
        <w:t>起作用，</w:t>
      </w:r>
      <w:r w:rsidR="005C1124">
        <w:rPr>
          <w:rFonts w:hint="eastAsia"/>
        </w:rPr>
        <w:t>它</w:t>
      </w:r>
      <w:r>
        <w:t>都是食肉的，肚子饿了它就要开始寻找它的猎物，然后猎物到了，还要争抢</w:t>
      </w:r>
      <w:r w:rsidR="0004799A">
        <w:rPr>
          <w:rFonts w:hint="eastAsia"/>
        </w:rPr>
        <w:t>；</w:t>
      </w:r>
      <w:r>
        <w:t>那么人对人像狼对狼，那就不叫社会世界</w:t>
      </w:r>
      <w:r w:rsidR="005C1124">
        <w:rPr>
          <w:rFonts w:hint="eastAsia"/>
        </w:rPr>
        <w:t>。</w:t>
      </w:r>
      <w:r>
        <w:t>一个老太太摆一个食品铺，然后一群小伙子来了</w:t>
      </w:r>
      <w:r w:rsidR="006421CD">
        <w:rPr>
          <w:rFonts w:hint="eastAsia"/>
        </w:rPr>
        <w:t>，</w:t>
      </w:r>
      <w:r>
        <w:t>小伙子来了，如果这是动物世界的话，那么这个老太太拔脚就逃了，因为她抵挡不住，因为她手无缚鸡之力，那些都是年轻力壮的小伙子来了，那是一群狼</w:t>
      </w:r>
      <w:r w:rsidR="006421CD">
        <w:rPr>
          <w:rFonts w:hint="eastAsia"/>
        </w:rPr>
        <w:t>来了。</w:t>
      </w:r>
      <w:r>
        <w:t>但是她坐在那里，因为她知道，第一，他们是动物</w:t>
      </w:r>
      <w:r w:rsidR="0004799A">
        <w:rPr>
          <w:rFonts w:hint="eastAsia"/>
        </w:rPr>
        <w:t>；</w:t>
      </w:r>
      <w:r>
        <w:t>第二，他们还是智思体，即人格，这些人格口袋里还揣着另外一种智思体叫货币，来到她的食品铺面前购买这一种叫商品的智思体，这叫自由啊</w:t>
      </w:r>
      <w:r w:rsidR="006421CD">
        <w:rPr>
          <w:rFonts w:hint="eastAsia"/>
        </w:rPr>
        <w:t>。</w:t>
      </w:r>
      <w:r>
        <w:t>他们都能够中断在自己身上起作用的生物学规律。他口袋里没钱</w:t>
      </w:r>
      <w:r>
        <w:lastRenderedPageBreak/>
        <w:t>他也不抢，没有另一种</w:t>
      </w:r>
      <w:proofErr w:type="gramStart"/>
      <w:r>
        <w:t>叫货币</w:t>
      </w:r>
      <w:proofErr w:type="gramEnd"/>
      <w:r>
        <w:t>的智思体怎么办？不是我的东西我不吃，走了。他说不，我得吃，那么老太太的食品都被他抢光。所以康德讲社会世界的基础是理性的实践用法</w:t>
      </w:r>
      <w:r w:rsidR="006421CD">
        <w:rPr>
          <w:rFonts w:hint="eastAsia"/>
        </w:rPr>
        <w:t>，是</w:t>
      </w:r>
      <w:r>
        <w:t>确认那种智思体的存在。</w:t>
      </w:r>
    </w:p>
    <w:p w14:paraId="507E64B7" w14:textId="26D5BCB5" w:rsidR="003E76ED" w:rsidRPr="0004799A" w:rsidRDefault="00A23561" w:rsidP="00116B2E">
      <w:pPr>
        <w:ind w:firstLine="540"/>
        <w:rPr>
          <w:rFonts w:ascii="微软雅黑" w:hAnsi="微软雅黑"/>
        </w:rPr>
      </w:pPr>
      <w:r>
        <w:t>所以那个孟子讲人性本善就是这个意思。因为人都是灵，都有那个心，这个心是无限心，不是有限心</w:t>
      </w:r>
      <w:r w:rsidR="0004799A">
        <w:rPr>
          <w:rFonts w:hint="eastAsia"/>
        </w:rPr>
        <w:t>；</w:t>
      </w:r>
      <w:r>
        <w:t>有限心是欲望的心，是没办法对欲望采取自由态</w:t>
      </w:r>
      <w:r w:rsidRPr="0004799A">
        <w:rPr>
          <w:rFonts w:ascii="微软雅黑" w:hAnsi="微软雅黑"/>
        </w:rPr>
        <w:t>度的那个心。那个荀子讲人性本恶，那个恶所恶</w:t>
      </w:r>
      <w:r w:rsidR="005C1124" w:rsidRPr="0004799A">
        <w:rPr>
          <w:rFonts w:ascii="微软雅黑" w:hAnsi="微软雅黑" w:hint="eastAsia"/>
        </w:rPr>
        <w:t>在</w:t>
      </w:r>
      <w:r w:rsidRPr="0004799A">
        <w:rPr>
          <w:rFonts w:ascii="微软雅黑" w:hAnsi="微软雅黑"/>
        </w:rPr>
        <w:t>欲望</w:t>
      </w:r>
      <w:r w:rsidR="005C1124" w:rsidRPr="0004799A">
        <w:rPr>
          <w:rFonts w:ascii="微软雅黑" w:hAnsi="微软雅黑" w:hint="eastAsia"/>
        </w:rPr>
        <w:t>里</w:t>
      </w:r>
      <w:r w:rsidRPr="0004799A">
        <w:rPr>
          <w:rFonts w:ascii="微软雅黑" w:hAnsi="微软雅黑"/>
        </w:rPr>
        <w:t>，没有一个高于欲望的心对这个欲望采取自由的态度，那么它当然是本恶。所以孟子和荀子的争论，应该结束了，老早就结束了。他们所谈论的那个性、本性、人性不在一个层面上，一个谈的是nature社会性，一个谈的是human</w:t>
      </w:r>
      <w:r w:rsidR="0004799A" w:rsidRPr="0004799A">
        <w:rPr>
          <w:rFonts w:ascii="微软雅黑" w:hAnsi="微软雅黑"/>
        </w:rPr>
        <w:t xml:space="preserve"> </w:t>
      </w:r>
      <w:r w:rsidRPr="0004799A">
        <w:rPr>
          <w:rFonts w:ascii="微软雅黑" w:hAnsi="微软雅黑"/>
        </w:rPr>
        <w:t>essence人的本质，所谈者不一样。哪有什么没完没了的争论，你们把人性</w:t>
      </w:r>
      <w:proofErr w:type="gramStart"/>
      <w:r w:rsidR="00C81967">
        <w:rPr>
          <w:rFonts w:ascii="微软雅黑" w:hAnsi="微软雅黑" w:hint="eastAsia"/>
        </w:rPr>
        <w:t>本善</w:t>
      </w:r>
      <w:r w:rsidRPr="0004799A">
        <w:rPr>
          <w:rFonts w:ascii="微软雅黑" w:hAnsi="微软雅黑"/>
        </w:rPr>
        <w:t>拿掉</w:t>
      </w:r>
      <w:proofErr w:type="gramEnd"/>
      <w:r w:rsidRPr="0004799A">
        <w:rPr>
          <w:rFonts w:ascii="微软雅黑" w:hAnsi="微软雅黑"/>
        </w:rPr>
        <w:t>，就没有社会世界</w:t>
      </w:r>
      <w:r w:rsidR="00C81967">
        <w:rPr>
          <w:rFonts w:ascii="微软雅黑" w:hAnsi="微软雅黑" w:hint="eastAsia"/>
        </w:rPr>
        <w:t>；</w:t>
      </w:r>
      <w:r w:rsidRPr="0004799A">
        <w:rPr>
          <w:rFonts w:ascii="微软雅黑" w:hAnsi="微软雅黑"/>
        </w:rPr>
        <w:t>你们把人性</w:t>
      </w:r>
      <w:proofErr w:type="gramStart"/>
      <w:r w:rsidRPr="0004799A">
        <w:rPr>
          <w:rFonts w:ascii="微软雅黑" w:hAnsi="微软雅黑"/>
        </w:rPr>
        <w:t>本善拿掉</w:t>
      </w:r>
      <w:proofErr w:type="gramEnd"/>
      <w:r w:rsidRPr="0004799A">
        <w:rPr>
          <w:rFonts w:ascii="微软雅黑" w:hAnsi="微软雅黑"/>
        </w:rPr>
        <w:t>，哪有社会世界。</w:t>
      </w:r>
    </w:p>
    <w:p w14:paraId="57333F1D" w14:textId="77777777" w:rsidR="00E1744F" w:rsidRDefault="00A23561" w:rsidP="00116B2E">
      <w:pPr>
        <w:ind w:firstLine="540"/>
      </w:pPr>
      <w:r w:rsidRPr="0004799A">
        <w:rPr>
          <w:rFonts w:ascii="微软雅黑" w:hAnsi="微软雅黑"/>
        </w:rPr>
        <w:t>你抢了银行被抓到了法院，法官说你为什么抢银行。我说我身无分文，我要吃饭，我有胃，法官你承认</w:t>
      </w:r>
      <w:r w:rsidR="00C81967">
        <w:rPr>
          <w:rFonts w:ascii="微软雅黑" w:hAnsi="微软雅黑" w:hint="eastAsia"/>
        </w:rPr>
        <w:t>了</w:t>
      </w:r>
      <w:r w:rsidRPr="0004799A">
        <w:rPr>
          <w:rFonts w:ascii="微软雅黑" w:hAnsi="微软雅黑"/>
        </w:rPr>
        <w:t>没有</w:t>
      </w:r>
      <w:r w:rsidR="00C81967">
        <w:rPr>
          <w:rFonts w:ascii="微软雅黑" w:hAnsi="微软雅黑" w:hint="eastAsia"/>
        </w:rPr>
        <w:t>？</w:t>
      </w:r>
      <w:r w:rsidRPr="0004799A">
        <w:rPr>
          <w:rFonts w:ascii="微软雅黑" w:hAnsi="微软雅黑"/>
        </w:rPr>
        <w:t>他说是的，你是一个动物，但是你还应当是人。然后那个人说不，我虽然是人但我要吃，我没钱支付，这个事情你</w:t>
      </w:r>
      <w:r w:rsidR="00C81967">
        <w:rPr>
          <w:rFonts w:ascii="微软雅黑" w:hAnsi="微软雅黑" w:hint="eastAsia"/>
        </w:rPr>
        <w:t>得</w:t>
      </w:r>
      <w:r w:rsidRPr="0004799A">
        <w:rPr>
          <w:rFonts w:ascii="微软雅黑" w:hAnsi="微软雅黑"/>
        </w:rPr>
        <w:t>承认是一个自然规律</w:t>
      </w:r>
      <w:r w:rsidR="007A797A" w:rsidRPr="0004799A">
        <w:rPr>
          <w:rFonts w:ascii="微软雅黑" w:hAnsi="微软雅黑" w:hint="eastAsia"/>
        </w:rPr>
        <w:t>。</w:t>
      </w:r>
      <w:r w:rsidRPr="0004799A">
        <w:rPr>
          <w:rFonts w:ascii="微软雅黑" w:hAnsi="微软雅黑"/>
        </w:rPr>
        <w:t>法官说</w:t>
      </w:r>
      <w:r w:rsidR="007A797A" w:rsidRPr="0004799A">
        <w:rPr>
          <w:rFonts w:ascii="微软雅黑" w:hAnsi="微软雅黑" w:hint="eastAsia"/>
        </w:rPr>
        <w:t>这是自然规律。</w:t>
      </w:r>
      <w:r w:rsidR="007A797A" w:rsidRPr="0004799A">
        <w:rPr>
          <w:rFonts w:ascii="微软雅黑" w:hAnsi="微软雅黑"/>
        </w:rPr>
        <w:t>所以我必须拿到这个钱。</w:t>
      </w:r>
      <w:r w:rsidR="007A797A" w:rsidRPr="0004799A">
        <w:rPr>
          <w:rFonts w:ascii="微软雅黑" w:hAnsi="微软雅黑" w:hint="eastAsia"/>
        </w:rPr>
        <w:t>法官说好，</w:t>
      </w:r>
      <w:r w:rsidRPr="0004799A">
        <w:rPr>
          <w:rFonts w:ascii="微软雅黑" w:hAnsi="微软雅黑"/>
        </w:rPr>
        <w:t>你走吧，</w:t>
      </w:r>
      <w:proofErr w:type="gramStart"/>
      <w:r w:rsidRPr="0004799A">
        <w:rPr>
          <w:rFonts w:ascii="微软雅黑" w:hAnsi="微软雅黑"/>
        </w:rPr>
        <w:t>你</w:t>
      </w:r>
      <w:r>
        <w:t>理由</w:t>
      </w:r>
      <w:proofErr w:type="gramEnd"/>
      <w:r>
        <w:t>很充足。这不行，如果这样的话</w:t>
      </w:r>
      <w:r w:rsidRPr="00E1744F">
        <w:rPr>
          <w:rFonts w:ascii="微软雅黑" w:hAnsi="微软雅黑"/>
        </w:rPr>
        <w:t>整个现代法律制度都垮台了，这里边就有</w:t>
      </w:r>
      <w:r w:rsidR="00E1744F" w:rsidRPr="00E1744F">
        <w:rPr>
          <w:rFonts w:ascii="微软雅黑" w:hAnsi="微软雅黑"/>
        </w:rPr>
        <w:t>Metaphysics</w:t>
      </w:r>
      <w:r w:rsidRPr="00E1744F">
        <w:rPr>
          <w:rFonts w:ascii="微软雅黑" w:hAnsi="微软雅黑"/>
        </w:rPr>
        <w:t>的原理在里边。自由是假的还是真的，我们说，我们是自由的即我们</w:t>
      </w:r>
      <w:r>
        <w:t>有自由意志，我们能够中断在我身上起作用的一切物质规律，这就表明我有自由了。这是现今社会一切社会制度都必须</w:t>
      </w:r>
      <w:r w:rsidR="00C81967">
        <w:rPr>
          <w:rFonts w:hint="eastAsia"/>
        </w:rPr>
        <w:t>承诺</w:t>
      </w:r>
      <w:r>
        <w:t>的形而上学原理，你把它拿掉就没有这些事情，什么法律也不存在了，道德也不存在了，因为道德的存在和法律的存在都以一个东西为前提，即我们每个人都是自由的，并且因此就有责任能力。所以哲学上先要想一想这个问题。不要</w:t>
      </w:r>
      <w:proofErr w:type="gramStart"/>
      <w:r>
        <w:t>拿科学</w:t>
      </w:r>
      <w:proofErr w:type="gramEnd"/>
      <w:r>
        <w:t>主义来跟我讲，你把自由解剖给我看看，（你能）经验地找到它</w:t>
      </w:r>
      <w:r w:rsidR="00E1744F">
        <w:rPr>
          <w:rFonts w:hint="eastAsia"/>
        </w:rPr>
        <w:t>，</w:t>
      </w:r>
      <w:r>
        <w:t>感性的存在吗？不！我跟你讲，社会世界就是自由存在的证明，你承认你在社会中，够了。</w:t>
      </w:r>
    </w:p>
    <w:p w14:paraId="7EC13FE0" w14:textId="239470FC" w:rsidR="00CF71A0" w:rsidRDefault="00A23561" w:rsidP="00116B2E">
      <w:pPr>
        <w:ind w:firstLine="540"/>
      </w:pPr>
      <w:r>
        <w:t>所以康德一句著名的话是这样讲的</w:t>
      </w:r>
      <w:r w:rsidR="007A797A">
        <w:rPr>
          <w:rFonts w:hint="eastAsia"/>
        </w:rPr>
        <w:t>，“</w:t>
      </w:r>
      <w:r w:rsidR="007A797A">
        <w:t>道德是自由的认识理由。</w:t>
      </w:r>
      <w:r w:rsidR="007A797A">
        <w:rPr>
          <w:rFonts w:hint="eastAsia"/>
        </w:rPr>
        <w:t>”</w:t>
      </w:r>
      <w:r>
        <w:t>我们认识到我们</w:t>
      </w:r>
      <w:r w:rsidR="00212E6E">
        <w:rPr>
          <w:rFonts w:hint="eastAsia"/>
        </w:rPr>
        <w:t>是</w:t>
      </w:r>
      <w:r w:rsidR="00212E6E">
        <w:t>自由</w:t>
      </w:r>
      <w:r>
        <w:t>的靠哪一点？因为自由不是感性物，我刚才再三强调它是种精神存在，它只有认识到自己它才能存在</w:t>
      </w:r>
      <w:r w:rsidR="00212E6E">
        <w:rPr>
          <w:rFonts w:hint="eastAsia"/>
        </w:rPr>
        <w:t>，</w:t>
      </w:r>
      <w:r>
        <w:t>它不是一个感性物。然后康德就说，我们怎么认识到我们是自由，第一是受到外部感官的刺激，再整理它得到自由这个东西</w:t>
      </w:r>
      <w:r w:rsidR="00E1744F">
        <w:rPr>
          <w:rFonts w:hint="eastAsia"/>
        </w:rPr>
        <w:t>，</w:t>
      </w:r>
      <w:r>
        <w:t>得不到的</w:t>
      </w:r>
      <w:r w:rsidR="00CF71A0">
        <w:rPr>
          <w:rFonts w:hint="eastAsia"/>
        </w:rPr>
        <w:t>！</w:t>
      </w:r>
      <w:r>
        <w:t>它超感性，超验，自由是超验</w:t>
      </w:r>
      <w:r>
        <w:lastRenderedPageBreak/>
        <w:t>的。于是我们通过人的实际存在的道德，认识到自由是真的，所以</w:t>
      </w:r>
      <w:r w:rsidR="00127D80">
        <w:rPr>
          <w:rFonts w:hint="eastAsia"/>
        </w:rPr>
        <w:t>“</w:t>
      </w:r>
      <w:r>
        <w:t>道德是自由的认识理由</w:t>
      </w:r>
      <w:r w:rsidR="00127D80">
        <w:rPr>
          <w:rFonts w:hint="eastAsia"/>
        </w:rPr>
        <w:t>”</w:t>
      </w:r>
      <w:r>
        <w:t>。但倒过来呢，道德为什么可能啊？因为我们是自由的，所以</w:t>
      </w:r>
      <w:r w:rsidR="007A797A">
        <w:rPr>
          <w:rFonts w:hint="eastAsia"/>
        </w:rPr>
        <w:t>“</w:t>
      </w:r>
      <w:r w:rsidR="007A797A">
        <w:t>自由是道德的存在理由</w:t>
      </w:r>
      <w:r w:rsidR="007A797A">
        <w:rPr>
          <w:rFonts w:hint="eastAsia"/>
        </w:rPr>
        <w:t>”。</w:t>
      </w:r>
    </w:p>
    <w:p w14:paraId="72670A63" w14:textId="553C9E4B" w:rsidR="003E76ED" w:rsidRPr="00CF71A0" w:rsidRDefault="00A23561" w:rsidP="00116B2E">
      <w:pPr>
        <w:ind w:firstLine="540"/>
        <w:rPr>
          <w:rFonts w:ascii="微软雅黑" w:hAnsi="微软雅黑"/>
        </w:rPr>
      </w:pPr>
      <w:r w:rsidRPr="00CF71A0">
        <w:rPr>
          <w:rFonts w:ascii="微软雅黑" w:hAnsi="微软雅黑"/>
        </w:rPr>
        <w:t>哲学中要研究这种超验的东西。这些东西当然不是自然科学所处理的对象，甚至不是社会科学所处理的对象，社会科学要描述那个社会实在social</w:t>
      </w:r>
      <w:r w:rsidR="00CF71A0" w:rsidRPr="00CF71A0">
        <w:rPr>
          <w:rFonts w:ascii="微软雅黑" w:hAnsi="微软雅黑"/>
        </w:rPr>
        <w:t xml:space="preserve"> </w:t>
      </w:r>
      <w:r w:rsidRPr="00CF71A0">
        <w:rPr>
          <w:rFonts w:ascii="微软雅黑" w:hAnsi="微软雅黑"/>
        </w:rPr>
        <w:t>reality。</w:t>
      </w:r>
      <w:r w:rsidR="007A797A" w:rsidRPr="00CF71A0">
        <w:rPr>
          <w:rFonts w:ascii="微软雅黑" w:hAnsi="微软雅黑" w:hint="eastAsia"/>
        </w:rPr>
        <w:t>“</w:t>
      </w:r>
      <w:r w:rsidR="007A797A" w:rsidRPr="00CF71A0">
        <w:rPr>
          <w:rFonts w:ascii="微软雅黑" w:hAnsi="微软雅黑"/>
        </w:rPr>
        <w:t>社会实在如何可能的</w:t>
      </w:r>
      <w:r w:rsidR="007A797A" w:rsidRPr="00CF71A0">
        <w:rPr>
          <w:rFonts w:ascii="微软雅黑" w:hAnsi="微软雅黑" w:hint="eastAsia"/>
        </w:rPr>
        <w:t>”</w:t>
      </w:r>
      <w:r w:rsidRPr="00CF71A0">
        <w:rPr>
          <w:rFonts w:ascii="微软雅黑" w:hAnsi="微软雅黑"/>
        </w:rPr>
        <w:t>这个问题是哲学的问题，有了这个social</w:t>
      </w:r>
      <w:r w:rsidR="00CF71A0" w:rsidRPr="00CF71A0">
        <w:rPr>
          <w:rFonts w:ascii="微软雅黑" w:hAnsi="微软雅黑"/>
        </w:rPr>
        <w:t xml:space="preserve"> </w:t>
      </w:r>
      <w:r w:rsidRPr="00CF71A0">
        <w:rPr>
          <w:rFonts w:ascii="微软雅黑" w:hAnsi="微软雅黑"/>
        </w:rPr>
        <w:t>reality，才有了经济学来描述它，社会学来描述它，什么其他</w:t>
      </w:r>
      <w:r w:rsidR="00B26561">
        <w:rPr>
          <w:rFonts w:ascii="微软雅黑" w:hAnsi="微软雅黑" w:hint="eastAsia"/>
        </w:rPr>
        <w:t>social</w:t>
      </w:r>
      <w:r w:rsidR="00B26561">
        <w:rPr>
          <w:rFonts w:ascii="微软雅黑" w:hAnsi="微软雅黑"/>
        </w:rPr>
        <w:t xml:space="preserve"> </w:t>
      </w:r>
      <w:r w:rsidRPr="00CF71A0">
        <w:rPr>
          <w:rFonts w:ascii="微软雅黑" w:hAnsi="微软雅黑"/>
        </w:rPr>
        <w:t>science来描述它</w:t>
      </w:r>
      <w:r w:rsidR="00CF71A0">
        <w:rPr>
          <w:rFonts w:ascii="微软雅黑" w:hAnsi="微软雅黑" w:hint="eastAsia"/>
        </w:rPr>
        <w:t>。</w:t>
      </w:r>
      <w:r w:rsidRPr="00CF71A0">
        <w:rPr>
          <w:rFonts w:ascii="微软雅黑" w:hAnsi="微软雅黑"/>
        </w:rPr>
        <w:t>所以你法</w:t>
      </w:r>
      <w:r w:rsidR="00CF71A0">
        <w:rPr>
          <w:rFonts w:ascii="微软雅黑" w:hAnsi="微软雅黑" w:hint="eastAsia"/>
        </w:rPr>
        <w:t>学</w:t>
      </w:r>
      <w:r w:rsidRPr="00CF71A0">
        <w:rPr>
          <w:rFonts w:ascii="微软雅黑" w:hAnsi="微软雅黑"/>
        </w:rPr>
        <w:t>实现</w:t>
      </w:r>
      <w:r w:rsidR="00B26561">
        <w:rPr>
          <w:rFonts w:ascii="微软雅黑" w:hAnsi="微软雅黑" w:hint="eastAsia"/>
        </w:rPr>
        <w:t>，</w:t>
      </w:r>
      <w:r w:rsidRPr="00CF71A0">
        <w:rPr>
          <w:rFonts w:ascii="微软雅黑" w:hAnsi="微软雅黑"/>
        </w:rPr>
        <w:t>首先要有个法哲学来讨论法律的形而上的基础</w:t>
      </w:r>
      <w:r w:rsidR="00B26561">
        <w:rPr>
          <w:rFonts w:ascii="微软雅黑" w:hAnsi="微软雅黑" w:hint="eastAsia"/>
        </w:rPr>
        <w:t>；</w:t>
      </w:r>
      <w:proofErr w:type="gramStart"/>
      <w:r w:rsidRPr="00CF71A0">
        <w:rPr>
          <w:rFonts w:ascii="微软雅黑" w:hAnsi="微软雅黑"/>
        </w:rPr>
        <w:t>你道德</w:t>
      </w:r>
      <w:proofErr w:type="gramEnd"/>
      <w:r w:rsidRPr="00CF71A0">
        <w:rPr>
          <w:rFonts w:ascii="微软雅黑" w:hAnsi="微软雅黑"/>
        </w:rPr>
        <w:t>学、伦理学，要有个道德哲学来讨论道德如何可能的，以及它如何在这种可能性当中发生历史的转变等等这一切都是哲学的问题。</w:t>
      </w:r>
    </w:p>
    <w:p w14:paraId="46F3C141" w14:textId="77777777" w:rsidR="00B26561" w:rsidRDefault="00A23561" w:rsidP="00116B2E">
      <w:pPr>
        <w:ind w:firstLine="540"/>
      </w:pPr>
      <w:r>
        <w:t>所以诸位学哲学是打一个最重要的基本功，思想的修养啊，你要了解你那个对象的本性来自哪里。我刚才讲否则法律审判动物</w:t>
      </w:r>
      <w:r w:rsidR="00B26561">
        <w:rPr>
          <w:rFonts w:hint="eastAsia"/>
        </w:rPr>
        <w:t>了</w:t>
      </w:r>
      <w:r>
        <w:t>，现在你说你却</w:t>
      </w:r>
      <w:r w:rsidR="00B26561">
        <w:rPr>
          <w:rFonts w:hint="eastAsia"/>
        </w:rPr>
        <w:t>去</w:t>
      </w:r>
      <w:r>
        <w:t>学法学，学法学你主张那个实证主义法学学派，一切都是说，我们从经验出发的，我们的所有的立法的法律的条文它都是经验带来的结果，大量的案例的例证的产物。你可以主张这一点，但是别忘了法的原则有一个形而上的基础，所以那个自然法学派中始终是强大的，一切成文法它好像建立惯例的基础上，传统的基础上，但是它的最后的理由的论证，为自己辩护要向自然法回归的。自然法是法的形而上学。这是没办法的事情，所以你得学法哲学。所以复旦大学法学院如果有一点优越性，比华东政法学院如果要有一点优越性的话，复旦有强大的法哲学，打个基础</w:t>
      </w:r>
      <w:r w:rsidR="00B26561">
        <w:rPr>
          <w:rFonts w:hint="eastAsia"/>
        </w:rPr>
        <w:t>。</w:t>
      </w:r>
      <w:r>
        <w:t>所以就是这个道理。</w:t>
      </w:r>
    </w:p>
    <w:p w14:paraId="2480A312" w14:textId="2C36864F" w:rsidR="00127D80" w:rsidRDefault="00A23561" w:rsidP="00116B2E">
      <w:pPr>
        <w:ind w:firstLine="540"/>
      </w:pPr>
      <w:r>
        <w:t>所以我们回到康德，回到康德上，就是康德讲了两个世界都以人心的理性做</w:t>
      </w:r>
      <w:r w:rsidR="00B26561">
        <w:rPr>
          <w:rFonts w:hint="eastAsia"/>
        </w:rPr>
        <w:t>它</w:t>
      </w:r>
      <w:r>
        <w:t>的基础。一个是理性的理论用法，一个是理性的实践用法。实践理性什么意思，大家都知道了</w:t>
      </w:r>
      <w:r w:rsidR="00B26561">
        <w:rPr>
          <w:rFonts w:hint="eastAsia"/>
        </w:rPr>
        <w:t>；</w:t>
      </w:r>
      <w:r>
        <w:t>实践理性是来说明我们自由的可能性。自由的基础是实践理性。</w:t>
      </w:r>
    </w:p>
    <w:p w14:paraId="3A6E9ECB" w14:textId="1E34F09C" w:rsidR="003E76ED" w:rsidRDefault="00A23561" w:rsidP="00116B2E">
      <w:pPr>
        <w:ind w:firstLine="540"/>
      </w:pPr>
      <w:r>
        <w:t>我顺带说明一下</w:t>
      </w:r>
      <w:r w:rsidR="00B26561">
        <w:rPr>
          <w:rFonts w:hint="eastAsia"/>
        </w:rPr>
        <w:t>，</w:t>
      </w:r>
      <w:r>
        <w:t>我们传统的教科书，把人的认识只是区分为两个层次，一个叫感性，一个叫理性。然后我们讨论感性如何上升为理性</w:t>
      </w:r>
      <w:r w:rsidR="00B26561">
        <w:rPr>
          <w:rFonts w:hint="eastAsia"/>
        </w:rPr>
        <w:t>，</w:t>
      </w:r>
      <w:r>
        <w:t>然后我们讨论由于上升到理性以后我们的感觉就更深刻了等等</w:t>
      </w:r>
      <w:r w:rsidR="00B26561">
        <w:rPr>
          <w:rFonts w:hint="eastAsia"/>
        </w:rPr>
        <w:t>，</w:t>
      </w:r>
      <w:r>
        <w:t>理性是如何反作用于感性，理性以感性做基础又反作用于感性，被理解的东西我们才能更深刻地感觉它，这都是教科书里我们耳熟能详的原理。但是我们要知道，康德有一个重大的贡献是什么，就在我们通常所说的那个理性里面区分了两个层次，一个叫知性</w:t>
      </w:r>
      <w:r w:rsidR="00127D80">
        <w:rPr>
          <w:rFonts w:hint="eastAsia"/>
        </w:rPr>
        <w:t>，</w:t>
      </w:r>
      <w:r>
        <w:t>一个叫理性。所以</w:t>
      </w:r>
      <w:r>
        <w:lastRenderedPageBreak/>
        <w:t>我们在认识论，马克思主义教科书里边讨论认识论的时候那个理性</w:t>
      </w:r>
      <w:r w:rsidR="00B26561">
        <w:rPr>
          <w:rFonts w:hint="eastAsia"/>
        </w:rPr>
        <w:t>、</w:t>
      </w:r>
      <w:r>
        <w:t>感性，那个与感性相对举的那个理性实际上是知性，就是理论理性，就是我们获得知识的能力，就是这个东西。但是康德说我们获得知识的能力即（获得）关于自然界的知识的能力，还不是理性的最高能力，这只是理性的理论用法。那么理性，所以</w:t>
      </w:r>
      <w:r w:rsidR="00B26561">
        <w:rPr>
          <w:rFonts w:hint="eastAsia"/>
        </w:rPr>
        <w:t>它</w:t>
      </w:r>
      <w:r>
        <w:t>就在知性上面</w:t>
      </w:r>
      <w:proofErr w:type="gramStart"/>
      <w:r>
        <w:t>区分</w:t>
      </w:r>
      <w:r w:rsidR="000B4994">
        <w:rPr>
          <w:rFonts w:hint="eastAsia"/>
        </w:rPr>
        <w:t>着</w:t>
      </w:r>
      <w:proofErr w:type="gramEnd"/>
      <w:r w:rsidR="000B4994">
        <w:rPr>
          <w:rFonts w:hint="eastAsia"/>
        </w:rPr>
        <w:t>，</w:t>
      </w:r>
      <w:r>
        <w:t>理论理性又叫知性，理论理性啊，我们刚才讲实践理性和理论理性，理论理性又叫知性</w:t>
      </w:r>
      <w:r w:rsidR="000B4994">
        <w:rPr>
          <w:rFonts w:hint="eastAsia"/>
        </w:rPr>
        <w:t>。</w:t>
      </w:r>
      <w:r>
        <w:t>那么知性之上有一个理性，这个理性是种什么东西啊？是种怎样的认识能力和心智能力</w:t>
      </w:r>
      <w:r w:rsidR="000B4994">
        <w:rPr>
          <w:rFonts w:hint="eastAsia"/>
        </w:rPr>
        <w:t>？</w:t>
      </w:r>
      <w:r>
        <w:t>就是认识智思体。</w:t>
      </w:r>
    </w:p>
    <w:p w14:paraId="1ABB8723" w14:textId="261DA6CD" w:rsidR="003E76ED" w:rsidRDefault="00A23561" w:rsidP="00116B2E">
      <w:pPr>
        <w:ind w:firstLine="540"/>
      </w:pPr>
      <w:r>
        <w:t>智思体是无条件的事物，绝对的无条件的事物，我举个例子，国家，国家是什么？国家是绝对的无条件的事物，当然我指的是有国家的人类时代，历史阶段。在这个阶段上，国家对于这个国家所有的公民来说，它是种绝对无条件的事物，当我们在尊重宪法的时候，我们就在尊重这个绝对无条件的事物，当国家需要的时候，我们甚至献出我们的生命，我们走上战场，听从国家的召唤，那么这就表明我们是理性的存在者。理性是这样一种能力，由于它认识到绝对无条件的事物，</w:t>
      </w:r>
      <w:proofErr w:type="gramStart"/>
      <w:r>
        <w:t>于是能够</w:t>
      </w:r>
      <w:proofErr w:type="gramEnd"/>
      <w:r>
        <w:t>抑制自己的</w:t>
      </w:r>
      <w:r w:rsidR="000B4994">
        <w:rPr>
          <w:rFonts w:hint="eastAsia"/>
        </w:rPr>
        <w:t>、</w:t>
      </w:r>
      <w:r>
        <w:t>压制自己的</w:t>
      </w:r>
      <w:r w:rsidR="000B4994">
        <w:rPr>
          <w:rFonts w:hint="eastAsia"/>
        </w:rPr>
        <w:t>、节制自己的</w:t>
      </w:r>
      <w:r>
        <w:t>个别利益和欲望，这</w:t>
      </w:r>
      <w:proofErr w:type="gramStart"/>
      <w:r>
        <w:t>叫能力</w:t>
      </w:r>
      <w:proofErr w:type="gramEnd"/>
      <w:r>
        <w:t>叫理性的能力。我们人类确实具有节制或压抑暂时的利益和欲望</w:t>
      </w:r>
      <w:r w:rsidR="000B4994">
        <w:rPr>
          <w:rFonts w:hint="eastAsia"/>
        </w:rPr>
        <w:t>；</w:t>
      </w:r>
      <w:r>
        <w:t>具体的欲望，我们把它压抑掉，</w:t>
      </w:r>
      <w:proofErr w:type="gramStart"/>
      <w:r>
        <w:t>以便来</w:t>
      </w:r>
      <w:proofErr w:type="gramEnd"/>
      <w:r>
        <w:t>服从一个更高的东西，无条件的事物，这种能力我们人人都具备，于是我们在这个意义上讲是理性的存在者，而不仅仅是知性的存在者。</w:t>
      </w:r>
    </w:p>
    <w:p w14:paraId="077E6959" w14:textId="77777777" w:rsidR="00BF186A" w:rsidRDefault="00A23561" w:rsidP="00116B2E">
      <w:pPr>
        <w:ind w:firstLine="540"/>
      </w:pPr>
      <w:r>
        <w:t>科学会让我们获得丰富的知性，是在知性领域里边的充分展开，一个被科学技术武装起来的人，这是知性的存在物。他只是比动物更聪明一点而已。但是我们还是理性的存在物</w:t>
      </w:r>
      <w:r w:rsidR="00127D80">
        <w:rPr>
          <w:rFonts w:hint="eastAsia"/>
        </w:rPr>
        <w:t>，</w:t>
      </w:r>
      <w:r>
        <w:t>康德</w:t>
      </w:r>
      <w:r>
        <w:rPr>
          <w:rFonts w:hint="eastAsia"/>
        </w:rPr>
        <w:t>一再地告知</w:t>
      </w:r>
      <w:r>
        <w:t>这一点</w:t>
      </w:r>
      <w:r w:rsidR="00127D80">
        <w:rPr>
          <w:rFonts w:hint="eastAsia"/>
        </w:rPr>
        <w:t>。</w:t>
      </w:r>
      <w:r>
        <w:t>当一个小孩把他的父亲的意志当成是自己的意志的时候，他就是理性的存在者了，因为他这时候，在他这个成长的最初阶段，父亲就是绝对的无条件的东西，父亲的意志。我们在学校里面读书，我们把我们学业的目标看是一个绝对无条件的事物，于是我们也跟着把这个学校的规则看成是必须服从的</w:t>
      </w:r>
      <w:r w:rsidR="00BF186A">
        <w:rPr>
          <w:rFonts w:hint="eastAsia"/>
        </w:rPr>
        <w:t>东西</w:t>
      </w:r>
      <w:r>
        <w:t>，于是我们抑制了自己的许多愿望和利益，这个能力叫理性的能力。所以康德区分知性和理性，或者我们用哲学的话语来说</w:t>
      </w:r>
      <w:r w:rsidR="00BF186A">
        <w:rPr>
          <w:rFonts w:hint="eastAsia"/>
        </w:rPr>
        <w:t>，</w:t>
      </w:r>
      <w:r>
        <w:t>理性就是认识那理念的能力，知性只是获得知识的能力</w:t>
      </w:r>
      <w:r w:rsidR="00127D80">
        <w:rPr>
          <w:rFonts w:hint="eastAsia"/>
        </w:rPr>
        <w:t>。</w:t>
      </w:r>
      <w:r>
        <w:t>让一个人</w:t>
      </w:r>
      <w:proofErr w:type="gramStart"/>
      <w:r>
        <w:t>格</w:t>
      </w:r>
      <w:r>
        <w:rPr>
          <w:rFonts w:hint="eastAsia"/>
        </w:rPr>
        <w:t>作为</w:t>
      </w:r>
      <w:proofErr w:type="gramEnd"/>
      <w:r w:rsidR="00BF186A">
        <w:rPr>
          <w:rFonts w:hint="eastAsia"/>
        </w:rPr>
        <w:t>其</w:t>
      </w:r>
      <w:r>
        <w:t>人格而伟大崇高的</w:t>
      </w:r>
      <w:r w:rsidR="00127D80">
        <w:rPr>
          <w:rFonts w:hint="eastAsia"/>
        </w:rPr>
        <w:t>，</w:t>
      </w:r>
      <w:r>
        <w:t>如果</w:t>
      </w:r>
      <w:proofErr w:type="gramStart"/>
      <w:r>
        <w:t>按照让一个人格真正</w:t>
      </w:r>
      <w:proofErr w:type="gramEnd"/>
      <w:r>
        <w:t>作为人格而伟大崇高</w:t>
      </w:r>
      <w:r w:rsidR="00BF186A">
        <w:rPr>
          <w:rFonts w:hint="eastAsia"/>
        </w:rPr>
        <w:t>，</w:t>
      </w:r>
      <w:r>
        <w:t>那么按照德国古典哲学的解释，这是因为这个人格和理性统一。</w:t>
      </w:r>
    </w:p>
    <w:p w14:paraId="5B6182DA" w14:textId="77777777" w:rsidR="00F5113C" w:rsidRDefault="00A23561" w:rsidP="00116B2E">
      <w:pPr>
        <w:ind w:firstLine="540"/>
      </w:pPr>
      <w:r>
        <w:lastRenderedPageBreak/>
        <w:t>那么中国人的态度虽然不用理性</w:t>
      </w:r>
      <w:r w:rsidR="00BF186A">
        <w:rPr>
          <w:rFonts w:hint="eastAsia"/>
        </w:rPr>
        <w:t>、</w:t>
      </w:r>
      <w:r>
        <w:t>理念这些概念，中国的哲学也是主张人是崇高的，中国人要养心。孟子说：</w:t>
      </w:r>
      <w:r>
        <w:t>“</w:t>
      </w:r>
      <w:r>
        <w:t>吾养吾浩然之气。</w:t>
      </w:r>
      <w:r>
        <w:t>”</w:t>
      </w:r>
      <w:r>
        <w:t>那就是我们能够对我们的个别的愿望</w:t>
      </w:r>
      <w:r w:rsidR="00BF186A">
        <w:rPr>
          <w:rFonts w:hint="eastAsia"/>
        </w:rPr>
        <w:t>、</w:t>
      </w:r>
      <w:r>
        <w:t>暂时的利益</w:t>
      </w:r>
      <w:r w:rsidR="00BF186A">
        <w:rPr>
          <w:rFonts w:hint="eastAsia"/>
        </w:rPr>
        <w:t>和各自的欲望</w:t>
      </w:r>
      <w:r>
        <w:t>采取自由的态度，我们是宽容的，我们是宽厚或仁慈的等等这一切都表明，用西方</w:t>
      </w:r>
      <w:proofErr w:type="gramStart"/>
      <w:r>
        <w:t>哲学话</w:t>
      </w:r>
      <w:proofErr w:type="gramEnd"/>
      <w:r>
        <w:t>就表明我们是理性的存在者，它是一种人格的力量。</w:t>
      </w:r>
    </w:p>
    <w:p w14:paraId="6EA54FDA" w14:textId="77777777" w:rsidR="00284BF1" w:rsidRDefault="00A23561" w:rsidP="00116B2E">
      <w:pPr>
        <w:ind w:firstLine="540"/>
      </w:pPr>
      <w:r>
        <w:t>当一个科学主义昌盛的时代，科学应该昌明，但科学主义不应当昌盛</w:t>
      </w:r>
      <w:r w:rsidR="00127D80">
        <w:rPr>
          <w:rFonts w:hint="eastAsia"/>
        </w:rPr>
        <w:t>。</w:t>
      </w:r>
      <w:r>
        <w:t>在一个科学主义昌盛的时代里面，歌德预言，歌德悲叹，歌德这样讲：</w:t>
      </w:r>
      <w:r w:rsidR="00127D80">
        <w:rPr>
          <w:rFonts w:hint="eastAsia"/>
        </w:rPr>
        <w:t>“</w:t>
      </w:r>
      <w:r>
        <w:t>人会变得越来越聪明，但并不是更强大，更好，上帝终于会有一天对</w:t>
      </w:r>
      <w:r w:rsidR="009B7077">
        <w:rPr>
          <w:rFonts w:hint="eastAsia"/>
        </w:rPr>
        <w:t>它</w:t>
      </w:r>
      <w:r>
        <w:t>的造物感到不满，要把这一切都毁掉，让一切从头开始。</w:t>
      </w:r>
      <w:r w:rsidR="00127D80">
        <w:rPr>
          <w:rFonts w:hint="eastAsia"/>
        </w:rPr>
        <w:t>”</w:t>
      </w:r>
      <w:r>
        <w:t>这是歌德的原话。所以德国人他们自觉地限制了英法的哲学那个原则</w:t>
      </w:r>
      <w:r w:rsidR="009B7077">
        <w:rPr>
          <w:rFonts w:hint="eastAsia"/>
        </w:rPr>
        <w:t>——</w:t>
      </w:r>
      <w:r>
        <w:t>只在知性的层面上讨论，只在知性的层面上建立理性的原则</w:t>
      </w:r>
      <w:r w:rsidR="00284BF1">
        <w:rPr>
          <w:rFonts w:hint="eastAsia"/>
        </w:rPr>
        <w:t>；</w:t>
      </w:r>
      <w:r>
        <w:t>不，最高的理性就是实践理性，这是德国古典哲学所坚持的原则，所以康德是德国古典哲学的开创者。于是，这样我们才能够来解释一个社会世界。所以这就是我们讲康德。</w:t>
      </w:r>
    </w:p>
    <w:p w14:paraId="0CE8571D" w14:textId="3130BCE5" w:rsidR="003E76ED" w:rsidRDefault="00A23561" w:rsidP="00116B2E">
      <w:pPr>
        <w:ind w:firstLine="540"/>
      </w:pPr>
      <w:r>
        <w:t>康德的哲学有一个哲学史家给他做了一个概括，我讲错了，不是哲学史家，他也是个伟大的哲学家是康德一个杰出的弟子，叫费希特，他是康德的学生，后来他用一句话来概括康德哲学的基本精神，即我这里用的一个小标题：</w:t>
      </w:r>
      <w:r w:rsidR="00127D80">
        <w:rPr>
          <w:rFonts w:hint="eastAsia"/>
        </w:rPr>
        <w:t>“</w:t>
      </w:r>
      <w:r>
        <w:t>从自我的本质去了解事物的本质</w:t>
      </w:r>
      <w:r w:rsidR="00127D80">
        <w:rPr>
          <w:rFonts w:hint="eastAsia"/>
        </w:rPr>
        <w:t>”</w:t>
      </w:r>
      <w:r w:rsidR="00284BF1">
        <w:rPr>
          <w:rFonts w:hint="eastAsia"/>
        </w:rPr>
        <w:t>，</w:t>
      </w:r>
      <w:r>
        <w:t>这个事物可以是自然事物，也可以是社会事物，自然事物也罢社会事物也罢，这些事物的本质都是从自我的本质里面出来。</w:t>
      </w:r>
    </w:p>
    <w:p w14:paraId="3BBCA87C" w14:textId="70CB68AC" w:rsidR="003E76ED" w:rsidRDefault="00A23561" w:rsidP="00116B2E">
      <w:pPr>
        <w:ind w:firstLine="540"/>
      </w:pPr>
      <w:r>
        <w:t>所以欧洲人就这样，通过笛卡尔然后再到德国那一块，把它的近代哲学的原则</w:t>
      </w:r>
      <w:proofErr w:type="gramStart"/>
      <w:r>
        <w:t>一</w:t>
      </w:r>
      <w:proofErr w:type="gramEnd"/>
      <w:r>
        <w:t>步步展开。欧洲近代哲学的最大收获是德国古典哲学。从康德经过费希特</w:t>
      </w:r>
      <w:r w:rsidR="00284BF1">
        <w:rPr>
          <w:rFonts w:hint="eastAsia"/>
        </w:rPr>
        <w:t>、</w:t>
      </w:r>
      <w:r>
        <w:t>谢林一直到黑格尔，为欧洲的新的社会原则奠定了哲学的基础。既然是笛卡尔的原则，就是主体性的原则，主体性的原则就是自由是我们每个人的内心的能力，它同真理是统一的，自由和真理是统一的。所以在文化世界的历史进程当中，每一种新的精神，它一定在时间上最终出现在个别的小我那里，在个别人的头脑当中</w:t>
      </w:r>
      <w:proofErr w:type="gramStart"/>
      <w:r>
        <w:t>最初地</w:t>
      </w:r>
      <w:proofErr w:type="gramEnd"/>
      <w:r>
        <w:t>萌芽和成熟起来，经过哲学的论证工作达到了一种普遍的原则，每一个能思维的头脑都接受它，这就是历史的进步。这是按照康德哲学就这样来理解。那么这种理解就使得德国古典哲学一开始就在欧洲整个社会转变的进程当中</w:t>
      </w:r>
      <w:r w:rsidR="00284BF1">
        <w:rPr>
          <w:rFonts w:hint="eastAsia"/>
        </w:rPr>
        <w:t>，</w:t>
      </w:r>
      <w:r>
        <w:t>扮演了一个不可替代的角色，扮演了整个欧洲各个民族历史命运当中不可替代的角色。法国人在巷战，德国人在沉思，而这种沉思是如此的重要，马克思有一句话说，德国哲学是法国革命的德国理论。还有一位哲学史家克罗纳，他是这样谈论日耳曼民</w:t>
      </w:r>
      <w:r>
        <w:lastRenderedPageBreak/>
        <w:t>族德国人。他说，历史证明，在整个欧洲思想界，德意志民族的特殊使命，就在于把一切伟大的运动引入人类灵魂的堂奥，使它们在人心深处安定下来。他讲的德意志民族的特殊使命的实现，也就是德国古典哲学。</w:t>
      </w:r>
    </w:p>
    <w:p w14:paraId="25F920F1" w14:textId="6845541C" w:rsidR="003E76ED" w:rsidRPr="00D00D63" w:rsidRDefault="00A23561" w:rsidP="00116B2E">
      <w:pPr>
        <w:ind w:firstLine="540"/>
        <w:rPr>
          <w:rFonts w:ascii="微软雅黑" w:hAnsi="微软雅黑"/>
        </w:rPr>
      </w:pPr>
      <w:r w:rsidRPr="00D00D63">
        <w:rPr>
          <w:rFonts w:ascii="微软雅黑" w:hAnsi="微软雅黑"/>
        </w:rPr>
        <w:t>当一个民族在她的命运的关头，生死攸关的时候，她一定会发生剧烈的社会振荡和社会冲突，这是毫无疑问的。那种一次又一次社会冲突、社会运动，包括政治变革要能够真正达到它的成果，不是靠想象，不是仅仅靠流血冲突，腥风血雨</w:t>
      </w:r>
      <w:r w:rsidR="00D00D63">
        <w:rPr>
          <w:rFonts w:ascii="微软雅黑" w:hAnsi="微软雅黑" w:hint="eastAsia"/>
        </w:rPr>
        <w:t>。</w:t>
      </w:r>
      <w:r w:rsidRPr="00D00D63">
        <w:rPr>
          <w:rFonts w:ascii="微软雅黑" w:hAnsi="微软雅黑"/>
        </w:rPr>
        <w:t>中国近代史开端以来，这种巨大的政治变革和社会运动发生过好多次</w:t>
      </w:r>
      <w:r w:rsidR="00D00D63">
        <w:rPr>
          <w:rFonts w:ascii="微软雅黑" w:hAnsi="微软雅黑" w:hint="eastAsia"/>
        </w:rPr>
        <w:t>，</w:t>
      </w:r>
      <w:r w:rsidRPr="00D00D63">
        <w:rPr>
          <w:rFonts w:ascii="微软雅黑" w:hAnsi="微软雅黑"/>
        </w:rPr>
        <w:t>这些运动都不可谓不是伟大的运动，都是伟大的运动，从戊戌变法到辛亥革命，一直到中国共产党人领导的新民主主义革命直到取得政权1949年，这一切都是伟大的运动。但是要有一种伟大的思想，把这个伟大的运动引入人类灵魂的、我们民族灵魂的</w:t>
      </w:r>
      <w:r w:rsidR="00D00D63">
        <w:rPr>
          <w:rFonts w:ascii="微软雅黑" w:hAnsi="微软雅黑" w:hint="eastAsia"/>
        </w:rPr>
        <w:t>堂奥</w:t>
      </w:r>
      <w:r w:rsidRPr="00D00D63">
        <w:rPr>
          <w:rFonts w:ascii="微软雅黑" w:hAnsi="微软雅黑"/>
        </w:rPr>
        <w:t>，让它们在我们民族的人心深处安静下来，这时社会运动才不会白做。我们缺少的就是中国近代史上伟大的思想</w:t>
      </w:r>
      <w:r w:rsidR="007A6C17" w:rsidRPr="00D00D63">
        <w:rPr>
          <w:rFonts w:ascii="微软雅黑" w:hAnsi="微软雅黑" w:hint="eastAsia"/>
        </w:rPr>
        <w:t>运动</w:t>
      </w:r>
      <w:r w:rsidRPr="00D00D63">
        <w:rPr>
          <w:rFonts w:ascii="微软雅黑" w:hAnsi="微软雅黑"/>
        </w:rPr>
        <w:t>，我们只有一次五四新文化运动</w:t>
      </w:r>
      <w:r w:rsidR="007A6C17" w:rsidRPr="00D00D63">
        <w:rPr>
          <w:rFonts w:ascii="微软雅黑" w:hAnsi="微软雅黑" w:hint="eastAsia"/>
        </w:rPr>
        <w:t>，</w:t>
      </w:r>
      <w:r w:rsidR="007A6C17" w:rsidRPr="00D00D63">
        <w:rPr>
          <w:rFonts w:ascii="微软雅黑" w:hAnsi="微软雅黑"/>
        </w:rPr>
        <w:t>五四新文化运动</w:t>
      </w:r>
      <w:r w:rsidRPr="00D00D63">
        <w:rPr>
          <w:rFonts w:ascii="微软雅黑" w:hAnsi="微软雅黑"/>
        </w:rPr>
        <w:t>的缺点在于它只是拿西方真理来教导中国人，所以它没办法让西方真理在中国人的人心深处安定下来。欧洲人多亏了有法国人的热情和德国人的思辨，它们的结合。</w:t>
      </w:r>
    </w:p>
    <w:p w14:paraId="49DDC49E" w14:textId="77777777" w:rsidR="00D00D63" w:rsidRDefault="00A23561" w:rsidP="00116B2E">
      <w:pPr>
        <w:ind w:firstLine="540"/>
      </w:pPr>
      <w:r>
        <w:t>好，我们抓紧时间讲第三点，黑格尔</w:t>
      </w:r>
      <w:r w:rsidR="007A6C17">
        <w:rPr>
          <w:rFonts w:hint="eastAsia"/>
        </w:rPr>
        <w:t>。</w:t>
      </w:r>
    </w:p>
    <w:p w14:paraId="0F027C7A" w14:textId="06E76D2A" w:rsidR="00B2092E" w:rsidRDefault="00A23561" w:rsidP="00116B2E">
      <w:pPr>
        <w:ind w:firstLine="540"/>
      </w:pPr>
      <w:r>
        <w:t>我们刚才介绍康德哲学的重要意义，他区分知性和理性，然后为知性</w:t>
      </w:r>
      <w:r w:rsidR="007A6C17">
        <w:rPr>
          <w:rFonts w:hint="eastAsia"/>
        </w:rPr>
        <w:t>画</w:t>
      </w:r>
      <w:r>
        <w:t>了它的界限，就科学不能代替一切</w:t>
      </w:r>
      <w:r w:rsidR="007A6C17">
        <w:rPr>
          <w:rFonts w:hint="eastAsia"/>
        </w:rPr>
        <w:t>。</w:t>
      </w:r>
      <w:r>
        <w:t>科学是理性的理论用法，它适合来获得关于自然界的知识，但是它不能替代人类社会世界的基础和人类价值目标。人是目的本身而不是工具和手段，而这种思想是理性的结果，而不是知性的结果。所以，如果说培根讲了那个重要的命题，说知识就是力量的话，那么德国的哲人康德是要提出另外一个命题，德性才是力量。德性来自哪里？也是理性，这是康德，那叫理性的实践用法。假如我们用一种牛顿的物理学，比如说我</w:t>
      </w:r>
      <w:r w:rsidR="00D00D63">
        <w:rPr>
          <w:rFonts w:hint="eastAsia"/>
        </w:rPr>
        <w:t>突然</w:t>
      </w:r>
      <w:r>
        <w:t>理解理性的实践用法是什么意思，如果我们深入地理解一下的话。假如我们用一种牛顿物理学，这种科学理论来描述世界的统一性的基础，我们把这个世界图景纳入牛顿物理学的框架当中去获得各个领域的真知灼见，我们有光学的真理，声学的真理，电子学的真理，或者现在有量子力学真理。那么我们人心的这种能力，假如它转一个方向，不是去处理那个外部物质世界给我们那么多的知觉材料，我们把人心的这种能力</w:t>
      </w:r>
      <w:r w:rsidR="009601F4">
        <w:rPr>
          <w:rFonts w:hint="eastAsia"/>
        </w:rPr>
        <w:t>，</w:t>
      </w:r>
      <w:r>
        <w:t>因为这个世界是我规范的，这个自然世界</w:t>
      </w:r>
      <w:r w:rsidR="009601F4">
        <w:rPr>
          <w:rFonts w:hint="eastAsia"/>
        </w:rPr>
        <w:t>。</w:t>
      </w:r>
      <w:r>
        <w:t>我规范自然世界这个人心的力量现在有一种转变的用法</w:t>
      </w:r>
      <w:r w:rsidR="00D00D63">
        <w:rPr>
          <w:rFonts w:hint="eastAsia"/>
        </w:rPr>
        <w:t>，</w:t>
      </w:r>
      <w:r>
        <w:t>来考虑另外一个人心，此</w:t>
      </w:r>
      <w:r>
        <w:lastRenderedPageBreak/>
        <w:t>人心与彼人心如何相处这样一个问题</w:t>
      </w:r>
      <w:r w:rsidR="009601F4">
        <w:rPr>
          <w:rFonts w:hint="eastAsia"/>
        </w:rPr>
        <w:t>，</w:t>
      </w:r>
      <w:r>
        <w:t>我们每个人都是自由的，因为你也学的牛顿物理学，我也学的牛顿物理学。我们都能对世界做物理的思考，表明我们已经是自由的了，但是这个自由要实现在我们相处的关系当中，我不能把你当成一个物。如果我把这当成一个物的话，你归根到底也不会把我当成一个能做物理思考的人，所以在</w:t>
      </w:r>
      <w:proofErr w:type="gramStart"/>
      <w:r>
        <w:t>主奴关系</w:t>
      </w:r>
      <w:proofErr w:type="gramEnd"/>
      <w:r>
        <w:t>当中，主人把奴隶当成奴隶，主人也不再成为人了</w:t>
      </w:r>
      <w:r w:rsidR="009601F4">
        <w:rPr>
          <w:rFonts w:hint="eastAsia"/>
        </w:rPr>
        <w:t>，</w:t>
      </w:r>
      <w:r>
        <w:t>一样的，因为他整个服从于奴隶观念</w:t>
      </w:r>
      <w:r w:rsidR="00B2092E">
        <w:rPr>
          <w:rFonts w:hint="eastAsia"/>
        </w:rPr>
        <w:t>。</w:t>
      </w:r>
    </w:p>
    <w:p w14:paraId="74CC317A" w14:textId="77777777" w:rsidR="009601F4" w:rsidRDefault="00A23561" w:rsidP="00116B2E">
      <w:pPr>
        <w:ind w:firstLine="540"/>
      </w:pPr>
      <w:r>
        <w:t>所以从这个意义上讲，理性它既然凭自己绝对的规定的能力来规范出一个自然界来说，那么这个人心已经得到在这种理论用法当中得到确认</w:t>
      </w:r>
      <w:r w:rsidR="009601F4">
        <w:rPr>
          <w:rFonts w:hint="eastAsia"/>
        </w:rPr>
        <w:t>；</w:t>
      </w:r>
      <w:r>
        <w:t>那么诸人心当中更应该用理性的法则来建立社会关系，这叫理性的实践用法，我是一个能思维的头脑，我能够整理自然界，表达、获得自然界的知识，你也是，那么我们该怎样相处？此人心与你这个人心该怎样相处？同样应当符合心</w:t>
      </w:r>
      <w:r w:rsidR="009601F4">
        <w:rPr>
          <w:rFonts w:hint="eastAsia"/>
        </w:rPr>
        <w:t>灵</w:t>
      </w:r>
      <w:r>
        <w:t>的理性，所以这叫理性的实践用法，康德哲学，如果我们简要地说就是这个意思。既然我们已经通过理性获得了对于自然界的自由，我们在社会世界里不要再丧失这个自由</w:t>
      </w:r>
      <w:r w:rsidR="009601F4">
        <w:rPr>
          <w:rFonts w:hint="eastAsia"/>
        </w:rPr>
        <w:t>。</w:t>
      </w:r>
      <w:r>
        <w:t>我们现在的情况恰好相反，我们在自然界面前有自由，但是我们在社会世界上我们没自由，因为我们没有运用理性，不是在实践上用理性。所以，《实践理性批判》这本书伟大</w:t>
      </w:r>
      <w:r w:rsidR="009601F4">
        <w:rPr>
          <w:rFonts w:hint="eastAsia"/>
        </w:rPr>
        <w:t>就伟大</w:t>
      </w:r>
      <w:r>
        <w:t>在这里。如何通过理论理性的证明，就是证明理论理性在规范出一个自然界，那么这种人心的力量应当用在诸人心之间关系的确立当中，即实践上，即社会关系的建立上。所以康德有绝对命令，三条绝对命令，其中有一条就是：永远把另外一个人当目的本身来看。</w:t>
      </w:r>
    </w:p>
    <w:p w14:paraId="768ED96B" w14:textId="339C39A7" w:rsidR="003E76ED" w:rsidRDefault="00A23561" w:rsidP="00116B2E">
      <w:pPr>
        <w:ind w:firstLine="540"/>
      </w:pPr>
      <w:r>
        <w:t>所以这就是讲康德啊，他这个学说的纯洁、崇高的一面，就是说我们彻底地把我们的理性的原则推广，我们既然是能够规范出自然界的主体，那么</w:t>
      </w:r>
      <w:proofErr w:type="gramStart"/>
      <w:r>
        <w:t>诸主体</w:t>
      </w:r>
      <w:proofErr w:type="gramEnd"/>
      <w:r>
        <w:t>之间应当以主体的方式相处，我不能把你当客体。什么叫法律，法律不能把民众当成意志的客体。现代法律的精神是</w:t>
      </w:r>
      <w:r w:rsidR="009601F4">
        <w:rPr>
          <w:rFonts w:hint="eastAsia"/>
        </w:rPr>
        <w:t>：</w:t>
      </w:r>
      <w:r>
        <w:t>你守法，因为你是主体</w:t>
      </w:r>
      <w:r w:rsidR="009601F4">
        <w:rPr>
          <w:rFonts w:hint="eastAsia"/>
        </w:rPr>
        <w:t>。</w:t>
      </w:r>
      <w:r>
        <w:t>所以法律条文的制定，就是</w:t>
      </w:r>
      <w:proofErr w:type="gramStart"/>
      <w:r>
        <w:t>诸主体</w:t>
      </w:r>
      <w:proofErr w:type="gramEnd"/>
      <w:r>
        <w:t>之间的约定。所以这一切都是近代的原则，符合康德。</w:t>
      </w:r>
    </w:p>
    <w:p w14:paraId="3394FB96" w14:textId="6DF5A7AA" w:rsidR="003E76ED" w:rsidRDefault="00A23561" w:rsidP="00116B2E">
      <w:pPr>
        <w:ind w:firstLine="540"/>
      </w:pPr>
      <w:r>
        <w:t>那么，现在问康德的缺点在哪里？康德的缺点有两个，他的学说的缺点有两个。一</w:t>
      </w:r>
      <w:r w:rsidR="009601F4">
        <w:rPr>
          <w:rFonts w:hint="eastAsia"/>
        </w:rPr>
        <w:t>、</w:t>
      </w:r>
      <w:r>
        <w:t>他讲的那个理论理性和实践理性都没有历史性</w:t>
      </w:r>
      <w:r w:rsidR="009601F4">
        <w:rPr>
          <w:rFonts w:hint="eastAsia"/>
        </w:rPr>
        <w:t>。</w:t>
      </w:r>
      <w:r>
        <w:t>就是人类这么长的历史都没有遵守理性，那么这是怎么回事</w:t>
      </w:r>
      <w:r w:rsidR="00B2092E">
        <w:rPr>
          <w:rFonts w:hint="eastAsia"/>
        </w:rPr>
        <w:t>？</w:t>
      </w:r>
      <w:r>
        <w:t>康德解决不了。他只是告诉我们，如果我们本是理性的存在物，我们如果真正地能够按照理性来建立我们的人与人的关系的话，那么世界就会变得美好了。他问这四</w:t>
      </w:r>
      <w:r>
        <w:lastRenderedPageBreak/>
        <w:t>个问题：我能知道什么？我应当做什么？我能希望什么？以及最后一个问题：人是什么？这些问题一个一个地来回答，回答出来的东西就是那个理性原则，那么这个理性原则本身和历史性无关，这部历史他解释不了。你不能说在康德之前的人类历史</w:t>
      </w:r>
      <w:r w:rsidR="00184874">
        <w:rPr>
          <w:rFonts w:hint="eastAsia"/>
        </w:rPr>
        <w:t>、</w:t>
      </w:r>
      <w:r>
        <w:t>解释出这个真理之前的人类历史</w:t>
      </w:r>
      <w:r w:rsidR="00184874">
        <w:rPr>
          <w:rFonts w:hint="eastAsia"/>
        </w:rPr>
        <w:t>，</w:t>
      </w:r>
      <w:r>
        <w:t>是一大堆荒唐事件的堆积，只是一片黑暗而已，你不能这样想，这是他的学说第一个缺陷。</w:t>
      </w:r>
    </w:p>
    <w:p w14:paraId="446B47A5" w14:textId="089D6E24" w:rsidR="00B2092E" w:rsidRPr="009C55D4" w:rsidRDefault="00A23561" w:rsidP="00116B2E">
      <w:pPr>
        <w:ind w:firstLine="540"/>
        <w:rPr>
          <w:rFonts w:ascii="微软雅黑" w:hAnsi="微软雅黑"/>
        </w:rPr>
      </w:pPr>
      <w:r w:rsidRPr="009C55D4">
        <w:rPr>
          <w:rFonts w:ascii="微软雅黑" w:hAnsi="微软雅黑"/>
        </w:rPr>
        <w:t>第二个缺陷是他还保留一个自在之物的世界</w:t>
      </w:r>
      <w:r w:rsidR="00511C5E">
        <w:rPr>
          <w:rFonts w:ascii="微软雅黑" w:hAnsi="微软雅黑" w:hint="eastAsia"/>
        </w:rPr>
        <w:t>，</w:t>
      </w:r>
      <w:r w:rsidRPr="009C55D4">
        <w:rPr>
          <w:rFonts w:ascii="微软雅黑" w:hAnsi="微软雅黑"/>
        </w:rPr>
        <w:t>物自体。就是说，我们的感官接受外在事物对我们的刺激，我们获得了感觉，整理感觉以后，这个对象才成立，</w:t>
      </w:r>
      <w:proofErr w:type="gramStart"/>
      <w:r w:rsidRPr="009C55D4">
        <w:rPr>
          <w:rFonts w:ascii="微软雅黑" w:hAnsi="微软雅黑"/>
        </w:rPr>
        <w:t>这叫物由</w:t>
      </w:r>
      <w:proofErr w:type="gramEnd"/>
      <w:r w:rsidRPr="009C55D4">
        <w:rPr>
          <w:rFonts w:ascii="微软雅黑" w:hAnsi="微软雅黑"/>
        </w:rPr>
        <w:t>心造</w:t>
      </w:r>
      <w:r w:rsidR="00B2092E" w:rsidRPr="009C55D4">
        <w:rPr>
          <w:rFonts w:ascii="微软雅黑" w:hAnsi="微软雅黑" w:hint="eastAsia"/>
        </w:rPr>
        <w:t>。</w:t>
      </w:r>
      <w:r w:rsidRPr="009C55D4">
        <w:rPr>
          <w:rFonts w:ascii="微软雅黑" w:hAnsi="微软雅黑"/>
        </w:rPr>
        <w:t>苹果是心造出来的，心灵造出来的</w:t>
      </w:r>
      <w:r w:rsidR="00511C5E">
        <w:rPr>
          <w:rFonts w:ascii="微软雅黑" w:hAnsi="微软雅黑" w:hint="eastAsia"/>
        </w:rPr>
        <w:t>，</w:t>
      </w:r>
      <w:r w:rsidRPr="009C55D4">
        <w:rPr>
          <w:rFonts w:ascii="微软雅黑" w:hAnsi="微软雅黑"/>
        </w:rPr>
        <w:t>当然一大堆感觉是需要的，但这一大堆感觉不能成其为苹果，然后我还要把它综合为一，那么它才成为一个object，一个对象</w:t>
      </w:r>
      <w:r w:rsidR="00511C5E">
        <w:rPr>
          <w:rFonts w:ascii="微软雅黑" w:hAnsi="微软雅黑" w:hint="eastAsia"/>
        </w:rPr>
        <w:t>，</w:t>
      </w:r>
      <w:r w:rsidRPr="009C55D4">
        <w:rPr>
          <w:rFonts w:ascii="微软雅黑" w:hAnsi="微软雅黑"/>
        </w:rPr>
        <w:t>所以物由心造这个原理是提出来了。但是物质不是心造的，因为让我们的感官可以受到刺激那个物本身，</w:t>
      </w:r>
      <w:r w:rsidR="00511C5E">
        <w:rPr>
          <w:rFonts w:ascii="微软雅黑" w:hAnsi="微软雅黑" w:hint="eastAsia"/>
        </w:rPr>
        <w:t>虽然</w:t>
      </w:r>
      <w:r w:rsidRPr="009C55D4">
        <w:rPr>
          <w:rFonts w:ascii="微软雅黑" w:hAnsi="微软雅黑"/>
        </w:rPr>
        <w:t>它还不能叫什么，因为一叫苹果已经心加了作用了</w:t>
      </w:r>
      <w:r w:rsidR="00B2092E" w:rsidRPr="009C55D4">
        <w:rPr>
          <w:rFonts w:ascii="微软雅黑" w:hAnsi="微软雅黑" w:hint="eastAsia"/>
        </w:rPr>
        <w:t>。</w:t>
      </w:r>
      <w:r w:rsidRPr="009C55D4">
        <w:rPr>
          <w:rFonts w:ascii="微软雅黑" w:hAnsi="微软雅黑"/>
        </w:rPr>
        <w:t>在它未能明</w:t>
      </w:r>
      <w:proofErr w:type="gramStart"/>
      <w:r w:rsidRPr="009C55D4">
        <w:rPr>
          <w:rFonts w:ascii="微软雅黑" w:hAnsi="微软雅黑"/>
        </w:rPr>
        <w:t>叫之前</w:t>
      </w:r>
      <w:proofErr w:type="gramEnd"/>
      <w:r w:rsidRPr="009C55D4">
        <w:rPr>
          <w:rFonts w:ascii="微软雅黑" w:hAnsi="微软雅黑"/>
        </w:rPr>
        <w:t>它是本无，但本无不是空虚，</w:t>
      </w:r>
      <w:r w:rsidR="00B2092E" w:rsidRPr="009C55D4">
        <w:rPr>
          <w:rFonts w:ascii="微软雅黑" w:hAnsi="微软雅黑" w:hint="eastAsia"/>
        </w:rPr>
        <w:t>它</w:t>
      </w:r>
      <w:r w:rsidRPr="009C55D4">
        <w:rPr>
          <w:rFonts w:ascii="微软雅黑" w:hAnsi="微软雅黑"/>
        </w:rPr>
        <w:t>是给出刺激的东西，那么这个本无就叫material、nature，或者用康德的话叫the</w:t>
      </w:r>
      <w:r w:rsidR="009601F4" w:rsidRPr="009C55D4">
        <w:rPr>
          <w:rFonts w:ascii="微软雅黑" w:hAnsi="微软雅黑"/>
        </w:rPr>
        <w:t xml:space="preserve"> </w:t>
      </w:r>
      <w:r w:rsidRPr="009C55D4">
        <w:rPr>
          <w:rFonts w:ascii="微软雅黑" w:hAnsi="微软雅黑"/>
        </w:rPr>
        <w:t>thing</w:t>
      </w:r>
      <w:r w:rsidR="009601F4" w:rsidRPr="009C55D4">
        <w:rPr>
          <w:rFonts w:ascii="微软雅黑" w:hAnsi="微软雅黑"/>
        </w:rPr>
        <w:t xml:space="preserve"> </w:t>
      </w:r>
      <w:r w:rsidRPr="009C55D4">
        <w:rPr>
          <w:rFonts w:ascii="微软雅黑" w:hAnsi="微软雅黑"/>
        </w:rPr>
        <w:t>in</w:t>
      </w:r>
      <w:r w:rsidR="009601F4" w:rsidRPr="009C55D4">
        <w:rPr>
          <w:rFonts w:ascii="微软雅黑" w:hAnsi="微软雅黑"/>
        </w:rPr>
        <w:t xml:space="preserve"> </w:t>
      </w:r>
      <w:r w:rsidRPr="009C55D4">
        <w:rPr>
          <w:rFonts w:ascii="微软雅黑" w:hAnsi="微软雅黑"/>
        </w:rPr>
        <w:t>itself物自身。那么物自身他说是不可认识的。那么他就在自在之物与理性</w:t>
      </w:r>
      <w:r w:rsidR="00B2092E" w:rsidRPr="009C55D4">
        <w:rPr>
          <w:rFonts w:ascii="微软雅黑" w:hAnsi="微软雅黑" w:hint="eastAsia"/>
        </w:rPr>
        <w:t>，</w:t>
      </w:r>
      <w:r w:rsidRPr="009C55D4">
        <w:rPr>
          <w:rFonts w:ascii="微软雅黑" w:hAnsi="微软雅黑"/>
        </w:rPr>
        <w:t>或者物自身与理性之间有一条鸿沟</w:t>
      </w:r>
      <w:r w:rsidR="00B2092E" w:rsidRPr="009C55D4">
        <w:rPr>
          <w:rFonts w:ascii="微软雅黑" w:hAnsi="微软雅黑" w:hint="eastAsia"/>
        </w:rPr>
        <w:t>。</w:t>
      </w:r>
      <w:r w:rsidRPr="009C55D4">
        <w:rPr>
          <w:rFonts w:ascii="微软雅黑" w:hAnsi="微软雅黑"/>
        </w:rPr>
        <w:t>凡是进不了理性的东西</w:t>
      </w:r>
      <w:r w:rsidR="000555D1">
        <w:rPr>
          <w:rFonts w:ascii="微软雅黑" w:hAnsi="微软雅黑" w:hint="eastAsia"/>
        </w:rPr>
        <w:t>，</w:t>
      </w:r>
      <w:r w:rsidRPr="009C55D4">
        <w:rPr>
          <w:rFonts w:ascii="微软雅黑" w:hAnsi="微软雅黑"/>
        </w:rPr>
        <w:t>就是那个自在之物。</w:t>
      </w:r>
    </w:p>
    <w:p w14:paraId="1F092293" w14:textId="77777777" w:rsidR="000555D1" w:rsidRDefault="00A23561" w:rsidP="00116B2E">
      <w:pPr>
        <w:ind w:firstLine="540"/>
      </w:pPr>
      <w:r w:rsidRPr="009C55D4">
        <w:rPr>
          <w:rFonts w:ascii="微软雅黑" w:hAnsi="微软雅黑"/>
        </w:rPr>
        <w:t>然后，面对这两个缺陷，黑格尔提出了他的哲学。我们看这个小标题就这样讲，说</w:t>
      </w:r>
      <w:r w:rsidR="000555D1">
        <w:rPr>
          <w:rFonts w:ascii="微软雅黑" w:hAnsi="微软雅黑" w:hint="eastAsia"/>
        </w:rPr>
        <w:t>“</w:t>
      </w:r>
      <w:r w:rsidRPr="009C55D4">
        <w:rPr>
          <w:rFonts w:ascii="微软雅黑" w:hAnsi="微软雅黑"/>
        </w:rPr>
        <w:t>精神的真理是一个世界历史过程</w:t>
      </w:r>
      <w:r w:rsidR="000555D1">
        <w:rPr>
          <w:rFonts w:ascii="微软雅黑" w:hAnsi="微软雅黑" w:hint="eastAsia"/>
        </w:rPr>
        <w:t>”</w:t>
      </w:r>
      <w:r w:rsidRPr="009C55D4">
        <w:rPr>
          <w:rFonts w:ascii="微软雅黑" w:hAnsi="微软雅黑"/>
        </w:rPr>
        <w:t>，就是理性有它一个展开自己的历史过程。并不是说我们一下子都能获得理性的全部丰富的内容。理论理性有历史过程，就像我们认识自然界有一个历史过程</w:t>
      </w:r>
      <w:r w:rsidR="000555D1">
        <w:rPr>
          <w:rFonts w:ascii="微软雅黑" w:hAnsi="微软雅黑" w:hint="eastAsia"/>
        </w:rPr>
        <w:t>；</w:t>
      </w:r>
      <w:r w:rsidRPr="009C55D4">
        <w:rPr>
          <w:rFonts w:ascii="微软雅黑" w:hAnsi="微软雅黑"/>
        </w:rPr>
        <w:t>实践理性有一个历史过程、展开的历史过程，所以我们社会世界有它的历史，有社会形态的转变等等。那么现在我们要来介绍黑格尔哲学的大意。</w:t>
      </w:r>
      <w:r>
        <w:t>黑格尔哲学对于近代原则来说，它给予了一个最后的总结，这个总结要能够把历史加以说明，通过理性的原则来说明历史，这是它的任务。但是历史的领域显得是一个非理性的领域，是一个无穷无尽的争斗的领域，是强权说话的领域</w:t>
      </w:r>
      <w:r w:rsidR="000555D1">
        <w:rPr>
          <w:rFonts w:hint="eastAsia"/>
        </w:rPr>
        <w:t>。</w:t>
      </w:r>
      <w:r>
        <w:t>在历史舞台上活动的人都是充满热情和野心的</w:t>
      </w:r>
      <w:r w:rsidR="000555D1">
        <w:rPr>
          <w:rFonts w:hint="eastAsia"/>
        </w:rPr>
        <w:t>，</w:t>
      </w:r>
      <w:r>
        <w:t>充满个人的欲望和利益，彼此冲突的利益的那些人，然后这个结果是超出了每一个人的努力的目标之外</w:t>
      </w:r>
      <w:r w:rsidR="002634D3">
        <w:rPr>
          <w:rFonts w:hint="eastAsia"/>
        </w:rPr>
        <w:t>、</w:t>
      </w:r>
      <w:r>
        <w:t>期待之外。</w:t>
      </w:r>
    </w:p>
    <w:p w14:paraId="4A2325B0" w14:textId="77777777" w:rsidR="007F11BA" w:rsidRDefault="00A23561" w:rsidP="00116B2E">
      <w:pPr>
        <w:ind w:firstLine="540"/>
      </w:pPr>
      <w:r>
        <w:t>你比如说，毛泽东</w:t>
      </w:r>
      <w:proofErr w:type="gramStart"/>
      <w:r>
        <w:t>够伟大</w:t>
      </w:r>
      <w:proofErr w:type="gramEnd"/>
      <w:r>
        <w:t>了吧</w:t>
      </w:r>
      <w:r w:rsidR="000555D1">
        <w:rPr>
          <w:rFonts w:hint="eastAsia"/>
        </w:rPr>
        <w:t>！</w:t>
      </w:r>
      <w:r>
        <w:t>毛泽东到晚年的时候才感觉到自己，</w:t>
      </w:r>
      <w:r w:rsidR="002634D3">
        <w:rPr>
          <w:rFonts w:hint="eastAsia"/>
        </w:rPr>
        <w:t>深切的，也不是</w:t>
      </w:r>
      <w:r w:rsidR="000555D1">
        <w:rPr>
          <w:rFonts w:hint="eastAsia"/>
        </w:rPr>
        <w:t>；</w:t>
      </w:r>
      <w:r w:rsidR="002634D3">
        <w:rPr>
          <w:rFonts w:hint="eastAsia"/>
        </w:rPr>
        <w:t>恐怕他在少年，</w:t>
      </w:r>
      <w:r>
        <w:t>他是悟性很高的人，他一定老早就知道，但是他的晚年的时候，他发出这样的感慨</w:t>
      </w:r>
      <w:r w:rsidR="002634D3">
        <w:rPr>
          <w:rFonts w:hint="eastAsia"/>
        </w:rPr>
        <w:t>，</w:t>
      </w:r>
      <w:r>
        <w:t>那就是尼克松的女婿去见他的时候，朝见他的时候，</w:t>
      </w:r>
      <w:r>
        <w:lastRenderedPageBreak/>
        <w:t>在中南海，对他倍加尊重，然后恭维了他一句话说，毛泽东主席</w:t>
      </w:r>
      <w:r w:rsidR="000555D1">
        <w:rPr>
          <w:rFonts w:hint="eastAsia"/>
        </w:rPr>
        <w:t>，</w:t>
      </w:r>
      <w:r>
        <w:t>你是中国历史上的一个伟人啊</w:t>
      </w:r>
      <w:r w:rsidR="002634D3">
        <w:rPr>
          <w:rFonts w:hint="eastAsia"/>
        </w:rPr>
        <w:t>，</w:t>
      </w:r>
      <w:r>
        <w:t>你在中国历史社会留下了不可磨灭的影响。然后毛泽东对这句话笑起来了，</w:t>
      </w:r>
      <w:r w:rsidR="000555D1">
        <w:rPr>
          <w:rFonts w:hint="eastAsia"/>
        </w:rPr>
        <w:t>“</w:t>
      </w:r>
      <w:r>
        <w:t>他说我没那么大的作用，我的影响力，我只能，这个中国到现在没有改变过，我只能至多影响几个北京郊区的几个公社。</w:t>
      </w:r>
      <w:r w:rsidR="000555D1">
        <w:rPr>
          <w:rFonts w:hint="eastAsia"/>
        </w:rPr>
        <w:t>”</w:t>
      </w:r>
      <w:r>
        <w:t>他说这就是我的影响力，那他说话很幽默啊，毛泽东主席。那这话也表明了毛泽东对自己整个一生政治奋斗啊</w:t>
      </w:r>
      <w:r w:rsidR="002634D3">
        <w:rPr>
          <w:rFonts w:hint="eastAsia"/>
        </w:rPr>
        <w:t>，</w:t>
      </w:r>
      <w:r>
        <w:t>包括他特别是晚年，文化大革命努力的失败</w:t>
      </w:r>
      <w:r w:rsidR="002634D3">
        <w:rPr>
          <w:rFonts w:hint="eastAsia"/>
        </w:rPr>
        <w:t>，</w:t>
      </w:r>
      <w:r>
        <w:t>他的一个感慨。历史上伟人都是如此，拿破仑</w:t>
      </w:r>
      <w:proofErr w:type="gramStart"/>
      <w:r>
        <w:t>够伟大</w:t>
      </w:r>
      <w:proofErr w:type="gramEnd"/>
      <w:r>
        <w:t>了，但是他被放逐到圣</w:t>
      </w:r>
      <w:proofErr w:type="gramStart"/>
      <w:r>
        <w:t>赫</w:t>
      </w:r>
      <w:proofErr w:type="gramEnd"/>
      <w:r>
        <w:t>勒拿岛上了，他后来逃出来，想再来一次改变欧洲的壮举，但是马上就失败，非常快。然后黑格尔说这是什么</w:t>
      </w:r>
      <w:r w:rsidR="000555D1">
        <w:rPr>
          <w:rFonts w:hint="eastAsia"/>
        </w:rPr>
        <w:t>，</w:t>
      </w:r>
      <w:r>
        <w:t>这个工具已经用好了</w:t>
      </w:r>
      <w:r w:rsidR="007F11BA">
        <w:rPr>
          <w:rFonts w:hint="eastAsia"/>
        </w:rPr>
        <w:t>。</w:t>
      </w:r>
      <w:r>
        <w:t>他是历史理性所用的工具啊，欧洲的历史进程现在已经把他抛在后面了，一个英雄像一朵花，他盛开以后就凋谢，凋谢了</w:t>
      </w:r>
      <w:r w:rsidR="007F11BA">
        <w:rPr>
          <w:rFonts w:hint="eastAsia"/>
        </w:rPr>
        <w:t>，</w:t>
      </w:r>
      <w:r>
        <w:t>就结束了，</w:t>
      </w:r>
      <w:r w:rsidR="002634D3">
        <w:rPr>
          <w:rFonts w:hint="eastAsia"/>
        </w:rPr>
        <w:t>就</w:t>
      </w:r>
      <w:r>
        <w:t>不是他的事情了。就是说，连这个欧洲历史进程在拿破仑这个伟人面前，它的结果啊，就是欧洲历史进程的结果也超出拿破仑本身的意料之外，就像中国历史进程的结果，最后结果超出毛泽东他的努力</w:t>
      </w:r>
      <w:r w:rsidR="002634D3">
        <w:rPr>
          <w:rFonts w:hint="eastAsia"/>
        </w:rPr>
        <w:t>、</w:t>
      </w:r>
      <w:r>
        <w:t>他的期待之外。</w:t>
      </w:r>
    </w:p>
    <w:p w14:paraId="5A1D41BD" w14:textId="77777777" w:rsidR="007F11BA" w:rsidRDefault="00A23561" w:rsidP="00116B2E">
      <w:pPr>
        <w:ind w:firstLine="540"/>
      </w:pPr>
      <w:r>
        <w:t>所以更何况我们芸芸众生</w:t>
      </w:r>
      <w:r w:rsidR="002634D3">
        <w:rPr>
          <w:rFonts w:hint="eastAsia"/>
        </w:rPr>
        <w:t>。</w:t>
      </w:r>
      <w:r>
        <w:t>我们就感觉到我们对历史进程的影响是那么的微小，小到可以忽略不计。但是，我们都实际</w:t>
      </w:r>
      <w:proofErr w:type="gramStart"/>
      <w:r>
        <w:t>参与着</w:t>
      </w:r>
      <w:proofErr w:type="gramEnd"/>
      <w:r>
        <w:t>历史，我们都在历史舞台上，我们在这个课堂上也在历史舞台上。所以现在的问题就是这个历史的领域是一个盲目的、偶然性的领域，充满非理性的各种要素起作用的领域，是不是应当这样想。这样想的话，那么康德的那个理性主义原则就没办法贯彻到底了。我儿子以前</w:t>
      </w:r>
      <w:proofErr w:type="gramStart"/>
      <w:r>
        <w:t>读那个</w:t>
      </w:r>
      <w:proofErr w:type="gramEnd"/>
      <w:r>
        <w:t>书，初中的时候，他喜欢读金庸，后来记得把金庸全集都看完了，看完了以后，我说，你读那么多书我很急啊，为什么呢？我希望他能够读世界名著。后来我想，后来退一步，反正你在读书总是有收获的，完了，问你收获在哪里，读了金庸全集之后收获在哪里。他说，他的感受就是，江湖上啊，强者说话，强者说话。我说这就是你的体会了？他</w:t>
      </w:r>
      <w:r w:rsidR="002634D3">
        <w:rPr>
          <w:rFonts w:hint="eastAsia"/>
        </w:rPr>
        <w:t>说</w:t>
      </w:r>
      <w:r>
        <w:t>是啊！我说你错了，你的意思无非是跟我讲强权战胜公理，我说你错了，你应当读一读黑格尔的哲学吧。</w:t>
      </w:r>
    </w:p>
    <w:p w14:paraId="3117BBCB" w14:textId="77777777" w:rsidR="005419EF" w:rsidRDefault="00A23561" w:rsidP="00116B2E">
      <w:pPr>
        <w:ind w:firstLine="540"/>
      </w:pPr>
      <w:r>
        <w:t>就是黑格尔第一次指出了历史的必然性，就是说在表面上看来历史的舞台是一个偶然性的领域，是一个盲目的冲突的领域，然后是强者说话的领域，就是强权战胜公理的领域。但是实际情况呢</w:t>
      </w:r>
      <w:r w:rsidR="007F11BA">
        <w:rPr>
          <w:rFonts w:hint="eastAsia"/>
        </w:rPr>
        <w:t>，</w:t>
      </w:r>
      <w:r>
        <w:t>只要它是人类世界，那么按照黑格尔的看法，人类世界和动物世界的区别在哪里？人类世界是从一颗精神的种子里边发展出来的，这个精神的种子就是自由，就是人告</w:t>
      </w:r>
      <w:r>
        <w:lastRenderedPageBreak/>
        <w:t>别动物界的第一天他就是自由，但是他这个自由是通过一种异化的方式来实现的。比如说，最初是用图腾崇拜，图腾崇拜显得那么不自由</w:t>
      </w:r>
      <w:r w:rsidR="007F11BA">
        <w:rPr>
          <w:rFonts w:hint="eastAsia"/>
        </w:rPr>
        <w:t>，</w:t>
      </w:r>
      <w:r>
        <w:t>我把一个动物或者一种植物，看着是一个原始部落的一个最高存在物，我们对它膜拜，又要靠它来保佑这个部落的存在，那么不自由</w:t>
      </w:r>
      <w:r w:rsidR="002634D3">
        <w:rPr>
          <w:rFonts w:hint="eastAsia"/>
        </w:rPr>
        <w:t>！</w:t>
      </w:r>
      <w:r>
        <w:t>但这里边就是有自由的，为什么？这个部落共同体获得了自我意识，通过图腾崇拜获得自我意识，就是我们有一个共同体的认同啊，我们原来不是一个畜群。所以在这里精神的种子已经</w:t>
      </w:r>
      <w:r>
        <w:rPr>
          <w:rFonts w:hint="eastAsia"/>
        </w:rPr>
        <w:t>安定</w:t>
      </w:r>
      <w:r>
        <w:t>下来了</w:t>
      </w:r>
      <w:r w:rsidR="002634D3">
        <w:rPr>
          <w:rFonts w:hint="eastAsia"/>
        </w:rPr>
        <w:t>。</w:t>
      </w:r>
    </w:p>
    <w:p w14:paraId="19AB7743" w14:textId="77777777" w:rsidR="005419EF" w:rsidRDefault="00A23561" w:rsidP="00116B2E">
      <w:pPr>
        <w:ind w:firstLine="540"/>
      </w:pPr>
      <w:r>
        <w:t>然后整个世界的历史是自由不断的发展出来，每一步的发展，都通过不自由的方式，那叫辩证法</w:t>
      </w:r>
      <w:r w:rsidR="005419EF">
        <w:rPr>
          <w:rFonts w:hint="eastAsia"/>
        </w:rPr>
        <w:t>，</w:t>
      </w:r>
      <w:r>
        <w:t>自由与不自由的形式来展开自己</w:t>
      </w:r>
      <w:r w:rsidR="005419EF">
        <w:rPr>
          <w:rFonts w:hint="eastAsia"/>
        </w:rPr>
        <w:t>。</w:t>
      </w:r>
      <w:r>
        <w:t>比如国家是人类自由的一种实现方式吧，你说国家是人类自由的一种实现方式吧，当然是的，但它是不自由的，因为它是强制，但是它又是自由的，因为它让所有的私人暴力都取消掉了，代之以合法的公共暴力。所以国家作为一个文明物，它和铁器一起</w:t>
      </w:r>
      <w:r w:rsidR="005419EF">
        <w:rPr>
          <w:rFonts w:hint="eastAsia"/>
        </w:rPr>
        <w:t>，</w:t>
      </w:r>
      <w:r>
        <w:t>代表了一个民族进入文明。我们人类一个民族啊，比如说一个部落，它进入文明的标准有两个，一个铁器的使用</w:t>
      </w:r>
      <w:r w:rsidR="005419EF">
        <w:rPr>
          <w:rFonts w:hint="eastAsia"/>
        </w:rPr>
        <w:t>，</w:t>
      </w:r>
      <w:r>
        <w:t>铁器的发明和使用，一个是国家。所以它是文明</w:t>
      </w:r>
      <w:r w:rsidR="002634D3">
        <w:rPr>
          <w:rFonts w:hint="eastAsia"/>
        </w:rPr>
        <w:t>的</w:t>
      </w:r>
      <w:r>
        <w:t>，它是自由的，国家是大地上的神物啊！然后我们现在讲一个弄权的政客、阴谋家，他在玩弄神器啊，宰相不是随便好做的，这个位置是神器啊，所以这个意思是说国家是大地的神物啊！但是它是不自由的，它有一个阴暗面，它是暴力，它是政治强制，因为政治就是以暴力做基础的，你不能说国家是彻底自由的，没有这种自由的国家的。国家在庆祝它的生日的时候干什么事情？阅兵啊，阅兵就是显示它的武力啊，所以这就是真实的事情。</w:t>
      </w:r>
    </w:p>
    <w:p w14:paraId="72FE6496" w14:textId="4250326E" w:rsidR="003E76ED" w:rsidRDefault="00A23561" w:rsidP="00116B2E">
      <w:pPr>
        <w:ind w:firstLine="540"/>
      </w:pPr>
      <w:r>
        <w:t>所以从这个意义上，我们就来看，黑格尔在这点上是完全正确的，人类的世界史的过程实际上是自由逐渐展开自己，通过不自由的方式一步</w:t>
      </w:r>
      <w:r w:rsidR="002634D3">
        <w:rPr>
          <w:rFonts w:hint="eastAsia"/>
        </w:rPr>
        <w:t>一</w:t>
      </w:r>
      <w:r>
        <w:t>步展开自己的过程，然后说公理和强权最后谁说话，应该是公理说话。</w:t>
      </w:r>
    </w:p>
    <w:p w14:paraId="325D99B5" w14:textId="146EDB17" w:rsidR="00A23561" w:rsidRPr="005419EF" w:rsidRDefault="00A23561" w:rsidP="00116B2E">
      <w:pPr>
        <w:ind w:firstLine="540"/>
        <w:rPr>
          <w:rFonts w:ascii="微软雅黑" w:hAnsi="微软雅黑"/>
        </w:rPr>
      </w:pPr>
      <w:r w:rsidRPr="005419EF">
        <w:rPr>
          <w:rFonts w:ascii="微软雅黑" w:hAnsi="微软雅黑"/>
        </w:rPr>
        <w:t>我讲个小故事就结束啊，我以前在88年的时候发生了一件事情就是，甲肝流行，这个甲肝流行让上海市民中有60万人染上，然后我呢也是光荣加入其中。但是我加入得比较晚一点，晚一点就没有医院了。然后当时上海市政府就统一地规划一下，当时正好是寒假，中学不上课，那个教室的课桌椅</w:t>
      </w:r>
      <w:r w:rsidR="002634D3" w:rsidRPr="005419EF">
        <w:rPr>
          <w:rFonts w:ascii="微软雅黑" w:hAnsi="微软雅黑" w:hint="eastAsia"/>
        </w:rPr>
        <w:t>统统</w:t>
      </w:r>
      <w:r w:rsidRPr="005419EF">
        <w:rPr>
          <w:rFonts w:ascii="微软雅黑" w:hAnsi="微软雅黑"/>
        </w:rPr>
        <w:t>拿掉，教室就</w:t>
      </w:r>
      <w:r w:rsidRPr="005419EF">
        <w:rPr>
          <w:rFonts w:ascii="微软雅黑" w:hAnsi="微软雅黑" w:hint="eastAsia"/>
        </w:rPr>
        <w:t>变成</w:t>
      </w:r>
      <w:r w:rsidRPr="005419EF">
        <w:rPr>
          <w:rFonts w:ascii="微软雅黑" w:hAnsi="微软雅黑"/>
        </w:rPr>
        <w:t>了打地铺的地方了，然后在那里安置临时病房，我就被送到荣华中学，我走进去一看就是难民营啊、集中营啊</w:t>
      </w:r>
      <w:r w:rsidR="005419EF">
        <w:rPr>
          <w:rFonts w:ascii="微软雅黑" w:hAnsi="微软雅黑" w:hint="eastAsia"/>
        </w:rPr>
        <w:t>，就这个感觉</w:t>
      </w:r>
      <w:r w:rsidRPr="005419EF">
        <w:rPr>
          <w:rFonts w:ascii="微软雅黑" w:hAnsi="微软雅黑"/>
        </w:rPr>
        <w:t>。一帮小伙子，因为这个发病很快，都是在35岁上下的，我也是在这个年龄里面，我也进去了，一群小伙子现在都是软弱无力地睡在那里，吊盐水，完了。很</w:t>
      </w:r>
      <w:r w:rsidRPr="005419EF">
        <w:rPr>
          <w:rFonts w:ascii="微软雅黑" w:hAnsi="微软雅黑"/>
        </w:rPr>
        <w:lastRenderedPageBreak/>
        <w:t>快这个病程很有意思，到了两个礼拜的时候胃口大开，虽然病还没好，它是有规律的，一顿饭</w:t>
      </w:r>
      <w:r w:rsidR="005419EF">
        <w:rPr>
          <w:rFonts w:ascii="微软雅黑" w:hAnsi="微软雅黑" w:hint="eastAsia"/>
        </w:rPr>
        <w:t>想</w:t>
      </w:r>
      <w:r w:rsidRPr="005419EF">
        <w:rPr>
          <w:rFonts w:ascii="微软雅黑" w:hAnsi="微软雅黑"/>
        </w:rPr>
        <w:t>吃三块大排骨，本来就年轻。那这个</w:t>
      </w:r>
      <w:proofErr w:type="gramStart"/>
      <w:r w:rsidRPr="005419EF">
        <w:rPr>
          <w:rFonts w:ascii="微软雅黑" w:hAnsi="微软雅黑"/>
        </w:rPr>
        <w:t>饭哪里</w:t>
      </w:r>
      <w:proofErr w:type="gramEnd"/>
      <w:r w:rsidRPr="005419EF">
        <w:rPr>
          <w:rFonts w:ascii="微软雅黑" w:hAnsi="微软雅黑"/>
        </w:rPr>
        <w:t>送来呢</w:t>
      </w:r>
      <w:r w:rsidR="004D7A9C">
        <w:rPr>
          <w:rFonts w:ascii="微软雅黑" w:hAnsi="微软雅黑" w:hint="eastAsia"/>
        </w:rPr>
        <w:t>，</w:t>
      </w:r>
      <w:r w:rsidRPr="005419EF">
        <w:rPr>
          <w:rFonts w:ascii="微软雅黑" w:hAnsi="微软雅黑"/>
        </w:rPr>
        <w:t>一个厂家的食堂，一日三餐都是一个大的饭桶，一个大的菜桶，然后（开始）来了大家都懒得去，到了两个礼拜以后，大家争先恐后地去，因为肚子都饿了，那么这个时候就有一批人不太好，他就拿自己的个人的餐具也不排队抢在前面，手伸进去舀饭和菜，那是犯大忌的。我们已经患上传染病了，我们更害怕的就是我们里边交叉感染，我</w:t>
      </w:r>
      <w:r w:rsidR="00413CD8" w:rsidRPr="005419EF">
        <w:rPr>
          <w:rFonts w:ascii="微软雅黑" w:hAnsi="微软雅黑" w:hint="eastAsia"/>
        </w:rPr>
        <w:t>快</w:t>
      </w:r>
      <w:r w:rsidRPr="005419EF">
        <w:rPr>
          <w:rFonts w:ascii="微软雅黑" w:hAnsi="微软雅黑"/>
        </w:rPr>
        <w:t>好了你又把我感染了怎么办，所以大家对这种现象应该是一致愤怒的，但是少数人就这样干，干了你怎么办，你指责他</w:t>
      </w:r>
      <w:r w:rsidR="004D7A9C">
        <w:rPr>
          <w:rFonts w:ascii="微软雅黑" w:hAnsi="微软雅黑" w:hint="eastAsia"/>
        </w:rPr>
        <w:t>，</w:t>
      </w:r>
      <w:r w:rsidRPr="005419EF">
        <w:rPr>
          <w:rFonts w:ascii="微软雅黑" w:hAnsi="微软雅黑"/>
        </w:rPr>
        <w:t>他不理睬你，他照样</w:t>
      </w:r>
      <w:proofErr w:type="gramStart"/>
      <w:r w:rsidRPr="005419EF">
        <w:rPr>
          <w:rFonts w:ascii="微软雅黑" w:hAnsi="微软雅黑"/>
        </w:rPr>
        <w:t>把碗伸进去</w:t>
      </w:r>
      <w:proofErr w:type="gramEnd"/>
      <w:r w:rsidRPr="005419EF">
        <w:rPr>
          <w:rFonts w:ascii="微软雅黑" w:hAnsi="微软雅黑"/>
        </w:rPr>
        <w:t>，他不排队。这时候就有另外一批人说：打</w:t>
      </w:r>
      <w:r w:rsidRPr="005419EF">
        <w:rPr>
          <w:rFonts w:ascii="微软雅黑" w:hAnsi="微软雅黑" w:hint="eastAsia"/>
        </w:rPr>
        <w:t>！</w:t>
      </w:r>
      <w:r w:rsidRPr="005419EF">
        <w:rPr>
          <w:rFonts w:ascii="微软雅黑" w:hAnsi="微软雅黑"/>
        </w:rPr>
        <w:t>就打起来了，那么我在旁边干什么，说打！我是主张打的</w:t>
      </w:r>
      <w:r w:rsidR="004D7A9C">
        <w:rPr>
          <w:rFonts w:ascii="微软雅黑" w:hAnsi="微软雅黑" w:hint="eastAsia"/>
        </w:rPr>
        <w:t>。</w:t>
      </w:r>
      <w:r w:rsidRPr="005419EF">
        <w:rPr>
          <w:rFonts w:ascii="微软雅黑" w:hAnsi="微软雅黑"/>
        </w:rPr>
        <w:t>那么后来医生和护士就来批评我了</w:t>
      </w:r>
      <w:r w:rsidR="004D7A9C">
        <w:rPr>
          <w:rFonts w:ascii="微软雅黑" w:hAnsi="微软雅黑" w:hint="eastAsia"/>
        </w:rPr>
        <w:t>，</w:t>
      </w:r>
      <w:r w:rsidRPr="005419EF">
        <w:rPr>
          <w:rFonts w:ascii="微软雅黑" w:hAnsi="微软雅黑"/>
        </w:rPr>
        <w:t>他们急得要死，你还说打，你这个人是知识分子，因为当时我在读研究生，进去看病的时候是给证件给他看的，我是复旦大学研究生</w:t>
      </w:r>
      <w:r w:rsidR="00413CD8" w:rsidRPr="005419EF">
        <w:rPr>
          <w:rFonts w:ascii="微软雅黑" w:hAnsi="微软雅黑" w:hint="eastAsia"/>
        </w:rPr>
        <w:t>。一个</w:t>
      </w:r>
      <w:r w:rsidR="00413CD8" w:rsidRPr="005419EF">
        <w:rPr>
          <w:rFonts w:ascii="微软雅黑" w:hAnsi="微软雅黑"/>
        </w:rPr>
        <w:t>复旦大学研究生</w:t>
      </w:r>
      <w:r w:rsidR="00413CD8" w:rsidRPr="005419EF">
        <w:rPr>
          <w:rFonts w:ascii="微软雅黑" w:hAnsi="微软雅黑" w:hint="eastAsia"/>
        </w:rPr>
        <w:t>，</w:t>
      </w:r>
      <w:r w:rsidRPr="005419EF">
        <w:rPr>
          <w:rFonts w:ascii="微软雅黑" w:hAnsi="微软雅黑"/>
        </w:rPr>
        <w:t>一个年轻的知识分子说要打，后来我跟医生讲，不打怎么办。他说打电话叫公安局啊</w:t>
      </w:r>
      <w:r w:rsidR="004D7A9C">
        <w:rPr>
          <w:rFonts w:ascii="微软雅黑" w:hAnsi="微软雅黑" w:hint="eastAsia"/>
        </w:rPr>
        <w:t>。</w:t>
      </w:r>
      <w:r w:rsidRPr="005419EF">
        <w:rPr>
          <w:rFonts w:ascii="微软雅黑" w:hAnsi="微软雅黑"/>
        </w:rPr>
        <w:t>他们是打电话给附近派出所，警察来了，但是都在门口往里张望，没有一个敢进来的。因为这里边全是病毒，看看就走了啊</w:t>
      </w:r>
      <w:r w:rsidR="003375E8" w:rsidRPr="005419EF">
        <w:rPr>
          <w:rFonts w:ascii="微软雅黑" w:hAnsi="微软雅黑" w:hint="eastAsia"/>
        </w:rPr>
        <w:t>。</w:t>
      </w:r>
      <w:r w:rsidRPr="005419EF">
        <w:rPr>
          <w:rFonts w:ascii="微软雅黑" w:hAnsi="微软雅黑"/>
        </w:rPr>
        <w:t>我本来就知道这</w:t>
      </w:r>
      <w:r w:rsidR="004D7A9C">
        <w:rPr>
          <w:rFonts w:ascii="微软雅黑" w:hAnsi="微软雅黑" w:hint="eastAsia"/>
        </w:rPr>
        <w:t>，</w:t>
      </w:r>
      <w:r w:rsidRPr="005419EF">
        <w:rPr>
          <w:rFonts w:ascii="微软雅黑" w:hAnsi="微软雅黑"/>
        </w:rPr>
        <w:t>这个地方现在是与世隔绝的，什么法律正义在这里都没办法安身的，但是这里现在要建立它的秩序</w:t>
      </w:r>
      <w:r w:rsidR="004D7A9C">
        <w:rPr>
          <w:rFonts w:ascii="微软雅黑" w:hAnsi="微软雅黑" w:hint="eastAsia"/>
        </w:rPr>
        <w:t>，</w:t>
      </w:r>
      <w:r w:rsidRPr="005419EF">
        <w:rPr>
          <w:rFonts w:ascii="微软雅黑" w:hAnsi="微软雅黑"/>
        </w:rPr>
        <w:t>是美国西部嘛，你怎么建立公理，请问？强权啊</w:t>
      </w:r>
      <w:r w:rsidR="00413CD8" w:rsidRPr="005419EF">
        <w:rPr>
          <w:rFonts w:ascii="微软雅黑" w:hAnsi="微软雅黑" w:hint="eastAsia"/>
        </w:rPr>
        <w:t>！</w:t>
      </w:r>
      <w:r w:rsidRPr="005419EF">
        <w:rPr>
          <w:rFonts w:ascii="微软雅黑" w:hAnsi="微软雅黑"/>
        </w:rPr>
        <w:t>他强权去舀饭菜了</w:t>
      </w:r>
      <w:r w:rsidR="004D7A9C">
        <w:rPr>
          <w:rFonts w:ascii="微软雅黑" w:hAnsi="微软雅黑" w:hint="eastAsia"/>
        </w:rPr>
        <w:t>，</w:t>
      </w:r>
      <w:r w:rsidRPr="005419EF">
        <w:rPr>
          <w:rFonts w:ascii="微软雅黑" w:hAnsi="微软雅黑"/>
        </w:rPr>
        <w:t>你怎么建立公理，打！打是唯一的出路。因为我主张打</w:t>
      </w:r>
      <w:r w:rsidR="004D7A9C">
        <w:rPr>
          <w:rFonts w:ascii="微软雅黑" w:hAnsi="微软雅黑" w:hint="eastAsia"/>
        </w:rPr>
        <w:t>，</w:t>
      </w:r>
      <w:r w:rsidRPr="005419EF">
        <w:rPr>
          <w:rFonts w:ascii="微软雅黑" w:hAnsi="微软雅黑"/>
        </w:rPr>
        <w:t>还有另外一个考虑，他们都是棉花拳的，两个礼拜病还没好，一拳打过去很凶狠的，然后留不下任何痕迹，绝对打不出人命来的，他们打到后来自己觉得没劲了，干什么</w:t>
      </w:r>
      <w:r w:rsidR="004D7A9C">
        <w:rPr>
          <w:rFonts w:ascii="微软雅黑" w:hAnsi="微软雅黑" w:hint="eastAsia"/>
        </w:rPr>
        <w:t>，</w:t>
      </w:r>
      <w:r w:rsidRPr="005419EF">
        <w:rPr>
          <w:rFonts w:ascii="微软雅黑" w:hAnsi="微软雅黑"/>
        </w:rPr>
        <w:t>扔被子，把对方的被子从</w:t>
      </w:r>
      <w:r w:rsidR="00413CD8" w:rsidRPr="005419EF">
        <w:rPr>
          <w:rFonts w:ascii="微软雅黑" w:hAnsi="微软雅黑" w:hint="eastAsia"/>
        </w:rPr>
        <w:t>窗户</w:t>
      </w:r>
      <w:r w:rsidRPr="005419EF">
        <w:rPr>
          <w:rFonts w:ascii="微软雅黑" w:hAnsi="微软雅黑"/>
        </w:rPr>
        <w:t>扔下去，底下都是昨天还下过雨的，烂泥地啊，用这样的方法来干，这也不伤人命啊。完了，打了两次，第三次，没了，全是</w:t>
      </w:r>
      <w:r w:rsidRPr="005419EF">
        <w:rPr>
          <w:rFonts w:ascii="微软雅黑" w:hAnsi="微软雅黑" w:hint="eastAsia"/>
        </w:rPr>
        <w:t>井然有序地排队</w:t>
      </w:r>
      <w:r w:rsidRPr="005419EF">
        <w:rPr>
          <w:rFonts w:ascii="微软雅黑" w:hAnsi="微软雅黑"/>
        </w:rPr>
        <w:t>，公理建立了。后来我们都是闲着没事，病友们就问我</w:t>
      </w:r>
      <w:r w:rsidR="00D444E3">
        <w:rPr>
          <w:rFonts w:ascii="微软雅黑" w:hAnsi="微软雅黑" w:hint="eastAsia"/>
        </w:rPr>
        <w:t>，第一</w:t>
      </w:r>
      <w:r w:rsidRPr="005419EF">
        <w:rPr>
          <w:rFonts w:ascii="微软雅黑" w:hAnsi="微软雅黑"/>
        </w:rPr>
        <w:t>你主张打，第二打结果如你所料，你为什么这样想</w:t>
      </w:r>
      <w:r w:rsidR="00D444E3">
        <w:rPr>
          <w:rFonts w:ascii="微软雅黑" w:hAnsi="微软雅黑" w:hint="eastAsia"/>
        </w:rPr>
        <w:t>？</w:t>
      </w:r>
      <w:r w:rsidRPr="005419EF">
        <w:rPr>
          <w:rFonts w:ascii="微软雅黑" w:hAnsi="微软雅黑"/>
        </w:rPr>
        <w:t>我跟他讲黑格尔历史哲学。黑格尔说恶是历史进步的动力，然后我跟他们讲强权和公理的关系。我们下一堂课再来讲。</w:t>
      </w:r>
    </w:p>
    <w:p w14:paraId="0C2D93EA" w14:textId="77777777" w:rsidR="00E76ADB" w:rsidRDefault="00E76ADB" w:rsidP="00116B2E">
      <w:pPr>
        <w:ind w:firstLine="540"/>
        <w:sectPr w:rsidR="00E76ADB" w:rsidSect="000B77B0">
          <w:headerReference w:type="default" r:id="rId28"/>
          <w:type w:val="continuous"/>
          <w:pgSz w:w="16840" w:h="11907" w:orient="landscape" w:code="9"/>
          <w:pgMar w:top="1247" w:right="1134" w:bottom="1134" w:left="1134" w:header="720" w:footer="720" w:gutter="0"/>
          <w:cols w:space="720"/>
        </w:sectPr>
      </w:pPr>
    </w:p>
    <w:p w14:paraId="1B1FBF8F" w14:textId="7218549A" w:rsidR="007C2881" w:rsidRPr="00EE6F7F" w:rsidRDefault="007C2881" w:rsidP="00EE6F7F">
      <w:pPr>
        <w:ind w:firstLineChars="41" w:firstLine="197"/>
        <w:rPr>
          <w:rFonts w:ascii="微软雅黑" w:hAnsi="微软雅黑"/>
          <w:sz w:val="48"/>
          <w:szCs w:val="48"/>
        </w:rPr>
      </w:pPr>
      <w:bookmarkStart w:id="36" w:name="_Ref74945376"/>
      <w:bookmarkStart w:id="37" w:name="_Toc75158459"/>
      <w:r w:rsidRPr="00EE6F7F">
        <w:rPr>
          <w:rFonts w:ascii="微软雅黑" w:hAnsi="微软雅黑" w:hint="eastAsia"/>
          <w:sz w:val="48"/>
          <w:szCs w:val="48"/>
        </w:rPr>
        <w:lastRenderedPageBreak/>
        <w:t>14</w:t>
      </w:r>
      <w:bookmarkEnd w:id="36"/>
      <w:bookmarkEnd w:id="37"/>
      <w:r w:rsidR="00EE6F7F">
        <w:rPr>
          <w:rFonts w:ascii="微软雅黑" w:hAnsi="微软雅黑"/>
          <w:sz w:val="48"/>
          <w:szCs w:val="48"/>
        </w:rPr>
        <w:t>.</w:t>
      </w:r>
    </w:p>
    <w:p w14:paraId="2C04A099" w14:textId="74043F4A" w:rsidR="007C2881" w:rsidRPr="00D444E3" w:rsidRDefault="007C2881" w:rsidP="00116B2E">
      <w:pPr>
        <w:ind w:firstLine="540"/>
        <w:rPr>
          <w:rFonts w:ascii="微软雅黑" w:hAnsi="微软雅黑"/>
        </w:rPr>
      </w:pPr>
      <w:r w:rsidRPr="00D444E3">
        <w:rPr>
          <w:rFonts w:ascii="微软雅黑" w:hAnsi="微软雅黑" w:hint="eastAsia"/>
        </w:rPr>
        <w:t>今天的课我们现在开始。上个星期</w:t>
      </w:r>
      <w:r w:rsidR="00D444E3">
        <w:rPr>
          <w:rFonts w:ascii="微软雅黑" w:hAnsi="微软雅黑" w:hint="eastAsia"/>
        </w:rPr>
        <w:t>的课</w:t>
      </w:r>
      <w:r w:rsidRPr="00D444E3">
        <w:rPr>
          <w:rFonts w:ascii="微软雅黑" w:hAnsi="微软雅黑" w:hint="eastAsia"/>
        </w:rPr>
        <w:t>我们已经谈到了第四节的第三点，就是黑格尔。黑格尔的哲学思想，代表了在西方近代本体论的高峰</w:t>
      </w:r>
      <w:r w:rsidR="00D444E3">
        <w:rPr>
          <w:rFonts w:ascii="微软雅黑" w:hAnsi="微软雅黑" w:hint="eastAsia"/>
        </w:rPr>
        <w:t>，</w:t>
      </w:r>
      <w:r w:rsidRPr="00D444E3">
        <w:rPr>
          <w:rFonts w:ascii="微软雅黑" w:hAnsi="微软雅黑" w:hint="eastAsia"/>
        </w:rPr>
        <w:t>甚至你可以说是西方近代本体论思想的顶峰、是德国古典哲学的顶峰。19世纪末20世纪初开始形成的、当代西方哲学的各个重大的学派和流派都是从反对黑格尔开始</w:t>
      </w:r>
      <w:r w:rsidR="00D444E3">
        <w:rPr>
          <w:rFonts w:ascii="微软雅黑" w:hAnsi="微软雅黑" w:hint="eastAsia"/>
        </w:rPr>
        <w:t>，</w:t>
      </w:r>
      <w:r w:rsidRPr="00D444E3">
        <w:rPr>
          <w:rFonts w:ascii="微软雅黑" w:hAnsi="微软雅黑" w:hint="eastAsia"/>
        </w:rPr>
        <w:t>这是对黑格尔最</w:t>
      </w:r>
      <w:r w:rsidR="00413CD8" w:rsidRPr="00D444E3">
        <w:rPr>
          <w:rFonts w:ascii="微软雅黑" w:hAnsi="微软雅黑" w:hint="eastAsia"/>
        </w:rPr>
        <w:t>大</w:t>
      </w:r>
      <w:r w:rsidRPr="00D444E3">
        <w:rPr>
          <w:rFonts w:ascii="微软雅黑" w:hAnsi="微软雅黑" w:hint="eastAsia"/>
        </w:rPr>
        <w:t>的表扬</w:t>
      </w:r>
      <w:r w:rsidR="00D444E3">
        <w:rPr>
          <w:rFonts w:ascii="微软雅黑" w:hAnsi="微软雅黑" w:hint="eastAsia"/>
        </w:rPr>
        <w:t>，</w:t>
      </w:r>
      <w:r w:rsidRPr="00D444E3">
        <w:rPr>
          <w:rFonts w:ascii="微软雅黑" w:hAnsi="微软雅黑" w:hint="eastAsia"/>
        </w:rPr>
        <w:t>最</w:t>
      </w:r>
      <w:r w:rsidR="00413CD8" w:rsidRPr="00D444E3">
        <w:rPr>
          <w:rFonts w:ascii="微软雅黑" w:hAnsi="微软雅黑" w:hint="eastAsia"/>
        </w:rPr>
        <w:t>高</w:t>
      </w:r>
      <w:r w:rsidRPr="00D444E3">
        <w:rPr>
          <w:rFonts w:ascii="微软雅黑" w:hAnsi="微软雅黑" w:hint="eastAsia"/>
        </w:rPr>
        <w:t>的评价，这是黑格尔的殊荣！黑格尔哲学、黑格尔主义，</w:t>
      </w:r>
      <w:r w:rsidR="00413CD8" w:rsidRPr="00D444E3">
        <w:rPr>
          <w:rFonts w:ascii="微软雅黑" w:hAnsi="微软雅黑" w:hint="eastAsia"/>
        </w:rPr>
        <w:t>使</w:t>
      </w:r>
      <w:r w:rsidRPr="00D444E3">
        <w:rPr>
          <w:rFonts w:ascii="微软雅黑" w:hAnsi="微软雅黑" w:hint="eastAsia"/>
        </w:rPr>
        <w:t>西方思想达到的一个非常高的境界、一个非常深刻的层面。如果说在他之前有一个伟大的思想家，那就是康德。所以康德也好，黑格尔也好</w:t>
      </w:r>
      <w:r w:rsidR="007D7EC6">
        <w:rPr>
          <w:rFonts w:ascii="微软雅黑" w:hAnsi="微软雅黑" w:hint="eastAsia"/>
        </w:rPr>
        <w:t>，</w:t>
      </w:r>
      <w:r w:rsidRPr="00D444E3">
        <w:rPr>
          <w:rFonts w:ascii="微软雅黑" w:hAnsi="微软雅黑" w:hint="eastAsia"/>
        </w:rPr>
        <w:t>直到今天，人类的哲学思想，还得不断地跟他们接触、对话或者斗争，今天的哲学都留有和这两个思想巨人搏斗的痕迹。我们已经谈论过，或者介绍过康德，</w:t>
      </w:r>
      <w:r w:rsidRPr="00D444E3">
        <w:rPr>
          <w:rFonts w:ascii="微软雅黑" w:hAnsi="微软雅黑"/>
        </w:rPr>
        <w:t>他的</w:t>
      </w:r>
      <w:r w:rsidRPr="00D444E3">
        <w:rPr>
          <w:rFonts w:ascii="微软雅黑" w:hAnsi="微软雅黑" w:hint="eastAsia"/>
        </w:rPr>
        <w:t>先验哲学，怎样把这个经验世界的根据揭示出来，无论</w:t>
      </w:r>
      <w:r w:rsidRPr="00D444E3">
        <w:rPr>
          <w:rFonts w:ascii="微软雅黑" w:hAnsi="微软雅黑"/>
        </w:rPr>
        <w:t>是</w:t>
      </w:r>
      <w:r w:rsidRPr="00D444E3">
        <w:rPr>
          <w:rFonts w:ascii="微软雅黑" w:hAnsi="微软雅黑" w:hint="eastAsia"/>
        </w:rPr>
        <w:t>自然世界还是社会世界。</w:t>
      </w:r>
    </w:p>
    <w:p w14:paraId="2067E800" w14:textId="77777777" w:rsidR="00106214" w:rsidRDefault="007C2881" w:rsidP="00116B2E">
      <w:pPr>
        <w:ind w:firstLine="540"/>
        <w:rPr>
          <w:rFonts w:ascii="微软雅黑" w:hAnsi="微软雅黑"/>
        </w:rPr>
      </w:pPr>
      <w:r w:rsidRPr="00D444E3">
        <w:rPr>
          <w:rFonts w:ascii="微软雅黑" w:hAnsi="微软雅黑" w:hint="eastAsia"/>
        </w:rPr>
        <w:t>但是康德留下两个最基本的问题：</w:t>
      </w:r>
      <w:r w:rsidRPr="00D444E3">
        <w:rPr>
          <w:rFonts w:ascii="微软雅黑" w:hAnsi="微软雅黑"/>
        </w:rPr>
        <w:t>一个就是</w:t>
      </w:r>
      <w:r w:rsidRPr="00D444E3">
        <w:rPr>
          <w:rFonts w:ascii="微软雅黑" w:hAnsi="微软雅黑" w:hint="eastAsia"/>
        </w:rPr>
        <w:t>纯粹理性也好、实践理性也好，都没有历史性。</w:t>
      </w:r>
      <w:r w:rsidRPr="00D444E3">
        <w:rPr>
          <w:rFonts w:ascii="微软雅黑" w:hAnsi="微软雅黑"/>
        </w:rPr>
        <w:t>第二个问题是</w:t>
      </w:r>
      <w:r w:rsidRPr="00D444E3">
        <w:rPr>
          <w:rFonts w:ascii="微软雅黑" w:hAnsi="微软雅黑" w:hint="eastAsia"/>
        </w:rPr>
        <w:t>康德有一个二元论</w:t>
      </w:r>
      <w:r w:rsidR="007D7EC6">
        <w:rPr>
          <w:rFonts w:ascii="微软雅黑" w:hAnsi="微软雅黑" w:hint="eastAsia"/>
        </w:rPr>
        <w:t>，</w:t>
      </w:r>
      <w:r w:rsidRPr="00D444E3">
        <w:rPr>
          <w:rFonts w:ascii="微软雅黑" w:hAnsi="微软雅黑" w:hint="eastAsia"/>
        </w:rPr>
        <w:t>一方面是理性的先验的形式构造出自然世界和社会世界；另一方面这个世界另有一个根据、另有一个源泉，那就是自在之物。康德坦率</w:t>
      </w:r>
      <w:r w:rsidR="007D7EC6">
        <w:rPr>
          <w:rFonts w:ascii="微软雅黑" w:hAnsi="微软雅黑" w:hint="eastAsia"/>
        </w:rPr>
        <w:t>地</w:t>
      </w:r>
      <w:r w:rsidRPr="00D444E3">
        <w:rPr>
          <w:rFonts w:ascii="微软雅黑" w:hAnsi="微软雅黑" w:hint="eastAsia"/>
        </w:rPr>
        <w:t>承认，我们的感官总是要受到外部刺激才有感觉材料，这个刺激源是我们无法认识的。我们也永远不可能，比如说把握到盐本身，我们的舌头，舌头上面的味蕾感觉到了盐的咸味，但这个咸味本身不是盐自身的属性</w:t>
      </w:r>
      <w:r w:rsidR="007D7EC6">
        <w:rPr>
          <w:rFonts w:ascii="微软雅黑" w:hAnsi="微软雅黑" w:hint="eastAsia"/>
        </w:rPr>
        <w:t>；</w:t>
      </w:r>
      <w:r w:rsidRPr="00D444E3">
        <w:rPr>
          <w:rFonts w:ascii="微软雅黑" w:hAnsi="微软雅黑" w:hint="eastAsia"/>
        </w:rPr>
        <w:t>但是</w:t>
      </w:r>
      <w:proofErr w:type="gramStart"/>
      <w:r w:rsidRPr="00D444E3">
        <w:rPr>
          <w:rFonts w:ascii="微软雅黑" w:hAnsi="微软雅黑" w:hint="eastAsia"/>
        </w:rPr>
        <w:t>盐肯定</w:t>
      </w:r>
      <w:proofErr w:type="gramEnd"/>
      <w:r w:rsidRPr="00D444E3">
        <w:rPr>
          <w:rFonts w:ascii="微软雅黑" w:hAnsi="微软雅黑" w:hint="eastAsia"/>
        </w:rPr>
        <w:t>有某种自身的属性，造成了我们的味蕾有咸味</w:t>
      </w:r>
      <w:r w:rsidR="007D7EC6">
        <w:rPr>
          <w:rFonts w:ascii="微软雅黑" w:hAnsi="微软雅黑" w:hint="eastAsia"/>
        </w:rPr>
        <w:t>；</w:t>
      </w:r>
      <w:r w:rsidRPr="00D444E3">
        <w:rPr>
          <w:rFonts w:ascii="微软雅黑" w:hAnsi="微软雅黑" w:hint="eastAsia"/>
        </w:rPr>
        <w:t>但是感觉材料即咸味，总是离不开认识的那一方面的特征。那么</w:t>
      </w:r>
      <w:proofErr w:type="gramStart"/>
      <w:r w:rsidRPr="00D444E3">
        <w:rPr>
          <w:rFonts w:ascii="微软雅黑" w:hAnsi="微软雅黑" w:hint="eastAsia"/>
        </w:rPr>
        <w:t>盐本身</w:t>
      </w:r>
      <w:proofErr w:type="gramEnd"/>
      <w:r w:rsidRPr="00D444E3">
        <w:rPr>
          <w:rFonts w:ascii="微软雅黑" w:hAnsi="微软雅黑" w:hint="eastAsia"/>
        </w:rPr>
        <w:t>是什么呢</w:t>
      </w:r>
      <w:r w:rsidR="007D7EC6">
        <w:rPr>
          <w:rFonts w:ascii="微软雅黑" w:hAnsi="微软雅黑" w:hint="eastAsia"/>
        </w:rPr>
        <w:t>，</w:t>
      </w:r>
      <w:r w:rsidRPr="00D444E3">
        <w:rPr>
          <w:rFonts w:ascii="微软雅黑" w:hAnsi="微软雅黑" w:hint="eastAsia"/>
        </w:rPr>
        <w:t>你不能说氯化钠NaCl就是它本身，这只是一种化学的描述和规定，我们人类从来没有</w:t>
      </w:r>
      <w:proofErr w:type="gramStart"/>
      <w:r w:rsidRPr="00D444E3">
        <w:rPr>
          <w:rFonts w:ascii="微软雅黑" w:hAnsi="微软雅黑" w:hint="eastAsia"/>
        </w:rPr>
        <w:t>得到过盐本身</w:t>
      </w:r>
      <w:proofErr w:type="gramEnd"/>
      <w:r w:rsidR="00413CD8" w:rsidRPr="00D444E3">
        <w:rPr>
          <w:rFonts w:ascii="微软雅黑" w:hAnsi="微软雅黑" w:hint="eastAsia"/>
        </w:rPr>
        <w:t>。</w:t>
      </w:r>
      <w:r w:rsidRPr="00D444E3">
        <w:rPr>
          <w:rFonts w:ascii="微软雅黑" w:hAnsi="微软雅黑" w:hint="eastAsia"/>
        </w:rPr>
        <w:t>就像一个石头，石头本身它从来也没有出现过，</w:t>
      </w:r>
      <w:r w:rsidR="007D7EC6">
        <w:rPr>
          <w:rFonts w:ascii="微软雅黑" w:hAnsi="微软雅黑" w:hint="eastAsia"/>
        </w:rPr>
        <w:t>初民</w:t>
      </w:r>
      <w:r w:rsidRPr="00D444E3">
        <w:rPr>
          <w:rFonts w:ascii="微软雅黑" w:hAnsi="微软雅黑" w:hint="eastAsia"/>
        </w:rPr>
        <w:t>是拿来去击落树上的</w:t>
      </w:r>
      <w:r w:rsidR="00413CD8" w:rsidRPr="00D444E3">
        <w:rPr>
          <w:rFonts w:ascii="微软雅黑" w:hAnsi="微软雅黑" w:hint="eastAsia"/>
        </w:rPr>
        <w:t>果实</w:t>
      </w:r>
      <w:r w:rsidRPr="00D444E3">
        <w:rPr>
          <w:rFonts w:ascii="微软雅黑" w:hAnsi="微软雅黑" w:hint="eastAsia"/>
        </w:rPr>
        <w:t>的工具</w:t>
      </w:r>
      <w:r w:rsidR="007D7EC6">
        <w:rPr>
          <w:rFonts w:ascii="微软雅黑" w:hAnsi="微软雅黑" w:hint="eastAsia"/>
        </w:rPr>
        <w:t>，</w:t>
      </w:r>
      <w:r w:rsidRPr="00D444E3">
        <w:rPr>
          <w:rFonts w:ascii="微软雅黑" w:hAnsi="微软雅黑" w:hint="eastAsia"/>
        </w:rPr>
        <w:t>或者吊在脖子上的那个祭品</w:t>
      </w:r>
      <w:r w:rsidR="007D7EC6">
        <w:rPr>
          <w:rFonts w:ascii="微软雅黑" w:hAnsi="微软雅黑" w:hint="eastAsia"/>
        </w:rPr>
        <w:t>，</w:t>
      </w:r>
      <w:r w:rsidRPr="00D444E3">
        <w:rPr>
          <w:rFonts w:ascii="微软雅黑" w:hAnsi="微软雅黑" w:hint="eastAsia"/>
        </w:rPr>
        <w:t>或者</w:t>
      </w:r>
      <w:r w:rsidRPr="00D444E3">
        <w:rPr>
          <w:rFonts w:ascii="微软雅黑" w:hAnsi="微软雅黑"/>
        </w:rPr>
        <w:t>原始故事</w:t>
      </w:r>
      <w:r w:rsidR="007D7EC6">
        <w:rPr>
          <w:rFonts w:ascii="微软雅黑" w:hAnsi="微软雅黑" w:hint="eastAsia"/>
        </w:rPr>
        <w:t>所需要</w:t>
      </w:r>
      <w:r w:rsidRPr="00D444E3">
        <w:rPr>
          <w:rFonts w:ascii="微软雅黑" w:hAnsi="微软雅黑" w:hint="eastAsia"/>
        </w:rPr>
        <w:t>的一个部件</w:t>
      </w:r>
      <w:r w:rsidR="007D7EC6">
        <w:rPr>
          <w:rFonts w:ascii="微软雅黑" w:hAnsi="微软雅黑" w:hint="eastAsia"/>
        </w:rPr>
        <w:t>，</w:t>
      </w:r>
      <w:r w:rsidRPr="00D444E3">
        <w:rPr>
          <w:rFonts w:ascii="微软雅黑" w:hAnsi="微软雅黑" w:hint="eastAsia"/>
        </w:rPr>
        <w:t>或者美学上的物件需要装饰，等等这些都不叫石头本身</w:t>
      </w:r>
      <w:r w:rsidR="007D7EC6">
        <w:rPr>
          <w:rFonts w:ascii="微软雅黑" w:hAnsi="微软雅黑" w:hint="eastAsia"/>
        </w:rPr>
        <w:t>。</w:t>
      </w:r>
      <w:r w:rsidRPr="00D444E3">
        <w:rPr>
          <w:rFonts w:ascii="微软雅黑" w:hAnsi="微软雅黑" w:hint="eastAsia"/>
        </w:rPr>
        <w:t>如果说我们这个描述了石头的化学结构和晶体结构，那还不是石头本身，于是说那个物自身、那么自在之物，康德认为是永不可被认识的</w:t>
      </w:r>
      <w:r w:rsidR="007D7EC6">
        <w:rPr>
          <w:rFonts w:ascii="微软雅黑" w:hAnsi="微软雅黑" w:hint="eastAsia"/>
        </w:rPr>
        <w:t>，</w:t>
      </w:r>
      <w:r w:rsidRPr="00D444E3">
        <w:rPr>
          <w:rFonts w:ascii="微软雅黑" w:hAnsi="微软雅黑" w:hint="eastAsia"/>
        </w:rPr>
        <w:t>于是他的整个本体论就有一个二元论的原则</w:t>
      </w:r>
      <w:r w:rsidR="00413CD8" w:rsidRPr="007D7EC6">
        <w:rPr>
          <w:rFonts w:ascii="微软雅黑" w:hAnsi="微软雅黑" w:hint="eastAsia"/>
        </w:rPr>
        <w:t>。</w:t>
      </w:r>
      <w:r w:rsidRPr="007D7EC6">
        <w:rPr>
          <w:rFonts w:ascii="微软雅黑" w:hAnsi="微软雅黑" w:hint="eastAsia"/>
        </w:rPr>
        <w:t>理性当然不是从这个物自身里来，理性来自另一个源泉，</w:t>
      </w:r>
      <w:proofErr w:type="spellStart"/>
      <w:r w:rsidR="007D7EC6" w:rsidRPr="007D7EC6">
        <w:rPr>
          <w:rFonts w:ascii="微软雅黑" w:hAnsi="微软雅黑"/>
        </w:rPr>
        <w:t>Gemüt</w:t>
      </w:r>
      <w:proofErr w:type="spellEnd"/>
      <w:r w:rsidRPr="007D7EC6">
        <w:rPr>
          <w:rFonts w:ascii="微软雅黑" w:hAnsi="微软雅黑" w:hint="eastAsia"/>
        </w:rPr>
        <w:t>心，心灵的心。</w:t>
      </w:r>
      <w:r w:rsidRPr="007D7EC6">
        <w:rPr>
          <w:rFonts w:ascii="微软雅黑" w:hAnsi="微软雅黑"/>
        </w:rPr>
        <w:t>我只说一种是用德语那个词</w:t>
      </w:r>
      <w:proofErr w:type="spellStart"/>
      <w:r w:rsidR="007D7EC6" w:rsidRPr="007D7EC6">
        <w:rPr>
          <w:rFonts w:ascii="微软雅黑" w:hAnsi="微软雅黑"/>
        </w:rPr>
        <w:t>Gemüt</w:t>
      </w:r>
      <w:proofErr w:type="spellEnd"/>
      <w:r w:rsidRPr="007D7EC6">
        <w:rPr>
          <w:rFonts w:ascii="微软雅黑" w:hAnsi="微软雅黑" w:hint="eastAsia"/>
        </w:rPr>
        <w:t>，而不用mind和</w:t>
      </w:r>
      <w:r w:rsidRPr="007D7EC6">
        <w:rPr>
          <w:rFonts w:ascii="微软雅黑" w:hAnsi="微软雅黑"/>
        </w:rPr>
        <w:t>spirit</w:t>
      </w:r>
      <w:r w:rsidRPr="007D7EC6">
        <w:rPr>
          <w:rFonts w:ascii="微软雅黑" w:hAnsi="微软雅黑" w:hint="eastAsia"/>
        </w:rPr>
        <w:t>。因为它不是本源，mind是心理学意义上的心智能力，</w:t>
      </w:r>
      <w:r w:rsidRPr="007D7EC6">
        <w:rPr>
          <w:rFonts w:ascii="微软雅黑" w:hAnsi="微软雅黑"/>
        </w:rPr>
        <w:t>spirit</w:t>
      </w:r>
      <w:r w:rsidRPr="007D7EC6">
        <w:rPr>
          <w:rFonts w:ascii="微软雅黑" w:hAnsi="微软雅黑" w:hint="eastAsia"/>
        </w:rPr>
        <w:t>有一种客观精神的含义，</w:t>
      </w:r>
      <w:r w:rsidRPr="007D7EC6">
        <w:rPr>
          <w:rFonts w:ascii="微软雅黑" w:hAnsi="微软雅黑"/>
        </w:rPr>
        <w:t>它有一个根源就是</w:t>
      </w:r>
      <w:proofErr w:type="spellStart"/>
      <w:r w:rsidR="00106214" w:rsidRPr="00106214">
        <w:rPr>
          <w:rFonts w:ascii="微软雅黑" w:hAnsi="微软雅黑"/>
        </w:rPr>
        <w:t>Gemüt</w:t>
      </w:r>
      <w:proofErr w:type="spellEnd"/>
      <w:r w:rsidRPr="007D7EC6">
        <w:rPr>
          <w:rFonts w:ascii="微软雅黑" w:hAnsi="微软雅黑"/>
        </w:rPr>
        <w:t>心</w:t>
      </w:r>
      <w:r w:rsidRPr="007D7EC6">
        <w:rPr>
          <w:rFonts w:ascii="微软雅黑" w:hAnsi="微软雅黑" w:hint="eastAsia"/>
        </w:rPr>
        <w:t>。</w:t>
      </w:r>
    </w:p>
    <w:p w14:paraId="19A8996E" w14:textId="01BBC28F" w:rsidR="007C2881" w:rsidRPr="007D7EC6" w:rsidRDefault="007C2881" w:rsidP="00116B2E">
      <w:pPr>
        <w:ind w:firstLine="540"/>
        <w:rPr>
          <w:rFonts w:ascii="微软雅黑" w:hAnsi="微软雅黑"/>
        </w:rPr>
      </w:pPr>
      <w:r w:rsidRPr="007D7EC6">
        <w:rPr>
          <w:rFonts w:ascii="微软雅黑" w:hAnsi="微软雅黑" w:hint="eastAsia"/>
        </w:rPr>
        <w:lastRenderedPageBreak/>
        <w:t>这个心是什么意思呢，它像一个手电筒的电珠，我们打个比方的话，这个电珠射出了光芒，于是有一个世界呈现。但这个光芒它的</w:t>
      </w:r>
      <w:r w:rsidRPr="007D7EC6">
        <w:rPr>
          <w:rFonts w:ascii="微软雅黑" w:hAnsi="微软雅黑"/>
        </w:rPr>
        <w:t>光线</w:t>
      </w:r>
      <w:r w:rsidRPr="007D7EC6">
        <w:rPr>
          <w:rFonts w:ascii="微软雅黑" w:hAnsi="微软雅黑" w:hint="eastAsia"/>
        </w:rPr>
        <w:t>没办法</w:t>
      </w:r>
      <w:r w:rsidRPr="007D7EC6">
        <w:rPr>
          <w:rFonts w:ascii="微软雅黑" w:hAnsi="微软雅黑"/>
        </w:rPr>
        <w:t>折转过来照射</w:t>
      </w:r>
      <w:r w:rsidRPr="007D7EC6">
        <w:rPr>
          <w:rFonts w:ascii="微软雅黑" w:hAnsi="微软雅黑" w:hint="eastAsia"/>
        </w:rPr>
        <w:t>这个电珠自身来认识它，它就是“形规定者”，规定出世界来，</w:t>
      </w:r>
      <w:r w:rsidR="00413CD8" w:rsidRPr="007D7EC6">
        <w:rPr>
          <w:rFonts w:ascii="微软雅黑" w:hAnsi="微软雅黑" w:hint="eastAsia"/>
        </w:rPr>
        <w:t>它</w:t>
      </w:r>
      <w:r w:rsidRPr="007D7EC6">
        <w:rPr>
          <w:rFonts w:ascii="微软雅黑" w:hAnsi="微软雅黑" w:hint="eastAsia"/>
        </w:rPr>
        <w:t>是绝对的</w:t>
      </w:r>
      <w:proofErr w:type="gramStart"/>
      <w:r w:rsidRPr="007D7EC6">
        <w:rPr>
          <w:rFonts w:ascii="微软雅黑" w:hAnsi="微软雅黑" w:hint="eastAsia"/>
        </w:rPr>
        <w:t>形规定</w:t>
      </w:r>
      <w:proofErr w:type="gramEnd"/>
      <w:r w:rsidRPr="007D7EC6">
        <w:rPr>
          <w:rFonts w:ascii="微软雅黑" w:hAnsi="微软雅黑" w:hint="eastAsia"/>
        </w:rPr>
        <w:t>者。于是这个绝对的</w:t>
      </w:r>
      <w:proofErr w:type="gramStart"/>
      <w:r w:rsidRPr="007D7EC6">
        <w:rPr>
          <w:rFonts w:ascii="微软雅黑" w:hAnsi="微软雅黑" w:hint="eastAsia"/>
        </w:rPr>
        <w:t>形规定</w:t>
      </w:r>
      <w:proofErr w:type="gramEnd"/>
      <w:r w:rsidRPr="007D7EC6">
        <w:rPr>
          <w:rFonts w:ascii="微软雅黑" w:hAnsi="微软雅黑" w:hint="eastAsia"/>
        </w:rPr>
        <w:t>者本身是如何可能的？它是不可能成为理性的对象，所以这两样东西，理性无法去认识它：一个是</w:t>
      </w:r>
      <w:proofErr w:type="spellStart"/>
      <w:r w:rsidR="00106214" w:rsidRPr="00106214">
        <w:rPr>
          <w:rFonts w:ascii="微软雅黑" w:hAnsi="微软雅黑"/>
        </w:rPr>
        <w:t>Gemüt</w:t>
      </w:r>
      <w:proofErr w:type="spellEnd"/>
      <w:r w:rsidRPr="007D7EC6">
        <w:rPr>
          <w:rFonts w:ascii="微软雅黑" w:hAnsi="微软雅黑" w:hint="eastAsia"/>
        </w:rPr>
        <w:t>，一个是</w:t>
      </w:r>
      <w:r w:rsidR="00413CD8" w:rsidRPr="007D7EC6">
        <w:rPr>
          <w:rFonts w:ascii="微软雅黑" w:hAnsi="微软雅黑" w:hint="eastAsia"/>
        </w:rPr>
        <w:t>the</w:t>
      </w:r>
      <w:r w:rsidR="00106214">
        <w:rPr>
          <w:rFonts w:ascii="微软雅黑" w:hAnsi="微软雅黑"/>
        </w:rPr>
        <w:t xml:space="preserve"> </w:t>
      </w:r>
      <w:r w:rsidR="00413CD8" w:rsidRPr="007D7EC6">
        <w:rPr>
          <w:rFonts w:ascii="微软雅黑" w:hAnsi="微软雅黑" w:hint="eastAsia"/>
        </w:rPr>
        <w:t>thing</w:t>
      </w:r>
      <w:r w:rsidR="00106214">
        <w:rPr>
          <w:rFonts w:ascii="微软雅黑" w:hAnsi="微软雅黑"/>
        </w:rPr>
        <w:t xml:space="preserve"> </w:t>
      </w:r>
      <w:r w:rsidR="00413CD8" w:rsidRPr="007D7EC6">
        <w:rPr>
          <w:rFonts w:ascii="微软雅黑" w:hAnsi="微软雅黑" w:hint="eastAsia"/>
        </w:rPr>
        <w:t>in</w:t>
      </w:r>
      <w:r w:rsidR="00106214">
        <w:rPr>
          <w:rFonts w:ascii="微软雅黑" w:hAnsi="微软雅黑"/>
        </w:rPr>
        <w:t xml:space="preserve"> </w:t>
      </w:r>
      <w:r w:rsidR="00413CD8" w:rsidRPr="007D7EC6">
        <w:rPr>
          <w:rFonts w:ascii="微软雅黑" w:hAnsi="微软雅黑" w:hint="eastAsia"/>
        </w:rPr>
        <w:t>itself</w:t>
      </w:r>
      <w:r w:rsidRPr="007D7EC6">
        <w:rPr>
          <w:rFonts w:ascii="微软雅黑" w:hAnsi="微软雅黑" w:hint="eastAsia"/>
        </w:rPr>
        <w:t>自在之物或物自身。</w:t>
      </w:r>
      <w:r w:rsidRPr="007D7EC6">
        <w:rPr>
          <w:rFonts w:ascii="微软雅黑" w:hAnsi="微软雅黑"/>
        </w:rPr>
        <w:t>这两样东西都是没办法认识的，</w:t>
      </w:r>
      <w:r w:rsidRPr="007D7EC6">
        <w:rPr>
          <w:rFonts w:ascii="微软雅黑" w:hAnsi="微软雅黑" w:hint="eastAsia"/>
        </w:rPr>
        <w:t>一个是</w:t>
      </w:r>
      <w:r w:rsidRPr="007D7EC6">
        <w:rPr>
          <w:rFonts w:ascii="微软雅黑" w:hAnsi="微软雅黑"/>
        </w:rPr>
        <w:t>绝对的</w:t>
      </w:r>
      <w:proofErr w:type="gramStart"/>
      <w:r w:rsidRPr="007D7EC6">
        <w:rPr>
          <w:rFonts w:ascii="微软雅黑" w:hAnsi="微软雅黑" w:hint="eastAsia"/>
        </w:rPr>
        <w:t>形规定</w:t>
      </w:r>
      <w:proofErr w:type="gramEnd"/>
      <w:r w:rsidRPr="007D7EC6">
        <w:rPr>
          <w:rFonts w:ascii="微软雅黑" w:hAnsi="微软雅黑" w:hint="eastAsia"/>
        </w:rPr>
        <w:t>者；一个是我们获得感觉材料的那个刺激源，所以这样一个分裂：自在之物和</w:t>
      </w:r>
      <w:proofErr w:type="spellStart"/>
      <w:r w:rsidR="00106214" w:rsidRPr="00106214">
        <w:rPr>
          <w:rFonts w:ascii="微软雅黑" w:hAnsi="微软雅黑"/>
        </w:rPr>
        <w:t>Gemüt</w:t>
      </w:r>
      <w:proofErr w:type="spellEnd"/>
      <w:r w:rsidRPr="007D7EC6">
        <w:rPr>
          <w:rFonts w:ascii="微软雅黑" w:hAnsi="微软雅黑" w:hint="eastAsia"/>
        </w:rPr>
        <w:t>心，这两个分立</w:t>
      </w:r>
      <w:r w:rsidRPr="007D7EC6">
        <w:rPr>
          <w:rFonts w:ascii="微软雅黑" w:hAnsi="微软雅黑"/>
        </w:rPr>
        <w:t>就是二元论。</w:t>
      </w:r>
      <w:r w:rsidRPr="007D7EC6">
        <w:rPr>
          <w:rFonts w:ascii="微软雅黑" w:hAnsi="微软雅黑" w:hint="eastAsia"/>
        </w:rPr>
        <w:t>那么</w:t>
      </w:r>
      <w:r w:rsidRPr="007D7EC6">
        <w:rPr>
          <w:rFonts w:ascii="微软雅黑" w:hAnsi="微软雅黑"/>
        </w:rPr>
        <w:t>这是</w:t>
      </w:r>
      <w:r w:rsidRPr="007D7EC6">
        <w:rPr>
          <w:rFonts w:ascii="微软雅黑" w:hAnsi="微软雅黑" w:hint="eastAsia"/>
        </w:rPr>
        <w:t>康德</w:t>
      </w:r>
      <w:r w:rsidRPr="007D7EC6">
        <w:rPr>
          <w:rFonts w:ascii="微软雅黑" w:hAnsi="微软雅黑"/>
        </w:rPr>
        <w:t>留下的第二个大问题。</w:t>
      </w:r>
    </w:p>
    <w:p w14:paraId="66AD1BE9" w14:textId="1A14A04D" w:rsidR="00222EE7" w:rsidRDefault="007C2881" w:rsidP="00116B2E">
      <w:pPr>
        <w:ind w:firstLine="540"/>
        <w:rPr>
          <w:rFonts w:ascii="微软雅黑" w:hAnsi="微软雅黑"/>
        </w:rPr>
      </w:pPr>
      <w:r w:rsidRPr="007879FE">
        <w:rPr>
          <w:rFonts w:ascii="微软雅黑" w:hAnsi="微软雅黑" w:hint="eastAsia"/>
        </w:rPr>
        <w:t>那么黑格尔要处理这个问题，要把近代本体论的理想</w:t>
      </w:r>
      <w:r w:rsidR="007879FE" w:rsidRPr="007879FE">
        <w:rPr>
          <w:rFonts w:ascii="微软雅黑" w:hAnsi="微软雅黑" w:hint="eastAsia"/>
        </w:rPr>
        <w:t>，</w:t>
      </w:r>
      <w:r w:rsidRPr="007879FE">
        <w:rPr>
          <w:rFonts w:ascii="微软雅黑" w:hAnsi="微软雅黑" w:hint="eastAsia"/>
        </w:rPr>
        <w:t>实现</w:t>
      </w:r>
      <w:r w:rsidR="00EF0B82" w:rsidRPr="007879FE">
        <w:rPr>
          <w:rFonts w:ascii="微软雅黑" w:hAnsi="微软雅黑" w:hint="eastAsia"/>
        </w:rPr>
        <w:t>它</w:t>
      </w:r>
      <w:r w:rsidR="007879FE" w:rsidRPr="007879FE">
        <w:rPr>
          <w:rFonts w:ascii="微软雅黑" w:hAnsi="微软雅黑" w:hint="eastAsia"/>
        </w:rPr>
        <w:t>，</w:t>
      </w:r>
      <w:r w:rsidRPr="007879FE">
        <w:rPr>
          <w:rFonts w:ascii="微软雅黑" w:hAnsi="微软雅黑" w:hint="eastAsia"/>
        </w:rPr>
        <w:t>第一个就是把理性本身看成具有历史性的</w:t>
      </w:r>
      <w:r w:rsidR="007879FE" w:rsidRPr="007879FE">
        <w:rPr>
          <w:rFonts w:ascii="微软雅黑" w:hAnsi="微软雅黑" w:hint="eastAsia"/>
        </w:rPr>
        <w:t>。</w:t>
      </w:r>
      <w:r w:rsidRPr="007879FE">
        <w:rPr>
          <w:rFonts w:ascii="微软雅黑" w:hAnsi="微软雅黑" w:hint="eastAsia"/>
        </w:rPr>
        <w:t>我们的心具有历史性的，精神本质上是它自己活动的结果。而这个活动是一个过程，是一个展开自己的真理内容的一个过程，所以真理是一个过程。精神的真理是一个</w:t>
      </w:r>
      <w:r w:rsidR="007879FE" w:rsidRPr="007879FE">
        <w:rPr>
          <w:rFonts w:ascii="微软雅黑" w:hAnsi="微软雅黑" w:hint="eastAsia"/>
        </w:rPr>
        <w:t>世界</w:t>
      </w:r>
      <w:r w:rsidRPr="007879FE">
        <w:rPr>
          <w:rFonts w:ascii="微软雅黑" w:hAnsi="微软雅黑" w:hint="eastAsia"/>
        </w:rPr>
        <w:t>历史的过程。这是第一个</w:t>
      </w:r>
      <w:r w:rsidR="007879FE" w:rsidRPr="007879FE">
        <w:rPr>
          <w:rFonts w:ascii="微软雅黑" w:hAnsi="微软雅黑" w:hint="eastAsia"/>
        </w:rPr>
        <w:t>，</w:t>
      </w:r>
      <w:r w:rsidRPr="007879FE">
        <w:rPr>
          <w:rFonts w:ascii="微软雅黑" w:hAnsi="微软雅黑" w:hint="eastAsia"/>
        </w:rPr>
        <w:t>来克服康德那个理性的无历史性。第二个“自在之物”怎么理解？黑格尔说你设定的那个“自在之物”在内容上是绝对空虚的，</w:t>
      </w:r>
      <w:r w:rsidR="007879FE">
        <w:rPr>
          <w:rFonts w:ascii="微软雅黑" w:hAnsi="微软雅黑" w:hint="eastAsia"/>
        </w:rPr>
        <w:t>所谓</w:t>
      </w:r>
      <w:r w:rsidR="007879FE" w:rsidRPr="007D7EC6">
        <w:rPr>
          <w:rFonts w:ascii="微软雅黑" w:hAnsi="微软雅黑" w:hint="eastAsia"/>
        </w:rPr>
        <w:t>the</w:t>
      </w:r>
      <w:r w:rsidR="007879FE">
        <w:rPr>
          <w:rFonts w:ascii="微软雅黑" w:hAnsi="微软雅黑"/>
        </w:rPr>
        <w:t xml:space="preserve"> </w:t>
      </w:r>
      <w:r w:rsidR="007879FE" w:rsidRPr="007D7EC6">
        <w:rPr>
          <w:rFonts w:ascii="微软雅黑" w:hAnsi="微软雅黑" w:hint="eastAsia"/>
        </w:rPr>
        <w:t>thing</w:t>
      </w:r>
      <w:r w:rsidR="007879FE">
        <w:rPr>
          <w:rFonts w:ascii="微软雅黑" w:hAnsi="微软雅黑"/>
        </w:rPr>
        <w:t xml:space="preserve"> </w:t>
      </w:r>
      <w:r w:rsidR="007879FE" w:rsidRPr="007D7EC6">
        <w:rPr>
          <w:rFonts w:ascii="微软雅黑" w:hAnsi="微软雅黑" w:hint="eastAsia"/>
        </w:rPr>
        <w:t>in</w:t>
      </w:r>
      <w:r w:rsidR="007879FE">
        <w:rPr>
          <w:rFonts w:ascii="微软雅黑" w:hAnsi="微软雅黑"/>
        </w:rPr>
        <w:t xml:space="preserve"> </w:t>
      </w:r>
      <w:r w:rsidR="007879FE" w:rsidRPr="007D7EC6">
        <w:rPr>
          <w:rFonts w:ascii="微软雅黑" w:hAnsi="微软雅黑" w:hint="eastAsia"/>
        </w:rPr>
        <w:t>itself</w:t>
      </w:r>
      <w:r w:rsidRPr="007879FE">
        <w:rPr>
          <w:rFonts w:ascii="微软雅黑" w:hAnsi="微软雅黑" w:hint="eastAsia"/>
        </w:rPr>
        <w:t>只不过是勾勒了一个认知的界限，是一个</w:t>
      </w:r>
      <w:r w:rsidRPr="007879FE">
        <w:rPr>
          <w:rFonts w:ascii="微软雅黑" w:hAnsi="微软雅黑"/>
        </w:rPr>
        <w:t>界限</w:t>
      </w:r>
      <w:r w:rsidRPr="007879FE">
        <w:rPr>
          <w:rFonts w:ascii="微软雅黑" w:hAnsi="微软雅黑" w:hint="eastAsia"/>
        </w:rPr>
        <w:t>性</w:t>
      </w:r>
      <w:r w:rsidRPr="007879FE">
        <w:rPr>
          <w:rFonts w:ascii="微软雅黑" w:hAnsi="微软雅黑"/>
        </w:rPr>
        <w:t>概念，它</w:t>
      </w:r>
      <w:r w:rsidRPr="007879FE">
        <w:rPr>
          <w:rFonts w:ascii="微软雅黑" w:hAnsi="微软雅黑" w:hint="eastAsia"/>
        </w:rPr>
        <w:t>并没有自身的内容和意义，所以它是无法表达的，一定要说它只是按照理性的标准去说出一个理性自身的界限在哪里。所以是一个否定性概念，</w:t>
      </w:r>
      <w:r w:rsidR="00485611" w:rsidRPr="00485611">
        <w:rPr>
          <w:rFonts w:ascii="微软雅黑" w:hAnsi="微软雅黑"/>
        </w:rPr>
        <w:t>the thing in itself</w:t>
      </w:r>
      <w:r w:rsidRPr="007879FE">
        <w:rPr>
          <w:rFonts w:ascii="微软雅黑" w:hAnsi="微软雅黑" w:hint="eastAsia"/>
        </w:rPr>
        <w:t>不是一个肯定性概念，它没有肯定的内容只有否定的含义。于是只剩下了</w:t>
      </w:r>
      <w:r w:rsidR="00EF0B82" w:rsidRPr="007879FE">
        <w:rPr>
          <w:rFonts w:ascii="微软雅黑" w:hAnsi="微软雅黑" w:hint="eastAsia"/>
        </w:rPr>
        <w:t>无</w:t>
      </w:r>
      <w:r w:rsidR="00135BB8">
        <w:rPr>
          <w:rFonts w:ascii="微软雅黑" w:hAnsi="微软雅黑" w:hint="eastAsia"/>
        </w:rPr>
        <w:t>n</w:t>
      </w:r>
      <w:r w:rsidRPr="007879FE">
        <w:rPr>
          <w:rFonts w:ascii="微软雅黑" w:hAnsi="微软雅黑" w:hint="eastAsia"/>
        </w:rPr>
        <w:t>othing</w:t>
      </w:r>
      <w:r w:rsidR="00135BB8">
        <w:rPr>
          <w:rFonts w:ascii="微软雅黑" w:hAnsi="微软雅黑" w:hint="eastAsia"/>
        </w:rPr>
        <w:t>！</w:t>
      </w:r>
      <w:r w:rsidRPr="007879FE">
        <w:rPr>
          <w:rFonts w:ascii="微软雅黑" w:hAnsi="微软雅黑" w:hint="eastAsia"/>
        </w:rPr>
        <w:t>这个无是相对于理性而言的</w:t>
      </w:r>
      <w:r w:rsidR="00135BB8">
        <w:rPr>
          <w:rFonts w:ascii="微软雅黑" w:hAnsi="微软雅黑" w:hint="eastAsia"/>
        </w:rPr>
        <w:t>。</w:t>
      </w:r>
      <w:r w:rsidRPr="007879FE">
        <w:rPr>
          <w:rFonts w:ascii="微软雅黑" w:hAnsi="微软雅黑" w:hint="eastAsia"/>
        </w:rPr>
        <w:t>无并不是虚空，因为我们说nothing</w:t>
      </w:r>
      <w:r w:rsidRPr="007879FE">
        <w:rPr>
          <w:rFonts w:ascii="微软雅黑" w:hAnsi="微软雅黑"/>
        </w:rPr>
        <w:t>的时候就说无的时候，我们以为是真空的意思</w:t>
      </w:r>
      <w:r w:rsidRPr="007879FE">
        <w:rPr>
          <w:rFonts w:ascii="微软雅黑" w:hAnsi="微软雅黑" w:hint="eastAsia"/>
        </w:rPr>
        <w:t>了，</w:t>
      </w:r>
      <w:r w:rsidRPr="007879FE">
        <w:rPr>
          <w:rFonts w:ascii="微软雅黑" w:hAnsi="微软雅黑"/>
        </w:rPr>
        <w:t>好像什么也没有，</w:t>
      </w:r>
      <w:r w:rsidRPr="007879FE">
        <w:rPr>
          <w:rFonts w:ascii="微软雅黑" w:hAnsi="微软雅黑" w:hint="eastAsia"/>
        </w:rPr>
        <w:t>不</w:t>
      </w:r>
      <w:r w:rsidRPr="007879FE">
        <w:rPr>
          <w:rFonts w:ascii="微软雅黑" w:hAnsi="微软雅黑"/>
        </w:rPr>
        <w:t>是指这个意思。</w:t>
      </w:r>
      <w:r w:rsidRPr="007879FE">
        <w:rPr>
          <w:rFonts w:ascii="微软雅黑" w:hAnsi="微软雅黑" w:hint="eastAsia"/>
        </w:rPr>
        <w:t>Nothing是指理性无法建构</w:t>
      </w:r>
      <w:r w:rsidR="00135BB8">
        <w:rPr>
          <w:rFonts w:ascii="微软雅黑" w:hAnsi="微软雅黑" w:hint="eastAsia"/>
        </w:rPr>
        <w:t>出</w:t>
      </w:r>
      <w:r w:rsidRPr="007879FE">
        <w:rPr>
          <w:rFonts w:ascii="微软雅黑" w:hAnsi="微软雅黑" w:hint="eastAsia"/>
        </w:rPr>
        <w:t>这样一个对象的存在，它不会形成一个</w:t>
      </w:r>
      <w:r w:rsidR="00135BB8">
        <w:rPr>
          <w:rFonts w:ascii="微软雅黑" w:hAnsi="微软雅黑" w:hint="eastAsia"/>
        </w:rPr>
        <w:t>o</w:t>
      </w:r>
      <w:r w:rsidRPr="007879FE">
        <w:rPr>
          <w:rFonts w:ascii="微软雅黑" w:hAnsi="微软雅黑" w:hint="eastAsia"/>
        </w:rPr>
        <w:t>bject，它一旦形成一个对象它就不是一个自在之物了。石头已经是</w:t>
      </w:r>
      <w:r w:rsidRPr="007879FE">
        <w:rPr>
          <w:rFonts w:ascii="微软雅黑" w:hAnsi="微软雅黑"/>
        </w:rPr>
        <w:t>一个对象了，它不是</w:t>
      </w:r>
      <w:r w:rsidRPr="007879FE">
        <w:rPr>
          <w:rFonts w:ascii="微软雅黑" w:hAnsi="微软雅黑" w:hint="eastAsia"/>
        </w:rPr>
        <w:t>自在</w:t>
      </w:r>
      <w:r w:rsidRPr="007879FE">
        <w:rPr>
          <w:rFonts w:ascii="微软雅黑" w:hAnsi="微软雅黑"/>
        </w:rPr>
        <w:t>之物</w:t>
      </w:r>
      <w:r w:rsidRPr="007879FE">
        <w:rPr>
          <w:rFonts w:ascii="微软雅黑" w:hAnsi="微软雅黑" w:hint="eastAsia"/>
        </w:rPr>
        <w:t>。</w:t>
      </w:r>
      <w:r w:rsidRPr="00135BB8">
        <w:rPr>
          <w:rFonts w:ascii="微软雅黑" w:hAnsi="微软雅黑" w:hint="eastAsia"/>
        </w:rPr>
        <w:t>每一个物，就thing，都是理性参与构造的，把它构造而成，所以“物由心造”。但是物质或者自在之物，心是造不出来的。但是心没办法规定它的话，对心而言</w:t>
      </w:r>
      <w:r w:rsidR="00E57D46">
        <w:rPr>
          <w:rFonts w:ascii="微软雅黑" w:hAnsi="微软雅黑" w:hint="eastAsia"/>
        </w:rPr>
        <w:t>它</w:t>
      </w:r>
      <w:r w:rsidRPr="00135BB8">
        <w:rPr>
          <w:rFonts w:ascii="微软雅黑" w:hAnsi="微软雅黑" w:hint="eastAsia"/>
        </w:rPr>
        <w:t>就是“无”</w:t>
      </w:r>
      <w:r w:rsidR="00E57D46">
        <w:rPr>
          <w:rFonts w:ascii="微软雅黑" w:hAnsi="微软雅黑" w:hint="eastAsia"/>
        </w:rPr>
        <w:t>，</w:t>
      </w:r>
      <w:r w:rsidRPr="00135BB8">
        <w:rPr>
          <w:rFonts w:ascii="微软雅黑" w:hAnsi="微软雅黑" w:hint="eastAsia"/>
        </w:rPr>
        <w:t>无</w:t>
      </w:r>
      <w:r w:rsidRPr="00135BB8">
        <w:rPr>
          <w:rFonts w:ascii="微软雅黑" w:hAnsi="微软雅黑"/>
        </w:rPr>
        <w:t>不是虚空。</w:t>
      </w:r>
      <w:r w:rsidRPr="00135BB8">
        <w:rPr>
          <w:rFonts w:ascii="微软雅黑" w:hAnsi="微软雅黑" w:hint="eastAsia"/>
        </w:rPr>
        <w:t>也许人类有另一种途径来领会这个本无的存在，那么这个途径一定是非理性的途径</w:t>
      </w:r>
      <w:r w:rsidR="00EF0B82" w:rsidRPr="00135BB8">
        <w:rPr>
          <w:rFonts w:ascii="微软雅黑" w:hAnsi="微软雅黑" w:hint="eastAsia"/>
        </w:rPr>
        <w:t>。</w:t>
      </w:r>
    </w:p>
    <w:p w14:paraId="3633F64A" w14:textId="1F6BA08A" w:rsidR="00AC0EA5" w:rsidRPr="00135BB8" w:rsidRDefault="007C2881" w:rsidP="00116B2E">
      <w:pPr>
        <w:ind w:firstLine="540"/>
        <w:rPr>
          <w:rFonts w:ascii="微软雅黑" w:hAnsi="微软雅黑"/>
        </w:rPr>
      </w:pPr>
      <w:r w:rsidRPr="00135BB8">
        <w:rPr>
          <w:rFonts w:ascii="微软雅黑" w:hAnsi="微软雅黑" w:hint="eastAsia"/>
        </w:rPr>
        <w:t>像这样大的本体论问题，要留到黑格尔以后的当代哲学去处理它、去思考它，在那里打开一个新的境界，这是</w:t>
      </w:r>
      <w:r w:rsidRPr="00135BB8">
        <w:rPr>
          <w:rFonts w:ascii="微软雅黑" w:hAnsi="微软雅黑"/>
        </w:rPr>
        <w:t>第五讲要讲的</w:t>
      </w:r>
      <w:r w:rsidRPr="00135BB8">
        <w:rPr>
          <w:rFonts w:ascii="微软雅黑" w:hAnsi="微软雅黑" w:hint="eastAsia"/>
        </w:rPr>
        <w:t>。</w:t>
      </w:r>
      <w:r w:rsidRPr="00135BB8">
        <w:rPr>
          <w:rFonts w:ascii="微软雅黑" w:hAnsi="微软雅黑"/>
        </w:rPr>
        <w:t>那么今天上午我会看第五</w:t>
      </w:r>
      <w:r w:rsidRPr="00135BB8">
        <w:rPr>
          <w:rFonts w:ascii="微软雅黑" w:hAnsi="微软雅黑" w:hint="eastAsia"/>
        </w:rPr>
        <w:t>讲</w:t>
      </w:r>
      <w:r w:rsidRPr="00135BB8">
        <w:rPr>
          <w:rFonts w:ascii="微软雅黑" w:hAnsi="微软雅黑"/>
        </w:rPr>
        <w:t>，还有时间讲呢，</w:t>
      </w:r>
      <w:r w:rsidRPr="00135BB8">
        <w:rPr>
          <w:rFonts w:ascii="微软雅黑" w:hAnsi="微软雅黑" w:hint="eastAsia"/>
        </w:rPr>
        <w:t>就是</w:t>
      </w:r>
      <w:r w:rsidRPr="00135BB8">
        <w:rPr>
          <w:rFonts w:ascii="微软雅黑" w:hAnsi="微软雅黑"/>
        </w:rPr>
        <w:t>今天已经是十一号。但是我总想能够讲一点，能讲多少算多少</w:t>
      </w:r>
      <w:r w:rsidRPr="00135BB8">
        <w:rPr>
          <w:rFonts w:ascii="微软雅黑" w:hAnsi="微软雅黑" w:hint="eastAsia"/>
        </w:rPr>
        <w:t>。</w:t>
      </w:r>
    </w:p>
    <w:p w14:paraId="578A64A3" w14:textId="3551C0FA" w:rsidR="007C2881" w:rsidRPr="00222EE7" w:rsidRDefault="007C2881" w:rsidP="00116B2E">
      <w:pPr>
        <w:ind w:firstLine="540"/>
        <w:rPr>
          <w:rFonts w:ascii="微软雅黑" w:hAnsi="微软雅黑"/>
        </w:rPr>
      </w:pPr>
      <w:r w:rsidRPr="00222EE7">
        <w:rPr>
          <w:rFonts w:ascii="微软雅黑" w:hAnsi="微软雅黑"/>
        </w:rPr>
        <w:t>那么就是说现在</w:t>
      </w:r>
      <w:r w:rsidRPr="00222EE7">
        <w:rPr>
          <w:rFonts w:ascii="微软雅黑" w:hAnsi="微软雅黑" w:hint="eastAsia"/>
        </w:rPr>
        <w:t>黑格尔要</w:t>
      </w:r>
      <w:r w:rsidRPr="00222EE7">
        <w:rPr>
          <w:rFonts w:ascii="微软雅黑" w:hAnsi="微软雅黑"/>
        </w:rPr>
        <w:t>处理的第二个问题，</w:t>
      </w:r>
      <w:r w:rsidRPr="00222EE7">
        <w:rPr>
          <w:rFonts w:ascii="微软雅黑" w:hAnsi="微软雅黑" w:hint="eastAsia"/>
        </w:rPr>
        <w:t>就自在之物与理性的</w:t>
      </w:r>
      <w:r w:rsidRPr="00222EE7">
        <w:rPr>
          <w:rFonts w:ascii="微软雅黑" w:hAnsi="微软雅黑"/>
        </w:rPr>
        <w:t>心</w:t>
      </w:r>
      <w:r w:rsidRPr="00222EE7">
        <w:rPr>
          <w:rFonts w:ascii="微软雅黑" w:hAnsi="微软雅黑" w:hint="eastAsia"/>
        </w:rPr>
        <w:t>之间的鸿沟，一方面是本无，一方面是作为历史性存在的真理的世界。那么，这两者之</w:t>
      </w:r>
      <w:r w:rsidRPr="00222EE7">
        <w:rPr>
          <w:rFonts w:ascii="微软雅黑" w:hAnsi="微软雅黑" w:hint="eastAsia"/>
        </w:rPr>
        <w:lastRenderedPageBreak/>
        <w:t>间的这个鸿沟没办法填满。那么，黑格尔认为这个本无我们实际可以把它理解为不是抽象的自在之物</w:t>
      </w:r>
      <w:r w:rsidR="00222EE7">
        <w:rPr>
          <w:rFonts w:ascii="微软雅黑" w:hAnsi="微软雅黑" w:hint="eastAsia"/>
        </w:rPr>
        <w:t>，</w:t>
      </w:r>
      <w:r w:rsidRPr="00222EE7">
        <w:rPr>
          <w:rFonts w:ascii="微软雅黑" w:hAnsi="微软雅黑" w:hint="eastAsia"/>
        </w:rPr>
        <w:t>那样一个界限性概念、一个否定性概念</w:t>
      </w:r>
      <w:r w:rsidR="00222EE7">
        <w:rPr>
          <w:rFonts w:ascii="微软雅黑" w:hAnsi="微软雅黑" w:hint="eastAsia"/>
        </w:rPr>
        <w:t>；</w:t>
      </w:r>
      <w:r w:rsidRPr="00222EE7">
        <w:rPr>
          <w:rFonts w:ascii="微软雅黑" w:hAnsi="微软雅黑" w:hint="eastAsia"/>
        </w:rPr>
        <w:t>而是一个欲望、需要、热情、意志的领域</w:t>
      </w:r>
      <w:r w:rsidR="00222EE7">
        <w:rPr>
          <w:rFonts w:ascii="微软雅黑" w:hAnsi="微软雅黑" w:hint="eastAsia"/>
        </w:rPr>
        <w:t>，</w:t>
      </w:r>
      <w:r w:rsidRPr="00222EE7">
        <w:rPr>
          <w:rFonts w:ascii="微软雅黑" w:hAnsi="微软雅黑" w:hint="eastAsia"/>
        </w:rPr>
        <w:t>也就是说一个非理性的领域。假如我们现在要</w:t>
      </w:r>
      <w:r w:rsidR="00EF0B82" w:rsidRPr="00222EE7">
        <w:rPr>
          <w:rFonts w:ascii="微软雅黑" w:hAnsi="微软雅黑" w:hint="eastAsia"/>
        </w:rPr>
        <w:t>谈论</w:t>
      </w:r>
      <w:r w:rsidR="00222EE7" w:rsidRPr="00222EE7">
        <w:rPr>
          <w:rFonts w:ascii="微软雅黑" w:hAnsi="微软雅黑" w:hint="eastAsia"/>
        </w:rPr>
        <w:t>the</w:t>
      </w:r>
      <w:r w:rsidR="00222EE7" w:rsidRPr="00222EE7">
        <w:rPr>
          <w:rFonts w:ascii="微软雅黑" w:hAnsi="微软雅黑"/>
        </w:rPr>
        <w:t xml:space="preserve"> </w:t>
      </w:r>
      <w:r w:rsidR="00222EE7" w:rsidRPr="00222EE7">
        <w:rPr>
          <w:rFonts w:ascii="微软雅黑" w:hAnsi="微软雅黑" w:hint="eastAsia"/>
        </w:rPr>
        <w:t>thing</w:t>
      </w:r>
      <w:r w:rsidR="00222EE7" w:rsidRPr="00222EE7">
        <w:rPr>
          <w:rFonts w:ascii="微软雅黑" w:hAnsi="微软雅黑"/>
        </w:rPr>
        <w:t xml:space="preserve"> </w:t>
      </w:r>
      <w:r w:rsidR="00222EE7" w:rsidRPr="00222EE7">
        <w:rPr>
          <w:rFonts w:ascii="微软雅黑" w:hAnsi="微软雅黑" w:hint="eastAsia"/>
        </w:rPr>
        <w:t>in</w:t>
      </w:r>
      <w:r w:rsidR="00222EE7" w:rsidRPr="00222EE7">
        <w:rPr>
          <w:rFonts w:ascii="微软雅黑" w:hAnsi="微软雅黑"/>
        </w:rPr>
        <w:t xml:space="preserve"> </w:t>
      </w:r>
      <w:r w:rsidR="00222EE7" w:rsidRPr="00222EE7">
        <w:rPr>
          <w:rFonts w:ascii="微软雅黑" w:hAnsi="微软雅黑" w:hint="eastAsia"/>
        </w:rPr>
        <w:t>itself</w:t>
      </w:r>
      <w:r w:rsidRPr="00222EE7">
        <w:rPr>
          <w:rFonts w:ascii="微软雅黑" w:hAnsi="微软雅黑" w:hint="eastAsia"/>
        </w:rPr>
        <w:t>这个东西是什么的话，这个东西因为它没办法被理性规定，因为理性规定总是要在感觉材料的基础上，而感觉材料已经加进了认识主体的形式。那么这样一来的话呢，我们总不能触摸到那个外部实在本身，所以</w:t>
      </w:r>
      <w:r w:rsidR="00555FDB">
        <w:rPr>
          <w:rFonts w:ascii="微软雅黑" w:hAnsi="微软雅黑" w:hint="eastAsia"/>
        </w:rPr>
        <w:t xml:space="preserve"> “</w:t>
      </w:r>
      <w:r w:rsidR="00555FDB" w:rsidRPr="00222EE7">
        <w:rPr>
          <w:rFonts w:ascii="微软雅黑" w:hAnsi="微软雅黑" w:hint="eastAsia"/>
        </w:rPr>
        <w:t>关于外部实在</w:t>
      </w:r>
      <w:r w:rsidR="00555FDB">
        <w:rPr>
          <w:rFonts w:ascii="微软雅黑" w:hAnsi="微软雅黑" w:hint="eastAsia"/>
        </w:rPr>
        <w:t>”</w:t>
      </w:r>
      <w:r w:rsidRPr="00222EE7">
        <w:rPr>
          <w:rFonts w:ascii="微软雅黑" w:hAnsi="微软雅黑" w:hint="eastAsia"/>
        </w:rPr>
        <w:t>是什么的说法都是界限性说法，然后硬要说只能突出理性范围，那么就是非理性的领域</w:t>
      </w:r>
      <w:r w:rsidR="00555FDB">
        <w:rPr>
          <w:rFonts w:ascii="微软雅黑" w:hAnsi="微软雅黑" w:hint="eastAsia"/>
        </w:rPr>
        <w:t>；</w:t>
      </w:r>
      <w:r w:rsidRPr="00222EE7">
        <w:rPr>
          <w:rFonts w:ascii="微软雅黑" w:hAnsi="微软雅黑" w:hint="eastAsia"/>
        </w:rPr>
        <w:t>而非理性的领域它不是虚空，它有意义，那个意义怎么构成精神的对立面</w:t>
      </w:r>
      <w:r w:rsidR="00555FDB">
        <w:rPr>
          <w:rFonts w:ascii="微软雅黑" w:hAnsi="微软雅黑" w:hint="eastAsia"/>
        </w:rPr>
        <w:t>，</w:t>
      </w:r>
      <w:r w:rsidRPr="00222EE7">
        <w:rPr>
          <w:rFonts w:ascii="微软雅黑" w:hAnsi="微软雅黑" w:hint="eastAsia"/>
        </w:rPr>
        <w:t>精神通过它来展开自己，精神不是自己简单的实现自己，精神通过它的阻力，非精神的东西，并且扬弃这个非精神性的东西，回到精神自己，那么精神就展开，就前进。所以欲望、热情、需要、意志、本能等等，这一切人类生活的最具有活力的那个层面，黑格尔已经发现它属于非理性的领域，而在这个领域当中精神通过借助它的阻力</w:t>
      </w:r>
      <w:r w:rsidR="00555FDB">
        <w:rPr>
          <w:rFonts w:ascii="微软雅黑" w:hAnsi="微软雅黑" w:hint="eastAsia"/>
        </w:rPr>
        <w:t>，</w:t>
      </w:r>
      <w:r w:rsidRPr="00222EE7">
        <w:rPr>
          <w:rFonts w:ascii="微软雅黑" w:hAnsi="微软雅黑" w:hint="eastAsia"/>
        </w:rPr>
        <w:t>以及克服这个阻力来展开自己。</w:t>
      </w:r>
    </w:p>
    <w:p w14:paraId="5C589B4D" w14:textId="77777777" w:rsidR="00744FC7" w:rsidRDefault="007C2881" w:rsidP="00116B2E">
      <w:pPr>
        <w:ind w:firstLine="540"/>
      </w:pPr>
      <w:r>
        <w:rPr>
          <w:rFonts w:ascii="MS Mincho" w:hAnsi="MS Mincho" w:cs="MS Mincho" w:hint="eastAsia"/>
        </w:rPr>
        <w:t>我把</w:t>
      </w:r>
      <w:r w:rsidRPr="00DC7364">
        <w:rPr>
          <w:rFonts w:hint="eastAsia"/>
        </w:rPr>
        <w:t>黑格尔</w:t>
      </w:r>
      <w:r>
        <w:rPr>
          <w:rFonts w:hint="eastAsia"/>
        </w:rPr>
        <w:t>在</w:t>
      </w:r>
      <w:r w:rsidRPr="00DC7364">
        <w:rPr>
          <w:rFonts w:hint="eastAsia"/>
        </w:rPr>
        <w:t>《历史哲学》</w:t>
      </w:r>
      <w:r>
        <w:rPr>
          <w:rFonts w:hint="eastAsia"/>
        </w:rPr>
        <w:t>当中的</w:t>
      </w:r>
      <w:r w:rsidRPr="00DC7364">
        <w:rPr>
          <w:rFonts w:hint="eastAsia"/>
        </w:rPr>
        <w:t>绪论</w:t>
      </w:r>
      <w:r>
        <w:t>这一段话念一下，他说</w:t>
      </w:r>
      <w:r>
        <w:rPr>
          <w:rFonts w:hint="eastAsia"/>
        </w:rPr>
        <w:t>，</w:t>
      </w:r>
      <w:r w:rsidR="00AC0EA5" w:rsidRPr="00AC0EA5">
        <w:rPr>
          <w:rFonts w:hint="eastAsia"/>
        </w:rPr>
        <w:t>“</w:t>
      </w:r>
      <w:r w:rsidRPr="00AC0EA5">
        <w:rPr>
          <w:rFonts w:hint="eastAsia"/>
        </w:rPr>
        <w:t>精神本质上是它自己活动的结果，它的活动便是要超越那直接的、简单的、不反省的生存。</w:t>
      </w:r>
      <w:r w:rsidRPr="0053528C">
        <w:rPr>
          <w:rFonts w:hint="eastAsia"/>
        </w:rPr>
        <w:t>就是</w:t>
      </w:r>
      <w:r w:rsidRPr="00DC7364">
        <w:rPr>
          <w:rFonts w:hint="eastAsia"/>
        </w:rPr>
        <w:t>不反思的生存</w:t>
      </w:r>
      <w:r>
        <w:rPr>
          <w:rFonts w:hint="eastAsia"/>
        </w:rPr>
        <w:t>，</w:t>
      </w:r>
      <w:r w:rsidRPr="00DC7364">
        <w:rPr>
          <w:rFonts w:hint="eastAsia"/>
        </w:rPr>
        <w:t>不反思的生存是没有精神的</w:t>
      </w:r>
      <w:r>
        <w:rPr>
          <w:rFonts w:hint="eastAsia"/>
        </w:rPr>
        <w:t>，不是自己理解自己的那种生存，所以它属于非理性领域。</w:t>
      </w:r>
      <w:r w:rsidRPr="00DC7364">
        <w:rPr>
          <w:rFonts w:hint="eastAsia"/>
        </w:rPr>
        <w:t>精神</w:t>
      </w:r>
      <w:r>
        <w:rPr>
          <w:rFonts w:hint="eastAsia"/>
        </w:rPr>
        <w:t>本身</w:t>
      </w:r>
      <w:r w:rsidRPr="00DC7364">
        <w:rPr>
          <w:rFonts w:hint="eastAsia"/>
        </w:rPr>
        <w:t>上就是要超越这个领域，否定那种生存，并且回归到它自己。而否定那个非理性的生存，也就表明</w:t>
      </w:r>
      <w:r>
        <w:rPr>
          <w:rFonts w:hint="eastAsia"/>
        </w:rPr>
        <w:t>了</w:t>
      </w:r>
      <w:r w:rsidRPr="00DC7364">
        <w:rPr>
          <w:rFonts w:hint="eastAsia"/>
        </w:rPr>
        <w:t>非理性的生存对于精神展开自己来说的</w:t>
      </w:r>
      <w:r>
        <w:rPr>
          <w:rFonts w:hint="eastAsia"/>
        </w:rPr>
        <w:t>乃至必要的对立面。所以它应当纳入世界历史过程来思考</w:t>
      </w:r>
      <w:r w:rsidR="00AC0EA5">
        <w:rPr>
          <w:rFonts w:hint="eastAsia"/>
        </w:rPr>
        <w:t>”</w:t>
      </w:r>
      <w:r>
        <w:rPr>
          <w:rFonts w:hint="eastAsia"/>
        </w:rPr>
        <w:t>，这样</w:t>
      </w:r>
      <w:r>
        <w:t>他就用这个来克服那个</w:t>
      </w:r>
      <w:r w:rsidRPr="00DC7364">
        <w:rPr>
          <w:rFonts w:hint="eastAsia"/>
        </w:rPr>
        <w:t>康德的二元论。</w:t>
      </w:r>
      <w:r>
        <w:rPr>
          <w:rFonts w:hint="eastAsia"/>
        </w:rPr>
        <w:t>但是我们仔细想想，还是二元论没</w:t>
      </w:r>
      <w:r w:rsidRPr="00DC7364">
        <w:rPr>
          <w:rFonts w:hint="eastAsia"/>
        </w:rPr>
        <w:t>克服</w:t>
      </w:r>
      <w:r>
        <w:rPr>
          <w:rFonts w:hint="eastAsia"/>
        </w:rPr>
        <w:t>掉</w:t>
      </w:r>
      <w:r w:rsidRPr="00DC7364">
        <w:rPr>
          <w:rFonts w:hint="eastAsia"/>
        </w:rPr>
        <w:t>，</w:t>
      </w:r>
      <w:r>
        <w:rPr>
          <w:rFonts w:hint="eastAsia"/>
        </w:rPr>
        <w:t>那么</w:t>
      </w:r>
      <w:r w:rsidRPr="00DC7364">
        <w:rPr>
          <w:rFonts w:hint="eastAsia"/>
        </w:rPr>
        <w:t>非理性的东西</w:t>
      </w:r>
      <w:r>
        <w:rPr>
          <w:rFonts w:hint="eastAsia"/>
        </w:rPr>
        <w:t>，你说它</w:t>
      </w:r>
      <w:r w:rsidRPr="00DC7364">
        <w:rPr>
          <w:rFonts w:hint="eastAsia"/>
        </w:rPr>
        <w:t>不是虚空的，那它究竟是什么</w:t>
      </w:r>
      <w:r w:rsidR="00744FC7">
        <w:rPr>
          <w:rFonts w:hint="eastAsia"/>
        </w:rPr>
        <w:t>，</w:t>
      </w:r>
      <w:r w:rsidRPr="00DC7364">
        <w:rPr>
          <w:rFonts w:hint="eastAsia"/>
        </w:rPr>
        <w:t>它</w:t>
      </w:r>
      <w:r>
        <w:rPr>
          <w:rFonts w:hint="eastAsia"/>
        </w:rPr>
        <w:t>如果</w:t>
      </w:r>
      <w:r w:rsidRPr="00DC7364">
        <w:rPr>
          <w:rFonts w:hint="eastAsia"/>
        </w:rPr>
        <w:t>没办法从理性当中推论出来的话，</w:t>
      </w:r>
      <w:r>
        <w:rPr>
          <w:rFonts w:hint="eastAsia"/>
        </w:rPr>
        <w:t>我们得到的还</w:t>
      </w:r>
      <w:r w:rsidRPr="00DC7364">
        <w:rPr>
          <w:rFonts w:hint="eastAsia"/>
        </w:rPr>
        <w:t>是二元论。</w:t>
      </w:r>
      <w:r>
        <w:rPr>
          <w:rFonts w:hint="eastAsia"/>
        </w:rPr>
        <w:t>所以这就是黑格尔其实不那么彻底的一面</w:t>
      </w:r>
      <w:r>
        <w:t>。</w:t>
      </w:r>
    </w:p>
    <w:p w14:paraId="12847FCE" w14:textId="036DA2E3" w:rsidR="00AC0EA5" w:rsidRPr="00AC0EA5" w:rsidRDefault="007C2881" w:rsidP="00116B2E">
      <w:pPr>
        <w:ind w:firstLine="540"/>
      </w:pPr>
      <w:r>
        <w:rPr>
          <w:rFonts w:hint="eastAsia"/>
        </w:rPr>
        <w:t>以至于</w:t>
      </w:r>
      <w:r>
        <w:t>有</w:t>
      </w:r>
      <w:r>
        <w:rPr>
          <w:rFonts w:hint="eastAsia"/>
        </w:rPr>
        <w:t>一个</w:t>
      </w:r>
      <w:r w:rsidRPr="00DC7364">
        <w:rPr>
          <w:rFonts w:hint="eastAsia"/>
        </w:rPr>
        <w:t>和黑格尔同时代的思想家</w:t>
      </w:r>
      <w:r>
        <w:rPr>
          <w:rFonts w:hint="eastAsia"/>
        </w:rPr>
        <w:t>，</w:t>
      </w:r>
      <w:r w:rsidR="00AC0EA5">
        <w:rPr>
          <w:rFonts w:hint="eastAsia"/>
        </w:rPr>
        <w:t>那就是</w:t>
      </w:r>
      <w:r w:rsidRPr="00DC7364">
        <w:rPr>
          <w:rFonts w:hint="eastAsia"/>
        </w:rPr>
        <w:t>叔本华</w:t>
      </w:r>
      <w:r w:rsidR="00AC0EA5">
        <w:rPr>
          <w:rFonts w:hint="eastAsia"/>
        </w:rPr>
        <w:t>，他和黑格尔在隔壁的教室讲课，来</w:t>
      </w:r>
      <w:r w:rsidRPr="00DC7364">
        <w:rPr>
          <w:rFonts w:hint="eastAsia"/>
        </w:rPr>
        <w:t>争夺</w:t>
      </w:r>
      <w:r>
        <w:rPr>
          <w:rFonts w:hint="eastAsia"/>
        </w:rPr>
        <w:t>他</w:t>
      </w:r>
      <w:r w:rsidRPr="00DC7364">
        <w:rPr>
          <w:rFonts w:hint="eastAsia"/>
        </w:rPr>
        <w:t>的听众，叔本华</w:t>
      </w:r>
      <w:proofErr w:type="gramStart"/>
      <w:r>
        <w:rPr>
          <w:rFonts w:hint="eastAsia"/>
        </w:rPr>
        <w:t>后来</w:t>
      </w:r>
      <w:r w:rsidRPr="00DC7364">
        <w:rPr>
          <w:rFonts w:hint="eastAsia"/>
        </w:rPr>
        <w:t>败</w:t>
      </w:r>
      <w:proofErr w:type="gramEnd"/>
      <w:r w:rsidRPr="00DC7364">
        <w:rPr>
          <w:rFonts w:hint="eastAsia"/>
        </w:rPr>
        <w:t>得很惨，一个学期下来</w:t>
      </w:r>
      <w:r>
        <w:rPr>
          <w:rFonts w:hint="eastAsia"/>
        </w:rPr>
        <w:t>没多久，</w:t>
      </w:r>
      <w:r w:rsidRPr="00DC7364">
        <w:rPr>
          <w:rFonts w:hint="eastAsia"/>
        </w:rPr>
        <w:t>剩下两个学生，旁边教室</w:t>
      </w:r>
      <w:r>
        <w:rPr>
          <w:rFonts w:hint="eastAsia"/>
        </w:rPr>
        <w:t>都</w:t>
      </w:r>
      <w:r w:rsidRPr="00DC7364">
        <w:rPr>
          <w:rFonts w:hint="eastAsia"/>
        </w:rPr>
        <w:t>是黑格尔的忠实听众</w:t>
      </w:r>
      <w:r>
        <w:rPr>
          <w:rFonts w:hint="eastAsia"/>
        </w:rPr>
        <w:t>。叔本华</w:t>
      </w:r>
      <w:r>
        <w:t>的意思是什么？这个本体论</w:t>
      </w:r>
      <w:r>
        <w:rPr>
          <w:rFonts w:hint="eastAsia"/>
        </w:rPr>
        <w:t>它扭转了方向</w:t>
      </w:r>
      <w:r>
        <w:t>，就是说它是</w:t>
      </w:r>
      <w:r>
        <w:rPr>
          <w:rFonts w:hint="eastAsia"/>
        </w:rPr>
        <w:t>意志本体</w:t>
      </w:r>
      <w:r w:rsidR="00744FC7">
        <w:rPr>
          <w:rFonts w:hint="eastAsia"/>
        </w:rPr>
        <w:t>论，</w:t>
      </w:r>
      <w:r>
        <w:t>生存</w:t>
      </w:r>
      <w:r>
        <w:rPr>
          <w:rFonts w:hint="eastAsia"/>
        </w:rPr>
        <w:t>意志</w:t>
      </w:r>
      <w:r>
        <w:t>。理性是什么</w:t>
      </w:r>
      <w:r w:rsidR="00744FC7">
        <w:rPr>
          <w:rFonts w:hint="eastAsia"/>
        </w:rPr>
        <w:t>，</w:t>
      </w:r>
      <w:r>
        <w:t>这个生存</w:t>
      </w:r>
      <w:r>
        <w:rPr>
          <w:rFonts w:hint="eastAsia"/>
        </w:rPr>
        <w:t>意志借以</w:t>
      </w:r>
      <w:r>
        <w:t>实现自己所用的工具和手段。</w:t>
      </w:r>
      <w:r>
        <w:rPr>
          <w:rFonts w:hint="eastAsia"/>
        </w:rPr>
        <w:t>打个简单的比方，</w:t>
      </w:r>
      <w:r w:rsidRPr="00DC7364">
        <w:rPr>
          <w:rFonts w:hint="eastAsia"/>
        </w:rPr>
        <w:t>理性是不会走路的瘸子，但它有很好的眼睛，而意志是没有眼睛的、盲目的，但强有力。</w:t>
      </w:r>
      <w:r>
        <w:rPr>
          <w:rFonts w:hint="eastAsia"/>
        </w:rPr>
        <w:t>然后</w:t>
      </w:r>
      <w:r w:rsidRPr="00DC7364">
        <w:rPr>
          <w:rFonts w:hint="eastAsia"/>
        </w:rPr>
        <w:t>理性和意志</w:t>
      </w:r>
      <w:r>
        <w:t>这样的联合起来</w:t>
      </w:r>
      <w:r w:rsidRPr="00DC7364">
        <w:rPr>
          <w:rFonts w:hint="eastAsia"/>
        </w:rPr>
        <w:t>，理性骑在意志的背上，意志走路，理性告诉意志往哪里走。</w:t>
      </w:r>
      <w:proofErr w:type="gramStart"/>
      <w:r>
        <w:rPr>
          <w:rFonts w:hint="eastAsia"/>
        </w:rPr>
        <w:t>这是叔本华</w:t>
      </w:r>
      <w:proofErr w:type="gramEnd"/>
      <w:r>
        <w:rPr>
          <w:rFonts w:hint="eastAsia"/>
        </w:rPr>
        <w:t>的比喻</w:t>
      </w:r>
      <w:r w:rsidR="00AC0EA5">
        <w:rPr>
          <w:rFonts w:hint="eastAsia"/>
        </w:rPr>
        <w:t>。</w:t>
      </w:r>
      <w:r>
        <w:t>但是理性本身来自于哪里呢</w:t>
      </w:r>
      <w:r w:rsidR="008E1AEF">
        <w:rPr>
          <w:rFonts w:hint="eastAsia"/>
        </w:rPr>
        <w:t>，</w:t>
      </w:r>
      <w:r>
        <w:rPr>
          <w:rFonts w:hint="eastAsia"/>
        </w:rPr>
        <w:t>叔本华仍然进一步推论，就是</w:t>
      </w:r>
      <w:r>
        <w:t>意</w:t>
      </w:r>
      <w:r>
        <w:lastRenderedPageBreak/>
        <w:t>志本身要实现自己的</w:t>
      </w:r>
      <w:r>
        <w:rPr>
          <w:rFonts w:hint="eastAsia"/>
        </w:rPr>
        <w:t>，</w:t>
      </w:r>
      <w:r>
        <w:t>就生长出一个</w:t>
      </w:r>
      <w:r>
        <w:rPr>
          <w:rFonts w:hint="eastAsia"/>
        </w:rPr>
        <w:t>理性</w:t>
      </w:r>
      <w:r>
        <w:t>的器官来让</w:t>
      </w:r>
      <w:r w:rsidR="008E1AEF">
        <w:rPr>
          <w:rFonts w:hint="eastAsia"/>
        </w:rPr>
        <w:t>它</w:t>
      </w:r>
      <w:r>
        <w:t>看东西</w:t>
      </w:r>
      <w:r>
        <w:rPr>
          <w:rFonts w:hint="eastAsia"/>
        </w:rPr>
        <w:t>。</w:t>
      </w:r>
      <w:r w:rsidR="008E1AEF">
        <w:rPr>
          <w:rFonts w:hint="eastAsia"/>
        </w:rPr>
        <w:t>所以还是一元论，</w:t>
      </w:r>
      <w:proofErr w:type="gramStart"/>
      <w:r>
        <w:rPr>
          <w:rFonts w:hint="eastAsia"/>
        </w:rPr>
        <w:t>那</w:t>
      </w:r>
      <w:r w:rsidR="00AC0EA5">
        <w:rPr>
          <w:rFonts w:hint="eastAsia"/>
        </w:rPr>
        <w:t>是</w:t>
      </w:r>
      <w:r w:rsidRPr="00DC7364">
        <w:rPr>
          <w:rFonts w:hint="eastAsia"/>
        </w:rPr>
        <w:t>叔本华</w:t>
      </w:r>
      <w:proofErr w:type="gramEnd"/>
      <w:r w:rsidRPr="00DC7364">
        <w:rPr>
          <w:rFonts w:hint="eastAsia"/>
        </w:rPr>
        <w:t>的非理性</w:t>
      </w:r>
      <w:r w:rsidR="008E1AEF">
        <w:rPr>
          <w:rFonts w:hint="eastAsia"/>
        </w:rPr>
        <w:t>主义</w:t>
      </w:r>
      <w:r w:rsidRPr="00DC7364">
        <w:rPr>
          <w:rFonts w:hint="eastAsia"/>
        </w:rPr>
        <w:t>本体论运动的开始。</w:t>
      </w:r>
      <w:r w:rsidR="00AC0EA5">
        <w:rPr>
          <w:rFonts w:hint="eastAsia"/>
        </w:rPr>
        <w:t>那么这是后话。</w:t>
      </w:r>
    </w:p>
    <w:p w14:paraId="65AB1790" w14:textId="77777777" w:rsidR="0016298B" w:rsidRDefault="007C2881" w:rsidP="00116B2E">
      <w:pPr>
        <w:ind w:firstLine="540"/>
      </w:pPr>
      <w:r>
        <w:t>那我们今天继续讲</w:t>
      </w:r>
      <w:r>
        <w:rPr>
          <w:rFonts w:hint="eastAsia"/>
        </w:rPr>
        <w:t>黑格尔，那么黑格尔</w:t>
      </w:r>
      <w:r>
        <w:t>这样的来描述这个世界历史运动、世界</w:t>
      </w:r>
      <w:r>
        <w:rPr>
          <w:rFonts w:hint="eastAsia"/>
        </w:rPr>
        <w:t>历史</w:t>
      </w:r>
      <w:r>
        <w:t>活动的这个两个方面啊，一个方面是</w:t>
      </w:r>
      <w:r>
        <w:rPr>
          <w:rFonts w:hint="eastAsia"/>
        </w:rPr>
        <w:t>人类的热情</w:t>
      </w:r>
      <w:r w:rsidR="0016298B">
        <w:rPr>
          <w:rFonts w:hint="eastAsia"/>
        </w:rPr>
        <w:t>、</w:t>
      </w:r>
      <w:r>
        <w:rPr>
          <w:rFonts w:hint="eastAsia"/>
        </w:rPr>
        <w:t>非理性的热情、需要、冲动、欲望等等</w:t>
      </w:r>
      <w:r w:rsidRPr="00DC7364">
        <w:rPr>
          <w:rFonts w:hint="eastAsia"/>
        </w:rPr>
        <w:t>意志；</w:t>
      </w:r>
      <w:r>
        <w:t>另一方面是精神</w:t>
      </w:r>
      <w:r>
        <w:rPr>
          <w:rFonts w:hint="eastAsia"/>
        </w:rPr>
        <w:t>自己</w:t>
      </w:r>
      <w:r>
        <w:t>活动，展开自己的真理。那么他用这个来描述人类世界和动物世界的区分的一个根据。我上次已经谈到了，</w:t>
      </w:r>
      <w:r>
        <w:rPr>
          <w:rFonts w:hint="eastAsia"/>
        </w:rPr>
        <w:t>精神</w:t>
      </w:r>
      <w:r>
        <w:t>它最初是一颗种子。就人类告别动物界的</w:t>
      </w:r>
      <w:r w:rsidR="0016298B">
        <w:rPr>
          <w:rFonts w:hint="eastAsia"/>
        </w:rPr>
        <w:t>时候，</w:t>
      </w:r>
      <w:r>
        <w:rPr>
          <w:rFonts w:hint="eastAsia"/>
        </w:rPr>
        <w:t>精神</w:t>
      </w:r>
      <w:r>
        <w:t>的种子</w:t>
      </w:r>
      <w:r w:rsidR="0016298B">
        <w:rPr>
          <w:rFonts w:hint="eastAsia"/>
        </w:rPr>
        <w:t>就</w:t>
      </w:r>
      <w:r>
        <w:rPr>
          <w:rFonts w:hint="eastAsia"/>
        </w:rPr>
        <w:t>成立</w:t>
      </w:r>
      <w:r w:rsidR="0016298B">
        <w:rPr>
          <w:rFonts w:hint="eastAsia"/>
        </w:rPr>
        <w:t>了</w:t>
      </w:r>
      <w:r>
        <w:t>。因为什么叫精神？就是认识到自己才能存在的东西，</w:t>
      </w:r>
      <w:r w:rsidR="0016298B">
        <w:rPr>
          <w:rFonts w:hint="eastAsia"/>
        </w:rPr>
        <w:t>它</w:t>
      </w:r>
      <w:r>
        <w:t>认识什么和</w:t>
      </w:r>
      <w:r>
        <w:rPr>
          <w:rFonts w:hint="eastAsia"/>
        </w:rPr>
        <w:t>认识自己</w:t>
      </w:r>
      <w:r>
        <w:t>是同一件事，</w:t>
      </w:r>
      <w:r>
        <w:rPr>
          <w:rFonts w:hint="eastAsia"/>
        </w:rPr>
        <w:t>是</w:t>
      </w:r>
      <w:r w:rsidR="0016298B">
        <w:rPr>
          <w:rFonts w:hint="eastAsia"/>
        </w:rPr>
        <w:t>种</w:t>
      </w:r>
      <w:r>
        <w:rPr>
          <w:rFonts w:hint="eastAsia"/>
        </w:rPr>
        <w:t>自我认识</w:t>
      </w:r>
      <w:r>
        <w:t>，这就是精神。那么人类</w:t>
      </w:r>
      <w:r>
        <w:rPr>
          <w:rFonts w:hint="eastAsia"/>
        </w:rPr>
        <w:t>告别动物界</w:t>
      </w:r>
      <w:r>
        <w:t>就是自我</w:t>
      </w:r>
      <w:r>
        <w:rPr>
          <w:rFonts w:hint="eastAsia"/>
        </w:rPr>
        <w:t>认识</w:t>
      </w:r>
      <w:r w:rsidR="0016298B">
        <w:rPr>
          <w:rFonts w:hint="eastAsia"/>
        </w:rPr>
        <w:t>，</w:t>
      </w:r>
      <w:r>
        <w:t>这一步在哪怕非常原始的社会形态当中已经出现了，即使在那个原始部落的图腾崇拜的那个</w:t>
      </w:r>
      <w:r>
        <w:rPr>
          <w:rFonts w:hint="eastAsia"/>
        </w:rPr>
        <w:t>精神</w:t>
      </w:r>
      <w:r>
        <w:t>最初的、最原始的</w:t>
      </w:r>
      <w:r w:rsidRPr="00DC7364">
        <w:rPr>
          <w:rFonts w:hint="eastAsia"/>
        </w:rPr>
        <w:t>粗陋的形式当中</w:t>
      </w:r>
      <w:r w:rsidR="0016298B">
        <w:rPr>
          <w:rFonts w:hint="eastAsia"/>
        </w:rPr>
        <w:t>，</w:t>
      </w:r>
      <w:r>
        <w:rPr>
          <w:rFonts w:hint="eastAsia"/>
        </w:rPr>
        <w:t>即</w:t>
      </w:r>
      <w:r>
        <w:t>这个图腾崇拜的</w:t>
      </w:r>
      <w:r>
        <w:rPr>
          <w:rFonts w:hint="eastAsia"/>
        </w:rPr>
        <w:t>形式</w:t>
      </w:r>
      <w:r>
        <w:t>当中已经是精神在的地方</w:t>
      </w:r>
      <w:r w:rsidR="0016298B">
        <w:rPr>
          <w:rFonts w:hint="eastAsia"/>
        </w:rPr>
        <w:t>。</w:t>
      </w:r>
      <w:r>
        <w:t>因为这是原始共同体自我认知的一个最初的、最原始的表达。我们通过崇拜</w:t>
      </w:r>
      <w:r>
        <w:rPr>
          <w:rFonts w:hint="eastAsia"/>
        </w:rPr>
        <w:t>一</w:t>
      </w:r>
      <w:r>
        <w:t>种动物呢，把它神圣化以后</w:t>
      </w:r>
      <w:r>
        <w:rPr>
          <w:rFonts w:hint="eastAsia"/>
        </w:rPr>
        <w:t>，实际上这个图腾</w:t>
      </w:r>
      <w:r>
        <w:t>代表了这个原始共同体的这个自我认识、自我保持的必要性。</w:t>
      </w:r>
      <w:r>
        <w:rPr>
          <w:rFonts w:hint="eastAsia"/>
        </w:rPr>
        <w:t>但是</w:t>
      </w:r>
      <w:r>
        <w:t>把这种自我认识和自我保持归咎为一个</w:t>
      </w:r>
      <w:r>
        <w:rPr>
          <w:rFonts w:hint="eastAsia"/>
        </w:rPr>
        <w:t>神物</w:t>
      </w:r>
      <w:r>
        <w:t>，所以它是一种不自由的方式来表达</w:t>
      </w:r>
      <w:r w:rsidRPr="00DC7364">
        <w:rPr>
          <w:rFonts w:hint="eastAsia"/>
        </w:rPr>
        <w:t>精神的自由</w:t>
      </w:r>
      <w:r>
        <w:t>。</w:t>
      </w:r>
    </w:p>
    <w:p w14:paraId="5F2C8470" w14:textId="4345C6A7" w:rsidR="003E76ED" w:rsidRDefault="007C2881" w:rsidP="00116B2E">
      <w:pPr>
        <w:ind w:firstLine="540"/>
      </w:pPr>
      <w:r>
        <w:t>那么在这之前，人</w:t>
      </w:r>
      <w:r w:rsidR="00AC0EA5">
        <w:rPr>
          <w:rFonts w:hint="eastAsia"/>
        </w:rPr>
        <w:t>类</w:t>
      </w:r>
      <w:r>
        <w:t>只是</w:t>
      </w:r>
      <w:r>
        <w:rPr>
          <w:rFonts w:hint="eastAsia"/>
        </w:rPr>
        <w:t>畜</w:t>
      </w:r>
      <w:proofErr w:type="gramStart"/>
      <w:r>
        <w:rPr>
          <w:rFonts w:hint="eastAsia"/>
        </w:rPr>
        <w:t>群</w:t>
      </w:r>
      <w:r>
        <w:t>或者</w:t>
      </w:r>
      <w:proofErr w:type="gramEnd"/>
      <w:r>
        <w:t>说</w:t>
      </w:r>
      <w:r>
        <w:rPr>
          <w:rFonts w:hint="eastAsia"/>
        </w:rPr>
        <w:t>兽群，</w:t>
      </w:r>
      <w:r>
        <w:t>这个群体它的人口的</w:t>
      </w:r>
      <w:r w:rsidR="0016298B">
        <w:rPr>
          <w:rFonts w:hint="eastAsia"/>
        </w:rPr>
        <w:t>，</w:t>
      </w:r>
      <w:r>
        <w:t>不能叫人口，它</w:t>
      </w:r>
      <w:r w:rsidR="0016298B">
        <w:rPr>
          <w:rFonts w:hint="eastAsia"/>
        </w:rPr>
        <w:t>的</w:t>
      </w:r>
      <w:r>
        <w:t>数量的增长是大自然它所处的那个自然环境所给予的一个条件，但增长到一定程度的时候</w:t>
      </w:r>
      <w:r w:rsidR="0016298B">
        <w:rPr>
          <w:rFonts w:hint="eastAsia"/>
        </w:rPr>
        <w:t>，</w:t>
      </w:r>
      <w:r>
        <w:t>对于它活动的这个区域的自然资源造成了一个压力，多出来的就没办法</w:t>
      </w:r>
      <w:r>
        <w:rPr>
          <w:rFonts w:hint="eastAsia"/>
        </w:rPr>
        <w:t>获得生产资料</w:t>
      </w:r>
      <w:r>
        <w:t>怎么办？</w:t>
      </w:r>
      <w:r w:rsidRPr="00DC7364">
        <w:rPr>
          <w:rFonts w:hint="eastAsia"/>
        </w:rPr>
        <w:t>死掉，或者迁徙</w:t>
      </w:r>
      <w:r>
        <w:t>，寻找水草茂盛的地方，那么这些都是自然</w:t>
      </w:r>
      <w:r>
        <w:rPr>
          <w:rFonts w:hint="eastAsia"/>
        </w:rPr>
        <w:t>界现象</w:t>
      </w:r>
      <w:r>
        <w:t>。假如</w:t>
      </w:r>
      <w:r>
        <w:rPr>
          <w:rFonts w:hint="eastAsia"/>
        </w:rPr>
        <w:t>个体</w:t>
      </w:r>
      <w:r>
        <w:t>数量增加到对这个自然资源的压力已经不能承受的话，就</w:t>
      </w:r>
      <w:r w:rsidR="00AC0EA5">
        <w:rPr>
          <w:rFonts w:hint="eastAsia"/>
        </w:rPr>
        <w:t>生活资料</w:t>
      </w:r>
      <w:r>
        <w:rPr>
          <w:rFonts w:hint="eastAsia"/>
        </w:rPr>
        <w:t>短缺</w:t>
      </w:r>
      <w:r>
        <w:t>的话，仍然说每一个成员应当活下去</w:t>
      </w:r>
      <w:r w:rsidR="0016298B">
        <w:rPr>
          <w:rFonts w:hint="eastAsia"/>
        </w:rPr>
        <w:t>，</w:t>
      </w:r>
      <w:r>
        <w:rPr>
          <w:rFonts w:hint="eastAsia"/>
        </w:rPr>
        <w:t>这就是这个</w:t>
      </w:r>
      <w:r w:rsidRPr="00DC7364">
        <w:rPr>
          <w:rFonts w:hint="eastAsia"/>
        </w:rPr>
        <w:t>共同体的自我认识达到</w:t>
      </w:r>
      <w:r>
        <w:rPr>
          <w:rFonts w:hint="eastAsia"/>
        </w:rPr>
        <w:t>了</w:t>
      </w:r>
      <w:r w:rsidR="00C52556">
        <w:rPr>
          <w:rFonts w:hint="eastAsia"/>
        </w:rPr>
        <w:t>，</w:t>
      </w:r>
      <w:r>
        <w:rPr>
          <w:rFonts w:hint="eastAsia"/>
        </w:rPr>
        <w:t>于是劳动开始</w:t>
      </w:r>
      <w:r w:rsidRPr="00C52556">
        <w:rPr>
          <w:rFonts w:hint="eastAsia"/>
        </w:rPr>
        <w:t>。生产劳动就是因为人口的增长所逼迫出来的。</w:t>
      </w:r>
      <w:r w:rsidRPr="00DC7364">
        <w:rPr>
          <w:rFonts w:hint="eastAsia"/>
        </w:rPr>
        <w:t>因为这是一个新的原则，就是说，每</w:t>
      </w:r>
      <w:proofErr w:type="gramStart"/>
      <w:r w:rsidRPr="00DC7364">
        <w:rPr>
          <w:rFonts w:hint="eastAsia"/>
        </w:rPr>
        <w:t>一个个体它的</w:t>
      </w:r>
      <w:proofErr w:type="gramEnd"/>
      <w:r w:rsidRPr="00DC7364">
        <w:rPr>
          <w:rFonts w:hint="eastAsia"/>
        </w:rPr>
        <w:t>存活就等于是原始共同体的自我再生产</w:t>
      </w:r>
      <w:r w:rsidR="00C52556">
        <w:rPr>
          <w:rFonts w:hint="eastAsia"/>
        </w:rPr>
        <w:t>，</w:t>
      </w:r>
      <w:r>
        <w:rPr>
          <w:rFonts w:hint="eastAsia"/>
        </w:rPr>
        <w:t>这</w:t>
      </w:r>
      <w:proofErr w:type="gramStart"/>
      <w:r>
        <w:rPr>
          <w:rFonts w:hint="eastAsia"/>
        </w:rPr>
        <w:t>是从</w:t>
      </w:r>
      <w:r w:rsidRPr="00DC7364">
        <w:rPr>
          <w:rFonts w:hint="eastAsia"/>
        </w:rPr>
        <w:t>畜群</w:t>
      </w:r>
      <w:proofErr w:type="gramEnd"/>
      <w:r w:rsidRPr="00DC7364">
        <w:rPr>
          <w:rFonts w:hint="eastAsia"/>
        </w:rPr>
        <w:t>的意志</w:t>
      </w:r>
      <w:r>
        <w:rPr>
          <w:rFonts w:hint="eastAsia"/>
        </w:rPr>
        <w:t>变成</w:t>
      </w:r>
      <w:r w:rsidRPr="00DC7364">
        <w:rPr>
          <w:rFonts w:hint="eastAsia"/>
        </w:rPr>
        <w:t>为共同体的意志，共同体意志是通过</w:t>
      </w:r>
      <w:r>
        <w:rPr>
          <w:rFonts w:hint="eastAsia"/>
        </w:rPr>
        <w:t>什么来表达和</w:t>
      </w:r>
      <w:r w:rsidRPr="00DC7364">
        <w:rPr>
          <w:rFonts w:hint="eastAsia"/>
        </w:rPr>
        <w:t>实现</w:t>
      </w:r>
      <w:r w:rsidR="00C52556">
        <w:rPr>
          <w:rFonts w:hint="eastAsia"/>
        </w:rPr>
        <w:t>，</w:t>
      </w:r>
      <w:r w:rsidRPr="00DC7364">
        <w:rPr>
          <w:rFonts w:hint="eastAsia"/>
        </w:rPr>
        <w:t>图腾崇拜，</w:t>
      </w:r>
      <w:r>
        <w:rPr>
          <w:rFonts w:hint="eastAsia"/>
        </w:rPr>
        <w:t>所以</w:t>
      </w:r>
      <w:r w:rsidRPr="00DC7364">
        <w:rPr>
          <w:rFonts w:hint="eastAsia"/>
        </w:rPr>
        <w:t>精神的种子在这时</w:t>
      </w:r>
      <w:r>
        <w:rPr>
          <w:rFonts w:hint="eastAsia"/>
        </w:rPr>
        <w:t>已经</w:t>
      </w:r>
      <w:r w:rsidRPr="00DC7364">
        <w:rPr>
          <w:rFonts w:hint="eastAsia"/>
        </w:rPr>
        <w:t>成立</w:t>
      </w:r>
      <w:r>
        <w:rPr>
          <w:rFonts w:hint="eastAsia"/>
        </w:rPr>
        <w:t>了</w:t>
      </w:r>
      <w:r w:rsidRPr="00DC7364">
        <w:rPr>
          <w:rFonts w:hint="eastAsia"/>
        </w:rPr>
        <w:t>。</w:t>
      </w:r>
    </w:p>
    <w:p w14:paraId="71E26517" w14:textId="76006B67" w:rsidR="007C2881" w:rsidRDefault="007C2881" w:rsidP="00116B2E">
      <w:pPr>
        <w:ind w:firstLine="540"/>
      </w:pPr>
      <w:r>
        <w:t>那么拿</w:t>
      </w:r>
      <w:r>
        <w:rPr>
          <w:rFonts w:hint="eastAsia"/>
        </w:rPr>
        <w:t>种子</w:t>
      </w:r>
      <w:r>
        <w:t>来做比方</w:t>
      </w:r>
      <w:r w:rsidR="00C52556">
        <w:rPr>
          <w:rFonts w:hint="eastAsia"/>
        </w:rPr>
        <w:t>，</w:t>
      </w:r>
      <w:r>
        <w:t>那么我们就觉得黑格尔在这里就包含一个非常重要的历史哲学思想</w:t>
      </w:r>
      <w:r w:rsidR="00C52556">
        <w:rPr>
          <w:rFonts w:hint="eastAsia"/>
        </w:rPr>
        <w:t>。</w:t>
      </w:r>
      <w:r>
        <w:t>什么叫</w:t>
      </w:r>
      <w:r>
        <w:rPr>
          <w:rFonts w:hint="eastAsia"/>
        </w:rPr>
        <w:t>种子</w:t>
      </w:r>
      <w:r>
        <w:t>？</w:t>
      </w:r>
      <w:r>
        <w:rPr>
          <w:rFonts w:hint="eastAsia"/>
        </w:rPr>
        <w:t>长成了</w:t>
      </w:r>
      <w:r>
        <w:t>的植物</w:t>
      </w:r>
      <w:r>
        <w:rPr>
          <w:rFonts w:hint="eastAsia"/>
        </w:rPr>
        <w:t>的</w:t>
      </w:r>
      <w:r>
        <w:t>所有的形象</w:t>
      </w:r>
      <w:r>
        <w:rPr>
          <w:rFonts w:hint="eastAsia"/>
        </w:rPr>
        <w:t>、</w:t>
      </w:r>
      <w:r>
        <w:t>特征都先</w:t>
      </w:r>
      <w:r w:rsidR="00C52556">
        <w:rPr>
          <w:rFonts w:hint="eastAsia"/>
        </w:rPr>
        <w:t>已</w:t>
      </w:r>
      <w:r>
        <w:t>隐含在那颗小小的种子里了，所以中国人说一句话，种瓜得瓜，种豆得豆。长成了</w:t>
      </w:r>
      <w:r>
        <w:rPr>
          <w:rFonts w:hint="eastAsia"/>
        </w:rPr>
        <w:t>的</w:t>
      </w:r>
      <w:r>
        <w:t>瓜或豆</w:t>
      </w:r>
      <w:r>
        <w:rPr>
          <w:rFonts w:hint="eastAsia"/>
        </w:rPr>
        <w:t>，</w:t>
      </w:r>
      <w:r>
        <w:t>它的特征、它的属性、它的形象通</w:t>
      </w:r>
      <w:r>
        <w:rPr>
          <w:rFonts w:hint="eastAsia"/>
        </w:rPr>
        <w:t>通实际就在那颗最初的种子里面隐含着</w:t>
      </w:r>
      <w:r w:rsidR="00DC159D">
        <w:rPr>
          <w:rFonts w:hint="eastAsia"/>
        </w:rPr>
        <w:t>，</w:t>
      </w:r>
      <w:r w:rsidRPr="00DC7364">
        <w:rPr>
          <w:rFonts w:hint="eastAsia"/>
        </w:rPr>
        <w:t>并不是说你把这个种子的外壳剖开来看得到那个</w:t>
      </w:r>
      <w:r>
        <w:rPr>
          <w:rFonts w:hint="eastAsia"/>
        </w:rPr>
        <w:t>长成了的</w:t>
      </w:r>
      <w:r w:rsidRPr="00DC7364">
        <w:rPr>
          <w:rFonts w:hint="eastAsia"/>
        </w:rPr>
        <w:t>瓜的样子</w:t>
      </w:r>
      <w:r w:rsidR="00C52556">
        <w:rPr>
          <w:rFonts w:hint="eastAsia"/>
        </w:rPr>
        <w:t>，</w:t>
      </w:r>
      <w:r w:rsidR="00DC159D">
        <w:rPr>
          <w:rFonts w:hint="eastAsia"/>
        </w:rPr>
        <w:t>根本不是这样。</w:t>
      </w:r>
      <w:r>
        <w:rPr>
          <w:rFonts w:hint="eastAsia"/>
        </w:rPr>
        <w:t>精神最初</w:t>
      </w:r>
      <w:r w:rsidR="00C52556">
        <w:rPr>
          <w:rFonts w:hint="eastAsia"/>
        </w:rPr>
        <w:t>，</w:t>
      </w:r>
      <w:r>
        <w:t>它的内容</w:t>
      </w:r>
      <w:r w:rsidR="00C52556">
        <w:rPr>
          <w:rFonts w:hint="eastAsia"/>
        </w:rPr>
        <w:t>、</w:t>
      </w:r>
      <w:r>
        <w:t>全部丰富的内容是逻辑的隐含在种子的特征里面，然</w:t>
      </w:r>
      <w:r>
        <w:lastRenderedPageBreak/>
        <w:t>后</w:t>
      </w:r>
      <w:r>
        <w:rPr>
          <w:rFonts w:hint="eastAsia"/>
        </w:rPr>
        <w:t>种子</w:t>
      </w:r>
      <w:r>
        <w:t>在成长当中慢慢的发芽</w:t>
      </w:r>
      <w:r>
        <w:rPr>
          <w:rFonts w:hint="eastAsia"/>
        </w:rPr>
        <w:t>、</w:t>
      </w:r>
      <w:r>
        <w:t>成长</w:t>
      </w:r>
      <w:r>
        <w:rPr>
          <w:rFonts w:hint="eastAsia"/>
        </w:rPr>
        <w:t>、</w:t>
      </w:r>
      <w:r>
        <w:t>发育</w:t>
      </w:r>
      <w:r>
        <w:rPr>
          <w:rFonts w:hint="eastAsia"/>
        </w:rPr>
        <w:t>，</w:t>
      </w:r>
      <w:r>
        <w:t>成熟的植物都是</w:t>
      </w:r>
      <w:r>
        <w:rPr>
          <w:rFonts w:hint="eastAsia"/>
        </w:rPr>
        <w:t>把</w:t>
      </w:r>
      <w:r>
        <w:t>隐含在种子里的属性、特征、形象通通展现出来了。</w:t>
      </w:r>
      <w:r>
        <w:rPr>
          <w:rFonts w:hint="eastAsia"/>
        </w:rPr>
        <w:t>所以黑格尔</w:t>
      </w:r>
      <w:r w:rsidRPr="00DC7364">
        <w:rPr>
          <w:rFonts w:hint="eastAsia"/>
        </w:rPr>
        <w:t>原话说，</w:t>
      </w:r>
      <w:r w:rsidRPr="00DC159D">
        <w:rPr>
          <w:rFonts w:hint="eastAsia"/>
        </w:rPr>
        <w:t>“如像一粒种子都已包含有树木的全部性质和果实的滋味、色香，所以精神在最初的迹象中已经含有历史的全体。”</w:t>
      </w:r>
      <w:r w:rsidRPr="00DC7364">
        <w:rPr>
          <w:rFonts w:hint="eastAsia"/>
        </w:rPr>
        <w:t>整个</w:t>
      </w:r>
      <w:r>
        <w:rPr>
          <w:rFonts w:hint="eastAsia"/>
        </w:rPr>
        <w:t>人类</w:t>
      </w:r>
      <w:r w:rsidRPr="00DC7364">
        <w:rPr>
          <w:rFonts w:hint="eastAsia"/>
        </w:rPr>
        <w:t>历史过程的</w:t>
      </w:r>
      <w:r>
        <w:rPr>
          <w:rFonts w:hint="eastAsia"/>
        </w:rPr>
        <w:t>全部</w:t>
      </w:r>
      <w:r w:rsidRPr="00DC7364">
        <w:rPr>
          <w:rFonts w:hint="eastAsia"/>
        </w:rPr>
        <w:t>丰富</w:t>
      </w:r>
      <w:r>
        <w:rPr>
          <w:rFonts w:hint="eastAsia"/>
        </w:rPr>
        <w:t>内容</w:t>
      </w:r>
      <w:r w:rsidRPr="00DC7364">
        <w:rPr>
          <w:rFonts w:hint="eastAsia"/>
        </w:rPr>
        <w:t>统统隐含在最初的</w:t>
      </w:r>
      <w:r>
        <w:rPr>
          <w:rFonts w:hint="eastAsia"/>
        </w:rPr>
        <w:t>精神</w:t>
      </w:r>
      <w:r w:rsidRPr="00DC7364">
        <w:rPr>
          <w:rFonts w:hint="eastAsia"/>
        </w:rPr>
        <w:t>种子里边了</w:t>
      </w:r>
      <w:r w:rsidR="00C52556">
        <w:rPr>
          <w:rFonts w:hint="eastAsia"/>
        </w:rPr>
        <w:t>，</w:t>
      </w:r>
      <w:r w:rsidRPr="00DC7364">
        <w:rPr>
          <w:rFonts w:hint="eastAsia"/>
        </w:rPr>
        <w:t>所以千万不要把历史的过程</w:t>
      </w:r>
      <w:r>
        <w:rPr>
          <w:rFonts w:hint="eastAsia"/>
        </w:rPr>
        <w:t>，</w:t>
      </w:r>
      <w:r>
        <w:t>现在的历史过程</w:t>
      </w:r>
      <w:r w:rsidRPr="00DC7364">
        <w:rPr>
          <w:rFonts w:hint="eastAsia"/>
        </w:rPr>
        <w:t>看成是人类偶然活动、偶然争斗的结果</w:t>
      </w:r>
      <w:r w:rsidR="001C0FEA">
        <w:rPr>
          <w:rFonts w:hint="eastAsia"/>
        </w:rPr>
        <w:t>；</w:t>
      </w:r>
      <w:r w:rsidRPr="00DC7364">
        <w:rPr>
          <w:rFonts w:hint="eastAsia"/>
        </w:rPr>
        <w:t>一大堆偶然事件的堆积</w:t>
      </w:r>
      <w:r>
        <w:rPr>
          <w:rFonts w:hint="eastAsia"/>
        </w:rPr>
        <w:t>，</w:t>
      </w:r>
      <w:r w:rsidRPr="00DC7364">
        <w:rPr>
          <w:rFonts w:hint="eastAsia"/>
        </w:rPr>
        <w:t>不能这样看问题。</w:t>
      </w:r>
    </w:p>
    <w:p w14:paraId="740783B4" w14:textId="24997AD9" w:rsidR="00DC159D" w:rsidRDefault="007C2881" w:rsidP="00116B2E">
      <w:pPr>
        <w:ind w:firstLine="540"/>
      </w:pPr>
      <w:r>
        <w:t>古罗马的</w:t>
      </w:r>
      <w:r>
        <w:rPr>
          <w:rFonts w:hint="eastAsia"/>
        </w:rPr>
        <w:t>历史和</w:t>
      </w:r>
      <w:r w:rsidR="00DC159D" w:rsidRPr="00DC159D">
        <w:rPr>
          <w:rFonts w:hint="eastAsia"/>
        </w:rPr>
        <w:t>克利奥帕特拉七</w:t>
      </w:r>
      <w:proofErr w:type="gramStart"/>
      <w:r w:rsidR="00DC159D" w:rsidRPr="00DC159D">
        <w:rPr>
          <w:rFonts w:hint="eastAsia"/>
        </w:rPr>
        <w:t>世</w:t>
      </w:r>
      <w:proofErr w:type="gramEnd"/>
      <w:r>
        <w:rPr>
          <w:rFonts w:hint="eastAsia"/>
        </w:rPr>
        <w:t>有关</w:t>
      </w:r>
      <w:r w:rsidR="001C0FEA">
        <w:rPr>
          <w:rFonts w:hint="eastAsia"/>
        </w:rPr>
        <w:t>，</w:t>
      </w:r>
      <w:r w:rsidR="00DC159D" w:rsidRPr="00DC159D">
        <w:rPr>
          <w:rFonts w:hint="eastAsia"/>
        </w:rPr>
        <w:t>克利奥帕特拉七</w:t>
      </w:r>
      <w:proofErr w:type="gramStart"/>
      <w:r w:rsidR="00DC159D" w:rsidRPr="00DC159D">
        <w:rPr>
          <w:rFonts w:hint="eastAsia"/>
        </w:rPr>
        <w:t>世</w:t>
      </w:r>
      <w:proofErr w:type="gramEnd"/>
      <w:r>
        <w:t>是美女。假如</w:t>
      </w:r>
      <w:r>
        <w:rPr>
          <w:rFonts w:hint="eastAsia"/>
        </w:rPr>
        <w:t>她不那么美</w:t>
      </w:r>
      <w:r>
        <w:t>，就是</w:t>
      </w:r>
      <w:r>
        <w:rPr>
          <w:rFonts w:hint="eastAsia"/>
        </w:rPr>
        <w:t>她</w:t>
      </w:r>
      <w:r>
        <w:t>的鼻子稍微长得丑一点，那么古罗马的历史要改写。假如</w:t>
      </w:r>
      <w:proofErr w:type="gramStart"/>
      <w:r>
        <w:t>凯</w:t>
      </w:r>
      <w:proofErr w:type="gramEnd"/>
      <w:r>
        <w:t>撒年纪轻轻</w:t>
      </w:r>
      <w:r w:rsidRPr="00DC7364">
        <w:rPr>
          <w:rFonts w:hint="eastAsia"/>
        </w:rPr>
        <w:t>就死掉</w:t>
      </w:r>
      <w:r w:rsidR="001C0FEA">
        <w:rPr>
          <w:rFonts w:hint="eastAsia"/>
        </w:rPr>
        <w:t>，</w:t>
      </w:r>
      <w:r>
        <w:t>古罗马</w:t>
      </w:r>
      <w:r>
        <w:rPr>
          <w:rFonts w:hint="eastAsia"/>
        </w:rPr>
        <w:t>历史也要改写。</w:t>
      </w:r>
      <w:r>
        <w:t>假如拿破仑夭折</w:t>
      </w:r>
      <w:r>
        <w:rPr>
          <w:rFonts w:hint="eastAsia"/>
        </w:rPr>
        <w:t>，</w:t>
      </w:r>
      <w:r>
        <w:t>夭折在他的摇篮里，那么</w:t>
      </w:r>
      <w:r w:rsidRPr="00DC7364">
        <w:rPr>
          <w:rFonts w:hint="eastAsia"/>
        </w:rPr>
        <w:t>欧洲近代史就要改写</w:t>
      </w:r>
      <w:r>
        <w:t>，是不是能这样的来思量</w:t>
      </w:r>
      <w:r>
        <w:rPr>
          <w:rFonts w:hint="eastAsia"/>
        </w:rPr>
        <w:t>历史</w:t>
      </w:r>
      <w:r>
        <w:t>？</w:t>
      </w:r>
      <w:r w:rsidRPr="00DC7364">
        <w:rPr>
          <w:rFonts w:hint="eastAsia"/>
        </w:rPr>
        <w:t>黑格尔说不对的。所以你必须把历史看成是有内在必然性的。这种必然性的根据都在精神的本性里面了，就好比树木的全部展开的内容都逻辑的隐含在种子里边了</w:t>
      </w:r>
      <w:r>
        <w:rPr>
          <w:rFonts w:hint="eastAsia"/>
        </w:rPr>
        <w:t>，然后它随意</w:t>
      </w:r>
      <w:r w:rsidR="001C0FEA">
        <w:rPr>
          <w:rFonts w:hint="eastAsia"/>
        </w:rPr>
        <w:t>地</w:t>
      </w:r>
      <w:r>
        <w:rPr>
          <w:rFonts w:hint="eastAsia"/>
        </w:rPr>
        <w:t>展开。所以黑格尔才说在精神的最初迹象</w:t>
      </w:r>
      <w:r>
        <w:t>里面，都已经包含了历史的全体。</w:t>
      </w:r>
      <w:r>
        <w:rPr>
          <w:rFonts w:hint="eastAsia"/>
        </w:rPr>
        <w:t>这是</w:t>
      </w:r>
      <w:r>
        <w:t>拿种子和成熟那个植物做一个</w:t>
      </w:r>
      <w:r>
        <w:rPr>
          <w:rFonts w:hint="eastAsia"/>
        </w:rPr>
        <w:t>比喻比方。在这个比方中来阐发他</w:t>
      </w:r>
      <w:r w:rsidRPr="00DC7364">
        <w:rPr>
          <w:rFonts w:hint="eastAsia"/>
        </w:rPr>
        <w:t>历史必然性的概念</w:t>
      </w:r>
      <w:r>
        <w:rPr>
          <w:rFonts w:hint="eastAsia"/>
        </w:rPr>
        <w:t>。</w:t>
      </w:r>
    </w:p>
    <w:p w14:paraId="48A9AFE9" w14:textId="77777777" w:rsidR="001A7F1B" w:rsidRDefault="007C2881" w:rsidP="00116B2E">
      <w:pPr>
        <w:ind w:firstLine="540"/>
      </w:pPr>
      <w:r>
        <w:t>我们能不能理解这种说法？我们说这只是一种比方，我们可以把</w:t>
      </w:r>
      <w:r>
        <w:rPr>
          <w:rFonts w:hint="eastAsia"/>
        </w:rPr>
        <w:t>历史</w:t>
      </w:r>
      <w:r>
        <w:t>做另一种比方，</w:t>
      </w:r>
      <w:r>
        <w:rPr>
          <w:rFonts w:hint="eastAsia"/>
        </w:rPr>
        <w:t>它是</w:t>
      </w:r>
      <w:r w:rsidR="001C0FEA">
        <w:rPr>
          <w:rFonts w:hint="eastAsia"/>
        </w:rPr>
        <w:t>一</w:t>
      </w:r>
      <w:r>
        <w:t>种长河啊</w:t>
      </w:r>
      <w:r>
        <w:rPr>
          <w:rFonts w:hint="eastAsia"/>
        </w:rPr>
        <w:t>，</w:t>
      </w:r>
      <w:r>
        <w:t>我们说历史的长河</w:t>
      </w:r>
      <w:r w:rsidR="001C0FEA">
        <w:rPr>
          <w:rFonts w:hint="eastAsia"/>
        </w:rPr>
        <w:t>，</w:t>
      </w:r>
      <w:r>
        <w:rPr>
          <w:rFonts w:hint="eastAsia"/>
        </w:rPr>
        <w:t>历史</w:t>
      </w:r>
      <w:r>
        <w:t>的长河在</w:t>
      </w:r>
      <w:r>
        <w:rPr>
          <w:rFonts w:hint="eastAsia"/>
        </w:rPr>
        <w:t>漫长的河床的这个展现当中</w:t>
      </w:r>
      <w:r>
        <w:t>，它不仅是从源头上展开</w:t>
      </w:r>
      <w:r w:rsidR="001C0FEA" w:rsidRPr="001C0FEA">
        <w:rPr>
          <w:rFonts w:hint="eastAsia"/>
        </w:rPr>
        <w:t>它</w:t>
      </w:r>
      <w:r w:rsidR="001C0FEA">
        <w:rPr>
          <w:rFonts w:hint="eastAsia"/>
        </w:rPr>
        <w:t>自己</w:t>
      </w:r>
      <w:r>
        <w:t>，它还会碰到其他水系，</w:t>
      </w:r>
      <w:r w:rsidRPr="00DC7364">
        <w:rPr>
          <w:rFonts w:hint="eastAsia"/>
        </w:rPr>
        <w:t>其他新的水系加入以后，</w:t>
      </w:r>
      <w:r>
        <w:rPr>
          <w:rFonts w:hint="eastAsia"/>
        </w:rPr>
        <w:t>这个</w:t>
      </w:r>
      <w:r w:rsidRPr="00DC7364">
        <w:rPr>
          <w:rFonts w:hint="eastAsia"/>
        </w:rPr>
        <w:t>河就会发生变化</w:t>
      </w:r>
      <w:r w:rsidR="001A7F1B">
        <w:rPr>
          <w:rFonts w:hint="eastAsia"/>
        </w:rPr>
        <w:t>。</w:t>
      </w:r>
      <w:r>
        <w:t>那么也可以用另一种</w:t>
      </w:r>
      <w:r>
        <w:rPr>
          <w:rFonts w:hint="eastAsia"/>
        </w:rPr>
        <w:t>比方</w:t>
      </w:r>
      <w:r>
        <w:t>呀</w:t>
      </w:r>
      <w:r w:rsidR="00DC159D">
        <w:rPr>
          <w:rFonts w:hint="eastAsia"/>
        </w:rPr>
        <w:t>。</w:t>
      </w:r>
      <w:r>
        <w:rPr>
          <w:rFonts w:hint="eastAsia"/>
        </w:rPr>
        <w:t>黑格尔</w:t>
      </w:r>
      <w:r>
        <w:t>的比方对，</w:t>
      </w:r>
      <w:r w:rsidR="00DC159D">
        <w:rPr>
          <w:rFonts w:hint="eastAsia"/>
        </w:rPr>
        <w:t>还</w:t>
      </w:r>
      <w:r>
        <w:t>是</w:t>
      </w:r>
      <w:r>
        <w:rPr>
          <w:rFonts w:hint="eastAsia"/>
        </w:rPr>
        <w:t>历史偶然性这种说法对的</w:t>
      </w:r>
      <w:r w:rsidR="001A7F1B">
        <w:rPr>
          <w:rFonts w:hint="eastAsia"/>
        </w:rPr>
        <w:t>？</w:t>
      </w:r>
    </w:p>
    <w:p w14:paraId="6175280A" w14:textId="77777777" w:rsidR="001A7F1B" w:rsidRDefault="007C2881" w:rsidP="00116B2E">
      <w:pPr>
        <w:ind w:firstLine="540"/>
      </w:pPr>
      <w:r>
        <w:t>那么我们来理解这个</w:t>
      </w:r>
      <w:r>
        <w:rPr>
          <w:rFonts w:hint="eastAsia"/>
        </w:rPr>
        <w:t>黑格尔</w:t>
      </w:r>
      <w:r>
        <w:t>，那么我们用一个</w:t>
      </w:r>
      <w:r>
        <w:rPr>
          <w:rFonts w:hint="eastAsia"/>
        </w:rPr>
        <w:t>象棋</w:t>
      </w:r>
      <w:r>
        <w:t>来做进一步的</w:t>
      </w:r>
      <w:r>
        <w:rPr>
          <w:rFonts w:hint="eastAsia"/>
        </w:rPr>
        <w:t>理解</w:t>
      </w:r>
      <w:r>
        <w:t>，就</w:t>
      </w:r>
      <w:r>
        <w:rPr>
          <w:rFonts w:hint="eastAsia"/>
        </w:rPr>
        <w:t>象棋</w:t>
      </w:r>
      <w:r>
        <w:t>的</w:t>
      </w:r>
      <w:r>
        <w:rPr>
          <w:rFonts w:hint="eastAsia"/>
        </w:rPr>
        <w:t>历史</w:t>
      </w:r>
      <w:r>
        <w:t>，我们通过</w:t>
      </w:r>
      <w:r>
        <w:rPr>
          <w:rFonts w:hint="eastAsia"/>
        </w:rPr>
        <w:t>象棋</w:t>
      </w:r>
      <w:r>
        <w:t>的</w:t>
      </w:r>
      <w:r>
        <w:rPr>
          <w:rFonts w:hint="eastAsia"/>
        </w:rPr>
        <w:t>历史</w:t>
      </w:r>
      <w:r>
        <w:t>来理解</w:t>
      </w:r>
      <w:r>
        <w:rPr>
          <w:rFonts w:hint="eastAsia"/>
        </w:rPr>
        <w:t>黑格尔</w:t>
      </w:r>
      <w:r w:rsidRPr="00DC7364">
        <w:rPr>
          <w:rFonts w:hint="eastAsia"/>
        </w:rPr>
        <w:t>的历史哲学</w:t>
      </w:r>
      <w:r w:rsidR="00DC159D">
        <w:rPr>
          <w:rFonts w:hint="eastAsia"/>
        </w:rPr>
        <w:t>究竟在讲什么意思</w:t>
      </w:r>
      <w:r>
        <w:rPr>
          <w:rFonts w:hint="eastAsia"/>
        </w:rPr>
        <w:t>。</w:t>
      </w:r>
      <w:r w:rsidRPr="00DC7364">
        <w:rPr>
          <w:rFonts w:hint="eastAsia"/>
        </w:rPr>
        <w:t>象棋无疑是有历史的，</w:t>
      </w:r>
      <w:r w:rsidR="00DC159D" w:rsidRPr="00DC159D">
        <w:rPr>
          <w:rFonts w:hint="eastAsia"/>
        </w:rPr>
        <w:t>象棋</w:t>
      </w:r>
      <w:r w:rsidR="00DC159D">
        <w:rPr>
          <w:rFonts w:hint="eastAsia"/>
        </w:rPr>
        <w:t>是种嬉戏</w:t>
      </w:r>
      <w:r>
        <w:t>，</w:t>
      </w:r>
      <w:r w:rsidR="00DC159D">
        <w:rPr>
          <w:rFonts w:hint="eastAsia"/>
        </w:rPr>
        <w:t>这种嬉戏</w:t>
      </w:r>
      <w:r>
        <w:t>总是有它诞生的第一天，不管我们能否追溯</w:t>
      </w:r>
      <w:r w:rsidR="00DC159D">
        <w:rPr>
          <w:rFonts w:hint="eastAsia"/>
        </w:rPr>
        <w:t>诞生</w:t>
      </w:r>
      <w:r>
        <w:t>这个的第一天，</w:t>
      </w:r>
      <w:r>
        <w:rPr>
          <w:rFonts w:hint="eastAsia"/>
        </w:rPr>
        <w:t>这是另外一回的事情，</w:t>
      </w:r>
      <w:r w:rsidR="00DC159D">
        <w:rPr>
          <w:rFonts w:hint="eastAsia"/>
        </w:rPr>
        <w:t>它</w:t>
      </w:r>
      <w:r>
        <w:t>一定有</w:t>
      </w:r>
      <w:r w:rsidR="00DC159D">
        <w:rPr>
          <w:rFonts w:hint="eastAsia"/>
        </w:rPr>
        <w:t>。</w:t>
      </w:r>
      <w:r>
        <w:t>就像人类</w:t>
      </w:r>
      <w:r>
        <w:rPr>
          <w:rFonts w:hint="eastAsia"/>
        </w:rPr>
        <w:t>历史</w:t>
      </w:r>
      <w:r>
        <w:t>总有它诞生的第一天。不管我们</w:t>
      </w:r>
      <w:r>
        <w:rPr>
          <w:rFonts w:hint="eastAsia"/>
        </w:rPr>
        <w:t>能不能</w:t>
      </w:r>
      <w:r>
        <w:t>科学的追溯哪一</w:t>
      </w:r>
      <w:r>
        <w:rPr>
          <w:rFonts w:hint="eastAsia"/>
        </w:rPr>
        <w:t>天</w:t>
      </w:r>
      <w:r>
        <w:t>是起点，找到</w:t>
      </w:r>
      <w:r w:rsidR="006E2C78">
        <w:rPr>
          <w:rFonts w:hint="eastAsia"/>
        </w:rPr>
        <w:t>它</w:t>
      </w:r>
      <w:r>
        <w:t>的这个考古的证据，然后</w:t>
      </w:r>
      <w:r>
        <w:rPr>
          <w:rFonts w:hint="eastAsia"/>
        </w:rPr>
        <w:t>揭示</w:t>
      </w:r>
      <w:r>
        <w:t>起点的最初的情形</w:t>
      </w:r>
      <w:r w:rsidR="00DC159D">
        <w:rPr>
          <w:rFonts w:hint="eastAsia"/>
        </w:rPr>
        <w:t>、</w:t>
      </w:r>
      <w:r>
        <w:t>内容，当时的</w:t>
      </w:r>
      <w:r>
        <w:rPr>
          <w:rFonts w:hint="eastAsia"/>
        </w:rPr>
        <w:t>历史</w:t>
      </w:r>
      <w:r>
        <w:t>事实</w:t>
      </w:r>
      <w:r>
        <w:rPr>
          <w:rFonts w:hint="eastAsia"/>
        </w:rPr>
        <w:t>。</w:t>
      </w:r>
      <w:r>
        <w:t>我们也许</w:t>
      </w:r>
      <w:r w:rsidR="001A7F1B">
        <w:rPr>
          <w:rFonts w:hint="eastAsia"/>
        </w:rPr>
        <w:t>找</w:t>
      </w:r>
      <w:r>
        <w:t>不到，但我们都知道人类是应当有</w:t>
      </w:r>
      <w:r w:rsidR="001A7F1B">
        <w:rPr>
          <w:rFonts w:hint="eastAsia"/>
        </w:rPr>
        <w:t>它的</w:t>
      </w:r>
      <w:r>
        <w:rPr>
          <w:rFonts w:hint="eastAsia"/>
        </w:rPr>
        <w:t>起点</w:t>
      </w:r>
      <w:r>
        <w:t>，就像象棋也有它的</w:t>
      </w:r>
      <w:r>
        <w:rPr>
          <w:rFonts w:hint="eastAsia"/>
        </w:rPr>
        <w:t>起点</w:t>
      </w:r>
      <w:r>
        <w:t>。</w:t>
      </w:r>
    </w:p>
    <w:p w14:paraId="1E7FBC4E" w14:textId="77777777" w:rsidR="001A7F1B" w:rsidRDefault="007C2881" w:rsidP="00116B2E">
      <w:pPr>
        <w:ind w:firstLine="540"/>
      </w:pPr>
      <w:r>
        <w:t>那么我们来看象棋的起点</w:t>
      </w:r>
      <w:r>
        <w:rPr>
          <w:rFonts w:hint="eastAsia"/>
        </w:rPr>
        <w:t>是什么</w:t>
      </w:r>
      <w:r>
        <w:t>，</w:t>
      </w:r>
      <w:r w:rsidRPr="00DC7364">
        <w:rPr>
          <w:rFonts w:hint="eastAsia"/>
        </w:rPr>
        <w:t>象棋的起点就是象棋的发明</w:t>
      </w:r>
      <w:r>
        <w:rPr>
          <w:rFonts w:hint="eastAsia"/>
        </w:rPr>
        <w:t>，</w:t>
      </w:r>
      <w:r w:rsidRPr="00DC7364">
        <w:rPr>
          <w:rFonts w:hint="eastAsia"/>
        </w:rPr>
        <w:t>象棋的发明</w:t>
      </w:r>
      <w:r>
        <w:rPr>
          <w:rFonts w:hint="eastAsia"/>
        </w:rPr>
        <w:t>就是象棋的一套规则</w:t>
      </w:r>
      <w:r w:rsidR="001A7F1B">
        <w:rPr>
          <w:rFonts w:hint="eastAsia"/>
        </w:rPr>
        <w:t>成立</w:t>
      </w:r>
      <w:r>
        <w:rPr>
          <w:rFonts w:hint="eastAsia"/>
        </w:rPr>
        <w:t>，</w:t>
      </w:r>
      <w:r>
        <w:t>这件事情非常简单</w:t>
      </w:r>
      <w:r w:rsidR="006E2C78">
        <w:rPr>
          <w:rFonts w:hint="eastAsia"/>
        </w:rPr>
        <w:t>。</w:t>
      </w:r>
      <w:r>
        <w:rPr>
          <w:rFonts w:hint="eastAsia"/>
        </w:rPr>
        <w:t>象棋</w:t>
      </w:r>
      <w:r>
        <w:t>的第一课</w:t>
      </w:r>
      <w:r>
        <w:rPr>
          <w:rFonts w:hint="eastAsia"/>
        </w:rPr>
        <w:t>，象棋</w:t>
      </w:r>
      <w:r w:rsidR="00DC159D">
        <w:rPr>
          <w:rFonts w:hint="eastAsia"/>
        </w:rPr>
        <w:t>史</w:t>
      </w:r>
      <w:r>
        <w:rPr>
          <w:rFonts w:hint="eastAsia"/>
        </w:rPr>
        <w:t>的第一点，当然是象棋规则</w:t>
      </w:r>
      <w:r w:rsidR="00DC159D">
        <w:rPr>
          <w:rFonts w:hint="eastAsia"/>
        </w:rPr>
        <w:t>形成</w:t>
      </w:r>
      <w:r>
        <w:rPr>
          <w:rFonts w:hint="eastAsia"/>
        </w:rPr>
        <w:t>。</w:t>
      </w:r>
      <w:r>
        <w:t>那么象棋规则</w:t>
      </w:r>
      <w:r>
        <w:rPr>
          <w:rFonts w:hint="eastAsia"/>
        </w:rPr>
        <w:t>是什么</w:t>
      </w:r>
      <w:r>
        <w:t>，那比如说中国的象棋的那个棋盘，然后就是不同的</w:t>
      </w:r>
      <w:r>
        <w:rPr>
          <w:rFonts w:hint="eastAsia"/>
        </w:rPr>
        <w:t>棋子，</w:t>
      </w:r>
      <w:r>
        <w:t>规定了不同的棋子的走法，这样就成立了</w:t>
      </w:r>
      <w:r w:rsidR="001A7F1B">
        <w:rPr>
          <w:rFonts w:hint="eastAsia"/>
        </w:rPr>
        <w:t>，</w:t>
      </w:r>
      <w:r w:rsidRPr="00DC7364">
        <w:rPr>
          <w:rFonts w:hint="eastAsia"/>
        </w:rPr>
        <w:t>象棋</w:t>
      </w:r>
      <w:r>
        <w:rPr>
          <w:rFonts w:hint="eastAsia"/>
        </w:rPr>
        <w:t>就</w:t>
      </w:r>
      <w:r w:rsidRPr="00DC7364">
        <w:rPr>
          <w:rFonts w:hint="eastAsia"/>
        </w:rPr>
        <w:t>诞生了</w:t>
      </w:r>
      <w:r>
        <w:rPr>
          <w:rFonts w:hint="eastAsia"/>
        </w:rPr>
        <w:t>。</w:t>
      </w:r>
      <w:r>
        <w:t>这个诞生就</w:t>
      </w:r>
      <w:r>
        <w:rPr>
          <w:rFonts w:hint="eastAsia"/>
        </w:rPr>
        <w:t>象棋</w:t>
      </w:r>
      <w:r>
        <w:t>来说它只是一个纯粹抽象的</w:t>
      </w:r>
      <w:r>
        <w:rPr>
          <w:rFonts w:hint="eastAsia"/>
        </w:rPr>
        <w:t>东西</w:t>
      </w:r>
      <w:r>
        <w:t>，因为</w:t>
      </w:r>
      <w:r w:rsidR="00DC159D">
        <w:rPr>
          <w:rFonts w:hint="eastAsia"/>
        </w:rPr>
        <w:t>它</w:t>
      </w:r>
      <w:r>
        <w:t>只是</w:t>
      </w:r>
      <w:r>
        <w:rPr>
          <w:rFonts w:hint="eastAsia"/>
        </w:rPr>
        <w:t>一套规则</w:t>
      </w:r>
      <w:r>
        <w:t>。</w:t>
      </w:r>
      <w:r w:rsidRPr="00DC7364">
        <w:rPr>
          <w:rFonts w:hint="eastAsia"/>
        </w:rPr>
        <w:t>然后象</w:t>
      </w:r>
      <w:r w:rsidRPr="00DC7364">
        <w:rPr>
          <w:rFonts w:hint="eastAsia"/>
        </w:rPr>
        <w:lastRenderedPageBreak/>
        <w:t>棋</w:t>
      </w:r>
      <w:r>
        <w:rPr>
          <w:rFonts w:hint="eastAsia"/>
        </w:rPr>
        <w:t>现实</w:t>
      </w:r>
      <w:r w:rsidRPr="00DC7364">
        <w:rPr>
          <w:rFonts w:hint="eastAsia"/>
        </w:rPr>
        <w:t>的历史就是下棋、</w:t>
      </w:r>
      <w:r w:rsidR="001A7F1B">
        <w:rPr>
          <w:rFonts w:hint="eastAsia"/>
        </w:rPr>
        <w:t>弈</w:t>
      </w:r>
      <w:r w:rsidRPr="00DC7364">
        <w:rPr>
          <w:rFonts w:hint="eastAsia"/>
        </w:rPr>
        <w:t>棋，在下棋的过程当中展开了象棋的活生生的历史</w:t>
      </w:r>
      <w:r>
        <w:rPr>
          <w:rFonts w:hint="eastAsia"/>
        </w:rPr>
        <w:t>。有</w:t>
      </w:r>
      <w:r>
        <w:t>象棋大师、象棋高手，</w:t>
      </w:r>
      <w:r w:rsidRPr="00DC7364">
        <w:rPr>
          <w:rFonts w:hint="eastAsia"/>
        </w:rPr>
        <w:t>有棋谱的编辑、有棋艺地传授、有高手的对垒，有中国连续好几届的中国象棋冠军</w:t>
      </w:r>
      <w:r>
        <w:t>胡荣华</w:t>
      </w:r>
      <w:r>
        <w:rPr>
          <w:rFonts w:hint="eastAsia"/>
        </w:rPr>
        <w:t>，中国象棋史上的拿破仑，</w:t>
      </w:r>
      <w:r>
        <w:t>都有这样一些活生生的内容</w:t>
      </w:r>
      <w:r>
        <w:rPr>
          <w:rFonts w:hint="eastAsia"/>
        </w:rPr>
        <w:t>展开了</w:t>
      </w:r>
      <w:r>
        <w:t>。</w:t>
      </w:r>
    </w:p>
    <w:p w14:paraId="1002FCFC" w14:textId="77777777" w:rsidR="00D6542A" w:rsidRDefault="007C2881" w:rsidP="00116B2E">
      <w:pPr>
        <w:ind w:firstLine="540"/>
      </w:pPr>
      <w:r>
        <w:t>那么再按照黑格尔哲学来讲，</w:t>
      </w:r>
      <w:r>
        <w:rPr>
          <w:rFonts w:hint="eastAsia"/>
        </w:rPr>
        <w:t>象棋史</w:t>
      </w:r>
      <w:r>
        <w:t>的全部这些具体的</w:t>
      </w:r>
      <w:r>
        <w:rPr>
          <w:rFonts w:hint="eastAsia"/>
        </w:rPr>
        <w:t>丰富</w:t>
      </w:r>
      <w:r>
        <w:t>内容，通通都已隐含在</w:t>
      </w:r>
      <w:r>
        <w:rPr>
          <w:rFonts w:hint="eastAsia"/>
        </w:rPr>
        <w:t>象棋</w:t>
      </w:r>
      <w:r>
        <w:t>的规则里面，这话说的完全正确。</w:t>
      </w:r>
      <w:r w:rsidRPr="00DC7364">
        <w:rPr>
          <w:rFonts w:hint="eastAsia"/>
        </w:rPr>
        <w:t>所有象棋大致的战略战术是什么</w:t>
      </w:r>
      <w:r w:rsidR="001A7F1B">
        <w:rPr>
          <w:rFonts w:hint="eastAsia"/>
        </w:rPr>
        <w:t>，</w:t>
      </w:r>
      <w:r w:rsidRPr="00DC7364">
        <w:rPr>
          <w:rFonts w:hint="eastAsia"/>
        </w:rPr>
        <w:t>无非是更好地利用了规则。</w:t>
      </w:r>
      <w:r>
        <w:rPr>
          <w:rFonts w:hint="eastAsia"/>
        </w:rPr>
        <w:t>你说</w:t>
      </w:r>
      <w:r w:rsidRPr="00DC7364">
        <w:rPr>
          <w:rFonts w:hint="eastAsia"/>
        </w:rPr>
        <w:t>我是象棋高手，</w:t>
      </w:r>
      <w:r w:rsidR="00B902C6">
        <w:rPr>
          <w:rFonts w:hint="eastAsia"/>
        </w:rPr>
        <w:t>我下的时候</w:t>
      </w:r>
      <w:r w:rsidRPr="00DC7364">
        <w:rPr>
          <w:rFonts w:hint="eastAsia"/>
        </w:rPr>
        <w:t>我的车可以斜打你</w:t>
      </w:r>
      <w:r w:rsidR="00B902C6">
        <w:rPr>
          <w:rFonts w:hint="eastAsia"/>
        </w:rPr>
        <w:t>的，这不是好事，</w:t>
      </w:r>
      <w:r w:rsidRPr="00DC7364">
        <w:rPr>
          <w:rFonts w:hint="eastAsia"/>
        </w:rPr>
        <w:t>我的炮没有炮架子也可以轰你</w:t>
      </w:r>
      <w:r w:rsidR="00B902C6">
        <w:rPr>
          <w:rFonts w:hint="eastAsia"/>
        </w:rPr>
        <w:t>，</w:t>
      </w:r>
      <w:r w:rsidRPr="00DC7364">
        <w:rPr>
          <w:rFonts w:hint="eastAsia"/>
        </w:rPr>
        <w:t>我这个将可以走出</w:t>
      </w:r>
      <w:r w:rsidR="00B902C6">
        <w:rPr>
          <w:rFonts w:hint="eastAsia"/>
        </w:rPr>
        <w:t>它的</w:t>
      </w:r>
      <w:r w:rsidRPr="00DC7364">
        <w:rPr>
          <w:rFonts w:hint="eastAsia"/>
        </w:rPr>
        <w:t>宫</w:t>
      </w:r>
      <w:r w:rsidR="00B902C6">
        <w:rPr>
          <w:rFonts w:hint="eastAsia"/>
        </w:rPr>
        <w:t>打到你家里去</w:t>
      </w:r>
      <w:r w:rsidRPr="00DC7364">
        <w:rPr>
          <w:rFonts w:hint="eastAsia"/>
        </w:rPr>
        <w:t>那么这不叫下象棋，下象棋总是在一定的规则里面展开</w:t>
      </w:r>
      <w:r w:rsidR="001A7F1B">
        <w:rPr>
          <w:rFonts w:hint="eastAsia"/>
        </w:rPr>
        <w:t>。</w:t>
      </w:r>
      <w:r w:rsidRPr="00DC7364">
        <w:rPr>
          <w:rFonts w:hint="eastAsia"/>
        </w:rPr>
        <w:t>那么所谓下棋下得好的，就是规则</w:t>
      </w:r>
      <w:r>
        <w:rPr>
          <w:rFonts w:hint="eastAsia"/>
        </w:rPr>
        <w:t>当中</w:t>
      </w:r>
      <w:r w:rsidRPr="00DC7364">
        <w:rPr>
          <w:rFonts w:hint="eastAsia"/>
        </w:rPr>
        <w:t>来</w:t>
      </w:r>
      <w:r>
        <w:rPr>
          <w:rFonts w:hint="eastAsia"/>
        </w:rPr>
        <w:t>发现</w:t>
      </w:r>
      <w:r w:rsidRPr="00DC7364">
        <w:rPr>
          <w:rFonts w:hint="eastAsia"/>
        </w:rPr>
        <w:t>战略战术，怎么更好的利用规则来战胜</w:t>
      </w:r>
      <w:r>
        <w:rPr>
          <w:rFonts w:hint="eastAsia"/>
        </w:rPr>
        <w:t>对手，这就是战略战术。是不是这样。所以，所谓象棋</w:t>
      </w:r>
      <w:r w:rsidRPr="00DC7364">
        <w:rPr>
          <w:rFonts w:hint="eastAsia"/>
        </w:rPr>
        <w:t>高手，就是说他对中国象棋这一套规则所包含的各种可能性了解的最为清楚。把这个可能性实践</w:t>
      </w:r>
      <w:r>
        <w:rPr>
          <w:rFonts w:hint="eastAsia"/>
        </w:rPr>
        <w:t>出来</w:t>
      </w:r>
      <w:r w:rsidR="00B902C6">
        <w:rPr>
          <w:rFonts w:hint="eastAsia"/>
        </w:rPr>
        <w:t>是</w:t>
      </w:r>
      <w:r>
        <w:rPr>
          <w:rFonts w:hint="eastAsia"/>
        </w:rPr>
        <w:t>一种新的战术成立，</w:t>
      </w:r>
      <w:r w:rsidRPr="00DC7364">
        <w:rPr>
          <w:rFonts w:hint="eastAsia"/>
        </w:rPr>
        <w:t>一种新的棋谱</w:t>
      </w:r>
      <w:r>
        <w:rPr>
          <w:rFonts w:hint="eastAsia"/>
        </w:rPr>
        <w:t>在他手里编写出来</w:t>
      </w:r>
      <w:r w:rsidRPr="00DC7364">
        <w:rPr>
          <w:rFonts w:hint="eastAsia"/>
        </w:rPr>
        <w:t>。所以你以后的</w:t>
      </w:r>
      <w:r>
        <w:rPr>
          <w:rFonts w:hint="eastAsia"/>
        </w:rPr>
        <w:t>每一步</w:t>
      </w:r>
      <w:r w:rsidRPr="00DC7364">
        <w:rPr>
          <w:rFonts w:hint="eastAsia"/>
        </w:rPr>
        <w:t>妙棋</w:t>
      </w:r>
      <w:r>
        <w:rPr>
          <w:rFonts w:hint="eastAsia"/>
        </w:rPr>
        <w:t>，象棋高手之间打的</w:t>
      </w:r>
      <w:r w:rsidR="00B902C6">
        <w:rPr>
          <w:rFonts w:hint="eastAsia"/>
        </w:rPr>
        <w:t>那一局</w:t>
      </w:r>
      <w:r>
        <w:rPr>
          <w:rFonts w:hint="eastAsia"/>
        </w:rPr>
        <w:t>，</w:t>
      </w:r>
      <w:r w:rsidRPr="00DC7364">
        <w:rPr>
          <w:rFonts w:hint="eastAsia"/>
        </w:rPr>
        <w:t>还会被记录下来，供初学者学习参考，这是典型战例</w:t>
      </w:r>
      <w:r>
        <w:rPr>
          <w:rFonts w:hint="eastAsia"/>
        </w:rPr>
        <w:t>。那么这个典型战例典型</w:t>
      </w:r>
      <w:r w:rsidR="00B902C6">
        <w:rPr>
          <w:rFonts w:hint="eastAsia"/>
        </w:rPr>
        <w:t>在哪里？</w:t>
      </w:r>
      <w:r>
        <w:rPr>
          <w:rFonts w:hint="eastAsia"/>
        </w:rPr>
        <w:t>高明</w:t>
      </w:r>
      <w:r w:rsidRPr="00DC7364">
        <w:rPr>
          <w:rFonts w:hint="eastAsia"/>
        </w:rPr>
        <w:t>在哪里？就是</w:t>
      </w:r>
      <w:r w:rsidR="00B902C6">
        <w:rPr>
          <w:rFonts w:hint="eastAsia"/>
        </w:rPr>
        <w:t>它</w:t>
      </w:r>
      <w:r w:rsidRPr="00DC7364">
        <w:rPr>
          <w:rFonts w:hint="eastAsia"/>
        </w:rPr>
        <w:t>比我们常</w:t>
      </w:r>
      <w:r>
        <w:rPr>
          <w:rFonts w:hint="eastAsia"/>
        </w:rPr>
        <w:t>人</w:t>
      </w:r>
      <w:r w:rsidRPr="00DC7364">
        <w:rPr>
          <w:rFonts w:hint="eastAsia"/>
        </w:rPr>
        <w:t>下象棋更充分</w:t>
      </w:r>
      <w:r w:rsidR="00D6542A">
        <w:rPr>
          <w:rFonts w:hint="eastAsia"/>
        </w:rPr>
        <w:t>地</w:t>
      </w:r>
      <w:r w:rsidRPr="00DC7364">
        <w:rPr>
          <w:rFonts w:hint="eastAsia"/>
        </w:rPr>
        <w:t>利用了规则，更准确</w:t>
      </w:r>
      <w:r w:rsidR="00D6542A">
        <w:rPr>
          <w:rFonts w:hint="eastAsia"/>
        </w:rPr>
        <w:t>、</w:t>
      </w:r>
      <w:r w:rsidRPr="00DC7364">
        <w:rPr>
          <w:rFonts w:hint="eastAsia"/>
        </w:rPr>
        <w:t>更敏锐</w:t>
      </w:r>
      <w:r w:rsidR="00D6542A">
        <w:rPr>
          <w:rFonts w:hint="eastAsia"/>
        </w:rPr>
        <w:t>地</w:t>
      </w:r>
      <w:r w:rsidRPr="00DC7364">
        <w:rPr>
          <w:rFonts w:hint="eastAsia"/>
        </w:rPr>
        <w:t>发现的规则当中包含的</w:t>
      </w:r>
      <w:r>
        <w:rPr>
          <w:rFonts w:hint="eastAsia"/>
        </w:rPr>
        <w:t>那</w:t>
      </w:r>
      <w:r w:rsidRPr="00DC7364">
        <w:rPr>
          <w:rFonts w:hint="eastAsia"/>
        </w:rPr>
        <w:t>种新的可能性，你没想到，但这个新的可能性</w:t>
      </w:r>
      <w:r>
        <w:rPr>
          <w:rFonts w:hint="eastAsia"/>
        </w:rPr>
        <w:t>再</w:t>
      </w:r>
      <w:proofErr w:type="gramStart"/>
      <w:r>
        <w:rPr>
          <w:rFonts w:hint="eastAsia"/>
        </w:rPr>
        <w:t>怎么</w:t>
      </w:r>
      <w:r w:rsidRPr="00DC7364">
        <w:rPr>
          <w:rFonts w:hint="eastAsia"/>
        </w:rPr>
        <w:t>新它</w:t>
      </w:r>
      <w:proofErr w:type="gramEnd"/>
      <w:r>
        <w:rPr>
          <w:rFonts w:hint="eastAsia"/>
        </w:rPr>
        <w:t>还属于</w:t>
      </w:r>
      <w:r w:rsidRPr="00DC7364">
        <w:rPr>
          <w:rFonts w:hint="eastAsia"/>
        </w:rPr>
        <w:t>象棋的规则</w:t>
      </w:r>
      <w:r>
        <w:rPr>
          <w:rFonts w:hint="eastAsia"/>
        </w:rPr>
        <w:t>，本身所具有的可能性</w:t>
      </w:r>
      <w:r w:rsidRPr="00DC7364">
        <w:rPr>
          <w:rFonts w:hint="eastAsia"/>
        </w:rPr>
        <w:t>。</w:t>
      </w:r>
      <w:r>
        <w:rPr>
          <w:rFonts w:hint="eastAsia"/>
        </w:rPr>
        <w:t>所以全部象棋的战略战术都逻辑</w:t>
      </w:r>
      <w:r w:rsidR="00B902C6">
        <w:rPr>
          <w:rFonts w:hint="eastAsia"/>
        </w:rPr>
        <w:t>地</w:t>
      </w:r>
      <w:r>
        <w:rPr>
          <w:rFonts w:hint="eastAsia"/>
        </w:rPr>
        <w:t>隐含在</w:t>
      </w:r>
      <w:r w:rsidRPr="00DC7364">
        <w:rPr>
          <w:rFonts w:hint="eastAsia"/>
        </w:rPr>
        <w:t>规则里边了，下棋就是把隐含在这个极度抽象的规则里的可能性实现出来</w:t>
      </w:r>
      <w:r w:rsidR="00D6542A">
        <w:rPr>
          <w:rFonts w:hint="eastAsia"/>
        </w:rPr>
        <w:t>。</w:t>
      </w:r>
    </w:p>
    <w:p w14:paraId="2F248BF2" w14:textId="77777777" w:rsidR="00EF53F3" w:rsidRDefault="007C2881" w:rsidP="00116B2E">
      <w:pPr>
        <w:ind w:firstLine="540"/>
      </w:pPr>
      <w:r w:rsidRPr="00DC7364">
        <w:rPr>
          <w:rFonts w:hint="eastAsia"/>
        </w:rPr>
        <w:t>能不能理解这一点</w:t>
      </w:r>
      <w:r w:rsidR="00B902C6">
        <w:rPr>
          <w:rFonts w:hint="eastAsia"/>
        </w:rPr>
        <w:t>？</w:t>
      </w:r>
      <w:r w:rsidRPr="00DC7364">
        <w:rPr>
          <w:rFonts w:hint="eastAsia"/>
        </w:rPr>
        <w:t>我想很容易理解。规则</w:t>
      </w:r>
      <w:r>
        <w:rPr>
          <w:rFonts w:hint="eastAsia"/>
        </w:rPr>
        <w:t>别看它抽象，</w:t>
      </w:r>
      <w:r w:rsidR="00B902C6">
        <w:rPr>
          <w:rFonts w:hint="eastAsia"/>
        </w:rPr>
        <w:t>它</w:t>
      </w:r>
      <w:r w:rsidRPr="00DC7364">
        <w:rPr>
          <w:rFonts w:hint="eastAsia"/>
        </w:rPr>
        <w:t>极度的抽象，它可以几句话跟你讲清楚，</w:t>
      </w:r>
      <w:r w:rsidR="00B902C6">
        <w:rPr>
          <w:rFonts w:hint="eastAsia"/>
        </w:rPr>
        <w:t>先把一个棋盘给你看，然后一个车马炮相士，</w:t>
      </w:r>
      <w:r>
        <w:t>每一个是什么</w:t>
      </w:r>
      <w:r w:rsidR="00B902C6">
        <w:rPr>
          <w:rFonts w:hint="eastAsia"/>
        </w:rPr>
        <w:t>走</w:t>
      </w:r>
      <w:r>
        <w:t>法告诉你</w:t>
      </w:r>
      <w:r>
        <w:rPr>
          <w:rFonts w:hint="eastAsia"/>
        </w:rPr>
        <w:t>，完了结束你可以下了</w:t>
      </w:r>
      <w:r>
        <w:t>，多么空洞</w:t>
      </w:r>
      <w:r>
        <w:rPr>
          <w:rFonts w:hint="eastAsia"/>
        </w:rPr>
        <w:t>多么抽象这个规则</w:t>
      </w:r>
      <w:r w:rsidR="00D6542A">
        <w:rPr>
          <w:rFonts w:hint="eastAsia"/>
        </w:rPr>
        <w:t>，</w:t>
      </w:r>
      <w:r w:rsidRPr="00DC7364">
        <w:rPr>
          <w:rFonts w:hint="eastAsia"/>
        </w:rPr>
        <w:t>空无内容、极度简单</w:t>
      </w:r>
      <w:r>
        <w:rPr>
          <w:rFonts w:hint="eastAsia"/>
        </w:rPr>
        <w:t>、</w:t>
      </w:r>
      <w:r w:rsidRPr="00DC7364">
        <w:rPr>
          <w:rFonts w:hint="eastAsia"/>
        </w:rPr>
        <w:t>抽象</w:t>
      </w:r>
      <w:r>
        <w:rPr>
          <w:rFonts w:hint="eastAsia"/>
        </w:rPr>
        <w:t>，但是就在这</w:t>
      </w:r>
      <w:r w:rsidRPr="00DC7364">
        <w:rPr>
          <w:rFonts w:hint="eastAsia"/>
        </w:rPr>
        <w:t>极度简单</w:t>
      </w:r>
      <w:r>
        <w:rPr>
          <w:rFonts w:hint="eastAsia"/>
        </w:rPr>
        <w:t>、</w:t>
      </w:r>
      <w:r w:rsidRPr="00DC7364">
        <w:rPr>
          <w:rFonts w:hint="eastAsia"/>
        </w:rPr>
        <w:t>抽象的规则</w:t>
      </w:r>
      <w:r>
        <w:rPr>
          <w:rFonts w:hint="eastAsia"/>
        </w:rPr>
        <w:t>，</w:t>
      </w:r>
      <w:r w:rsidRPr="00DC7364">
        <w:rPr>
          <w:rFonts w:hint="eastAsia"/>
        </w:rPr>
        <w:t>却逻辑地包含了全部象棋</w:t>
      </w:r>
      <w:r>
        <w:rPr>
          <w:rFonts w:hint="eastAsia"/>
        </w:rPr>
        <w:t>史</w:t>
      </w:r>
      <w:r w:rsidRPr="00DC7364">
        <w:rPr>
          <w:rFonts w:hint="eastAsia"/>
        </w:rPr>
        <w:t>的丰富内容</w:t>
      </w:r>
      <w:r>
        <w:rPr>
          <w:rFonts w:hint="eastAsia"/>
        </w:rPr>
        <w:t>。因为下棋</w:t>
      </w:r>
      <w:r>
        <w:t>无非是把那个</w:t>
      </w:r>
      <w:r w:rsidR="00645828">
        <w:rPr>
          <w:rFonts w:hint="eastAsia"/>
        </w:rPr>
        <w:t>规则</w:t>
      </w:r>
      <w:r>
        <w:t>包含的可能性展现</w:t>
      </w:r>
      <w:r>
        <w:rPr>
          <w:rFonts w:hint="eastAsia"/>
        </w:rPr>
        <w:t>出来</w:t>
      </w:r>
      <w:r>
        <w:t>。你是下象棋高手，那你就是说发现了前人没有能够从同样的规则当中发现的那种</w:t>
      </w:r>
      <w:r>
        <w:rPr>
          <w:rFonts w:hint="eastAsia"/>
        </w:rPr>
        <w:t>新客体</w:t>
      </w:r>
      <w:r>
        <w:t>，如此而已，</w:t>
      </w:r>
      <w:r w:rsidRPr="00DC7364">
        <w:rPr>
          <w:rFonts w:hint="eastAsia"/>
        </w:rPr>
        <w:t>于是象棋精神是一种客观精神</w:t>
      </w:r>
      <w:r w:rsidR="00D6542A">
        <w:rPr>
          <w:rFonts w:hint="eastAsia"/>
        </w:rPr>
        <w:t>，是</w:t>
      </w:r>
      <w:r w:rsidRPr="00DC7364">
        <w:rPr>
          <w:rFonts w:hint="eastAsia"/>
        </w:rPr>
        <w:t>一种客观理性，这种客观理性就在象棋规则里边，你把这个客观理性实现为一种战略战术——精神达到自</w:t>
      </w:r>
      <w:r>
        <w:rPr>
          <w:rFonts w:hint="eastAsia"/>
        </w:rPr>
        <w:t>我</w:t>
      </w:r>
      <w:r w:rsidRPr="00DC7364">
        <w:rPr>
          <w:rFonts w:hint="eastAsia"/>
        </w:rPr>
        <w:t>认识！</w:t>
      </w:r>
      <w:r>
        <w:t>所以一个胡荣华无非是象棋</w:t>
      </w:r>
      <w:r w:rsidR="00645828">
        <w:rPr>
          <w:rFonts w:hint="eastAsia"/>
        </w:rPr>
        <w:t>精神</w:t>
      </w:r>
      <w:r>
        <w:t>所使用的工具，是</w:t>
      </w:r>
      <w:r>
        <w:rPr>
          <w:rFonts w:hint="eastAsia"/>
        </w:rPr>
        <w:t>象棋</w:t>
      </w:r>
      <w:r>
        <w:t>精神在自己前进道路上所利用的</w:t>
      </w:r>
      <w:r>
        <w:rPr>
          <w:rFonts w:hint="eastAsia"/>
        </w:rPr>
        <w:t>工具</w:t>
      </w:r>
      <w:r w:rsidR="00D6542A">
        <w:rPr>
          <w:rFonts w:hint="eastAsia"/>
        </w:rPr>
        <w:t>，</w:t>
      </w:r>
      <w:r w:rsidRPr="00DC7364">
        <w:rPr>
          <w:rFonts w:hint="eastAsia"/>
        </w:rPr>
        <w:t>因为象棋自己不会下自己</w:t>
      </w:r>
      <w:r>
        <w:rPr>
          <w:rFonts w:hint="eastAsia"/>
        </w:rPr>
        <w:t>，总要有人去下。人一去下就把象棋自身的真理</w:t>
      </w:r>
      <w:r w:rsidRPr="00DC7364">
        <w:rPr>
          <w:rFonts w:hint="eastAsia"/>
        </w:rPr>
        <w:t>有展现的机会</w:t>
      </w:r>
      <w:r w:rsidR="00D6542A">
        <w:rPr>
          <w:rFonts w:hint="eastAsia"/>
        </w:rPr>
        <w:t>了</w:t>
      </w:r>
      <w:r>
        <w:rPr>
          <w:rFonts w:hint="eastAsia"/>
        </w:rPr>
        <w:t>。</w:t>
      </w:r>
      <w:r>
        <w:t>但是你展现了</w:t>
      </w:r>
      <w:r>
        <w:rPr>
          <w:rFonts w:hint="eastAsia"/>
        </w:rPr>
        <w:t>象棋</w:t>
      </w:r>
      <w:r>
        <w:t>的</w:t>
      </w:r>
      <w:r>
        <w:rPr>
          <w:rFonts w:hint="eastAsia"/>
        </w:rPr>
        <w:t>真理</w:t>
      </w:r>
      <w:r>
        <w:t>，你不是这个真理的发明者</w:t>
      </w:r>
      <w:r>
        <w:rPr>
          <w:rFonts w:hint="eastAsia"/>
        </w:rPr>
        <w:t>、缔造者</w:t>
      </w:r>
      <w:r>
        <w:t>。</w:t>
      </w:r>
      <w:r w:rsidRPr="00DC7364">
        <w:rPr>
          <w:rFonts w:hint="eastAsia"/>
        </w:rPr>
        <w:t>象棋真理逻辑地隐含在象棋本身的规则当中</w:t>
      </w:r>
      <w:r w:rsidR="00D6542A">
        <w:rPr>
          <w:rFonts w:hint="eastAsia"/>
        </w:rPr>
        <w:t>，</w:t>
      </w:r>
      <w:r w:rsidRPr="00DC7364">
        <w:rPr>
          <w:rFonts w:hint="eastAsia"/>
        </w:rPr>
        <w:t>你只不过是展开</w:t>
      </w:r>
      <w:r w:rsidR="00645828">
        <w:rPr>
          <w:rFonts w:hint="eastAsia"/>
        </w:rPr>
        <w:t>它</w:t>
      </w:r>
      <w:r w:rsidRPr="00DC7364">
        <w:rPr>
          <w:rFonts w:hint="eastAsia"/>
        </w:rPr>
        <w:t>的一个工</w:t>
      </w:r>
      <w:r w:rsidRPr="00DC7364">
        <w:rPr>
          <w:rFonts w:hint="eastAsia"/>
        </w:rPr>
        <w:lastRenderedPageBreak/>
        <w:t>具</w:t>
      </w:r>
      <w:r>
        <w:rPr>
          <w:rFonts w:hint="eastAsia"/>
        </w:rPr>
        <w:t>，</w:t>
      </w:r>
      <w:r>
        <w:t>你叫世界精神的</w:t>
      </w:r>
      <w:r>
        <w:rPr>
          <w:rFonts w:hint="eastAsia"/>
        </w:rPr>
        <w:t>工具</w:t>
      </w:r>
      <w:r>
        <w:t>，</w:t>
      </w:r>
      <w:r>
        <w:rPr>
          <w:rFonts w:hint="eastAsia"/>
        </w:rPr>
        <w:t>象棋</w:t>
      </w:r>
      <w:r>
        <w:t>精神的工具</w:t>
      </w:r>
      <w:r w:rsidR="00EF53F3">
        <w:rPr>
          <w:rFonts w:hint="eastAsia"/>
        </w:rPr>
        <w:t>，</w:t>
      </w:r>
      <w:r>
        <w:t>你是替天行道。</w:t>
      </w:r>
      <w:r w:rsidR="00645828">
        <w:rPr>
          <w:rFonts w:hint="eastAsia"/>
        </w:rPr>
        <w:t>这样的想历史，</w:t>
      </w:r>
      <w:r>
        <w:t>我们</w:t>
      </w:r>
      <w:r>
        <w:rPr>
          <w:rFonts w:hint="eastAsia"/>
        </w:rPr>
        <w:t>用象棋</w:t>
      </w:r>
      <w:r w:rsidR="00645828">
        <w:rPr>
          <w:rFonts w:hint="eastAsia"/>
        </w:rPr>
        <w:t>历史</w:t>
      </w:r>
      <w:r>
        <w:rPr>
          <w:rFonts w:hint="eastAsia"/>
        </w:rPr>
        <w:t>的比喻</w:t>
      </w:r>
      <w:r>
        <w:t>，就看</w:t>
      </w:r>
      <w:r>
        <w:rPr>
          <w:rFonts w:hint="eastAsia"/>
        </w:rPr>
        <w:t>到黑格尔</w:t>
      </w:r>
      <w:r>
        <w:t>历史哲学的</w:t>
      </w:r>
      <w:r>
        <w:rPr>
          <w:rFonts w:hint="eastAsia"/>
        </w:rPr>
        <w:t>真实</w:t>
      </w:r>
      <w:r w:rsidR="00EF53F3">
        <w:rPr>
          <w:rFonts w:hint="eastAsia"/>
        </w:rPr>
        <w:t>意思。</w:t>
      </w:r>
    </w:p>
    <w:p w14:paraId="494BCA4B" w14:textId="0933CA5A" w:rsidR="007C2881" w:rsidRPr="000B6F50" w:rsidRDefault="007C2881" w:rsidP="00116B2E">
      <w:pPr>
        <w:ind w:firstLine="540"/>
        <w:rPr>
          <w:rFonts w:ascii="微软雅黑" w:hAnsi="微软雅黑"/>
        </w:rPr>
      </w:pPr>
      <w:r>
        <w:t>然后你要反驳他</w:t>
      </w:r>
      <w:r w:rsidR="00EF53F3">
        <w:rPr>
          <w:rFonts w:hint="eastAsia"/>
        </w:rPr>
        <w:t>，</w:t>
      </w:r>
      <w:r>
        <w:t>也非常快。</w:t>
      </w:r>
      <w:r w:rsidRPr="00DC7364">
        <w:rPr>
          <w:rFonts w:hint="eastAsia"/>
        </w:rPr>
        <w:t>一开始你读不懂黑格尔的哲学，它的逻辑学，辩证逻辑、它的历史哲学的叙述，你现在知道他</w:t>
      </w:r>
      <w:proofErr w:type="gramStart"/>
      <w:r w:rsidRPr="00DC7364">
        <w:rPr>
          <w:rFonts w:hint="eastAsia"/>
        </w:rPr>
        <w:t>大概讲</w:t>
      </w:r>
      <w:proofErr w:type="gramEnd"/>
      <w:r w:rsidRPr="00DC7364">
        <w:rPr>
          <w:rFonts w:hint="eastAsia"/>
        </w:rPr>
        <w:t>什么了，它的范畴演绎看上去极度抽象。范畴演绎是一种什么样的学问，不是象棋</w:t>
      </w:r>
      <w:r w:rsidR="009229B7">
        <w:rPr>
          <w:rFonts w:hint="eastAsia"/>
        </w:rPr>
        <w:t>史</w:t>
      </w:r>
      <w:r w:rsidRPr="00DC7364">
        <w:rPr>
          <w:rFonts w:hint="eastAsia"/>
        </w:rPr>
        <w:t>当中的棋谱，棋谱记载</w:t>
      </w:r>
      <w:r w:rsidR="00EF53F3">
        <w:rPr>
          <w:rFonts w:hint="eastAsia"/>
        </w:rPr>
        <w:t>实际</w:t>
      </w:r>
      <w:r w:rsidRPr="00DC7364">
        <w:rPr>
          <w:rFonts w:hint="eastAsia"/>
        </w:rPr>
        <w:t>战略</w:t>
      </w:r>
      <w:r>
        <w:rPr>
          <w:rFonts w:hint="eastAsia"/>
        </w:rPr>
        <w:t>战例和典型战局</w:t>
      </w:r>
      <w:r w:rsidRPr="00DC7364">
        <w:rPr>
          <w:rFonts w:hint="eastAsia"/>
        </w:rPr>
        <w:t>，</w:t>
      </w:r>
      <w:r>
        <w:rPr>
          <w:rFonts w:hint="eastAsia"/>
        </w:rPr>
        <w:t>这叫棋谱</w:t>
      </w:r>
      <w:r w:rsidR="009229B7">
        <w:rPr>
          <w:rFonts w:hint="eastAsia"/>
        </w:rPr>
        <w:t>。</w:t>
      </w:r>
      <w:r w:rsidRPr="00DC7364">
        <w:rPr>
          <w:rFonts w:hint="eastAsia"/>
        </w:rPr>
        <w:t>研究规则</w:t>
      </w:r>
      <w:r w:rsidR="006E2C78">
        <w:rPr>
          <w:rFonts w:hint="eastAsia"/>
        </w:rPr>
        <w:t>自</w:t>
      </w:r>
      <w:r w:rsidRPr="00DC7364">
        <w:rPr>
          <w:rFonts w:hint="eastAsia"/>
        </w:rPr>
        <w:t>身的逻辑，以及它所包含的可能性，然后去启发下棋的人</w:t>
      </w:r>
      <w:r w:rsidR="009229B7">
        <w:rPr>
          <w:rFonts w:hint="eastAsia"/>
        </w:rPr>
        <w:t>，</w:t>
      </w:r>
      <w:r w:rsidRPr="00DC7364">
        <w:rPr>
          <w:rFonts w:hint="eastAsia"/>
        </w:rPr>
        <w:t>启发</w:t>
      </w:r>
      <w:r>
        <w:t>胡荣华</w:t>
      </w:r>
      <w:r w:rsidR="009229B7">
        <w:rPr>
          <w:rFonts w:hint="eastAsia"/>
        </w:rPr>
        <w:t>。</w:t>
      </w:r>
      <w:r>
        <w:t>胡荣华</w:t>
      </w:r>
      <w:r w:rsidRPr="00DC7364">
        <w:rPr>
          <w:rFonts w:hint="eastAsia"/>
        </w:rPr>
        <w:t>不是论道，他是替天行道</w:t>
      </w:r>
      <w:r w:rsidR="00EF53F3">
        <w:rPr>
          <w:rFonts w:hint="eastAsia"/>
        </w:rPr>
        <w:t>。</w:t>
      </w:r>
      <w:r w:rsidRPr="00DC7364">
        <w:rPr>
          <w:rFonts w:hint="eastAsia"/>
        </w:rPr>
        <w:t>专门论道的人是黑格尔</w:t>
      </w:r>
      <w:r w:rsidR="00EF53F3">
        <w:rPr>
          <w:rFonts w:hint="eastAsia"/>
        </w:rPr>
        <w:t>，</w:t>
      </w:r>
      <w:r w:rsidRPr="00DC7364">
        <w:rPr>
          <w:rFonts w:hint="eastAsia"/>
        </w:rPr>
        <w:t>讨论规则本身</w:t>
      </w:r>
      <w:r w:rsidR="000B6F50" w:rsidRPr="000B6F50">
        <w:rPr>
          <w:rFonts w:ascii="微软雅黑" w:hAnsi="微软雅黑" w:hint="eastAsia"/>
        </w:rPr>
        <w:t>。</w:t>
      </w:r>
      <w:r w:rsidRPr="000B6F50">
        <w:rPr>
          <w:rFonts w:ascii="微软雅黑" w:hAnsi="微软雅黑" w:hint="eastAsia"/>
        </w:rPr>
        <w:t>讨论规则本身多么难，因为规则</w:t>
      </w:r>
      <w:r w:rsidR="00645828" w:rsidRPr="000B6F50">
        <w:rPr>
          <w:rFonts w:ascii="微软雅黑" w:hAnsi="微软雅黑" w:hint="eastAsia"/>
        </w:rPr>
        <w:t>我刚才讲</w:t>
      </w:r>
      <w:r w:rsidRPr="000B6F50">
        <w:rPr>
          <w:rFonts w:ascii="微软雅黑" w:hAnsi="微软雅黑" w:hint="eastAsia"/>
        </w:rPr>
        <w:t>极度空洞抽象，没有任何历史内容填充进去，但是它已经可以就它自身来讨论它了，这是关于象棋的形而上学。今天有谁有哪一个象棋思想家做来研究了，就我不下棋，我专门研究规则，就规则来研究规则，做出一门学问，叫象棋哲学，有没有？好像没听说过，在以前有一个人叫马克思做过这样的事，</w:t>
      </w:r>
      <w:r w:rsidRPr="000B6F50">
        <w:rPr>
          <w:rFonts w:ascii="微软雅黑" w:hAnsi="微软雅黑"/>
        </w:rPr>
        <w:t>他</w:t>
      </w:r>
      <w:r w:rsidR="000B6F50">
        <w:rPr>
          <w:rFonts w:ascii="微软雅黑" w:hAnsi="微软雅黑" w:hint="eastAsia"/>
        </w:rPr>
        <w:t>那</w:t>
      </w:r>
      <w:r w:rsidRPr="000B6F50">
        <w:rPr>
          <w:rFonts w:ascii="微软雅黑" w:hAnsi="微软雅黑"/>
        </w:rPr>
        <w:t>个叫国际象棋啊，</w:t>
      </w:r>
      <w:r w:rsidRPr="000B6F50">
        <w:rPr>
          <w:rFonts w:ascii="微软雅黑" w:hAnsi="微软雅黑" w:hint="eastAsia"/>
        </w:rPr>
        <w:t>他有一次连续输给了自己的女婿</w:t>
      </w:r>
      <w:r w:rsidR="00645828" w:rsidRPr="000B6F50">
        <w:rPr>
          <w:rFonts w:ascii="微软雅黑" w:hAnsi="微软雅黑" w:hint="eastAsia"/>
        </w:rPr>
        <w:t>拉法格</w:t>
      </w:r>
      <w:r w:rsidRPr="000B6F50">
        <w:rPr>
          <w:rFonts w:ascii="微软雅黑" w:hAnsi="微软雅黑" w:hint="eastAsia"/>
        </w:rPr>
        <w:t>，他很愤怒，这是对他智力的一个莫大的侮辱</w:t>
      </w:r>
      <w:r w:rsidR="000B6F50">
        <w:rPr>
          <w:rFonts w:ascii="微软雅黑" w:hAnsi="微软雅黑" w:hint="eastAsia"/>
        </w:rPr>
        <w:t>，</w:t>
      </w:r>
      <w:r w:rsidRPr="000B6F50">
        <w:rPr>
          <w:rFonts w:ascii="微软雅黑" w:hAnsi="微软雅黑" w:hint="eastAsia"/>
        </w:rPr>
        <w:t>所以他把《资本论》都</w:t>
      </w:r>
      <w:r w:rsidR="00645828" w:rsidRPr="000B6F50">
        <w:rPr>
          <w:rFonts w:ascii="微软雅黑" w:hAnsi="微软雅黑" w:hint="eastAsia"/>
        </w:rPr>
        <w:t>搁</w:t>
      </w:r>
      <w:r w:rsidRPr="000B6F50">
        <w:rPr>
          <w:rFonts w:ascii="微软雅黑" w:hAnsi="微软雅黑" w:hint="eastAsia"/>
        </w:rPr>
        <w:t>下，不干了，</w:t>
      </w:r>
      <w:r w:rsidR="00645828" w:rsidRPr="000B6F50">
        <w:rPr>
          <w:rFonts w:ascii="微软雅黑" w:hAnsi="微软雅黑" w:hint="eastAsia"/>
        </w:rPr>
        <w:t>咱们</w:t>
      </w:r>
      <w:r w:rsidRPr="000B6F50">
        <w:rPr>
          <w:rFonts w:ascii="微软雅黑" w:hAnsi="微软雅黑" w:hint="eastAsia"/>
        </w:rPr>
        <w:t>开始研究象棋，</w:t>
      </w:r>
      <w:r w:rsidR="00645828" w:rsidRPr="000B6F50">
        <w:rPr>
          <w:rFonts w:ascii="微软雅黑" w:hAnsi="微软雅黑" w:hint="eastAsia"/>
        </w:rPr>
        <w:t>关于象棋的</w:t>
      </w:r>
      <w:r w:rsidR="00645828" w:rsidRPr="000B6F50">
        <w:rPr>
          <w:rFonts w:ascii="微软雅黑" w:hAnsi="微软雅黑"/>
        </w:rPr>
        <w:t>Metaphysics</w:t>
      </w:r>
      <w:r w:rsidR="00645828" w:rsidRPr="000B6F50">
        <w:rPr>
          <w:rFonts w:ascii="微软雅黑" w:hAnsi="微软雅黑" w:hint="eastAsia"/>
        </w:rPr>
        <w:t>，</w:t>
      </w:r>
      <w:r w:rsidRPr="000B6F50">
        <w:rPr>
          <w:rFonts w:ascii="微软雅黑" w:hAnsi="微软雅黑" w:hint="eastAsia"/>
        </w:rPr>
        <w:t>就规则来讨论它的各种可能性，我穷尽它，</w:t>
      </w:r>
      <w:r w:rsidR="00645828" w:rsidRPr="000B6F50">
        <w:rPr>
          <w:rFonts w:ascii="微软雅黑" w:hAnsi="微软雅黑" w:hint="eastAsia"/>
        </w:rPr>
        <w:t>完了</w:t>
      </w:r>
      <w:r w:rsidR="000B6F50">
        <w:rPr>
          <w:rFonts w:ascii="微软雅黑" w:hAnsi="微软雅黑" w:hint="eastAsia"/>
        </w:rPr>
        <w:t>，</w:t>
      </w:r>
      <w:r w:rsidR="00645828" w:rsidRPr="000B6F50">
        <w:rPr>
          <w:rFonts w:ascii="微软雅黑" w:hAnsi="微软雅黑" w:hint="eastAsia"/>
        </w:rPr>
        <w:t>他说你过来，</w:t>
      </w:r>
      <w:r w:rsidRPr="000B6F50">
        <w:rPr>
          <w:rFonts w:ascii="微软雅黑" w:hAnsi="微软雅黑" w:hint="eastAsia"/>
        </w:rPr>
        <w:t>我现在向你宣布，我将百战百胜。女婿听了觉得是笑话。</w:t>
      </w:r>
      <w:r w:rsidR="000B6F50">
        <w:rPr>
          <w:rFonts w:ascii="微软雅黑" w:hAnsi="微软雅黑" w:hint="eastAsia"/>
        </w:rPr>
        <w:t>实际</w:t>
      </w:r>
      <w:r w:rsidRPr="000B6F50">
        <w:rPr>
          <w:rFonts w:ascii="微软雅黑" w:hAnsi="微软雅黑" w:hint="eastAsia"/>
        </w:rPr>
        <w:t>他不知道他的这个岳父</w:t>
      </w:r>
      <w:r w:rsidR="00645828" w:rsidRPr="000B6F50">
        <w:rPr>
          <w:rFonts w:ascii="微软雅黑" w:hAnsi="微软雅黑" w:hint="eastAsia"/>
        </w:rPr>
        <w:t>大人</w:t>
      </w:r>
      <w:r w:rsidRPr="000B6F50">
        <w:rPr>
          <w:rFonts w:ascii="微软雅黑" w:hAnsi="微软雅黑" w:hint="eastAsia"/>
        </w:rPr>
        <w:t>已经好好的研究了象棋的形而上学，他一定要找到一个不败之法。这个不败之法他相信他能找到，因为这是哲学问题，就像黑格尔</w:t>
      </w:r>
      <w:r w:rsidR="00645828" w:rsidRPr="000B6F50">
        <w:rPr>
          <w:rFonts w:ascii="微软雅黑" w:hAnsi="微软雅黑" w:hint="eastAsia"/>
        </w:rPr>
        <w:t>竟然</w:t>
      </w:r>
      <w:r w:rsidRPr="000B6F50">
        <w:rPr>
          <w:rFonts w:ascii="微软雅黑" w:hAnsi="微软雅黑" w:hint="eastAsia"/>
        </w:rPr>
        <w:t>把人类历史的原初的出发的可能性</w:t>
      </w:r>
      <w:r w:rsidR="000B6F50">
        <w:rPr>
          <w:rFonts w:ascii="微软雅黑" w:hAnsi="微软雅黑" w:hint="eastAsia"/>
        </w:rPr>
        <w:t>，</w:t>
      </w:r>
      <w:r w:rsidRPr="000B6F50">
        <w:rPr>
          <w:rFonts w:ascii="微软雅黑" w:hAnsi="微软雅黑" w:hint="eastAsia"/>
        </w:rPr>
        <w:t>那个范畴</w:t>
      </w:r>
      <w:r w:rsidR="009229B7" w:rsidRPr="000B6F50">
        <w:rPr>
          <w:rFonts w:ascii="微软雅黑" w:hAnsi="微软雅黑" w:hint="eastAsia"/>
        </w:rPr>
        <w:t>，</w:t>
      </w:r>
      <w:r w:rsidRPr="000B6F50">
        <w:rPr>
          <w:rFonts w:ascii="微软雅黑" w:hAnsi="微软雅黑" w:hint="eastAsia"/>
        </w:rPr>
        <w:t>精神的种子最初就是范畴，它空无内容，就是一套规则，你研究这个精神的种子那个范畴以及范畴的关系所展开的各种可能性，做这种研究就是哲学</w:t>
      </w:r>
      <w:r w:rsidR="000B6F50">
        <w:rPr>
          <w:rFonts w:ascii="微软雅黑" w:hAnsi="微软雅黑" w:hint="eastAsia"/>
        </w:rPr>
        <w:t>，</w:t>
      </w:r>
      <w:r w:rsidRPr="000B6F50">
        <w:rPr>
          <w:rFonts w:ascii="微软雅黑" w:hAnsi="微软雅黑" w:hint="eastAsia"/>
        </w:rPr>
        <w:t>就是黑格尔的逻辑学</w:t>
      </w:r>
      <w:r w:rsidR="000B6F50">
        <w:rPr>
          <w:rFonts w:ascii="微软雅黑" w:hAnsi="微软雅黑" w:hint="eastAsia"/>
        </w:rPr>
        <w:t>，</w:t>
      </w:r>
      <w:r w:rsidRPr="000B6F50">
        <w:rPr>
          <w:rFonts w:ascii="微软雅黑" w:hAnsi="微软雅黑" w:hint="eastAsia"/>
        </w:rPr>
        <w:t>黑格尔可以做这样的事情，那么我</w:t>
      </w:r>
      <w:r w:rsidR="000B6F50">
        <w:rPr>
          <w:rFonts w:ascii="微软雅黑" w:hAnsi="微软雅黑" w:hint="eastAsia"/>
        </w:rPr>
        <w:t>做</w:t>
      </w:r>
      <w:r w:rsidRPr="000B6F50">
        <w:rPr>
          <w:rFonts w:ascii="微软雅黑" w:hAnsi="微软雅黑" w:hint="eastAsia"/>
        </w:rPr>
        <w:t>个小小的象棋哲学，有什么不可以呢，他去做了，</w:t>
      </w:r>
      <w:r w:rsidR="00645828" w:rsidRPr="000B6F50">
        <w:rPr>
          <w:rFonts w:ascii="微软雅黑" w:hAnsi="微软雅黑" w:hint="eastAsia"/>
        </w:rPr>
        <w:t>做完了</w:t>
      </w:r>
      <w:r w:rsidR="000B6F50">
        <w:rPr>
          <w:rFonts w:ascii="微软雅黑" w:hAnsi="微软雅黑" w:hint="eastAsia"/>
        </w:rPr>
        <w:t>，</w:t>
      </w:r>
      <w:r w:rsidR="00645828" w:rsidRPr="000B6F50">
        <w:rPr>
          <w:rFonts w:ascii="微软雅黑" w:hAnsi="微软雅黑" w:hint="eastAsia"/>
        </w:rPr>
        <w:t>他信心百倍把拉法格</w:t>
      </w:r>
      <w:r w:rsidR="00075D95" w:rsidRPr="000B6F50">
        <w:rPr>
          <w:rFonts w:ascii="微软雅黑" w:hAnsi="微软雅黑" w:hint="eastAsia"/>
        </w:rPr>
        <w:t>找来，那么拉法格继续跟他下，一下子拉法格</w:t>
      </w:r>
      <w:r w:rsidRPr="000B6F50">
        <w:rPr>
          <w:rFonts w:ascii="微软雅黑" w:hAnsi="微软雅黑" w:hint="eastAsia"/>
        </w:rPr>
        <w:t>连输五盘。这时候马克思得意了，</w:t>
      </w:r>
      <w:r w:rsidR="00075D95" w:rsidRPr="000B6F50">
        <w:rPr>
          <w:rFonts w:ascii="微软雅黑" w:hAnsi="微软雅黑" w:hint="eastAsia"/>
        </w:rPr>
        <w:t>这个领域我解决掉了。</w:t>
      </w:r>
      <w:r w:rsidRPr="000B6F50">
        <w:rPr>
          <w:rFonts w:ascii="微软雅黑" w:hAnsi="微软雅黑" w:hint="eastAsia"/>
        </w:rPr>
        <w:t>这个</w:t>
      </w:r>
      <w:r w:rsidR="00075D95" w:rsidRPr="000B6F50">
        <w:rPr>
          <w:rFonts w:ascii="微软雅黑" w:hAnsi="微软雅黑" w:hint="eastAsia"/>
        </w:rPr>
        <w:t>国际</w:t>
      </w:r>
      <w:r w:rsidRPr="000B6F50">
        <w:rPr>
          <w:rFonts w:ascii="微软雅黑" w:hAnsi="微软雅黑" w:hint="eastAsia"/>
        </w:rPr>
        <w:t>象棋的领域被我解决掉了。</w:t>
      </w:r>
      <w:r w:rsidR="000B6F50">
        <w:rPr>
          <w:rFonts w:ascii="微软雅黑" w:hAnsi="微软雅黑" w:hint="eastAsia"/>
        </w:rPr>
        <w:t>咱们</w:t>
      </w:r>
      <w:r w:rsidR="00075D95" w:rsidRPr="000B6F50">
        <w:rPr>
          <w:rFonts w:ascii="微软雅黑" w:hAnsi="微软雅黑" w:hint="eastAsia"/>
        </w:rPr>
        <w:t>哲学很厉害的。</w:t>
      </w:r>
      <w:r w:rsidRPr="000B6F50">
        <w:rPr>
          <w:rFonts w:ascii="微软雅黑" w:hAnsi="微软雅黑" w:hint="eastAsia"/>
        </w:rPr>
        <w:t>但是第六盘开始输了，底下又连输。</w:t>
      </w:r>
      <w:r w:rsidR="00075D95" w:rsidRPr="000B6F50">
        <w:rPr>
          <w:rFonts w:ascii="微软雅黑" w:hAnsi="微软雅黑" w:hint="eastAsia"/>
        </w:rPr>
        <w:t>他后来终于发现这个事情根本没有不败之法，他无限懊丧地放弃了</w:t>
      </w:r>
      <w:r w:rsidR="000B6F50">
        <w:rPr>
          <w:rFonts w:ascii="微软雅黑" w:hAnsi="微软雅黑" w:hint="eastAsia"/>
        </w:rPr>
        <w:t>努力</w:t>
      </w:r>
      <w:r w:rsidRPr="000B6F50">
        <w:rPr>
          <w:rFonts w:ascii="微软雅黑" w:hAnsi="微软雅黑" w:hint="eastAsia"/>
        </w:rPr>
        <w:t>，后来他再也不说我要发明不败之法，</w:t>
      </w:r>
      <w:r w:rsidR="00075D95" w:rsidRPr="000B6F50">
        <w:rPr>
          <w:rFonts w:ascii="微软雅黑" w:hAnsi="微软雅黑" w:hint="eastAsia"/>
        </w:rPr>
        <w:t>他</w:t>
      </w:r>
      <w:r w:rsidRPr="000B6F50">
        <w:rPr>
          <w:rFonts w:ascii="微软雅黑" w:hAnsi="微软雅黑" w:hint="eastAsia"/>
        </w:rPr>
        <w:t>去写《资本论》去了。</w:t>
      </w:r>
    </w:p>
    <w:p w14:paraId="35953688" w14:textId="77777777" w:rsidR="00525036" w:rsidRDefault="007C2881" w:rsidP="00116B2E">
      <w:pPr>
        <w:ind w:firstLine="540"/>
        <w:rPr>
          <w:rFonts w:ascii="微软雅黑" w:hAnsi="微软雅黑"/>
        </w:rPr>
      </w:pPr>
      <w:r w:rsidRPr="000B6F50">
        <w:rPr>
          <w:rFonts w:ascii="微软雅黑" w:hAnsi="微软雅黑"/>
        </w:rPr>
        <w:t>我们在座的同学当中，是否有这</w:t>
      </w:r>
      <w:r w:rsidRPr="000B6F50">
        <w:rPr>
          <w:rFonts w:ascii="微软雅黑" w:hAnsi="微软雅黑" w:hint="eastAsia"/>
        </w:rPr>
        <w:t>一</w:t>
      </w:r>
      <w:r w:rsidRPr="000B6F50">
        <w:rPr>
          <w:rFonts w:ascii="微软雅黑" w:hAnsi="微软雅黑"/>
        </w:rPr>
        <w:t>两个曾经在儿时或者少年时候</w:t>
      </w:r>
      <w:r w:rsidR="006D34D2">
        <w:rPr>
          <w:rFonts w:ascii="微软雅黑" w:hAnsi="微软雅黑" w:hint="eastAsia"/>
        </w:rPr>
        <w:t>，</w:t>
      </w:r>
      <w:r w:rsidRPr="000B6F50">
        <w:rPr>
          <w:rFonts w:ascii="微软雅黑" w:hAnsi="微软雅黑"/>
        </w:rPr>
        <w:t>最初接受那种象棋或者诸如此类的</w:t>
      </w:r>
      <w:proofErr w:type="gramStart"/>
      <w:r w:rsidR="006D34D2" w:rsidRPr="006D34D2">
        <w:rPr>
          <w:rFonts w:ascii="微软雅黑" w:hAnsi="微软雅黑" w:hint="eastAsia"/>
        </w:rPr>
        <w:t>棋</w:t>
      </w:r>
      <w:r w:rsidRPr="000B6F50">
        <w:rPr>
          <w:rFonts w:ascii="微软雅黑" w:hAnsi="微软雅黑"/>
        </w:rPr>
        <w:t>系啊</w:t>
      </w:r>
      <w:proofErr w:type="gramEnd"/>
      <w:r w:rsidRPr="000B6F50">
        <w:rPr>
          <w:rFonts w:ascii="微软雅黑" w:hAnsi="微软雅黑"/>
        </w:rPr>
        <w:t>，</w:t>
      </w:r>
      <w:r w:rsidR="006D34D2">
        <w:rPr>
          <w:rFonts w:ascii="微软雅黑" w:hAnsi="微软雅黑" w:hint="eastAsia"/>
        </w:rPr>
        <w:t>有过这种</w:t>
      </w:r>
      <w:r w:rsidRPr="000B6F50">
        <w:rPr>
          <w:rFonts w:ascii="微软雅黑" w:hAnsi="微软雅黑" w:hint="eastAsia"/>
        </w:rPr>
        <w:t>形而上学</w:t>
      </w:r>
      <w:r w:rsidRPr="000B6F50">
        <w:rPr>
          <w:rFonts w:ascii="微软雅黑" w:hAnsi="微软雅黑"/>
        </w:rPr>
        <w:t>的念头</w:t>
      </w:r>
      <w:r w:rsidR="00525036">
        <w:rPr>
          <w:rFonts w:ascii="微软雅黑" w:hAnsi="微软雅黑" w:hint="eastAsia"/>
        </w:rPr>
        <w:t>吗？</w:t>
      </w:r>
      <w:r w:rsidRPr="000B6F50">
        <w:rPr>
          <w:rFonts w:ascii="微软雅黑" w:hAnsi="微软雅黑"/>
        </w:rPr>
        <w:t>就是说你</w:t>
      </w:r>
      <w:r w:rsidRPr="000B6F50">
        <w:rPr>
          <w:rFonts w:ascii="微软雅黑" w:hAnsi="微软雅黑" w:hint="eastAsia"/>
        </w:rPr>
        <w:t>输了</w:t>
      </w:r>
      <w:r w:rsidRPr="000B6F50">
        <w:rPr>
          <w:rFonts w:ascii="微软雅黑" w:hAnsi="微软雅黑"/>
        </w:rPr>
        <w:t>很难过</w:t>
      </w:r>
      <w:r w:rsidR="006D34D2">
        <w:rPr>
          <w:rFonts w:ascii="微软雅黑" w:hAnsi="微软雅黑" w:hint="eastAsia"/>
        </w:rPr>
        <w:t>，</w:t>
      </w:r>
      <w:r w:rsidRPr="000B6F50">
        <w:rPr>
          <w:rFonts w:ascii="微软雅黑" w:hAnsi="微软雅黑"/>
        </w:rPr>
        <w:t>后来回家去</w:t>
      </w:r>
      <w:r w:rsidRPr="000B6F50">
        <w:rPr>
          <w:rFonts w:ascii="微软雅黑" w:hAnsi="微软雅黑" w:hint="eastAsia"/>
        </w:rPr>
        <w:t>想一个什么不败之法</w:t>
      </w:r>
      <w:r w:rsidRPr="000B6F50">
        <w:rPr>
          <w:rFonts w:ascii="微软雅黑" w:hAnsi="微软雅黑"/>
        </w:rPr>
        <w:t>。就我把自己武装好了以后，突然出来了，然后说你们底下所有人</w:t>
      </w:r>
      <w:r w:rsidR="00075D95" w:rsidRPr="000B6F50">
        <w:rPr>
          <w:rFonts w:ascii="微软雅黑" w:hAnsi="微软雅黑" w:hint="eastAsia"/>
        </w:rPr>
        <w:t>来跟我战斗</w:t>
      </w:r>
      <w:r w:rsidR="00525036">
        <w:rPr>
          <w:rFonts w:ascii="微软雅黑" w:hAnsi="微软雅黑" w:hint="eastAsia"/>
        </w:rPr>
        <w:t>，</w:t>
      </w:r>
      <w:r w:rsidR="00075D95" w:rsidRPr="000B6F50">
        <w:rPr>
          <w:rFonts w:ascii="微软雅黑" w:hAnsi="微软雅黑" w:hint="eastAsia"/>
        </w:rPr>
        <w:t>我要赢你们</w:t>
      </w:r>
      <w:r w:rsidRPr="000B6F50">
        <w:rPr>
          <w:rFonts w:ascii="微软雅黑" w:hAnsi="微软雅黑"/>
        </w:rPr>
        <w:t>，这种想法我小时候有过</w:t>
      </w:r>
      <w:r w:rsidR="00525036">
        <w:rPr>
          <w:rFonts w:ascii="微软雅黑" w:hAnsi="微软雅黑" w:hint="eastAsia"/>
        </w:rPr>
        <w:t>的</w:t>
      </w:r>
      <w:r w:rsidRPr="000B6F50">
        <w:rPr>
          <w:rFonts w:ascii="微软雅黑" w:hAnsi="微软雅黑"/>
        </w:rPr>
        <w:t>，但</w:t>
      </w:r>
      <w:r w:rsidRPr="000B6F50">
        <w:rPr>
          <w:rFonts w:ascii="微软雅黑" w:hAnsi="微软雅黑"/>
        </w:rPr>
        <w:lastRenderedPageBreak/>
        <w:t>我不会</w:t>
      </w:r>
      <w:r w:rsidRPr="000B6F50">
        <w:rPr>
          <w:rFonts w:ascii="微软雅黑" w:hAnsi="微软雅黑" w:hint="eastAsia"/>
        </w:rPr>
        <w:t>下这种象棋，是军棋。军旗里面更不可能有什么不败之法，因为它里面还有什么暗争暗斗在里面，有各种</w:t>
      </w:r>
      <w:r w:rsidRPr="000B6F50">
        <w:rPr>
          <w:rFonts w:ascii="微软雅黑" w:hAnsi="微软雅黑"/>
        </w:rPr>
        <w:t>偶然性在里面，我</w:t>
      </w:r>
      <w:r w:rsidRPr="000B6F50">
        <w:rPr>
          <w:rFonts w:ascii="微软雅黑" w:hAnsi="微软雅黑" w:hint="eastAsia"/>
        </w:rPr>
        <w:t>就想把这个偶然性</w:t>
      </w:r>
      <w:r w:rsidRPr="000B6F50">
        <w:rPr>
          <w:rFonts w:ascii="微软雅黑" w:hAnsi="微软雅黑"/>
        </w:rPr>
        <w:t>降低到最低限度，然后我寻找到一种在</w:t>
      </w:r>
      <w:r w:rsidRPr="000B6F50">
        <w:rPr>
          <w:rFonts w:ascii="微软雅黑" w:hAnsi="微软雅黑" w:hint="eastAsia"/>
        </w:rPr>
        <w:t>军棋</w:t>
      </w:r>
      <w:r w:rsidRPr="000B6F50">
        <w:rPr>
          <w:rFonts w:ascii="微软雅黑" w:hAnsi="微软雅黑"/>
        </w:rPr>
        <w:t>当中百战不</w:t>
      </w:r>
      <w:r w:rsidR="00075D95" w:rsidRPr="000B6F50">
        <w:rPr>
          <w:rFonts w:ascii="微软雅黑" w:hAnsi="微软雅黑" w:hint="eastAsia"/>
        </w:rPr>
        <w:t>败</w:t>
      </w:r>
      <w:r w:rsidRPr="000B6F50">
        <w:rPr>
          <w:rFonts w:ascii="微软雅黑" w:hAnsi="微软雅黑"/>
        </w:rPr>
        <w:t>的这个东西</w:t>
      </w:r>
      <w:r w:rsidR="00525036">
        <w:rPr>
          <w:rFonts w:ascii="微软雅黑" w:hAnsi="微软雅黑" w:hint="eastAsia"/>
        </w:rPr>
        <w:t>，</w:t>
      </w:r>
      <w:r w:rsidRPr="000B6F50">
        <w:rPr>
          <w:rFonts w:ascii="微软雅黑" w:hAnsi="微软雅黑" w:hint="eastAsia"/>
        </w:rPr>
        <w:t>那</w:t>
      </w:r>
      <w:r w:rsidR="00525036">
        <w:rPr>
          <w:rFonts w:ascii="微软雅黑" w:hAnsi="微软雅黑" w:hint="eastAsia"/>
        </w:rPr>
        <w:t>个</w:t>
      </w:r>
      <w:r w:rsidRPr="000B6F50">
        <w:rPr>
          <w:rFonts w:ascii="微软雅黑" w:hAnsi="微软雅黑" w:hint="eastAsia"/>
        </w:rPr>
        <w:t>很费了我一番功夫的，</w:t>
      </w:r>
      <w:r w:rsidRPr="000B6F50">
        <w:rPr>
          <w:rFonts w:ascii="微软雅黑" w:hAnsi="微软雅黑"/>
        </w:rPr>
        <w:t>但是初上来的时候是</w:t>
      </w:r>
      <w:r w:rsidR="00075D95" w:rsidRPr="000B6F50">
        <w:rPr>
          <w:rFonts w:ascii="微软雅黑" w:hAnsi="微软雅黑" w:hint="eastAsia"/>
        </w:rPr>
        <w:t>赢人家的</w:t>
      </w:r>
      <w:r w:rsidRPr="000B6F50">
        <w:rPr>
          <w:rFonts w:ascii="微软雅黑" w:hAnsi="微软雅黑"/>
        </w:rPr>
        <w:t>，因为人家想不通啊，这个事情你怎么这么想的吧</w:t>
      </w:r>
      <w:r w:rsidR="00525036">
        <w:rPr>
          <w:rFonts w:ascii="微软雅黑" w:hAnsi="微软雅黑" w:hint="eastAsia"/>
        </w:rPr>
        <w:t>，</w:t>
      </w:r>
      <w:r w:rsidRPr="000B6F50">
        <w:rPr>
          <w:rFonts w:ascii="微软雅黑" w:hAnsi="微软雅黑"/>
        </w:rPr>
        <w:t>整个城都被你破坏掉了，然后</w:t>
      </w:r>
      <w:r w:rsidRPr="000B6F50">
        <w:rPr>
          <w:rFonts w:ascii="微软雅黑" w:hAnsi="微软雅黑" w:hint="eastAsia"/>
        </w:rPr>
        <w:t>懵着</w:t>
      </w:r>
      <w:r w:rsidR="00075D95" w:rsidRPr="000B6F50">
        <w:rPr>
          <w:rFonts w:ascii="微软雅黑" w:hAnsi="微软雅黑" w:hint="eastAsia"/>
        </w:rPr>
        <w:t>被你打败</w:t>
      </w:r>
      <w:r w:rsidRPr="000B6F50">
        <w:rPr>
          <w:rFonts w:ascii="微软雅黑" w:hAnsi="微软雅黑"/>
        </w:rPr>
        <w:t>两下，就第三</w:t>
      </w:r>
      <w:r w:rsidRPr="000B6F50">
        <w:rPr>
          <w:rFonts w:ascii="微软雅黑" w:hAnsi="微软雅黑" w:hint="eastAsia"/>
        </w:rPr>
        <w:t>下</w:t>
      </w:r>
      <w:r w:rsidRPr="000B6F50">
        <w:rPr>
          <w:rFonts w:ascii="微软雅黑" w:hAnsi="微软雅黑"/>
        </w:rPr>
        <w:t>他就醒过来。</w:t>
      </w:r>
      <w:r w:rsidRPr="000B6F50">
        <w:rPr>
          <w:rFonts w:ascii="微软雅黑" w:hAnsi="微软雅黑" w:hint="eastAsia"/>
        </w:rPr>
        <w:t>醒过来开始给你玩了</w:t>
      </w:r>
      <w:r w:rsidRPr="000B6F50">
        <w:rPr>
          <w:rFonts w:ascii="微软雅黑" w:hAnsi="微软雅黑"/>
        </w:rPr>
        <w:t>，</w:t>
      </w:r>
      <w:r w:rsidR="00075D95" w:rsidRPr="000B6F50">
        <w:rPr>
          <w:rFonts w:ascii="微软雅黑" w:hAnsi="微软雅黑" w:hint="eastAsia"/>
        </w:rPr>
        <w:t>你还是形而上学家，人家是</w:t>
      </w:r>
      <w:r w:rsidR="00525036">
        <w:rPr>
          <w:rFonts w:ascii="微软雅黑" w:hAnsi="微软雅黑" w:hint="eastAsia"/>
        </w:rPr>
        <w:t>实践</w:t>
      </w:r>
      <w:r w:rsidR="00075D95" w:rsidRPr="000B6F50">
        <w:rPr>
          <w:rFonts w:ascii="微软雅黑" w:hAnsi="微软雅黑" w:hint="eastAsia"/>
        </w:rPr>
        <w:t>家，</w:t>
      </w:r>
      <w:r w:rsidRPr="000B6F50">
        <w:rPr>
          <w:rFonts w:ascii="微软雅黑" w:hAnsi="微软雅黑" w:hint="eastAsia"/>
        </w:rPr>
        <w:t>那没办法的</w:t>
      </w:r>
      <w:r w:rsidRPr="000B6F50">
        <w:rPr>
          <w:rFonts w:ascii="微软雅黑" w:hAnsi="微软雅黑"/>
        </w:rPr>
        <w:t>。我都尝过这个</w:t>
      </w:r>
      <w:r w:rsidRPr="000B6F50">
        <w:rPr>
          <w:rFonts w:ascii="微软雅黑" w:hAnsi="微软雅黑" w:hint="eastAsia"/>
        </w:rPr>
        <w:t>滋味</w:t>
      </w:r>
      <w:r w:rsidRPr="000B6F50">
        <w:rPr>
          <w:rFonts w:ascii="微软雅黑" w:hAnsi="微软雅黑"/>
        </w:rPr>
        <w:t>的</w:t>
      </w:r>
      <w:r w:rsidR="001061E2" w:rsidRPr="000B6F50">
        <w:rPr>
          <w:rFonts w:ascii="微软雅黑" w:hAnsi="微软雅黑" w:hint="eastAsia"/>
        </w:rPr>
        <w:t>。</w:t>
      </w:r>
    </w:p>
    <w:p w14:paraId="09A0E4FC" w14:textId="25069AB6" w:rsidR="001061E2" w:rsidRPr="000B6F50" w:rsidRDefault="007C2881" w:rsidP="00116B2E">
      <w:pPr>
        <w:ind w:firstLine="540"/>
        <w:rPr>
          <w:rFonts w:ascii="微软雅黑" w:hAnsi="微软雅黑"/>
        </w:rPr>
      </w:pPr>
      <w:r w:rsidRPr="000B6F50">
        <w:rPr>
          <w:rFonts w:ascii="微软雅黑" w:hAnsi="微软雅黑"/>
        </w:rPr>
        <w:t>就是说关于这个领域，我们是否能够做一个忠实的黑格尔主义者</w:t>
      </w:r>
      <w:r w:rsidR="00525036">
        <w:rPr>
          <w:rFonts w:ascii="微软雅黑" w:hAnsi="微软雅黑" w:hint="eastAsia"/>
        </w:rPr>
        <w:t>，</w:t>
      </w:r>
      <w:r w:rsidRPr="000B6F50">
        <w:rPr>
          <w:rFonts w:ascii="微软雅黑" w:hAnsi="微软雅黑"/>
        </w:rPr>
        <w:t>我们以后要讲一个</w:t>
      </w:r>
      <w:r w:rsidR="001061E2" w:rsidRPr="000B6F50">
        <w:rPr>
          <w:rFonts w:ascii="微软雅黑" w:hAnsi="微软雅黑" w:hint="eastAsia"/>
        </w:rPr>
        <w:t>黑格尔主义</w:t>
      </w:r>
      <w:r w:rsidR="00525036">
        <w:rPr>
          <w:rFonts w:ascii="微软雅黑" w:hAnsi="微软雅黑" w:hint="eastAsia"/>
        </w:rPr>
        <w:t>它</w:t>
      </w:r>
      <w:r w:rsidRPr="000B6F50">
        <w:rPr>
          <w:rFonts w:ascii="微软雅黑" w:hAnsi="微软雅黑"/>
        </w:rPr>
        <w:t>必定失败的原因。</w:t>
      </w:r>
    </w:p>
    <w:p w14:paraId="5E7FCE8F" w14:textId="20AC27DE" w:rsidR="001061E2" w:rsidRDefault="007C2881" w:rsidP="00116B2E">
      <w:pPr>
        <w:ind w:firstLine="540"/>
      </w:pPr>
      <w:r w:rsidRPr="000B6F50">
        <w:rPr>
          <w:rFonts w:ascii="微软雅黑" w:hAnsi="微软雅黑"/>
        </w:rPr>
        <w:t>但我们现在先理解</w:t>
      </w:r>
      <w:r w:rsidRPr="000B6F50">
        <w:rPr>
          <w:rFonts w:ascii="微软雅黑" w:hAnsi="微软雅黑" w:hint="eastAsia"/>
        </w:rPr>
        <w:t>黑格尔</w:t>
      </w:r>
      <w:r w:rsidRPr="000B6F50">
        <w:rPr>
          <w:rFonts w:ascii="微软雅黑" w:hAnsi="微软雅黑"/>
        </w:rPr>
        <w:t>，你看全部世界历史的无限丰富的内容，</w:t>
      </w:r>
      <w:r w:rsidR="001061E2" w:rsidRPr="000B6F50">
        <w:rPr>
          <w:rFonts w:ascii="微软雅黑" w:hAnsi="微软雅黑" w:hint="eastAsia"/>
        </w:rPr>
        <w:t>统统</w:t>
      </w:r>
      <w:r w:rsidRPr="000B6F50">
        <w:rPr>
          <w:rFonts w:ascii="微软雅黑" w:hAnsi="微软雅黑"/>
        </w:rPr>
        <w:t>在逻辑上隐含在精神的</w:t>
      </w:r>
      <w:r w:rsidRPr="000B6F50">
        <w:rPr>
          <w:rFonts w:ascii="微软雅黑" w:hAnsi="微软雅黑" w:hint="eastAsia"/>
        </w:rPr>
        <w:t>种子</w:t>
      </w:r>
      <w:r w:rsidRPr="000B6F50">
        <w:rPr>
          <w:rFonts w:ascii="微软雅黑" w:hAnsi="微软雅黑"/>
        </w:rPr>
        <w:t>里面，然后他的哲学</w:t>
      </w:r>
      <w:r w:rsidR="001061E2" w:rsidRPr="000B6F50">
        <w:rPr>
          <w:rFonts w:ascii="微软雅黑" w:hAnsi="微软雅黑" w:hint="eastAsia"/>
        </w:rPr>
        <w:t>就</w:t>
      </w:r>
      <w:r w:rsidRPr="000B6F50">
        <w:rPr>
          <w:rFonts w:ascii="微软雅黑" w:hAnsi="微软雅黑"/>
        </w:rPr>
        <w:t>这种逻辑可能性，现在</w:t>
      </w:r>
      <w:r w:rsidRPr="000B6F50">
        <w:rPr>
          <w:rFonts w:ascii="微软雅黑" w:hAnsi="微软雅黑" w:hint="eastAsia"/>
        </w:rPr>
        <w:t>能</w:t>
      </w:r>
      <w:r w:rsidRPr="000B6F50">
        <w:rPr>
          <w:rFonts w:ascii="微软雅黑" w:hAnsi="微软雅黑"/>
        </w:rPr>
        <w:t>在逻辑学的层面上纯粹抽象的演绎出来</w:t>
      </w:r>
      <w:r w:rsidR="00525036">
        <w:rPr>
          <w:rFonts w:ascii="微软雅黑" w:hAnsi="微软雅黑" w:hint="eastAsia"/>
        </w:rPr>
        <w:t>，</w:t>
      </w:r>
      <w:r w:rsidRPr="000B6F50">
        <w:rPr>
          <w:rFonts w:ascii="微软雅黑" w:hAnsi="微软雅黑" w:hint="eastAsia"/>
        </w:rPr>
        <w:t>然后这个世界历史都</w:t>
      </w:r>
      <w:r w:rsidR="0065412C">
        <w:rPr>
          <w:rFonts w:ascii="微软雅黑" w:hAnsi="微软雅黑" w:hint="eastAsia"/>
        </w:rPr>
        <w:t>网罗</w:t>
      </w:r>
      <w:r w:rsidRPr="000B6F50">
        <w:rPr>
          <w:rFonts w:ascii="微软雅黑" w:hAnsi="微软雅黑" w:hint="eastAsia"/>
        </w:rPr>
        <w:t>在</w:t>
      </w:r>
      <w:r w:rsidR="00525036">
        <w:rPr>
          <w:rFonts w:ascii="微软雅黑" w:hAnsi="微软雅黑" w:hint="eastAsia"/>
        </w:rPr>
        <w:t>它</w:t>
      </w:r>
      <w:r w:rsidRPr="000B6F50">
        <w:rPr>
          <w:rFonts w:ascii="微软雅黑" w:hAnsi="微软雅黑" w:hint="eastAsia"/>
        </w:rPr>
        <w:t>里边</w:t>
      </w:r>
      <w:r w:rsidR="00525036">
        <w:rPr>
          <w:rFonts w:ascii="微软雅黑" w:hAnsi="微软雅黑" w:hint="eastAsia"/>
        </w:rPr>
        <w:t>。</w:t>
      </w:r>
      <w:r w:rsidRPr="000B6F50">
        <w:rPr>
          <w:rFonts w:ascii="微软雅黑" w:hAnsi="微软雅黑" w:hint="eastAsia"/>
        </w:rPr>
        <w:t>他在19世纪的时候去世，他可以终于死掉，但是没关系，</w:t>
      </w:r>
      <w:r w:rsidR="0065412C">
        <w:rPr>
          <w:rFonts w:ascii="微软雅黑" w:hAnsi="微软雅黑" w:hint="eastAsia"/>
        </w:rPr>
        <w:t>他可以死，</w:t>
      </w:r>
      <w:r w:rsidRPr="000B6F50">
        <w:rPr>
          <w:rFonts w:ascii="微软雅黑" w:hAnsi="微软雅黑" w:hint="eastAsia"/>
        </w:rPr>
        <w:t>黑格尔相信以后所有历史的</w:t>
      </w:r>
      <w:r w:rsidR="0065412C">
        <w:rPr>
          <w:rFonts w:ascii="微软雅黑" w:hAnsi="微软雅黑" w:hint="eastAsia"/>
        </w:rPr>
        <w:t>进程都</w:t>
      </w:r>
      <w:r w:rsidRPr="000B6F50">
        <w:rPr>
          <w:rFonts w:ascii="微软雅黑" w:hAnsi="微软雅黑" w:hint="eastAsia"/>
        </w:rPr>
        <w:t>逃不出我逻辑学的范围，他有这个信心，《精神分析学》最后一部分“绝对知识”</w:t>
      </w:r>
      <w:r w:rsidR="0065412C">
        <w:rPr>
          <w:rFonts w:ascii="微软雅黑" w:hAnsi="微软雅黑" w:hint="eastAsia"/>
        </w:rPr>
        <w:t>，</w:t>
      </w:r>
      <w:r w:rsidRPr="000B6F50">
        <w:rPr>
          <w:rFonts w:ascii="微软雅黑" w:hAnsi="微软雅黑" w:hint="eastAsia"/>
        </w:rPr>
        <w:t>你想想看，他说有绝对知识。为什么有绝对知识</w:t>
      </w:r>
      <w:r w:rsidR="0065412C">
        <w:rPr>
          <w:rFonts w:ascii="微软雅黑" w:hAnsi="微软雅黑" w:hint="eastAsia"/>
        </w:rPr>
        <w:t>？</w:t>
      </w:r>
      <w:r w:rsidRPr="000B6F50">
        <w:rPr>
          <w:rFonts w:ascii="微软雅黑" w:hAnsi="微软雅黑" w:hint="eastAsia"/>
        </w:rPr>
        <w:t>世界历史的全部丰富的内容</w:t>
      </w:r>
      <w:r w:rsidR="0065412C">
        <w:rPr>
          <w:rFonts w:ascii="微软雅黑" w:hAnsi="微软雅黑" w:hint="eastAsia"/>
        </w:rPr>
        <w:t>，</w:t>
      </w:r>
      <w:r w:rsidRPr="000B6F50">
        <w:rPr>
          <w:rFonts w:ascii="微软雅黑" w:hAnsi="微软雅黑" w:hint="eastAsia"/>
        </w:rPr>
        <w:t>向未来的无限延伸，你再怎</w:t>
      </w:r>
      <w:r w:rsidRPr="00DC7364">
        <w:rPr>
          <w:rFonts w:hint="eastAsia"/>
        </w:rPr>
        <w:t>么变，逃不出如来佛的掌心啊</w:t>
      </w:r>
      <w:r>
        <w:rPr>
          <w:rFonts w:hint="eastAsia"/>
        </w:rPr>
        <w:t>。</w:t>
      </w:r>
      <w:r>
        <w:t>我这个如来佛的掌心就是我的逻辑学。</w:t>
      </w:r>
    </w:p>
    <w:p w14:paraId="7B9C89B8" w14:textId="14FA660B" w:rsidR="007C2881" w:rsidRPr="008940EC" w:rsidRDefault="007C2881" w:rsidP="00116B2E">
      <w:pPr>
        <w:ind w:firstLine="540"/>
      </w:pPr>
      <w:r>
        <w:t>所以黑格尔哲学</w:t>
      </w:r>
      <w:r>
        <w:rPr>
          <w:rFonts w:hint="eastAsia"/>
        </w:rPr>
        <w:t>继续</w:t>
      </w:r>
      <w:r>
        <w:t>教导我们，他说</w:t>
      </w:r>
      <w:r>
        <w:rPr>
          <w:rFonts w:hint="eastAsia"/>
        </w:rPr>
        <w:t>你们看象棋史</w:t>
      </w:r>
      <w:r>
        <w:t>。我们是打个比方啊</w:t>
      </w:r>
      <w:r w:rsidR="0065412C">
        <w:rPr>
          <w:rFonts w:hint="eastAsia"/>
        </w:rPr>
        <w:t>。</w:t>
      </w:r>
      <w:r>
        <w:rPr>
          <w:rFonts w:hint="eastAsia"/>
        </w:rPr>
        <w:t>象棋</w:t>
      </w:r>
      <w:r>
        <w:t>有人下</w:t>
      </w:r>
      <w:r>
        <w:rPr>
          <w:rFonts w:hint="eastAsia"/>
        </w:rPr>
        <w:t>，</w:t>
      </w:r>
      <w:r>
        <w:t>象棋规则本身无法</w:t>
      </w:r>
      <w:r>
        <w:rPr>
          <w:rFonts w:hint="eastAsia"/>
        </w:rPr>
        <w:t>展开</w:t>
      </w:r>
      <w:r>
        <w:t>自己，</w:t>
      </w:r>
      <w:r>
        <w:rPr>
          <w:rFonts w:hint="eastAsia"/>
        </w:rPr>
        <w:t>自己</w:t>
      </w:r>
      <w:r>
        <w:t>跟自己下是不可能的。</w:t>
      </w:r>
      <w:r w:rsidRPr="00DC7364">
        <w:rPr>
          <w:rFonts w:hint="eastAsia"/>
        </w:rPr>
        <w:t>于是象棋规则所隐含的所有逻辑的真理</w:t>
      </w:r>
      <w:r w:rsidR="0065412C">
        <w:rPr>
          <w:rFonts w:hint="eastAsia"/>
        </w:rPr>
        <w:t>，</w:t>
      </w:r>
      <w:r w:rsidRPr="00DC7364">
        <w:rPr>
          <w:rFonts w:hint="eastAsia"/>
        </w:rPr>
        <w:t>要用人的活动去把它展现出来，</w:t>
      </w:r>
      <w:r>
        <w:t>那么一定要有一种动力，那就是</w:t>
      </w:r>
      <w:r w:rsidRPr="00DC7364">
        <w:rPr>
          <w:rFonts w:hint="eastAsia"/>
        </w:rPr>
        <w:t>下象棋人的那种非理性的动力</w:t>
      </w:r>
      <w:r>
        <w:rPr>
          <w:rFonts w:hint="eastAsia"/>
        </w:rPr>
        <w:t>。</w:t>
      </w:r>
      <w:r w:rsidRPr="00DC7364">
        <w:rPr>
          <w:rFonts w:hint="eastAsia"/>
        </w:rPr>
        <w:t>胡荣华为什么下象棋？他并不是想把象棋的规则实现出来，而是我要赢，赢了</w:t>
      </w:r>
      <w:r>
        <w:rPr>
          <w:rFonts w:hint="eastAsia"/>
        </w:rPr>
        <w:t>得</w:t>
      </w:r>
      <w:r w:rsidRPr="00DC7364">
        <w:rPr>
          <w:rFonts w:hint="eastAsia"/>
        </w:rPr>
        <w:t>一个名声，即他作为一个人的</w:t>
      </w:r>
      <w:r w:rsidR="001061E2">
        <w:rPr>
          <w:rFonts w:hint="eastAsia"/>
        </w:rPr>
        <w:t>热情</w:t>
      </w:r>
      <w:r w:rsidRPr="00DC7364">
        <w:rPr>
          <w:rFonts w:hint="eastAsia"/>
        </w:rPr>
        <w:t>和意志、欲望。下象棋乃是一种世俗的</w:t>
      </w:r>
      <w:r w:rsidR="0065412C">
        <w:rPr>
          <w:rFonts w:hint="eastAsia"/>
        </w:rPr>
        <w:t>理念</w:t>
      </w:r>
      <w:r w:rsidRPr="00DC7364">
        <w:rPr>
          <w:rFonts w:hint="eastAsia"/>
        </w:rPr>
        <w:t>。所以在历史舞台上</w:t>
      </w:r>
      <w:r w:rsidR="0065412C">
        <w:rPr>
          <w:rFonts w:hint="eastAsia"/>
        </w:rPr>
        <w:t>，</w:t>
      </w:r>
      <w:r w:rsidRPr="00DC7364">
        <w:rPr>
          <w:rFonts w:hint="eastAsia"/>
        </w:rPr>
        <w:t>让精神的种子的逻辑的真理统统展开为现实的、</w:t>
      </w:r>
      <w:r w:rsidR="0065412C">
        <w:rPr>
          <w:rFonts w:hint="eastAsia"/>
        </w:rPr>
        <w:t>历史</w:t>
      </w:r>
      <w:r w:rsidRPr="00DC7364">
        <w:rPr>
          <w:rFonts w:hint="eastAsia"/>
        </w:rPr>
        <w:t>的真理，要有人类的非理性的热情</w:t>
      </w:r>
      <w:r>
        <w:rPr>
          <w:rFonts w:hint="eastAsia"/>
        </w:rPr>
        <w:t>、</w:t>
      </w:r>
      <w:r w:rsidRPr="00DC7364">
        <w:rPr>
          <w:rFonts w:hint="eastAsia"/>
        </w:rPr>
        <w:t>意志做它的动力</w:t>
      </w:r>
      <w:r w:rsidR="001061E2">
        <w:rPr>
          <w:rFonts w:hint="eastAsia"/>
        </w:rPr>
        <w:t>。</w:t>
      </w:r>
      <w:r w:rsidRPr="00DC7364">
        <w:rPr>
          <w:rFonts w:hint="eastAsia"/>
        </w:rPr>
        <w:t>所以在历史舞台上</w:t>
      </w:r>
      <w:r w:rsidR="00DF4441">
        <w:rPr>
          <w:rFonts w:hint="eastAsia"/>
        </w:rPr>
        <w:t>活动</w:t>
      </w:r>
      <w:r w:rsidRPr="00DC7364">
        <w:rPr>
          <w:rFonts w:hint="eastAsia"/>
        </w:rPr>
        <w:t>的每一个人，都是为自己的利益和兴趣奋斗</w:t>
      </w:r>
      <w:r w:rsidR="00DF4441">
        <w:rPr>
          <w:rFonts w:hint="eastAsia"/>
        </w:rPr>
        <w:t>；</w:t>
      </w:r>
      <w:r w:rsidRPr="00DC7364">
        <w:rPr>
          <w:rFonts w:hint="eastAsia"/>
        </w:rPr>
        <w:t>而</w:t>
      </w:r>
      <w:r w:rsidR="001061E2">
        <w:rPr>
          <w:rFonts w:hint="eastAsia"/>
        </w:rPr>
        <w:t>历史</w:t>
      </w:r>
      <w:r w:rsidRPr="00DC7364">
        <w:rPr>
          <w:rFonts w:hint="eastAsia"/>
        </w:rPr>
        <w:t>的理性躲在背后，借</w:t>
      </w:r>
      <w:r w:rsidR="00DF4441">
        <w:rPr>
          <w:rFonts w:hint="eastAsia"/>
        </w:rPr>
        <w:t>用</w:t>
      </w:r>
      <w:r w:rsidRPr="00DC7364">
        <w:rPr>
          <w:rFonts w:hint="eastAsia"/>
        </w:rPr>
        <w:t>一切热情和冲动来实现自己。</w:t>
      </w:r>
      <w:r>
        <w:rPr>
          <w:rFonts w:hint="eastAsia"/>
        </w:rPr>
        <w:t>所以</w:t>
      </w:r>
      <w:r w:rsidRPr="00DC7364">
        <w:rPr>
          <w:rFonts w:hint="eastAsia"/>
        </w:rPr>
        <w:t>这样呢，一方面是</w:t>
      </w:r>
      <w:r w:rsidR="001061E2">
        <w:rPr>
          <w:rFonts w:hint="eastAsia"/>
        </w:rPr>
        <w:t>历史</w:t>
      </w:r>
      <w:r w:rsidRPr="00DC7364">
        <w:rPr>
          <w:rFonts w:hint="eastAsia"/>
        </w:rPr>
        <w:t>的理性，另一方面是人类的热情</w:t>
      </w:r>
      <w:r>
        <w:rPr>
          <w:rFonts w:hint="eastAsia"/>
        </w:rPr>
        <w:t>，构成了</w:t>
      </w:r>
      <w:r w:rsidRPr="00DC7364">
        <w:rPr>
          <w:rFonts w:hint="eastAsia"/>
        </w:rPr>
        <w:t>历史的经纬线</w:t>
      </w:r>
      <w:r>
        <w:rPr>
          <w:rFonts w:hint="eastAsia"/>
        </w:rPr>
        <w:t>，交织而成历史</w:t>
      </w:r>
      <w:r w:rsidR="001061E2">
        <w:rPr>
          <w:rFonts w:hint="eastAsia"/>
        </w:rPr>
        <w:t>的</w:t>
      </w:r>
      <w:r>
        <w:rPr>
          <w:rFonts w:hint="eastAsia"/>
        </w:rPr>
        <w:t>经纬线</w:t>
      </w:r>
      <w:r w:rsidRPr="00DC7364">
        <w:rPr>
          <w:rFonts w:hint="eastAsia"/>
        </w:rPr>
        <w:t>。所以不要</w:t>
      </w:r>
      <w:proofErr w:type="gramStart"/>
      <w:r w:rsidRPr="00DC7364">
        <w:rPr>
          <w:rFonts w:hint="eastAsia"/>
        </w:rPr>
        <w:t>怕历史</w:t>
      </w:r>
      <w:proofErr w:type="gramEnd"/>
      <w:r w:rsidRPr="00DC7364">
        <w:rPr>
          <w:rFonts w:hint="eastAsia"/>
        </w:rPr>
        <w:t>舞台上的</w:t>
      </w:r>
      <w:r w:rsidR="00DF4441">
        <w:rPr>
          <w:rFonts w:hint="eastAsia"/>
        </w:rPr>
        <w:t>争斗</w:t>
      </w:r>
      <w:r w:rsidRPr="00DC7364">
        <w:rPr>
          <w:rFonts w:hint="eastAsia"/>
        </w:rPr>
        <w:t>，因为这是</w:t>
      </w:r>
      <w:r w:rsidR="001061E2" w:rsidRPr="00DC7364">
        <w:rPr>
          <w:rFonts w:hint="eastAsia"/>
        </w:rPr>
        <w:t>热情</w:t>
      </w:r>
      <w:r w:rsidRPr="00DC7364">
        <w:rPr>
          <w:rFonts w:hint="eastAsia"/>
        </w:rPr>
        <w:t>和</w:t>
      </w:r>
      <w:r w:rsidR="001061E2" w:rsidRPr="00DC7364">
        <w:rPr>
          <w:rFonts w:hint="eastAsia"/>
        </w:rPr>
        <w:t>意志</w:t>
      </w:r>
      <w:r w:rsidRPr="00DC7364">
        <w:rPr>
          <w:rFonts w:hint="eastAsia"/>
        </w:rPr>
        <w:t>的冲撞，每一个在历史舞台上活动的人，最后他活动的结果总是超出每一个人的意料之外，</w:t>
      </w:r>
      <w:r w:rsidR="000A777F">
        <w:rPr>
          <w:rFonts w:hint="eastAsia"/>
        </w:rPr>
        <w:t>这个</w:t>
      </w:r>
      <w:r w:rsidR="000A777F" w:rsidRPr="00DC7364">
        <w:rPr>
          <w:rFonts w:hint="eastAsia"/>
        </w:rPr>
        <w:t>结果超出</w:t>
      </w:r>
      <w:r w:rsidR="000A777F">
        <w:rPr>
          <w:rFonts w:hint="eastAsia"/>
        </w:rPr>
        <w:t>他</w:t>
      </w:r>
      <w:r w:rsidR="000A777F" w:rsidRPr="00DC7364">
        <w:rPr>
          <w:rFonts w:hint="eastAsia"/>
        </w:rPr>
        <w:t>的意料之外</w:t>
      </w:r>
      <w:r w:rsidR="000A777F">
        <w:rPr>
          <w:rFonts w:hint="eastAsia"/>
        </w:rPr>
        <w:t>，</w:t>
      </w:r>
      <w:r w:rsidRPr="00DC7364">
        <w:rPr>
          <w:rFonts w:hint="eastAsia"/>
        </w:rPr>
        <w:t>而这个结果是</w:t>
      </w:r>
      <w:r>
        <w:rPr>
          <w:rFonts w:hint="eastAsia"/>
        </w:rPr>
        <w:t>历史</w:t>
      </w:r>
      <w:r w:rsidRPr="00DC7364">
        <w:rPr>
          <w:rFonts w:hint="eastAsia"/>
        </w:rPr>
        <w:t>理性实现自己。</w:t>
      </w:r>
    </w:p>
    <w:p w14:paraId="3F5C416B" w14:textId="4308635D" w:rsidR="007C2881" w:rsidRPr="00DC7364" w:rsidRDefault="007C2881" w:rsidP="00116B2E">
      <w:pPr>
        <w:ind w:firstLine="540"/>
      </w:pPr>
      <w:r w:rsidRPr="00DC7364">
        <w:rPr>
          <w:rFonts w:hint="eastAsia"/>
        </w:rPr>
        <w:lastRenderedPageBreak/>
        <w:t>黑格尔</w:t>
      </w:r>
      <w:r>
        <w:rPr>
          <w:rFonts w:hint="eastAsia"/>
        </w:rPr>
        <w:t>在</w:t>
      </w:r>
      <w:r w:rsidR="001061E2">
        <w:rPr>
          <w:rFonts w:hint="eastAsia"/>
        </w:rPr>
        <w:t>《</w:t>
      </w:r>
      <w:r w:rsidR="001061E2" w:rsidRPr="00DC7364">
        <w:rPr>
          <w:rFonts w:hint="eastAsia"/>
        </w:rPr>
        <w:t>历史哲学</w:t>
      </w:r>
      <w:r w:rsidR="001061E2">
        <w:rPr>
          <w:rFonts w:hint="eastAsia"/>
        </w:rPr>
        <w:t>》</w:t>
      </w:r>
      <w:r w:rsidRPr="00DC7364">
        <w:rPr>
          <w:rFonts w:hint="eastAsia"/>
        </w:rPr>
        <w:t>还做了一个比方，就是房屋的建筑</w:t>
      </w:r>
      <w:r>
        <w:rPr>
          <w:rFonts w:hint="eastAsia"/>
        </w:rPr>
        <w:t>，</w:t>
      </w:r>
      <w:r w:rsidRPr="00DC7364">
        <w:rPr>
          <w:rFonts w:hint="eastAsia"/>
        </w:rPr>
        <w:t>房屋的建筑需要有各种材料，有的是石块</w:t>
      </w:r>
      <w:r w:rsidR="00746785">
        <w:rPr>
          <w:rFonts w:hint="eastAsia"/>
        </w:rPr>
        <w:t>，</w:t>
      </w:r>
      <w:r w:rsidRPr="00DC7364">
        <w:rPr>
          <w:rFonts w:hint="eastAsia"/>
        </w:rPr>
        <w:t>有的是木头</w:t>
      </w:r>
      <w:r w:rsidR="00746785">
        <w:rPr>
          <w:rFonts w:hint="eastAsia"/>
        </w:rPr>
        <w:t>，</w:t>
      </w:r>
      <w:r w:rsidRPr="00DC7364">
        <w:rPr>
          <w:rFonts w:hint="eastAsia"/>
        </w:rPr>
        <w:t>诸如此类的其他建筑材料</w:t>
      </w:r>
      <w:r w:rsidR="001061E2">
        <w:rPr>
          <w:rFonts w:hint="eastAsia"/>
        </w:rPr>
        <w:t>。</w:t>
      </w:r>
      <w:r w:rsidRPr="00DC7364">
        <w:rPr>
          <w:rFonts w:hint="eastAsia"/>
        </w:rPr>
        <w:t>这些材料本来都想实现自己。但是最后</w:t>
      </w:r>
      <w:r w:rsidR="00746785">
        <w:rPr>
          <w:rFonts w:hint="eastAsia"/>
        </w:rPr>
        <w:t>，它</w:t>
      </w:r>
      <w:r w:rsidRPr="00DC7364">
        <w:rPr>
          <w:rFonts w:hint="eastAsia"/>
        </w:rPr>
        <w:t>们历史理性规定了每一种愿望、每一种类型的人，</w:t>
      </w:r>
      <w:r>
        <w:rPr>
          <w:rFonts w:hint="eastAsia"/>
        </w:rPr>
        <w:t>他只能在这个房屋当中处于什么位置，你是木头你就做地板</w:t>
      </w:r>
      <w:r w:rsidR="00746785">
        <w:rPr>
          <w:rFonts w:hint="eastAsia"/>
        </w:rPr>
        <w:t>，</w:t>
      </w:r>
      <w:r>
        <w:rPr>
          <w:rFonts w:hint="eastAsia"/>
        </w:rPr>
        <w:t>你是石块</w:t>
      </w:r>
      <w:r w:rsidRPr="00DC7364">
        <w:rPr>
          <w:rFonts w:hint="eastAsia"/>
        </w:rPr>
        <w:t>你就做墙</w:t>
      </w:r>
      <w:r w:rsidR="00746785">
        <w:rPr>
          <w:rFonts w:hint="eastAsia"/>
        </w:rPr>
        <w:t>，</w:t>
      </w:r>
      <w:r w:rsidRPr="00DC7364">
        <w:rPr>
          <w:rFonts w:hint="eastAsia"/>
        </w:rPr>
        <w:t>你是玻璃你就做窗，一开始你不知道，你想做全部</w:t>
      </w:r>
      <w:r>
        <w:rPr>
          <w:rFonts w:hint="eastAsia"/>
        </w:rPr>
        <w:t>，然后</w:t>
      </w:r>
      <w:r w:rsidRPr="00DC7364">
        <w:rPr>
          <w:rFonts w:hint="eastAsia"/>
        </w:rPr>
        <w:t>你们就争斗，争斗完了</w:t>
      </w:r>
      <w:r w:rsidR="00746785">
        <w:rPr>
          <w:rFonts w:hint="eastAsia"/>
        </w:rPr>
        <w:t>，</w:t>
      </w:r>
      <w:r w:rsidRPr="00DC7364">
        <w:rPr>
          <w:rFonts w:hint="eastAsia"/>
        </w:rPr>
        <w:t>各自的位置都摆好了，然后房屋这整个建筑的成立，超出了每一块石头、每一块玻璃所想象的</w:t>
      </w:r>
      <w:r>
        <w:rPr>
          <w:rFonts w:hint="eastAsia"/>
        </w:rPr>
        <w:t>、</w:t>
      </w:r>
      <w:r w:rsidRPr="00DC7364">
        <w:rPr>
          <w:rFonts w:hint="eastAsia"/>
        </w:rPr>
        <w:t>所能预料的。那</w:t>
      </w:r>
      <w:r>
        <w:rPr>
          <w:rFonts w:hint="eastAsia"/>
        </w:rPr>
        <w:t>就是</w:t>
      </w:r>
      <w:r w:rsidRPr="00DC7364">
        <w:rPr>
          <w:rFonts w:hint="eastAsia"/>
        </w:rPr>
        <w:t>这个房屋的建筑本身带着一个</w:t>
      </w:r>
      <w:r>
        <w:rPr>
          <w:rFonts w:hint="eastAsia"/>
        </w:rPr>
        <w:t>公理</w:t>
      </w:r>
      <w:r w:rsidRPr="00DC7364">
        <w:rPr>
          <w:rFonts w:hint="eastAsia"/>
        </w:rPr>
        <w:t>，</w:t>
      </w:r>
      <w:r w:rsidR="00746785">
        <w:rPr>
          <w:rFonts w:hint="eastAsia"/>
        </w:rPr>
        <w:t>这个</w:t>
      </w:r>
      <w:r>
        <w:rPr>
          <w:rFonts w:hint="eastAsia"/>
        </w:rPr>
        <w:t>公理</w:t>
      </w:r>
      <w:r w:rsidRPr="00DC7364">
        <w:rPr>
          <w:rFonts w:hint="eastAsia"/>
        </w:rPr>
        <w:t>在各自的欲望</w:t>
      </w:r>
      <w:r>
        <w:rPr>
          <w:rFonts w:hint="eastAsia"/>
        </w:rPr>
        <w:t>和热情的冲撞当中</w:t>
      </w:r>
      <w:r w:rsidRPr="00DC7364">
        <w:rPr>
          <w:rFonts w:hint="eastAsia"/>
        </w:rPr>
        <w:t>实现了自己。</w:t>
      </w:r>
    </w:p>
    <w:p w14:paraId="51467D29" w14:textId="74410547" w:rsidR="007C2881" w:rsidRPr="00D925AC" w:rsidRDefault="007C2881" w:rsidP="00116B2E">
      <w:pPr>
        <w:ind w:firstLine="540"/>
      </w:pPr>
      <w:r w:rsidRPr="00DC7364">
        <w:rPr>
          <w:rFonts w:hint="eastAsia"/>
        </w:rPr>
        <w:t>我上次说那个在甲肝病房的难民营里，那个里面所发生的那种争斗，这个争斗就是大家的欲望和热情、兴趣和利益在那里冲撞，然后完了</w:t>
      </w:r>
      <w:r w:rsidR="001061E2">
        <w:rPr>
          <w:rFonts w:hint="eastAsia"/>
        </w:rPr>
        <w:t>。</w:t>
      </w:r>
      <w:r w:rsidRPr="00DC7364">
        <w:rPr>
          <w:rFonts w:hint="eastAsia"/>
        </w:rPr>
        <w:t>有一点</w:t>
      </w:r>
      <w:r>
        <w:rPr>
          <w:rFonts w:hint="eastAsia"/>
        </w:rPr>
        <w:t>，</w:t>
      </w:r>
      <w:r w:rsidRPr="00DC7364">
        <w:rPr>
          <w:rFonts w:hint="eastAsia"/>
        </w:rPr>
        <w:t>这不是动物的冲撞</w:t>
      </w:r>
      <w:r w:rsidR="001061E2">
        <w:rPr>
          <w:rFonts w:hint="eastAsia"/>
        </w:rPr>
        <w:t>，</w:t>
      </w:r>
      <w:r w:rsidRPr="00DC7364">
        <w:rPr>
          <w:rFonts w:hint="eastAsia"/>
        </w:rPr>
        <w:t>这是人类世界的冲撞</w:t>
      </w:r>
      <w:r>
        <w:rPr>
          <w:rFonts w:hint="eastAsia"/>
        </w:rPr>
        <w:t>，为什么</w:t>
      </w:r>
      <w:r w:rsidR="001061E2">
        <w:rPr>
          <w:rFonts w:hint="eastAsia"/>
        </w:rPr>
        <w:t>？</w:t>
      </w:r>
      <w:r w:rsidRPr="00DC7364">
        <w:rPr>
          <w:rFonts w:hint="eastAsia"/>
        </w:rPr>
        <w:t>大</w:t>
      </w:r>
      <w:r>
        <w:rPr>
          <w:rFonts w:hint="eastAsia"/>
        </w:rPr>
        <w:t>家还想把这个病看好了走</w:t>
      </w:r>
      <w:r>
        <w:t>，这个很简单的。所以我相信这里</w:t>
      </w:r>
      <w:r>
        <w:rPr>
          <w:rFonts w:hint="eastAsia"/>
        </w:rPr>
        <w:t>公理</w:t>
      </w:r>
      <w:r>
        <w:t>一定能够建立起来，因为大家还有一个最共同的东西，不想在这个争斗当中同归于尽。因为这个临时居住的集中营要解散的，</w:t>
      </w:r>
      <w:r w:rsidR="001061E2">
        <w:rPr>
          <w:rFonts w:hint="eastAsia"/>
        </w:rPr>
        <w:t>大家</w:t>
      </w:r>
      <w:r>
        <w:t>是要把病看好</w:t>
      </w:r>
      <w:r w:rsidR="00403773">
        <w:rPr>
          <w:rFonts w:hint="eastAsia"/>
        </w:rPr>
        <w:t>了</w:t>
      </w:r>
      <w:r>
        <w:t>走人的，这一点是没有问题的。那么人类的</w:t>
      </w:r>
      <w:r w:rsidR="001061E2">
        <w:rPr>
          <w:rFonts w:hint="eastAsia"/>
        </w:rPr>
        <w:t>冲突</w:t>
      </w:r>
      <w:r>
        <w:t>也是如此</w:t>
      </w:r>
      <w:r w:rsidR="00403773">
        <w:rPr>
          <w:rFonts w:hint="eastAsia"/>
        </w:rPr>
        <w:t>，</w:t>
      </w:r>
      <w:r w:rsidRPr="00DC7364">
        <w:rPr>
          <w:rFonts w:hint="eastAsia"/>
        </w:rPr>
        <w:t>战</w:t>
      </w:r>
      <w:r>
        <w:rPr>
          <w:rFonts w:hint="eastAsia"/>
        </w:rPr>
        <w:t>争再怎么展开，按照黑格尔的理解，就是人在那里打，你的一份利益</w:t>
      </w:r>
      <w:r w:rsidR="00403773">
        <w:rPr>
          <w:rFonts w:hint="eastAsia"/>
        </w:rPr>
        <w:t>里面</w:t>
      </w:r>
      <w:r>
        <w:rPr>
          <w:rFonts w:hint="eastAsia"/>
        </w:rPr>
        <w:t>也</w:t>
      </w:r>
      <w:r w:rsidRPr="00DC7364">
        <w:rPr>
          <w:rFonts w:hint="eastAsia"/>
        </w:rPr>
        <w:t>有人的要求在</w:t>
      </w:r>
      <w:r w:rsidR="00403773">
        <w:rPr>
          <w:rFonts w:hint="eastAsia"/>
        </w:rPr>
        <w:t>；</w:t>
      </w:r>
      <w:r>
        <w:rPr>
          <w:rFonts w:hint="eastAsia"/>
        </w:rPr>
        <w:t>你总不要说</w:t>
      </w:r>
      <w:r w:rsidRPr="00DC7364">
        <w:rPr>
          <w:rFonts w:hint="eastAsia"/>
        </w:rPr>
        <w:t>为了这一份利益把对手赶尽杀绝</w:t>
      </w:r>
      <w:r>
        <w:rPr>
          <w:rFonts w:hint="eastAsia"/>
        </w:rPr>
        <w:t>，完了世界上只有我活着</w:t>
      </w:r>
      <w:r w:rsidR="00403773">
        <w:rPr>
          <w:rFonts w:hint="eastAsia"/>
        </w:rPr>
        <w:t>；你</w:t>
      </w:r>
      <w:r>
        <w:rPr>
          <w:rFonts w:hint="eastAsia"/>
        </w:rPr>
        <w:t>也活不下去。</w:t>
      </w:r>
      <w:r>
        <w:t>这是人</w:t>
      </w:r>
      <w:r w:rsidR="001061E2">
        <w:rPr>
          <w:rFonts w:hint="eastAsia"/>
        </w:rPr>
        <w:t>类</w:t>
      </w:r>
      <w:r>
        <w:t>的</w:t>
      </w:r>
      <w:r>
        <w:rPr>
          <w:rFonts w:hint="eastAsia"/>
        </w:rPr>
        <w:t>世界</w:t>
      </w:r>
      <w:r>
        <w:t>，所以受</w:t>
      </w:r>
      <w:r>
        <w:rPr>
          <w:rFonts w:hint="eastAsia"/>
        </w:rPr>
        <w:t>冲突</w:t>
      </w:r>
      <w:r>
        <w:t>的社会</w:t>
      </w:r>
      <w:r>
        <w:rPr>
          <w:rFonts w:hint="eastAsia"/>
        </w:rPr>
        <w:t>，</w:t>
      </w:r>
      <w:r>
        <w:t>冲突双方要么同归于尽，那么整个社会</w:t>
      </w:r>
      <w:r>
        <w:rPr>
          <w:rFonts w:hint="eastAsia"/>
        </w:rPr>
        <w:t>结束</w:t>
      </w:r>
      <w:r>
        <w:t>了，要么</w:t>
      </w:r>
      <w:r>
        <w:rPr>
          <w:rFonts w:hint="eastAsia"/>
        </w:rPr>
        <w:t>建立</w:t>
      </w:r>
      <w:r w:rsidR="00403773">
        <w:rPr>
          <w:rFonts w:hint="eastAsia"/>
        </w:rPr>
        <w:t>公理</w:t>
      </w:r>
      <w:r>
        <w:rPr>
          <w:rFonts w:hint="eastAsia"/>
        </w:rPr>
        <w:t>。所以黑格尔对于历史的进展是充分有信心的。所以他认为</w:t>
      </w:r>
      <w:r w:rsidRPr="00DC7364">
        <w:rPr>
          <w:rFonts w:hint="eastAsia"/>
        </w:rPr>
        <w:t>恶</w:t>
      </w:r>
      <w:r>
        <w:rPr>
          <w:rFonts w:hint="eastAsia"/>
        </w:rPr>
        <w:t>、暴力</w:t>
      </w:r>
      <w:r w:rsidRPr="00DC7364">
        <w:rPr>
          <w:rFonts w:hint="eastAsia"/>
        </w:rPr>
        <w:t>是历史进步的杠杆</w:t>
      </w:r>
      <w:r>
        <w:rPr>
          <w:rFonts w:hint="eastAsia"/>
        </w:rPr>
        <w:t>，</w:t>
      </w:r>
      <w:r w:rsidRPr="00DC7364">
        <w:rPr>
          <w:rFonts w:hint="eastAsia"/>
        </w:rPr>
        <w:t>是历史进步的动力，</w:t>
      </w:r>
      <w:r>
        <w:t>罪恶啊是历史的斗争。这个恶就是说</w:t>
      </w:r>
      <w:r>
        <w:rPr>
          <w:rFonts w:hint="eastAsia"/>
        </w:rPr>
        <w:t>争斗</w:t>
      </w:r>
      <w:r w:rsidR="00403773">
        <w:rPr>
          <w:rFonts w:hint="eastAsia"/>
        </w:rPr>
        <w:t>、</w:t>
      </w:r>
      <w:r>
        <w:t>流血</w:t>
      </w:r>
      <w:r w:rsidR="00403773">
        <w:rPr>
          <w:rFonts w:hint="eastAsia"/>
        </w:rPr>
        <w:t>、</w:t>
      </w:r>
      <w:r>
        <w:t>冲突，但是就是在这个流血冲突当中，</w:t>
      </w:r>
      <w:r w:rsidRPr="00DC7364">
        <w:rPr>
          <w:rFonts w:hint="eastAsia"/>
        </w:rPr>
        <w:t>历史理性</w:t>
      </w:r>
      <w:r>
        <w:t>实现</w:t>
      </w:r>
      <w:r w:rsidRPr="00DC7364">
        <w:rPr>
          <w:rFonts w:hint="eastAsia"/>
        </w:rPr>
        <w:t>了自己</w:t>
      </w:r>
      <w:r>
        <w:t>。所以归根到底，公理战胜强权，</w:t>
      </w:r>
      <w:r w:rsidRPr="00DC7364">
        <w:rPr>
          <w:rFonts w:hint="eastAsia"/>
        </w:rPr>
        <w:t>强权只是为公理开辟道路，这些都是黑格尔历史哲学的基本意思。</w:t>
      </w:r>
    </w:p>
    <w:p w14:paraId="183C7F30" w14:textId="77777777" w:rsidR="007C2881" w:rsidRPr="00DC7364" w:rsidRDefault="007C2881" w:rsidP="00116B2E">
      <w:pPr>
        <w:ind w:firstLine="540"/>
      </w:pPr>
      <w:r w:rsidRPr="00DC7364">
        <w:rPr>
          <w:rFonts w:hint="eastAsia"/>
        </w:rPr>
        <w:t>那么，我们现在来跳出黑格尔的哲学来看一下他这个学说有一些最基本的东西：</w:t>
      </w:r>
    </w:p>
    <w:p w14:paraId="63E8207D" w14:textId="6388F5CC" w:rsidR="007C2881" w:rsidRDefault="007C2881" w:rsidP="00116B2E">
      <w:pPr>
        <w:ind w:firstLine="540"/>
      </w:pPr>
      <w:r>
        <w:rPr>
          <w:rFonts w:hint="eastAsia"/>
        </w:rPr>
        <w:t>第一，</w:t>
      </w:r>
      <w:r w:rsidRPr="00DC7364">
        <w:rPr>
          <w:rFonts w:hint="eastAsia"/>
        </w:rPr>
        <w:t>黑格尔的</w:t>
      </w:r>
      <w:r w:rsidR="001061E2">
        <w:rPr>
          <w:rFonts w:hint="eastAsia"/>
        </w:rPr>
        <w:t>历史</w:t>
      </w:r>
      <w:r>
        <w:rPr>
          <w:rFonts w:hint="eastAsia"/>
        </w:rPr>
        <w:t>哲学是一种逻辑</w:t>
      </w:r>
      <w:r w:rsidRPr="00DC7364">
        <w:rPr>
          <w:rFonts w:hint="eastAsia"/>
        </w:rPr>
        <w:t>预成</w:t>
      </w:r>
      <w:r w:rsidR="001061E2">
        <w:rPr>
          <w:rFonts w:hint="eastAsia"/>
        </w:rPr>
        <w:t>论</w:t>
      </w:r>
      <w:r>
        <w:rPr>
          <w:rFonts w:hint="eastAsia"/>
        </w:rPr>
        <w:t>。就历史的</w:t>
      </w:r>
      <w:r w:rsidR="001061E2">
        <w:rPr>
          <w:rFonts w:hint="eastAsia"/>
        </w:rPr>
        <w:t>现实</w:t>
      </w:r>
      <w:r w:rsidRPr="00DC7364">
        <w:rPr>
          <w:rFonts w:hint="eastAsia"/>
        </w:rPr>
        <w:t>内容在逻辑上已经预先形成。</w:t>
      </w:r>
      <w:r>
        <w:rPr>
          <w:rFonts w:hint="eastAsia"/>
        </w:rPr>
        <w:t>关于这一点，他</w:t>
      </w:r>
      <w:proofErr w:type="gramStart"/>
      <w:r>
        <w:rPr>
          <w:rFonts w:hint="eastAsia"/>
        </w:rPr>
        <w:t>拿</w:t>
      </w:r>
      <w:r w:rsidRPr="00DC7364">
        <w:rPr>
          <w:rFonts w:hint="eastAsia"/>
        </w:rPr>
        <w:t>精神</w:t>
      </w:r>
      <w:proofErr w:type="gramEnd"/>
      <w:r w:rsidRPr="00DC7364">
        <w:rPr>
          <w:rFonts w:hint="eastAsia"/>
        </w:rPr>
        <w:t>比喻为种子</w:t>
      </w:r>
      <w:r>
        <w:rPr>
          <w:rFonts w:hint="eastAsia"/>
        </w:rPr>
        <w:t>是</w:t>
      </w:r>
      <w:r w:rsidR="008122CE">
        <w:rPr>
          <w:rFonts w:hint="eastAsia"/>
        </w:rPr>
        <w:t>能</w:t>
      </w:r>
      <w:r>
        <w:rPr>
          <w:rFonts w:hint="eastAsia"/>
        </w:rPr>
        <w:t>说这个事情</w:t>
      </w:r>
      <w:r w:rsidR="005924A9">
        <w:rPr>
          <w:rFonts w:hint="eastAsia"/>
        </w:rPr>
        <w:t>的</w:t>
      </w:r>
      <w:r>
        <w:rPr>
          <w:rFonts w:hint="eastAsia"/>
        </w:rPr>
        <w:t>。</w:t>
      </w:r>
      <w:r w:rsidRPr="00DC7364">
        <w:rPr>
          <w:rFonts w:hint="eastAsia"/>
        </w:rPr>
        <w:t>我刚才用象棋</w:t>
      </w:r>
      <w:r w:rsidR="001061E2" w:rsidRPr="001061E2">
        <w:rPr>
          <w:rFonts w:hint="eastAsia"/>
        </w:rPr>
        <w:t>史</w:t>
      </w:r>
      <w:r w:rsidRPr="00DC7364">
        <w:rPr>
          <w:rFonts w:hint="eastAsia"/>
        </w:rPr>
        <w:t>来为他辩护</w:t>
      </w:r>
      <w:r w:rsidR="008122CE">
        <w:rPr>
          <w:rFonts w:hint="eastAsia"/>
        </w:rPr>
        <w:t>，</w:t>
      </w:r>
      <w:r>
        <w:rPr>
          <w:rFonts w:hint="eastAsia"/>
        </w:rPr>
        <w:t>你看象棋史就是这样，来理解黑格尔就这样。</w:t>
      </w:r>
      <w:r w:rsidRPr="00DC7364">
        <w:rPr>
          <w:rFonts w:hint="eastAsia"/>
        </w:rPr>
        <w:t>但问题</w:t>
      </w:r>
      <w:r w:rsidR="001061E2">
        <w:rPr>
          <w:rFonts w:hint="eastAsia"/>
        </w:rPr>
        <w:t>是</w:t>
      </w:r>
      <w:r w:rsidR="005924A9">
        <w:rPr>
          <w:rFonts w:hint="eastAsia"/>
        </w:rPr>
        <w:t>：</w:t>
      </w:r>
      <w:r w:rsidRPr="00DC7364">
        <w:rPr>
          <w:rFonts w:hint="eastAsia"/>
        </w:rPr>
        <w:t>人类</w:t>
      </w:r>
      <w:proofErr w:type="gramStart"/>
      <w:r w:rsidRPr="00DC7364">
        <w:rPr>
          <w:rFonts w:hint="eastAsia"/>
        </w:rPr>
        <w:t>史不是</w:t>
      </w:r>
      <w:proofErr w:type="gramEnd"/>
      <w:r w:rsidRPr="00DC7364">
        <w:rPr>
          <w:rFonts w:hint="eastAsia"/>
        </w:rPr>
        <w:t>象棋史。</w:t>
      </w:r>
      <w:r>
        <w:rPr>
          <w:rFonts w:hint="eastAsia"/>
        </w:rPr>
        <w:t>这事等会再说。</w:t>
      </w:r>
    </w:p>
    <w:p w14:paraId="49661EDB" w14:textId="48448120" w:rsidR="009229B7" w:rsidRDefault="007C2881" w:rsidP="00116B2E">
      <w:pPr>
        <w:ind w:firstLine="540"/>
      </w:pPr>
      <w:r>
        <w:t>第二，黑格尔的历史</w:t>
      </w:r>
      <w:r>
        <w:rPr>
          <w:rFonts w:hint="eastAsia"/>
        </w:rPr>
        <w:t>哲学</w:t>
      </w:r>
      <w:r>
        <w:t>还有一个很重要的</w:t>
      </w:r>
      <w:r>
        <w:rPr>
          <w:rFonts w:hint="eastAsia"/>
        </w:rPr>
        <w:t>思想</w:t>
      </w:r>
      <w:r>
        <w:t>，隐含在其中，就是说</w:t>
      </w:r>
      <w:r>
        <w:rPr>
          <w:rFonts w:hint="eastAsia"/>
        </w:rPr>
        <w:t>，</w:t>
      </w:r>
      <w:r>
        <w:t>也是他自己不是隐含</w:t>
      </w:r>
      <w:r w:rsidR="005C3387">
        <w:rPr>
          <w:rFonts w:hint="eastAsia"/>
        </w:rPr>
        <w:t>，</w:t>
      </w:r>
      <w:r>
        <w:t>他自己也明白在讲</w:t>
      </w:r>
      <w:r>
        <w:rPr>
          <w:rFonts w:hint="eastAsia"/>
        </w:rPr>
        <w:t>，</w:t>
      </w:r>
      <w:r>
        <w:t>所谓世界历史无非是</w:t>
      </w:r>
      <w:r w:rsidRPr="00DC7364">
        <w:rPr>
          <w:rFonts w:hint="eastAsia"/>
        </w:rPr>
        <w:t>自由意志</w:t>
      </w:r>
      <w:r>
        <w:rPr>
          <w:rFonts w:hint="eastAsia"/>
        </w:rPr>
        <w:t>的</w:t>
      </w:r>
      <w:r>
        <w:t>展开的历史</w:t>
      </w:r>
      <w:r>
        <w:rPr>
          <w:rFonts w:hint="eastAsia"/>
        </w:rPr>
        <w:t>，</w:t>
      </w:r>
      <w:r w:rsidRPr="00DC7364">
        <w:rPr>
          <w:rFonts w:hint="eastAsia"/>
        </w:rPr>
        <w:t>自由意志进展的历史，就是人类在历史上</w:t>
      </w:r>
      <w:proofErr w:type="gramStart"/>
      <w:r w:rsidRPr="00DC7364">
        <w:rPr>
          <w:rFonts w:hint="eastAsia"/>
        </w:rPr>
        <w:t>一</w:t>
      </w:r>
      <w:proofErr w:type="gramEnd"/>
      <w:r w:rsidRPr="00DC7364">
        <w:rPr>
          <w:rFonts w:hint="eastAsia"/>
        </w:rPr>
        <w:t>步步走向自由</w:t>
      </w:r>
      <w:r>
        <w:t>，所以这个观念</w:t>
      </w:r>
      <w:r>
        <w:rPr>
          <w:rFonts w:hint="eastAsia"/>
        </w:rPr>
        <w:lastRenderedPageBreak/>
        <w:t>是历史</w:t>
      </w:r>
      <w:r>
        <w:t>无限进步的</w:t>
      </w:r>
      <w:r w:rsidRPr="00DC7364">
        <w:rPr>
          <w:rFonts w:hint="eastAsia"/>
        </w:rPr>
        <w:t>乐观主义的观念，</w:t>
      </w:r>
      <w:r>
        <w:rPr>
          <w:rFonts w:hint="eastAsia"/>
        </w:rPr>
        <w:t>历史是进步系列</w:t>
      </w:r>
      <w:r w:rsidRPr="00DC7364">
        <w:rPr>
          <w:rFonts w:hint="eastAsia"/>
        </w:rPr>
        <w:t>。我们今天相信人类的历史是进步的过程。今天看来似乎很平常</w:t>
      </w:r>
      <w:r w:rsidR="000005A5">
        <w:rPr>
          <w:rFonts w:hint="eastAsia"/>
        </w:rPr>
        <w:t>。</w:t>
      </w:r>
      <w:r w:rsidRPr="00DC7364">
        <w:rPr>
          <w:rFonts w:hint="eastAsia"/>
        </w:rPr>
        <w:t>你要知道，这是人类的一个重要的思想，在这之前人</w:t>
      </w:r>
      <w:r w:rsidR="000005A5">
        <w:rPr>
          <w:rFonts w:hint="eastAsia"/>
        </w:rPr>
        <w:t>类</w:t>
      </w:r>
      <w:r w:rsidRPr="00DC7364">
        <w:rPr>
          <w:rFonts w:hint="eastAsia"/>
        </w:rPr>
        <w:t>是不这样想历史的。</w:t>
      </w:r>
    </w:p>
    <w:p w14:paraId="4BDC5F1A" w14:textId="77777777" w:rsidR="00EC4CA5" w:rsidRDefault="007C2881" w:rsidP="00116B2E">
      <w:pPr>
        <w:ind w:firstLine="540"/>
        <w:rPr>
          <w:rFonts w:cs="MS Mincho"/>
        </w:rPr>
      </w:pPr>
      <w:r>
        <w:rPr>
          <w:rFonts w:cs="MS Mincho" w:hint="eastAsia"/>
        </w:rPr>
        <w:t>人类理解历史，比如中国人从来没有把历史看成是进步的过程。中国人没有这种进步的观念</w:t>
      </w:r>
      <w:r w:rsidR="001061E2">
        <w:rPr>
          <w:rFonts w:cs="MS Mincho" w:hint="eastAsia"/>
        </w:rPr>
        <w:t>。</w:t>
      </w:r>
      <w:r w:rsidRPr="00DC7364">
        <w:rPr>
          <w:rFonts w:cs="MS Mincho" w:hint="eastAsia"/>
        </w:rPr>
        <w:t>把历史想成一个进步的系列，在哲学上给以充分的论证就是黑格尔。当然</w:t>
      </w:r>
      <w:r w:rsidR="000005A5" w:rsidRPr="000005A5">
        <w:rPr>
          <w:rFonts w:cs="MS Mincho" w:hint="eastAsia"/>
        </w:rPr>
        <w:t>黑格尔</w:t>
      </w:r>
      <w:r w:rsidRPr="00DC7364">
        <w:rPr>
          <w:rFonts w:cs="MS Mincho" w:hint="eastAsia"/>
        </w:rPr>
        <w:t>之前有一个宗教的论证</w:t>
      </w:r>
      <w:r>
        <w:rPr>
          <w:rFonts w:cs="MS Mincho" w:hint="eastAsia"/>
        </w:rPr>
        <w:t>，那就是基督教。基督教的历史观，</w:t>
      </w:r>
      <w:r w:rsidRPr="00DC7364">
        <w:rPr>
          <w:rFonts w:cs="MS Mincho" w:hint="eastAsia"/>
        </w:rPr>
        <w:t>有三大阶段，乐园→失乐园→复乐园。</w:t>
      </w:r>
      <w:r>
        <w:t>一个是乐园，这是原生状态，</w:t>
      </w:r>
      <w:r>
        <w:rPr>
          <w:rFonts w:hint="eastAsia"/>
        </w:rPr>
        <w:t>人类本来蛮好，</w:t>
      </w:r>
      <w:r>
        <w:t>后来有文明的发展发生和发展，那就是犯原罪</w:t>
      </w:r>
      <w:r w:rsidR="000005A5">
        <w:rPr>
          <w:rFonts w:hint="eastAsia"/>
        </w:rPr>
        <w:t>，</w:t>
      </w:r>
      <w:r>
        <w:t>那么就失乐园</w:t>
      </w:r>
      <w:r>
        <w:rPr>
          <w:rFonts w:hint="eastAsia"/>
        </w:rPr>
        <w:t>，失乐园</w:t>
      </w:r>
      <w:r>
        <w:t>这个</w:t>
      </w:r>
      <w:r>
        <w:rPr>
          <w:rFonts w:hint="eastAsia"/>
        </w:rPr>
        <w:t>历史</w:t>
      </w:r>
      <w:r>
        <w:t>阶段就是要赎罪</w:t>
      </w:r>
      <w:r>
        <w:rPr>
          <w:rFonts w:hint="eastAsia"/>
        </w:rPr>
        <w:t>，</w:t>
      </w:r>
      <w:r>
        <w:t>赎罪</w:t>
      </w:r>
      <w:r>
        <w:rPr>
          <w:rFonts w:hint="eastAsia"/>
        </w:rPr>
        <w:t>然后得到拯救</w:t>
      </w:r>
      <w:r w:rsidR="000005A5">
        <w:rPr>
          <w:rFonts w:hint="eastAsia"/>
        </w:rPr>
        <w:t>，</w:t>
      </w:r>
      <w:r w:rsidR="000005A5" w:rsidRPr="000005A5">
        <w:rPr>
          <w:rFonts w:hint="eastAsia"/>
        </w:rPr>
        <w:t>复乐园</w:t>
      </w:r>
      <w:r w:rsidR="000005A5">
        <w:rPr>
          <w:rFonts w:hint="eastAsia"/>
        </w:rPr>
        <w:t>，</w:t>
      </w:r>
      <w:r>
        <w:rPr>
          <w:rFonts w:hint="eastAsia"/>
        </w:rPr>
        <w:t>恢复到乐园</w:t>
      </w:r>
      <w:r w:rsidR="001061E2">
        <w:rPr>
          <w:rFonts w:hint="eastAsia"/>
        </w:rPr>
        <w:t>里去</w:t>
      </w:r>
      <w:r w:rsidR="00EC4CA5">
        <w:rPr>
          <w:rFonts w:hint="eastAsia"/>
        </w:rPr>
        <w:t>。</w:t>
      </w:r>
      <w:r>
        <w:t>那么</w:t>
      </w:r>
      <w:r w:rsidR="000005A5">
        <w:rPr>
          <w:rFonts w:hint="eastAsia"/>
        </w:rPr>
        <w:t>大致</w:t>
      </w:r>
      <w:r>
        <w:t>有一个进步的意思在里边</w:t>
      </w:r>
      <w:r w:rsidR="000005A5">
        <w:rPr>
          <w:rFonts w:hint="eastAsia"/>
        </w:rPr>
        <w:t>了</w:t>
      </w:r>
      <w:r>
        <w:t>，当然先得有</w:t>
      </w:r>
      <w:r>
        <w:rPr>
          <w:rFonts w:hint="eastAsia"/>
        </w:rPr>
        <w:t>一个失去</w:t>
      </w:r>
      <w:r w:rsidR="000005A5">
        <w:rPr>
          <w:rFonts w:hint="eastAsia"/>
        </w:rPr>
        <w:t>，然后</w:t>
      </w:r>
      <w:r>
        <w:rPr>
          <w:rFonts w:hint="eastAsia"/>
        </w:rPr>
        <w:t>再进步</w:t>
      </w:r>
      <w:r>
        <w:t>。把这个历史看成是线性的进步性</w:t>
      </w:r>
      <w:r>
        <w:rPr>
          <w:rFonts w:hint="eastAsia"/>
        </w:rPr>
        <w:t>系列，这是黑格尔。第一个</w:t>
      </w:r>
      <w:r w:rsidR="00EC4CA5">
        <w:rPr>
          <w:rFonts w:hint="eastAsia"/>
        </w:rPr>
        <w:t>明确地</w:t>
      </w:r>
      <w:r>
        <w:rPr>
          <w:rFonts w:hint="eastAsia"/>
        </w:rPr>
        <w:t>讲，由低到高</w:t>
      </w:r>
      <w:r w:rsidR="0032531C">
        <w:rPr>
          <w:rFonts w:hint="eastAsia"/>
        </w:rPr>
        <w:t>，</w:t>
      </w:r>
      <w:r w:rsidRPr="00DC7364">
        <w:rPr>
          <w:rFonts w:cs="MS Mincho" w:hint="eastAsia"/>
        </w:rPr>
        <w:t>由低级到高级</w:t>
      </w:r>
      <w:r w:rsidR="00EC4CA5">
        <w:rPr>
          <w:rFonts w:cs="MS Mincho" w:hint="eastAsia"/>
        </w:rPr>
        <w:t>，</w:t>
      </w:r>
      <w:r w:rsidR="0032531C">
        <w:rPr>
          <w:rFonts w:cs="MS Mincho" w:hint="eastAsia"/>
        </w:rPr>
        <w:t>线性</w:t>
      </w:r>
      <w:r w:rsidR="00EC4CA5">
        <w:rPr>
          <w:rFonts w:cs="MS Mincho" w:hint="eastAsia"/>
        </w:rPr>
        <w:t>的</w:t>
      </w:r>
      <w:r w:rsidRPr="00DC7364">
        <w:rPr>
          <w:rFonts w:cs="MS Mincho" w:hint="eastAsia"/>
        </w:rPr>
        <w:t>进步</w:t>
      </w:r>
      <w:r w:rsidR="00EC4CA5">
        <w:rPr>
          <w:rFonts w:cs="MS Mincho" w:hint="eastAsia"/>
        </w:rPr>
        <w:t>性</w:t>
      </w:r>
      <w:r w:rsidR="0032531C">
        <w:rPr>
          <w:rFonts w:cs="MS Mincho" w:hint="eastAsia"/>
        </w:rPr>
        <w:t>。</w:t>
      </w:r>
    </w:p>
    <w:p w14:paraId="736EB021" w14:textId="000C04DD" w:rsidR="003E76ED" w:rsidRDefault="007C2881" w:rsidP="00116B2E">
      <w:pPr>
        <w:ind w:firstLine="540"/>
      </w:pPr>
      <w:r>
        <w:rPr>
          <w:rFonts w:cs="MS Mincho" w:hint="eastAsia"/>
        </w:rPr>
        <w:t>这个就是黑格尔历史哲学两个基本思想，逻辑预成论和历史进步论，而且是无限进步，因为历史全体都包含在精神的种子里，</w:t>
      </w:r>
      <w:r w:rsidR="0032531C">
        <w:rPr>
          <w:rFonts w:hint="eastAsia"/>
        </w:rPr>
        <w:t>它</w:t>
      </w:r>
      <w:r>
        <w:t>最后达到那个最高状态。然后</w:t>
      </w:r>
      <w:r>
        <w:rPr>
          <w:rFonts w:hint="eastAsia"/>
        </w:rPr>
        <w:t>罪恶</w:t>
      </w:r>
      <w:r>
        <w:t>有他的安排的地方，历史中的</w:t>
      </w:r>
      <w:r>
        <w:rPr>
          <w:rFonts w:hint="eastAsia"/>
        </w:rPr>
        <w:t>罪恶</w:t>
      </w:r>
      <w:r w:rsidR="0032531C">
        <w:rPr>
          <w:rFonts w:hint="eastAsia"/>
        </w:rPr>
        <w:t>是</w:t>
      </w:r>
      <w:r>
        <w:rPr>
          <w:rFonts w:hint="eastAsia"/>
        </w:rPr>
        <w:t>进步</w:t>
      </w:r>
      <w:r>
        <w:t>必要的代价，是进步实现的必要代价。</w:t>
      </w:r>
      <w:r w:rsidR="0032531C">
        <w:rPr>
          <w:rFonts w:hint="eastAsia"/>
        </w:rPr>
        <w:t>这些事情都有，</w:t>
      </w:r>
      <w:r w:rsidRPr="00DC7364">
        <w:rPr>
          <w:rFonts w:cs="MS Mincho" w:hint="eastAsia"/>
        </w:rPr>
        <w:t>这就是黑格尔主义的基本精神。</w:t>
      </w:r>
      <w:r w:rsidRPr="00DC7364">
        <w:rPr>
          <w:rFonts w:hint="eastAsia"/>
        </w:rPr>
        <w:t>当然黑格尔哲学</w:t>
      </w:r>
      <w:r>
        <w:rPr>
          <w:rFonts w:hint="eastAsia"/>
        </w:rPr>
        <w:t>是</w:t>
      </w:r>
      <w:r w:rsidRPr="00DC7364">
        <w:rPr>
          <w:rFonts w:hint="eastAsia"/>
        </w:rPr>
        <w:t>博大精深，不是我</w:t>
      </w:r>
      <w:r w:rsidR="00EC4CA5">
        <w:rPr>
          <w:rFonts w:hint="eastAsia"/>
        </w:rPr>
        <w:t>一</w:t>
      </w:r>
      <w:r w:rsidRPr="00DC7364">
        <w:rPr>
          <w:rFonts w:hint="eastAsia"/>
        </w:rPr>
        <w:t>堂课三言两语能讲清楚的。但是我们学西方哲学到黑格尔阶段，是内容</w:t>
      </w:r>
      <w:r w:rsidR="0032531C" w:rsidRPr="00DC7364">
        <w:rPr>
          <w:rFonts w:hint="eastAsia"/>
        </w:rPr>
        <w:t>最</w:t>
      </w:r>
      <w:r w:rsidRPr="00DC7364">
        <w:rPr>
          <w:rFonts w:hint="eastAsia"/>
        </w:rPr>
        <w:t>丰富的，最感到快活，是理智上最高的满足</w:t>
      </w:r>
      <w:r w:rsidR="0032531C">
        <w:rPr>
          <w:rFonts w:hint="eastAsia"/>
        </w:rPr>
        <w:t>。</w:t>
      </w:r>
      <w:r w:rsidRPr="00DC7364">
        <w:rPr>
          <w:rFonts w:hint="eastAsia"/>
        </w:rPr>
        <w:t>我们看到黑格尔就像看到物理学上的牛顿一样</w:t>
      </w:r>
      <w:r w:rsidR="007C14F6">
        <w:rPr>
          <w:rFonts w:hint="eastAsia"/>
        </w:rPr>
        <w:t>，</w:t>
      </w:r>
      <w:r w:rsidRPr="00DC7364">
        <w:rPr>
          <w:rFonts w:hint="eastAsia"/>
        </w:rPr>
        <w:t>他是真理的宣布者。所以当黑格尔哲学在德国成熟起来的时候，在讲德语的世界里边，人们从四面八方来到柏林大学哲学系</w:t>
      </w:r>
      <w:r w:rsidR="0032531C">
        <w:rPr>
          <w:rFonts w:hint="eastAsia"/>
        </w:rPr>
        <w:t>，</w:t>
      </w:r>
      <w:r w:rsidRPr="00DC7364">
        <w:rPr>
          <w:rFonts w:hint="eastAsia"/>
        </w:rPr>
        <w:t>聆听这位哲学之</w:t>
      </w:r>
      <w:proofErr w:type="gramStart"/>
      <w:r w:rsidRPr="00DC7364">
        <w:rPr>
          <w:rFonts w:hint="eastAsia"/>
        </w:rPr>
        <w:t>王</w:t>
      </w:r>
      <w:r w:rsidR="0032531C">
        <w:rPr>
          <w:rFonts w:hint="eastAsia"/>
        </w:rPr>
        <w:t>给予</w:t>
      </w:r>
      <w:proofErr w:type="gramEnd"/>
      <w:r w:rsidRPr="00DC7364">
        <w:rPr>
          <w:rFonts w:hint="eastAsia"/>
        </w:rPr>
        <w:t>真理的教导</w:t>
      </w:r>
      <w:r>
        <w:rPr>
          <w:rFonts w:hint="eastAsia"/>
        </w:rPr>
        <w:t>。</w:t>
      </w:r>
      <w:r w:rsidRPr="007C14F6">
        <w:rPr>
          <w:rFonts w:hint="eastAsia"/>
          <w:b/>
          <w:bCs/>
        </w:rPr>
        <w:t>这个欧洲的资产阶级社会从黑格尔哲学当中领到了一份无限进步的信心。</w:t>
      </w:r>
      <w:r w:rsidRPr="00DC7364">
        <w:rPr>
          <w:rFonts w:hint="eastAsia"/>
        </w:rPr>
        <w:t>所以欧洲资产</w:t>
      </w:r>
      <w:r w:rsidR="0032531C">
        <w:rPr>
          <w:rFonts w:hint="eastAsia"/>
        </w:rPr>
        <w:t>阶级，</w:t>
      </w:r>
      <w:r w:rsidRPr="00DC7364">
        <w:rPr>
          <w:rFonts w:hint="eastAsia"/>
        </w:rPr>
        <w:t>当黑格尔哲学起来、成熟，变成了一个</w:t>
      </w:r>
      <w:r>
        <w:rPr>
          <w:rFonts w:hint="eastAsia"/>
        </w:rPr>
        <w:t>真理</w:t>
      </w:r>
      <w:r w:rsidRPr="00DC7364">
        <w:rPr>
          <w:rFonts w:hint="eastAsia"/>
        </w:rPr>
        <w:t>巨大的宴席，</w:t>
      </w:r>
      <w:r w:rsidR="0032531C">
        <w:rPr>
          <w:rFonts w:hint="eastAsia"/>
        </w:rPr>
        <w:t>底下</w:t>
      </w:r>
      <w:r w:rsidRPr="00DC7364">
        <w:rPr>
          <w:rFonts w:hint="eastAsia"/>
        </w:rPr>
        <w:t>黑格尔之后的知识分子要做什么事情呢？就是</w:t>
      </w:r>
      <w:r w:rsidR="0032531C">
        <w:rPr>
          <w:rFonts w:hint="eastAsia"/>
        </w:rPr>
        <w:t>人们</w:t>
      </w:r>
      <w:r w:rsidRPr="00DC7364">
        <w:rPr>
          <w:rFonts w:hint="eastAsia"/>
        </w:rPr>
        <w:t>蜂拥</w:t>
      </w:r>
      <w:r w:rsidR="009229B7">
        <w:rPr>
          <w:rFonts w:hint="eastAsia"/>
        </w:rPr>
        <w:t>地</w:t>
      </w:r>
      <w:r w:rsidRPr="00DC7364">
        <w:rPr>
          <w:rFonts w:hint="eastAsia"/>
        </w:rPr>
        <w:t>坐到这个宴席</w:t>
      </w:r>
      <w:r>
        <w:rPr>
          <w:rFonts w:hint="eastAsia"/>
        </w:rPr>
        <w:t>座位</w:t>
      </w:r>
      <w:r w:rsidRPr="00DC7364">
        <w:rPr>
          <w:rFonts w:hint="eastAsia"/>
        </w:rPr>
        <w:t>上去，分享他的残羹剩饭</w:t>
      </w:r>
      <w:r w:rsidR="0032531C">
        <w:rPr>
          <w:rFonts w:hint="eastAsia"/>
        </w:rPr>
        <w:t>，处理</w:t>
      </w:r>
      <w:r w:rsidRPr="00DC7364">
        <w:rPr>
          <w:rFonts w:hint="eastAsia"/>
        </w:rPr>
        <w:t>一些黑格尔</w:t>
      </w:r>
      <w:r>
        <w:rPr>
          <w:rFonts w:hint="eastAsia"/>
        </w:rPr>
        <w:t>本人</w:t>
      </w:r>
      <w:r w:rsidRPr="00DC7364">
        <w:rPr>
          <w:rFonts w:hint="eastAsia"/>
        </w:rPr>
        <w:t>还来不及的处理的具体的领域</w:t>
      </w:r>
      <w:r>
        <w:rPr>
          <w:rFonts w:hint="eastAsia"/>
        </w:rPr>
        <w:t>和</w:t>
      </w:r>
      <w:r w:rsidRPr="00DC7364">
        <w:rPr>
          <w:rFonts w:hint="eastAsia"/>
        </w:rPr>
        <w:t>方面，把</w:t>
      </w:r>
      <w:r>
        <w:rPr>
          <w:rFonts w:hint="eastAsia"/>
        </w:rPr>
        <w:t>他</w:t>
      </w:r>
      <w:r w:rsidRPr="00DC7364">
        <w:rPr>
          <w:rFonts w:hint="eastAsia"/>
        </w:rPr>
        <w:t>的真理展开出来就可以了。就像物理学领域当中一度</w:t>
      </w:r>
      <w:r w:rsidR="0032531C">
        <w:rPr>
          <w:rFonts w:hint="eastAsia"/>
        </w:rPr>
        <w:t>曾经最，有一个实验我忘了，</w:t>
      </w:r>
      <w:r w:rsidR="0032531C" w:rsidRPr="00DC7364">
        <w:rPr>
          <w:rFonts w:hint="eastAsia"/>
        </w:rPr>
        <w:t>物理学家</w:t>
      </w:r>
      <w:r w:rsidR="0032531C">
        <w:rPr>
          <w:rFonts w:hint="eastAsia"/>
        </w:rPr>
        <w:t>讲我们今天实际就做一件事情，</w:t>
      </w:r>
      <w:r w:rsidRPr="00DC7364">
        <w:rPr>
          <w:rFonts w:hint="eastAsia"/>
        </w:rPr>
        <w:t>把牛顿物理学的基本思想在各个领域当中充分贯彻，去应用、去解决一些具体问题，就是我们能够取得的进步了</w:t>
      </w:r>
      <w:r w:rsidR="0032531C">
        <w:rPr>
          <w:rFonts w:hint="eastAsia"/>
        </w:rPr>
        <w:t>。</w:t>
      </w:r>
      <w:r w:rsidRPr="00DC7364">
        <w:rPr>
          <w:rFonts w:hint="eastAsia"/>
        </w:rPr>
        <w:t>天空是万里无云</w:t>
      </w:r>
      <w:r>
        <w:rPr>
          <w:rFonts w:hint="eastAsia"/>
        </w:rPr>
        <w:t>，</w:t>
      </w:r>
      <w:r w:rsidRPr="00DC7364">
        <w:rPr>
          <w:rFonts w:hint="eastAsia"/>
        </w:rPr>
        <w:t>是黑格尔哲学曾经享有如此高的地位。然后他就要受到打击。</w:t>
      </w:r>
      <w:r>
        <w:rPr>
          <w:rFonts w:hint="eastAsia"/>
        </w:rPr>
        <w:t>我们休息一下。</w:t>
      </w:r>
    </w:p>
    <w:p w14:paraId="3C08B4FF" w14:textId="2E1271AC" w:rsidR="0032531C" w:rsidRDefault="007C2881" w:rsidP="00116B2E">
      <w:pPr>
        <w:ind w:firstLine="540"/>
      </w:pPr>
      <w:r w:rsidRPr="00DC7364">
        <w:rPr>
          <w:rFonts w:hint="eastAsia"/>
        </w:rPr>
        <w:t>我们</w:t>
      </w:r>
      <w:r>
        <w:rPr>
          <w:rFonts w:hint="eastAsia"/>
        </w:rPr>
        <w:t>刚刚</w:t>
      </w:r>
      <w:r w:rsidRPr="00DC7364">
        <w:rPr>
          <w:rFonts w:hint="eastAsia"/>
        </w:rPr>
        <w:t>对黑格尔</w:t>
      </w:r>
      <w:r>
        <w:rPr>
          <w:rFonts w:hint="eastAsia"/>
        </w:rPr>
        <w:t>主义</w:t>
      </w:r>
      <w:r w:rsidRPr="00DC7364">
        <w:rPr>
          <w:rFonts w:hint="eastAsia"/>
        </w:rPr>
        <w:t>有了一个了解，</w:t>
      </w:r>
      <w:r>
        <w:rPr>
          <w:rFonts w:hint="eastAsia"/>
        </w:rPr>
        <w:t>他的基本精神</w:t>
      </w:r>
      <w:r w:rsidR="0032531C" w:rsidRPr="00DC7364">
        <w:rPr>
          <w:rFonts w:hint="eastAsia"/>
        </w:rPr>
        <w:t>有了一个了解</w:t>
      </w:r>
      <w:r>
        <w:rPr>
          <w:rFonts w:hint="eastAsia"/>
        </w:rPr>
        <w:t>，</w:t>
      </w:r>
      <w:r w:rsidRPr="00DC7364">
        <w:rPr>
          <w:rFonts w:hint="eastAsia"/>
        </w:rPr>
        <w:t>也许已经开始佩服他，我们现在就要批判他了</w:t>
      </w:r>
      <w:r>
        <w:rPr>
          <w:rFonts w:hint="eastAsia"/>
        </w:rPr>
        <w:t>。学哲学的太快，</w:t>
      </w:r>
      <w:r w:rsidR="007C14F6">
        <w:rPr>
          <w:rFonts w:hint="eastAsia"/>
        </w:rPr>
        <w:t>但是</w:t>
      </w:r>
      <w:r>
        <w:rPr>
          <w:rFonts w:hint="eastAsia"/>
        </w:rPr>
        <w:t>没有办法，讲课嘛，</w:t>
      </w:r>
      <w:r>
        <w:rPr>
          <w:rFonts w:hint="eastAsia"/>
        </w:rPr>
        <w:lastRenderedPageBreak/>
        <w:t>要介绍一下</w:t>
      </w:r>
      <w:r w:rsidRPr="00DC7364">
        <w:rPr>
          <w:rFonts w:hint="eastAsia"/>
        </w:rPr>
        <w:t>西方本体论的当代转折。西方黑格尔主义也恰好是我们这个时代的一个根本任务。我们没办法用黑格尔主义来</w:t>
      </w:r>
      <w:r w:rsidR="0032531C">
        <w:rPr>
          <w:rFonts w:hint="eastAsia"/>
        </w:rPr>
        <w:t>面对人类</w:t>
      </w:r>
      <w:r w:rsidR="0032531C" w:rsidRPr="00DC7364">
        <w:rPr>
          <w:rFonts w:hint="eastAsia"/>
        </w:rPr>
        <w:t>当代</w:t>
      </w:r>
      <w:r w:rsidR="0032531C">
        <w:rPr>
          <w:rFonts w:hint="eastAsia"/>
        </w:rPr>
        <w:t>所</w:t>
      </w:r>
      <w:r w:rsidRPr="00DC7364">
        <w:rPr>
          <w:rFonts w:hint="eastAsia"/>
        </w:rPr>
        <w:t>面临的挑战。当代人类所面临的挑战已经超出了黑格尔哲学的解释范围。也正因为如此，所以当代有意义的哲学</w:t>
      </w:r>
      <w:r>
        <w:rPr>
          <w:rFonts w:hint="eastAsia"/>
        </w:rPr>
        <w:t>学派</w:t>
      </w:r>
      <w:r w:rsidRPr="00DC7364">
        <w:rPr>
          <w:rFonts w:hint="eastAsia"/>
        </w:rPr>
        <w:t>，都要从批判黑格尔开始。</w:t>
      </w:r>
    </w:p>
    <w:p w14:paraId="7E8CA589" w14:textId="77777777" w:rsidR="003D68BC" w:rsidRDefault="007C2881" w:rsidP="00116B2E">
      <w:pPr>
        <w:ind w:firstLine="540"/>
      </w:pPr>
      <w:r w:rsidRPr="007C14F6">
        <w:rPr>
          <w:rFonts w:ascii="微软雅黑" w:hAnsi="微软雅黑" w:hint="eastAsia"/>
        </w:rPr>
        <w:t>我们刚才讲黑格尔哲学一个非常基本的一个思想，把人类历史比喻为一种起端于精神的种子，而精神的种子是一套理性的规则。而这个理性的规则当中隐含了全部历史现实内容的可能性，所以逻辑预成</w:t>
      </w:r>
      <w:r w:rsidR="007C14F6" w:rsidRPr="007C14F6">
        <w:rPr>
          <w:rFonts w:ascii="微软雅黑" w:hAnsi="微软雅黑" w:hint="eastAsia"/>
        </w:rPr>
        <w:t>的</w:t>
      </w:r>
      <w:r w:rsidRPr="007C14F6">
        <w:rPr>
          <w:rFonts w:ascii="微软雅黑" w:hAnsi="微软雅黑" w:hint="eastAsia"/>
        </w:rPr>
        <w:t>一种可能性。</w:t>
      </w:r>
      <w:r w:rsidR="007C14F6" w:rsidRPr="007C14F6">
        <w:rPr>
          <w:rFonts w:ascii="微软雅黑" w:hAnsi="微软雅黑" w:hint="eastAsia"/>
        </w:rPr>
        <w:t>那么</w:t>
      </w:r>
      <w:r w:rsidRPr="007C14F6">
        <w:rPr>
          <w:rFonts w:ascii="微软雅黑" w:hAnsi="微软雅黑" w:hint="eastAsia"/>
        </w:rPr>
        <w:t>这个对人类的历史世界的本质理解是出问题的</w:t>
      </w:r>
      <w:r w:rsidR="007C14F6" w:rsidRPr="007C14F6">
        <w:rPr>
          <w:rFonts w:ascii="微软雅黑" w:hAnsi="微软雅黑" w:hint="eastAsia"/>
        </w:rPr>
        <w:t>，</w:t>
      </w:r>
      <w:r w:rsidRPr="007C14F6">
        <w:rPr>
          <w:rFonts w:ascii="微软雅黑" w:hAnsi="微软雅黑" w:hint="eastAsia"/>
        </w:rPr>
        <w:t>人类</w:t>
      </w:r>
      <w:proofErr w:type="gramStart"/>
      <w:r w:rsidRPr="007C14F6">
        <w:rPr>
          <w:rFonts w:ascii="微软雅黑" w:hAnsi="微软雅黑" w:hint="eastAsia"/>
        </w:rPr>
        <w:t>史不是</w:t>
      </w:r>
      <w:proofErr w:type="gramEnd"/>
      <w:r w:rsidRPr="007C14F6">
        <w:rPr>
          <w:rFonts w:ascii="微软雅黑" w:hAnsi="微软雅黑" w:hint="eastAsia"/>
        </w:rPr>
        <w:t>象棋</w:t>
      </w:r>
      <w:r w:rsidR="0032531C" w:rsidRPr="007C14F6">
        <w:rPr>
          <w:rFonts w:ascii="微软雅黑" w:hAnsi="微软雅黑" w:hint="eastAsia"/>
        </w:rPr>
        <w:t>史。</w:t>
      </w:r>
      <w:r w:rsidRPr="007C14F6">
        <w:rPr>
          <w:rFonts w:ascii="微软雅黑" w:hAnsi="微软雅黑" w:hint="eastAsia"/>
        </w:rPr>
        <w:t>理性的规则只不过是对人类生活的一个普遍价值所做的形式化解释</w:t>
      </w:r>
      <w:r w:rsidR="0032531C" w:rsidRPr="007C14F6">
        <w:rPr>
          <w:rFonts w:ascii="微软雅黑" w:hAnsi="微软雅黑" w:hint="eastAsia"/>
        </w:rPr>
        <w:t>，</w:t>
      </w:r>
      <w:r w:rsidRPr="007C14F6">
        <w:rPr>
          <w:rFonts w:ascii="微软雅黑" w:hAnsi="微软雅黑" w:hint="eastAsia"/>
        </w:rPr>
        <w:t>通过逻辑做的形式化解释而已。所以理性这种形式它不是人类真实社会生活的提供者，而是事后的</w:t>
      </w:r>
      <w:r w:rsidRPr="007C14F6">
        <w:rPr>
          <w:rFonts w:ascii="微软雅黑" w:hAnsi="微软雅黑"/>
        </w:rPr>
        <w:t>confirm</w:t>
      </w:r>
      <w:r w:rsidRPr="007C14F6">
        <w:rPr>
          <w:rFonts w:ascii="微软雅黑" w:hAnsi="微软雅黑" w:hint="eastAsia"/>
        </w:rPr>
        <w:t>。但是把这个事后所做的再证实，这种理性的成果，反过来看成是历史丰富人类历史内容的源泉</w:t>
      </w:r>
      <w:r w:rsidR="003D68BC">
        <w:rPr>
          <w:rFonts w:ascii="微软雅黑" w:hAnsi="微软雅黑" w:hint="eastAsia"/>
        </w:rPr>
        <w:t>，</w:t>
      </w:r>
      <w:r w:rsidRPr="007C14F6">
        <w:rPr>
          <w:rFonts w:ascii="微软雅黑" w:hAnsi="微软雅黑" w:hint="eastAsia"/>
        </w:rPr>
        <w:t>这是把事情说倒了。</w:t>
      </w:r>
      <w:r>
        <w:rPr>
          <w:rFonts w:hint="eastAsia"/>
        </w:rPr>
        <w:t>我们在讲的就是这个问题。</w:t>
      </w:r>
    </w:p>
    <w:p w14:paraId="6C45DBC4" w14:textId="301466EB" w:rsidR="007C2881" w:rsidRDefault="007C2881" w:rsidP="00116B2E">
      <w:pPr>
        <w:ind w:firstLine="540"/>
      </w:pPr>
      <w:r w:rsidRPr="00DC7364">
        <w:rPr>
          <w:rFonts w:hint="eastAsia"/>
        </w:rPr>
        <w:t>人类的本体的生命力是感性的、活生生的，在这里创造了人类的价值世界，这个价值世界如果要达到它的普适性</w:t>
      </w:r>
      <w:r>
        <w:rPr>
          <w:rFonts w:hint="eastAsia"/>
        </w:rPr>
        <w:t>、</w:t>
      </w:r>
      <w:r w:rsidRPr="00DC7364">
        <w:rPr>
          <w:rFonts w:hint="eastAsia"/>
        </w:rPr>
        <w:t>可传达性的话，我</w:t>
      </w:r>
      <w:r w:rsidR="003D68BC">
        <w:rPr>
          <w:rFonts w:hint="eastAsia"/>
        </w:rPr>
        <w:t>们</w:t>
      </w:r>
      <w:r w:rsidRPr="00DC7364">
        <w:rPr>
          <w:rFonts w:hint="eastAsia"/>
        </w:rPr>
        <w:t>往往需要</w:t>
      </w:r>
      <w:r>
        <w:rPr>
          <w:rFonts w:hint="eastAsia"/>
        </w:rPr>
        <w:t>借助</w:t>
      </w:r>
      <w:r w:rsidRPr="00DC7364">
        <w:rPr>
          <w:rFonts w:hint="eastAsia"/>
        </w:rPr>
        <w:t>理性的形式来加以描述，</w:t>
      </w:r>
      <w:r w:rsidR="0032531C">
        <w:rPr>
          <w:rFonts w:hint="eastAsia"/>
        </w:rPr>
        <w:t>它</w:t>
      </w:r>
      <w:r w:rsidRPr="00DC7364">
        <w:rPr>
          <w:rFonts w:hint="eastAsia"/>
        </w:rPr>
        <w:t>只是表述</w:t>
      </w:r>
      <w:r w:rsidR="003D68BC">
        <w:rPr>
          <w:rFonts w:hint="eastAsia"/>
        </w:rPr>
        <w:t>，</w:t>
      </w:r>
      <w:r>
        <w:rPr>
          <w:rFonts w:hint="eastAsia"/>
        </w:rPr>
        <w:t>但表述充当了</w:t>
      </w:r>
      <w:r w:rsidR="003D68BC" w:rsidRPr="00DC7364">
        <w:rPr>
          <w:rFonts w:hint="eastAsia"/>
        </w:rPr>
        <w:t>提供者</w:t>
      </w:r>
      <w:r w:rsidR="003D68BC">
        <w:rPr>
          <w:rFonts w:hint="eastAsia"/>
        </w:rPr>
        <w:t>，</w:t>
      </w:r>
      <w:r w:rsidRPr="00DC7364">
        <w:rPr>
          <w:rFonts w:hint="eastAsia"/>
        </w:rPr>
        <w:t>冒充了提供者、源泉</w:t>
      </w:r>
      <w:r w:rsidR="003D68BC">
        <w:rPr>
          <w:rFonts w:hint="eastAsia"/>
        </w:rPr>
        <w:t>，</w:t>
      </w:r>
      <w:r w:rsidRPr="00DC7364">
        <w:rPr>
          <w:rFonts w:hint="eastAsia"/>
        </w:rPr>
        <w:t>理性不是我们人类文化财富的源泉。就像伟大的科学</w:t>
      </w:r>
      <w:r>
        <w:rPr>
          <w:rFonts w:hint="eastAsia"/>
        </w:rPr>
        <w:t>发明</w:t>
      </w:r>
      <w:r w:rsidRPr="00DC7364">
        <w:rPr>
          <w:rFonts w:hint="eastAsia"/>
        </w:rPr>
        <w:t>，它也</w:t>
      </w:r>
      <w:r w:rsidR="006E2C78">
        <w:rPr>
          <w:rFonts w:hint="eastAsia"/>
        </w:rPr>
        <w:t>并</w:t>
      </w:r>
      <w:r w:rsidRPr="00DC7364">
        <w:rPr>
          <w:rFonts w:hint="eastAsia"/>
        </w:rPr>
        <w:t>不是理性产生的，</w:t>
      </w:r>
      <w:r>
        <w:rPr>
          <w:rFonts w:hint="eastAsia"/>
        </w:rPr>
        <w:t>它一定</w:t>
      </w:r>
      <w:r w:rsidR="003D68BC">
        <w:rPr>
          <w:rFonts w:hint="eastAsia"/>
        </w:rPr>
        <w:t>出于</w:t>
      </w:r>
      <w:r w:rsidRPr="00DC7364">
        <w:rPr>
          <w:rFonts w:hint="eastAsia"/>
        </w:rPr>
        <w:t>伟大的直觉和想象</w:t>
      </w:r>
      <w:r w:rsidR="006E2C78">
        <w:rPr>
          <w:rFonts w:hint="eastAsia"/>
        </w:rPr>
        <w:t>。</w:t>
      </w:r>
      <w:r w:rsidRPr="00DC7364">
        <w:rPr>
          <w:rFonts w:hint="eastAsia"/>
        </w:rPr>
        <w:t>然后它作为科学理论需要论证，需要一个很强的理性的头脑，来把它做出形式来。所以爱因斯坦具备这样的两种</w:t>
      </w:r>
      <w:r>
        <w:rPr>
          <w:rFonts w:hint="eastAsia"/>
        </w:rPr>
        <w:t>伟大</w:t>
      </w:r>
      <w:r w:rsidRPr="00DC7364">
        <w:rPr>
          <w:rFonts w:hint="eastAsia"/>
        </w:rPr>
        <w:t>能力：非凡的直觉和想象力</w:t>
      </w:r>
      <w:r>
        <w:rPr>
          <w:rFonts w:hint="eastAsia"/>
        </w:rPr>
        <w:t>，这个东西是</w:t>
      </w:r>
      <w:r w:rsidRPr="00DC7364">
        <w:rPr>
          <w:rFonts w:hint="eastAsia"/>
        </w:rPr>
        <w:t>非理性的</w:t>
      </w:r>
      <w:r w:rsidR="003D68BC">
        <w:rPr>
          <w:rFonts w:hint="eastAsia"/>
        </w:rPr>
        <w:t>；</w:t>
      </w:r>
      <w:r>
        <w:rPr>
          <w:rFonts w:hint="eastAsia"/>
        </w:rPr>
        <w:t>然后</w:t>
      </w:r>
      <w:r w:rsidRPr="00DC7364">
        <w:rPr>
          <w:rFonts w:hint="eastAsia"/>
        </w:rPr>
        <w:t>又要把这种想象的成果变成一种普遍可运算的东西</w:t>
      </w:r>
      <w:r w:rsidR="003D68BC">
        <w:rPr>
          <w:rFonts w:hint="eastAsia"/>
        </w:rPr>
        <w:t>。</w:t>
      </w:r>
      <w:r w:rsidRPr="00DC7364">
        <w:rPr>
          <w:rFonts w:hint="eastAsia"/>
        </w:rPr>
        <w:t>这两件事情谁是</w:t>
      </w:r>
      <w:r w:rsidR="003D68BC">
        <w:rPr>
          <w:rFonts w:hint="eastAsia"/>
        </w:rPr>
        <w:t>因谁是</w:t>
      </w:r>
      <w:r w:rsidRPr="00DC7364">
        <w:rPr>
          <w:rFonts w:hint="eastAsia"/>
        </w:rPr>
        <w:t>果？伟大的直觉</w:t>
      </w:r>
      <w:r>
        <w:rPr>
          <w:rFonts w:hint="eastAsia"/>
        </w:rPr>
        <w:t>、</w:t>
      </w:r>
      <w:r w:rsidRPr="00DC7364">
        <w:rPr>
          <w:rFonts w:hint="eastAsia"/>
        </w:rPr>
        <w:t>想象力</w:t>
      </w:r>
      <w:r>
        <w:rPr>
          <w:rFonts w:hint="eastAsia"/>
        </w:rPr>
        <w:t>和</w:t>
      </w:r>
      <w:r w:rsidRPr="00DC7364">
        <w:rPr>
          <w:rFonts w:hint="eastAsia"/>
        </w:rPr>
        <w:t>领悟，</w:t>
      </w:r>
      <w:r>
        <w:rPr>
          <w:rFonts w:hint="eastAsia"/>
        </w:rPr>
        <w:t>那</w:t>
      </w:r>
      <w:r w:rsidRPr="00DC7364">
        <w:rPr>
          <w:rFonts w:hint="eastAsia"/>
        </w:rPr>
        <w:t>才是因，而不是果。所以把人类历史</w:t>
      </w:r>
      <w:r>
        <w:rPr>
          <w:rFonts w:hint="eastAsia"/>
        </w:rPr>
        <w:t>比喻为象棋规则的展开过程</w:t>
      </w:r>
      <w:r w:rsidR="006E2C78">
        <w:rPr>
          <w:rFonts w:hint="eastAsia"/>
        </w:rPr>
        <w:t>、</w:t>
      </w:r>
      <w:r w:rsidRPr="00DC7364">
        <w:rPr>
          <w:rFonts w:hint="eastAsia"/>
        </w:rPr>
        <w:t>理性规则的展开过程，</w:t>
      </w:r>
      <w:r w:rsidR="003D68BC">
        <w:rPr>
          <w:rFonts w:hint="eastAsia"/>
        </w:rPr>
        <w:t>那</w:t>
      </w:r>
      <w:r w:rsidRPr="00DC7364">
        <w:rPr>
          <w:rFonts w:hint="eastAsia"/>
        </w:rPr>
        <w:t>是一个在根基上错误的想法，它只是在</w:t>
      </w:r>
      <w:r>
        <w:rPr>
          <w:rFonts w:hint="eastAsia"/>
        </w:rPr>
        <w:t>人类历史、</w:t>
      </w:r>
      <w:r w:rsidRPr="00DC7364">
        <w:rPr>
          <w:rFonts w:hint="eastAsia"/>
        </w:rPr>
        <w:t>欧洲历史上的一个</w:t>
      </w:r>
      <w:r>
        <w:rPr>
          <w:rFonts w:hint="eastAsia"/>
        </w:rPr>
        <w:t>崇尚</w:t>
      </w:r>
      <w:r w:rsidRPr="00DC7364">
        <w:rPr>
          <w:rFonts w:hint="eastAsia"/>
        </w:rPr>
        <w:t>理性的阶段当中，必然产生的</w:t>
      </w:r>
      <w:r w:rsidR="003D68BC">
        <w:rPr>
          <w:rFonts w:hint="eastAsia"/>
        </w:rPr>
        <w:t>、</w:t>
      </w:r>
      <w:r w:rsidRPr="00DC7364">
        <w:rPr>
          <w:rFonts w:hint="eastAsia"/>
        </w:rPr>
        <w:t>完成的一种哲学</w:t>
      </w:r>
      <w:r>
        <w:rPr>
          <w:rFonts w:hint="eastAsia"/>
        </w:rPr>
        <w:t>，这一点我们要去体会</w:t>
      </w:r>
      <w:r w:rsidRPr="00DC7364">
        <w:rPr>
          <w:rFonts w:hint="eastAsia"/>
        </w:rPr>
        <w:t>。</w:t>
      </w:r>
    </w:p>
    <w:p w14:paraId="0A51299B" w14:textId="77777777" w:rsidR="0026301A" w:rsidRDefault="007C2881" w:rsidP="00116B2E">
      <w:pPr>
        <w:ind w:firstLine="540"/>
      </w:pPr>
      <w:r>
        <w:rPr>
          <w:rFonts w:hint="eastAsia"/>
        </w:rPr>
        <w:t>在</w:t>
      </w:r>
      <w:r w:rsidR="005C2FFF">
        <w:rPr>
          <w:rFonts w:hint="eastAsia"/>
        </w:rPr>
        <w:t>座</w:t>
      </w:r>
      <w:r>
        <w:rPr>
          <w:rFonts w:hint="eastAsia"/>
        </w:rPr>
        <w:t>的如果</w:t>
      </w:r>
      <w:r w:rsidRPr="00DC7364">
        <w:rPr>
          <w:rFonts w:hint="eastAsia"/>
        </w:rPr>
        <w:t>搞</w:t>
      </w:r>
      <w:r w:rsidR="005C2FFF" w:rsidRPr="00DC7364">
        <w:rPr>
          <w:rFonts w:hint="eastAsia"/>
        </w:rPr>
        <w:t>科学研究</w:t>
      </w:r>
      <w:r w:rsidR="005C2FFF">
        <w:rPr>
          <w:rFonts w:hint="eastAsia"/>
        </w:rPr>
        <w:t>的、</w:t>
      </w:r>
      <w:r w:rsidRPr="00DC7364">
        <w:rPr>
          <w:rFonts w:hint="eastAsia"/>
        </w:rPr>
        <w:t>自然科学研究的，你们如果真的站在前沿问题领域</w:t>
      </w:r>
      <w:r>
        <w:rPr>
          <w:rFonts w:hint="eastAsia"/>
        </w:rPr>
        <w:t>当中</w:t>
      </w:r>
      <w:r w:rsidRPr="00DC7364">
        <w:rPr>
          <w:rFonts w:hint="eastAsia"/>
        </w:rPr>
        <w:t>从事那个艰难的思考的话，你会发现</w:t>
      </w:r>
      <w:r w:rsidR="005C2FFF">
        <w:rPr>
          <w:rFonts w:hint="eastAsia"/>
        </w:rPr>
        <w:t>帮助</w:t>
      </w:r>
      <w:r w:rsidRPr="00DC7364">
        <w:rPr>
          <w:rFonts w:hint="eastAsia"/>
        </w:rPr>
        <w:t>你们的</w:t>
      </w:r>
      <w:r w:rsidR="003D68BC">
        <w:rPr>
          <w:rFonts w:hint="eastAsia"/>
        </w:rPr>
        <w:t>、</w:t>
      </w:r>
      <w:r w:rsidRPr="00DC7364">
        <w:rPr>
          <w:rFonts w:hint="eastAsia"/>
        </w:rPr>
        <w:t>最后让你们的思考有一线光明的</w:t>
      </w:r>
      <w:r>
        <w:rPr>
          <w:rFonts w:hint="eastAsia"/>
        </w:rPr>
        <w:t>然后</w:t>
      </w:r>
      <w:r w:rsidR="003D68BC">
        <w:rPr>
          <w:rFonts w:hint="eastAsia"/>
        </w:rPr>
        <w:t>做</w:t>
      </w:r>
      <w:r w:rsidRPr="00DC7364">
        <w:rPr>
          <w:rFonts w:hint="eastAsia"/>
        </w:rPr>
        <w:t>出伟大发现的那个源泉</w:t>
      </w:r>
      <w:r>
        <w:rPr>
          <w:rFonts w:hint="eastAsia"/>
        </w:rPr>
        <w:t>、</w:t>
      </w:r>
      <w:r w:rsidRPr="00DC7364">
        <w:rPr>
          <w:rFonts w:hint="eastAsia"/>
        </w:rPr>
        <w:t>动力，绝不是你那个逻辑体系</w:t>
      </w:r>
      <w:r w:rsidR="005C2FFF">
        <w:rPr>
          <w:rFonts w:hint="eastAsia"/>
        </w:rPr>
        <w:t>，那个</w:t>
      </w:r>
      <w:r w:rsidRPr="00DC7364">
        <w:rPr>
          <w:rFonts w:hint="eastAsia"/>
        </w:rPr>
        <w:t>理性的运算和论证，而是伟大的想象</w:t>
      </w:r>
      <w:r>
        <w:rPr>
          <w:rFonts w:hint="eastAsia"/>
        </w:rPr>
        <w:t>和那个</w:t>
      </w:r>
      <w:r w:rsidRPr="00DC7364">
        <w:rPr>
          <w:rFonts w:hint="eastAsia"/>
        </w:rPr>
        <w:t>洞察。这是以科学做例</w:t>
      </w:r>
      <w:r w:rsidR="005C2FFF">
        <w:rPr>
          <w:rFonts w:hint="eastAsia"/>
        </w:rPr>
        <w:t>。</w:t>
      </w:r>
    </w:p>
    <w:p w14:paraId="4F0CD9F3" w14:textId="666A5173" w:rsidR="007C2881" w:rsidRPr="00DC7364" w:rsidRDefault="007C2881" w:rsidP="00116B2E">
      <w:pPr>
        <w:ind w:firstLine="540"/>
      </w:pPr>
      <w:r w:rsidRPr="00DC7364">
        <w:rPr>
          <w:rFonts w:hint="eastAsia"/>
        </w:rPr>
        <w:t>那么人类社会生活的舞台更是如此，这一个</w:t>
      </w:r>
      <w:r>
        <w:rPr>
          <w:rFonts w:hint="eastAsia"/>
        </w:rPr>
        <w:t>利益</w:t>
      </w:r>
      <w:r w:rsidRPr="00DC7364">
        <w:rPr>
          <w:rFonts w:hint="eastAsia"/>
        </w:rPr>
        <w:t>争斗、热情和欲望的冲撞，它绝不是仅仅说被理性借来展开自己，而是说冲撞本身是为了人实现自己的生命创造力，然后在这个创造的成功当中，理性来表达它做成了一种社会制度</w:t>
      </w:r>
      <w:r>
        <w:rPr>
          <w:rFonts w:hint="eastAsia"/>
        </w:rPr>
        <w:t>。社会制度创生于那种伟大的斗争，</w:t>
      </w:r>
      <w:r w:rsidRPr="00DC7364">
        <w:rPr>
          <w:rFonts w:hint="eastAsia"/>
        </w:rPr>
        <w:t>而不是来自理性</w:t>
      </w:r>
      <w:r>
        <w:rPr>
          <w:rFonts w:hint="eastAsia"/>
        </w:rPr>
        <w:t>。</w:t>
      </w:r>
      <w:r w:rsidRPr="00DC7364">
        <w:rPr>
          <w:rFonts w:hint="eastAsia"/>
        </w:rPr>
        <w:t>比如说今天的资本主义这种经济</w:t>
      </w:r>
      <w:r w:rsidRPr="00DC7364">
        <w:rPr>
          <w:rFonts w:hint="eastAsia"/>
        </w:rPr>
        <w:lastRenderedPageBreak/>
        <w:t>制度，</w:t>
      </w:r>
      <w:r>
        <w:rPr>
          <w:rFonts w:hint="eastAsia"/>
        </w:rPr>
        <w:t>也就是</w:t>
      </w:r>
      <w:r w:rsidRPr="00DC7364">
        <w:rPr>
          <w:rFonts w:hint="eastAsia"/>
        </w:rPr>
        <w:t>现代生产关系，它绝不是出自理性的安排，不是说人类理性终于找到一种最合理的经济制度，即市场经济，即资本的运作方式</w:t>
      </w:r>
      <w:r w:rsidR="0026301A">
        <w:rPr>
          <w:rFonts w:hint="eastAsia"/>
        </w:rPr>
        <w:t>，</w:t>
      </w:r>
      <w:r w:rsidRPr="00DC7364">
        <w:rPr>
          <w:rFonts w:hint="eastAsia"/>
        </w:rPr>
        <w:t>这是目前为止最合理的一种生产和分配生产成果的</w:t>
      </w:r>
      <w:r>
        <w:rPr>
          <w:rFonts w:hint="eastAsia"/>
        </w:rPr>
        <w:t>那种</w:t>
      </w:r>
      <w:r w:rsidRPr="00DC7364">
        <w:rPr>
          <w:rFonts w:hint="eastAsia"/>
        </w:rPr>
        <w:t>形式，从理智的头脑当中产生出来的，绝不是如此</w:t>
      </w:r>
      <w:r>
        <w:rPr>
          <w:rFonts w:hint="eastAsia"/>
        </w:rPr>
        <w:t>。</w:t>
      </w:r>
      <w:r w:rsidRPr="00DC7364">
        <w:rPr>
          <w:rFonts w:hint="eastAsia"/>
        </w:rPr>
        <w:t>它是欧洲历史上第三等级的一种伟大的历史斗争的结果。所以这一切都是要跳出黑格尔主义的范围。</w:t>
      </w:r>
    </w:p>
    <w:p w14:paraId="72D6D542" w14:textId="257D0AFC" w:rsidR="005C2FFF" w:rsidRPr="0026301A" w:rsidRDefault="007C2881" w:rsidP="00116B2E">
      <w:pPr>
        <w:ind w:firstLine="540"/>
        <w:rPr>
          <w:rFonts w:ascii="微软雅黑" w:hAnsi="微软雅黑"/>
        </w:rPr>
      </w:pPr>
      <w:r w:rsidRPr="0026301A">
        <w:rPr>
          <w:rFonts w:ascii="微软雅黑" w:hAnsi="微软雅黑" w:hint="eastAsia"/>
        </w:rPr>
        <w:t>那么人们为什么会怀疑黑格尔呢？从崇拜他、信赖</w:t>
      </w:r>
      <w:r w:rsidR="005C2FFF" w:rsidRPr="0026301A">
        <w:rPr>
          <w:rFonts w:ascii="微软雅黑" w:hAnsi="微软雅黑" w:hint="eastAsia"/>
        </w:rPr>
        <w:t>他</w:t>
      </w:r>
      <w:r w:rsidRPr="0026301A">
        <w:rPr>
          <w:rFonts w:ascii="微软雅黑" w:hAnsi="微软雅黑" w:hint="eastAsia"/>
        </w:rPr>
        <w:t>，从他这里获得历史无限进步的信心，转而怀疑他，这总需要历史本身提供这种条件</w:t>
      </w:r>
      <w:r w:rsidR="0026301A">
        <w:rPr>
          <w:rFonts w:ascii="微软雅黑" w:hAnsi="微软雅黑" w:hint="eastAsia"/>
        </w:rPr>
        <w:t>，</w:t>
      </w:r>
      <w:r w:rsidRPr="0026301A">
        <w:rPr>
          <w:rFonts w:ascii="微软雅黑" w:hAnsi="微软雅黑" w:hint="eastAsia"/>
        </w:rPr>
        <w:t>怀疑他的历史状况已经形成</w:t>
      </w:r>
      <w:r w:rsidR="0026301A">
        <w:rPr>
          <w:rFonts w:ascii="微软雅黑" w:hAnsi="微软雅黑" w:hint="eastAsia"/>
        </w:rPr>
        <w:t>。</w:t>
      </w:r>
      <w:r w:rsidRPr="0026301A">
        <w:rPr>
          <w:rFonts w:ascii="微软雅黑" w:hAnsi="微软雅黑" w:hint="eastAsia"/>
        </w:rPr>
        <w:t>这就是欧洲资产阶级社会，它通过19世纪70年代到80年代的这个繁荣发展的阶段。进入19世纪末的时候</w:t>
      </w:r>
      <w:r w:rsidR="0026301A">
        <w:rPr>
          <w:rFonts w:ascii="微软雅黑" w:hAnsi="微软雅黑" w:hint="eastAsia"/>
        </w:rPr>
        <w:t>它</w:t>
      </w:r>
      <w:r w:rsidRPr="0026301A">
        <w:rPr>
          <w:rFonts w:ascii="微软雅黑" w:hAnsi="微软雅黑" w:hint="eastAsia"/>
        </w:rPr>
        <w:t>已经面临危机了，但是当时还没有醒过来，大家还带着黑格尔的睡帽。这时候有一个伟大的人物，叫尼采，呼喊了一个声音“上帝死了！”他宣布了他要怀疑和重新评估一切价值。他对欧洲整个传统文化的价值采取了怀疑的态度，采取了</w:t>
      </w:r>
      <w:r w:rsidR="0026301A">
        <w:rPr>
          <w:rFonts w:ascii="微软雅黑" w:hAnsi="微软雅黑" w:hint="eastAsia"/>
        </w:rPr>
        <w:t>虚无主义</w:t>
      </w:r>
      <w:r w:rsidRPr="0026301A">
        <w:rPr>
          <w:rFonts w:ascii="微软雅黑" w:hAnsi="微软雅黑" w:hint="eastAsia"/>
        </w:rPr>
        <w:t>的态度</w:t>
      </w:r>
      <w:r w:rsidR="0026301A">
        <w:rPr>
          <w:rFonts w:ascii="微软雅黑" w:hAnsi="微软雅黑" w:hint="eastAsia"/>
        </w:rPr>
        <w:t>，</w:t>
      </w:r>
      <w:r w:rsidRPr="0026301A">
        <w:rPr>
          <w:rFonts w:ascii="微软雅黑" w:hAnsi="微软雅黑" w:hint="eastAsia"/>
        </w:rPr>
        <w:t>这时候人人都把他当疯子看，一个惊世骇俗</w:t>
      </w:r>
      <w:r w:rsidR="005C2FFF" w:rsidRPr="0026301A">
        <w:rPr>
          <w:rFonts w:ascii="微软雅黑" w:hAnsi="微软雅黑" w:hint="eastAsia"/>
        </w:rPr>
        <w:t>的</w:t>
      </w:r>
      <w:r w:rsidRPr="0026301A">
        <w:rPr>
          <w:rFonts w:ascii="微软雅黑" w:hAnsi="微软雅黑" w:hint="eastAsia"/>
        </w:rPr>
        <w:t>预言家，一个</w:t>
      </w:r>
      <w:proofErr w:type="gramStart"/>
      <w:r w:rsidRPr="0026301A">
        <w:rPr>
          <w:rFonts w:ascii="微软雅黑" w:hAnsi="微软雅黑" w:hint="eastAsia"/>
        </w:rPr>
        <w:t>冒称为</w:t>
      </w:r>
      <w:proofErr w:type="gramEnd"/>
      <w:r w:rsidRPr="0026301A">
        <w:rPr>
          <w:rFonts w:ascii="微软雅黑" w:hAnsi="微软雅黑" w:hint="eastAsia"/>
        </w:rPr>
        <w:t>先知的人物</w:t>
      </w:r>
      <w:r w:rsidR="005C2FFF" w:rsidRPr="0026301A">
        <w:rPr>
          <w:rFonts w:ascii="微软雅黑" w:hAnsi="微软雅黑" w:hint="eastAsia"/>
        </w:rPr>
        <w:t>，</w:t>
      </w:r>
      <w:r w:rsidRPr="0026301A">
        <w:rPr>
          <w:rFonts w:ascii="微软雅黑" w:hAnsi="微软雅黑" w:hint="eastAsia"/>
        </w:rPr>
        <w:t>一个精神病患者。听不懂他的声音，因为人们还在被黑格尔主义所支配。</w:t>
      </w:r>
    </w:p>
    <w:p w14:paraId="767B8691" w14:textId="77777777" w:rsidR="00F71836" w:rsidRDefault="005C2FFF" w:rsidP="00116B2E">
      <w:pPr>
        <w:ind w:firstLine="540"/>
        <w:rPr>
          <w:rFonts w:ascii="微软雅黑" w:hAnsi="微软雅黑"/>
        </w:rPr>
      </w:pPr>
      <w:r w:rsidRPr="00F71836">
        <w:rPr>
          <w:rFonts w:ascii="微软雅黑" w:hAnsi="微软雅黑" w:hint="eastAsia"/>
        </w:rPr>
        <w:t>于是我们就想起那个事情，我喜欢拿它作比方，</w:t>
      </w:r>
      <w:r w:rsidR="007C2881" w:rsidRPr="00F71836">
        <w:rPr>
          <w:rFonts w:ascii="微软雅黑" w:hAnsi="微软雅黑" w:hint="eastAsia"/>
        </w:rPr>
        <w:t>也不是比喻，</w:t>
      </w:r>
      <w:r w:rsidRPr="00F71836">
        <w:rPr>
          <w:rFonts w:ascii="微软雅黑" w:hAnsi="微软雅黑" w:hint="eastAsia"/>
        </w:rPr>
        <w:t>它是</w:t>
      </w:r>
      <w:r w:rsidR="007C2881" w:rsidRPr="00F71836">
        <w:rPr>
          <w:rFonts w:ascii="微软雅黑" w:hAnsi="微软雅黑" w:hint="eastAsia"/>
        </w:rPr>
        <w:t>一种象征，那就是“泰坦尼克号”，欧洲的工业发展</w:t>
      </w:r>
      <w:r w:rsidRPr="00F71836">
        <w:rPr>
          <w:rFonts w:ascii="微软雅黑" w:hAnsi="微软雅黑" w:hint="eastAsia"/>
        </w:rPr>
        <w:t>到</w:t>
      </w:r>
      <w:r w:rsidR="007C2881" w:rsidRPr="00F71836">
        <w:rPr>
          <w:rFonts w:ascii="微软雅黑" w:hAnsi="微软雅黑" w:hint="eastAsia"/>
        </w:rPr>
        <w:t>能够造出一艘上帝也无法让它沉没的船。欧洲报纸首版</w:t>
      </w:r>
      <w:r w:rsidR="0026301A" w:rsidRPr="00F71836">
        <w:rPr>
          <w:rFonts w:ascii="微软雅黑" w:hAnsi="微软雅黑" w:hint="eastAsia"/>
        </w:rPr>
        <w:t>，</w:t>
      </w:r>
      <w:r w:rsidR="007C2881" w:rsidRPr="00F71836">
        <w:rPr>
          <w:rFonts w:ascii="微软雅黑" w:hAnsi="微软雅黑" w:hint="eastAsia"/>
        </w:rPr>
        <w:t>在泰坦尼克号首航的时候，打出这样的标题</w:t>
      </w:r>
      <w:r w:rsidR="002F465E" w:rsidRPr="00F71836">
        <w:rPr>
          <w:rFonts w:ascii="微软雅黑" w:hAnsi="微软雅黑" w:hint="eastAsia"/>
        </w:rPr>
        <w:t>“一艘上帝也无法让它沉没的船”</w:t>
      </w:r>
      <w:r w:rsidR="0026301A" w:rsidRPr="00F71836">
        <w:rPr>
          <w:rFonts w:ascii="微软雅黑" w:hAnsi="微软雅黑" w:hint="eastAsia"/>
        </w:rPr>
        <w:t>，</w:t>
      </w:r>
      <w:r w:rsidR="007C2881" w:rsidRPr="00F71836">
        <w:rPr>
          <w:rFonts w:ascii="微软雅黑" w:hAnsi="微软雅黑" w:hint="eastAsia"/>
        </w:rPr>
        <w:t>说出这种话的一个社会、一个欧洲民族，已经达到了如此狂妄自大的程度。然后我们看那个电影，里面描写了一个形象。当然这个电影导演不是从哲学角度，我看的时候从哲学角度</w:t>
      </w:r>
      <w:r w:rsidR="002F465E" w:rsidRPr="00F71836">
        <w:rPr>
          <w:rFonts w:ascii="微软雅黑" w:hAnsi="微软雅黑" w:hint="eastAsia"/>
        </w:rPr>
        <w:t>。</w:t>
      </w:r>
      <w:r w:rsidR="007C2881" w:rsidRPr="00F71836">
        <w:rPr>
          <w:rFonts w:ascii="微软雅黑" w:hAnsi="微软雅黑" w:hint="eastAsia"/>
        </w:rPr>
        <w:t>那个制造商就是欧洲资产阶级的一个典型代表，</w:t>
      </w:r>
      <w:r w:rsidR="002F465E" w:rsidRPr="00F71836">
        <w:rPr>
          <w:rFonts w:ascii="微软雅黑" w:hAnsi="微软雅黑" w:hint="eastAsia"/>
        </w:rPr>
        <w:t>这艘船的制造商</w:t>
      </w:r>
      <w:r w:rsidR="006B715E" w:rsidRPr="00F71836">
        <w:rPr>
          <w:rFonts w:ascii="微软雅黑" w:hAnsi="微软雅黑" w:hint="eastAsia"/>
        </w:rPr>
        <w:t>，</w:t>
      </w:r>
      <w:r w:rsidR="007C2881" w:rsidRPr="00F71836">
        <w:rPr>
          <w:rFonts w:ascii="微软雅黑" w:hAnsi="微软雅黑" w:hint="eastAsia"/>
        </w:rPr>
        <w:t>他狂妄的很，他说我还得创造另一个</w:t>
      </w:r>
      <w:r w:rsidR="002F465E" w:rsidRPr="00F71836">
        <w:rPr>
          <w:rFonts w:ascii="微软雅黑" w:hAnsi="微软雅黑" w:hint="eastAsia"/>
        </w:rPr>
        <w:t>奇迹</w:t>
      </w:r>
      <w:r w:rsidR="007C2881" w:rsidRPr="00F71836">
        <w:rPr>
          <w:rFonts w:ascii="微软雅黑" w:hAnsi="微软雅黑" w:hint="eastAsia"/>
        </w:rPr>
        <w:t>，那就是提前到达纽约港，这是一个自在自得的资产阶级社会的一个象征。他以为他的社会已经太平了，将不断地进步，不断</w:t>
      </w:r>
      <w:r w:rsidR="00F71836" w:rsidRPr="00F71836">
        <w:rPr>
          <w:rFonts w:ascii="微软雅黑" w:hAnsi="微软雅黑" w:hint="eastAsia"/>
        </w:rPr>
        <w:t>地</w:t>
      </w:r>
      <w:r w:rsidR="007C2881" w:rsidRPr="00F71836">
        <w:rPr>
          <w:rFonts w:ascii="微软雅黑" w:hAnsi="微软雅黑" w:hint="eastAsia"/>
        </w:rPr>
        <w:t>繁荣。</w:t>
      </w:r>
      <w:r w:rsidR="002F465E" w:rsidRPr="00F71836">
        <w:rPr>
          <w:rFonts w:ascii="微软雅黑" w:hAnsi="微软雅黑" w:hint="eastAsia"/>
        </w:rPr>
        <w:t>所以他这个船不仅是最大的，上帝也无法让它沉没，而且还要提前到达纽约港。然后</w:t>
      </w:r>
      <w:r w:rsidR="007C2881" w:rsidRPr="00F71836">
        <w:rPr>
          <w:rFonts w:ascii="微软雅黑" w:hAnsi="微软雅黑" w:hint="eastAsia"/>
        </w:rPr>
        <w:t>他遇到了那个想象不到的</w:t>
      </w:r>
      <w:r w:rsidR="002F465E" w:rsidRPr="00F71836">
        <w:rPr>
          <w:rFonts w:ascii="微软雅黑" w:hAnsi="微软雅黑" w:hint="eastAsia"/>
        </w:rPr>
        <w:t>灾难，那个</w:t>
      </w:r>
      <w:r w:rsidR="007C2881" w:rsidRPr="00F71836">
        <w:rPr>
          <w:rFonts w:ascii="微软雅黑" w:hAnsi="微软雅黑" w:hint="eastAsia"/>
        </w:rPr>
        <w:t>空前的海难，这个船要沉没了。</w:t>
      </w:r>
      <w:r w:rsidR="002F465E" w:rsidRPr="00F71836">
        <w:rPr>
          <w:rFonts w:ascii="微软雅黑" w:hAnsi="微软雅黑" w:hint="eastAsia"/>
        </w:rPr>
        <w:t>那么这事</w:t>
      </w:r>
      <w:r w:rsidR="007C2881" w:rsidRPr="00F71836">
        <w:rPr>
          <w:rFonts w:ascii="微软雅黑" w:hAnsi="微软雅黑" w:hint="eastAsia"/>
        </w:rPr>
        <w:t>发生在1912年，这场空前的海难悲剧性的预言了欧洲社会这艘大船</w:t>
      </w:r>
      <w:r w:rsidR="002F465E" w:rsidRPr="00F71836">
        <w:rPr>
          <w:rFonts w:ascii="微软雅黑" w:hAnsi="微软雅黑" w:hint="eastAsia"/>
        </w:rPr>
        <w:t>，</w:t>
      </w:r>
      <w:r w:rsidR="007C2881" w:rsidRPr="00F71836">
        <w:rPr>
          <w:rFonts w:ascii="微软雅黑" w:hAnsi="微软雅黑" w:hint="eastAsia"/>
        </w:rPr>
        <w:t>像泰坦尼克号一样也快沉没了</w:t>
      </w:r>
      <w:r w:rsidR="002F465E" w:rsidRPr="00F71836">
        <w:rPr>
          <w:rFonts w:ascii="微软雅黑" w:hAnsi="微软雅黑" w:hint="eastAsia"/>
        </w:rPr>
        <w:t>。</w:t>
      </w:r>
      <w:r w:rsidR="007C2881" w:rsidRPr="00F71836">
        <w:rPr>
          <w:rFonts w:ascii="微软雅黑" w:hAnsi="微软雅黑" w:hint="eastAsia"/>
        </w:rPr>
        <w:t>那就是1914年爆发的第一次世界大战</w:t>
      </w:r>
      <w:r w:rsidR="00F71836">
        <w:rPr>
          <w:rFonts w:ascii="微软雅黑" w:hAnsi="微软雅黑" w:hint="eastAsia"/>
        </w:rPr>
        <w:t>，</w:t>
      </w:r>
      <w:r w:rsidR="007C2881" w:rsidRPr="00F71836">
        <w:rPr>
          <w:rFonts w:ascii="微软雅黑" w:hAnsi="微软雅黑" w:hint="eastAsia"/>
        </w:rPr>
        <w:t>欧洲这艘大船要沉没了。第一次世界大战是人类历史上空前的、大规模的自相残杀，历史上以往的战争的规模从来没有这么大过，把这么多的世界人口卷入到一场战争中去。所以当第一次世界大战发生了之后，欧洲人才开始听懂尼采的声音“上帝死了！”人们</w:t>
      </w:r>
      <w:r w:rsidR="002F465E" w:rsidRPr="00F71836">
        <w:rPr>
          <w:rFonts w:ascii="微软雅黑" w:hAnsi="微软雅黑" w:hint="eastAsia"/>
        </w:rPr>
        <w:t>开始</w:t>
      </w:r>
      <w:r w:rsidR="007C2881" w:rsidRPr="00F71836">
        <w:rPr>
          <w:rFonts w:ascii="微软雅黑" w:hAnsi="微软雅黑" w:hint="eastAsia"/>
        </w:rPr>
        <w:t>把理性看成是自己最强大的力量、无限进步的保证。</w:t>
      </w:r>
    </w:p>
    <w:p w14:paraId="1C08FE7C" w14:textId="2DEF71D0" w:rsidR="002F465E" w:rsidRPr="00F71836" w:rsidRDefault="007C2881" w:rsidP="00116B2E">
      <w:pPr>
        <w:ind w:firstLine="540"/>
        <w:rPr>
          <w:rFonts w:ascii="微软雅黑" w:hAnsi="微软雅黑"/>
        </w:rPr>
      </w:pPr>
      <w:r w:rsidRPr="00F71836">
        <w:rPr>
          <w:rFonts w:ascii="微软雅黑" w:hAnsi="微软雅黑" w:hint="eastAsia"/>
        </w:rPr>
        <w:lastRenderedPageBreak/>
        <w:t>所以我这</w:t>
      </w:r>
      <w:r w:rsidR="00F71836">
        <w:rPr>
          <w:rFonts w:ascii="微软雅黑" w:hAnsi="微软雅黑" w:hint="eastAsia"/>
        </w:rPr>
        <w:t>里</w:t>
      </w:r>
      <w:r w:rsidRPr="00F71836">
        <w:rPr>
          <w:rFonts w:ascii="微软雅黑" w:hAnsi="微软雅黑" w:hint="eastAsia"/>
        </w:rPr>
        <w:t>第一节标题</w:t>
      </w:r>
      <w:proofErr w:type="gramStart"/>
      <w:r w:rsidR="002F465E" w:rsidRPr="00F71836">
        <w:rPr>
          <w:rFonts w:ascii="微软雅黑" w:hAnsi="微软雅黑" w:hint="eastAsia"/>
        </w:rPr>
        <w:t>叫</w:t>
      </w:r>
      <w:r w:rsidRPr="00F71836">
        <w:rPr>
          <w:rFonts w:ascii="微软雅黑" w:hAnsi="微软雅黑" w:hint="eastAsia"/>
        </w:rPr>
        <w:t>理想</w:t>
      </w:r>
      <w:proofErr w:type="gramEnd"/>
      <w:r w:rsidRPr="00F71836">
        <w:rPr>
          <w:rFonts w:ascii="微软雅黑" w:hAnsi="微软雅黑" w:hint="eastAsia"/>
        </w:rPr>
        <w:t>的主体遭遇虚无。欧洲这个近代以来的文明</w:t>
      </w:r>
      <w:r w:rsidR="002F465E" w:rsidRPr="00F71836">
        <w:rPr>
          <w:rFonts w:ascii="微软雅黑" w:hAnsi="微软雅黑" w:hint="eastAsia"/>
        </w:rPr>
        <w:t>，</w:t>
      </w:r>
      <w:r w:rsidRPr="00F71836">
        <w:rPr>
          <w:rFonts w:ascii="微软雅黑" w:hAnsi="微软雅黑" w:hint="eastAsia"/>
        </w:rPr>
        <w:t>很难去认识到虚无</w:t>
      </w:r>
      <w:r w:rsidR="00F71836">
        <w:rPr>
          <w:rFonts w:ascii="微软雅黑" w:hAnsi="微软雅黑" w:hint="eastAsia"/>
        </w:rPr>
        <w:t>，所以</w:t>
      </w:r>
      <w:r w:rsidRPr="00F71836">
        <w:rPr>
          <w:rFonts w:ascii="微软雅黑" w:hAnsi="微软雅黑" w:hint="eastAsia"/>
        </w:rPr>
        <w:t>欧洲人是积极进取、张扬理性、崇尚科学、崇尚强权、崇尚争斗，而后在争斗当中开出一个新的社会秩序来</w:t>
      </w:r>
      <w:r w:rsidR="00F71836">
        <w:rPr>
          <w:rFonts w:ascii="微软雅黑" w:hAnsi="微软雅黑" w:hint="eastAsia"/>
        </w:rPr>
        <w:t>，</w:t>
      </w:r>
      <w:r w:rsidRPr="00F71836">
        <w:rPr>
          <w:rFonts w:ascii="微软雅黑" w:hAnsi="微软雅黑" w:hint="eastAsia"/>
        </w:rPr>
        <w:t>这一切都</w:t>
      </w:r>
      <w:r w:rsidR="002F465E" w:rsidRPr="00F71836">
        <w:rPr>
          <w:rFonts w:ascii="微软雅黑" w:hAnsi="微软雅黑" w:hint="eastAsia"/>
        </w:rPr>
        <w:t>是</w:t>
      </w:r>
      <w:r w:rsidRPr="00F71836">
        <w:rPr>
          <w:rFonts w:ascii="微软雅黑" w:hAnsi="微软雅黑" w:hint="eastAsia"/>
        </w:rPr>
        <w:t>黑格尔主义。</w:t>
      </w:r>
    </w:p>
    <w:p w14:paraId="6A95A115" w14:textId="5EFBDB27" w:rsidR="009E7CDC" w:rsidRPr="00F71836" w:rsidRDefault="002F465E" w:rsidP="00116B2E">
      <w:pPr>
        <w:ind w:firstLine="540"/>
        <w:rPr>
          <w:rFonts w:ascii="微软雅黑" w:hAnsi="微软雅黑"/>
        </w:rPr>
      </w:pPr>
      <w:r w:rsidRPr="00F71836">
        <w:rPr>
          <w:rFonts w:ascii="微软雅黑" w:hAnsi="微软雅黑" w:hint="eastAsia"/>
        </w:rPr>
        <w:t>东方人会</w:t>
      </w:r>
      <w:r w:rsidR="007C2881" w:rsidRPr="00F71836">
        <w:rPr>
          <w:rFonts w:ascii="微软雅黑" w:hAnsi="微软雅黑" w:hint="eastAsia"/>
        </w:rPr>
        <w:t>讲那个</w:t>
      </w:r>
      <w:r w:rsidRPr="00F71836">
        <w:rPr>
          <w:rFonts w:ascii="微软雅黑" w:hAnsi="微软雅黑" w:hint="eastAsia"/>
        </w:rPr>
        <w:t>“无”</w:t>
      </w:r>
      <w:r w:rsidR="007C2881" w:rsidRPr="00F71836">
        <w:rPr>
          <w:rFonts w:ascii="微软雅黑" w:hAnsi="微软雅黑" w:hint="eastAsia"/>
        </w:rPr>
        <w:t>。</w:t>
      </w:r>
      <w:r w:rsidRPr="00F71836">
        <w:rPr>
          <w:rFonts w:ascii="微软雅黑" w:hAnsi="微软雅黑" w:hint="eastAsia"/>
        </w:rPr>
        <w:t>那个</w:t>
      </w:r>
      <w:r w:rsidR="007C2881" w:rsidRPr="00F71836">
        <w:rPr>
          <w:rFonts w:ascii="微软雅黑" w:hAnsi="微软雅黑" w:hint="eastAsia"/>
        </w:rPr>
        <w:t>人类思想上最早直面虚无的，是佛学，就是释迦摩尼。欧洲人觉得这种民族，很奇怪，把人生最</w:t>
      </w:r>
      <w:r w:rsidRPr="00F71836">
        <w:rPr>
          <w:rFonts w:ascii="微软雅黑" w:hAnsi="微软雅黑" w:hint="eastAsia"/>
        </w:rPr>
        <w:t>大</w:t>
      </w:r>
      <w:r w:rsidR="007C2881" w:rsidRPr="00F71836">
        <w:rPr>
          <w:rFonts w:ascii="微软雅黑" w:hAnsi="微软雅黑" w:hint="eastAsia"/>
        </w:rPr>
        <w:t>的</w:t>
      </w:r>
      <w:r w:rsidRPr="00F71836">
        <w:rPr>
          <w:rFonts w:ascii="微软雅黑" w:hAnsi="微软雅黑" w:hint="eastAsia"/>
        </w:rPr>
        <w:t>、</w:t>
      </w:r>
      <w:r w:rsidR="007C2881" w:rsidRPr="00F71836">
        <w:rPr>
          <w:rFonts w:ascii="微软雅黑" w:hAnsi="微软雅黑" w:hint="eastAsia"/>
        </w:rPr>
        <w:t>最要紧的事看成是精神上得到一个超度，我们要的是现实的东西，是力量、是征服、是享受、是进步。</w:t>
      </w:r>
      <w:r w:rsidRPr="00F71836">
        <w:rPr>
          <w:rFonts w:ascii="微软雅黑" w:hAnsi="微软雅黑" w:hint="eastAsia"/>
        </w:rPr>
        <w:t>释迦摩尼</w:t>
      </w:r>
      <w:r w:rsidR="007C2881" w:rsidRPr="00F71836">
        <w:rPr>
          <w:rFonts w:ascii="微软雅黑" w:hAnsi="微软雅黑" w:hint="eastAsia"/>
        </w:rPr>
        <w:t>的声音他们听不到的。当然有一个人听到了，叔本华，在他的哲学当中用了很多佛学的思想。所以我们看到黑格尔主义被受到批判的历史根源，就是欧洲历史进程到了19世纪末的时候，它的危机开始显露，这个危机不是表面的，可以用社会科学和政治去处理掉的那种危机，它是根基上的</w:t>
      </w:r>
      <w:r w:rsidR="009E7CDC" w:rsidRPr="00F71836">
        <w:rPr>
          <w:rFonts w:ascii="微软雅黑" w:hAnsi="微软雅黑" w:hint="eastAsia"/>
        </w:rPr>
        <w:t>。</w:t>
      </w:r>
      <w:r w:rsidR="007C2881" w:rsidRPr="00F71836">
        <w:rPr>
          <w:rFonts w:ascii="微软雅黑" w:hAnsi="微软雅黑" w:hint="eastAsia"/>
        </w:rPr>
        <w:t>这个根基上的危机产生于资本这个原则本身上的虚无主义。因为资本主义生产的唯一目标就是剩余价值的生产</w:t>
      </w:r>
      <w:r w:rsidR="00F71836">
        <w:rPr>
          <w:rFonts w:ascii="微软雅黑" w:hAnsi="微软雅黑" w:hint="eastAsia"/>
        </w:rPr>
        <w:t>、</w:t>
      </w:r>
      <w:r w:rsidR="007C2881" w:rsidRPr="00F71836">
        <w:rPr>
          <w:rFonts w:ascii="微软雅黑" w:hAnsi="微软雅黑" w:hint="eastAsia"/>
        </w:rPr>
        <w:t>增殖</w:t>
      </w:r>
      <w:r w:rsidR="00F71836">
        <w:rPr>
          <w:rFonts w:ascii="微软雅黑" w:hAnsi="微软雅黑" w:hint="eastAsia"/>
        </w:rPr>
        <w:t>、</w:t>
      </w:r>
      <w:r w:rsidR="007C2881" w:rsidRPr="00F71836">
        <w:rPr>
          <w:rFonts w:ascii="微软雅黑" w:hAnsi="微软雅黑" w:hint="eastAsia"/>
        </w:rPr>
        <w:t>剩余价值的</w:t>
      </w:r>
      <w:r w:rsidR="009E7CDC" w:rsidRPr="00F71836">
        <w:rPr>
          <w:rFonts w:ascii="微软雅黑" w:hAnsi="微软雅黑" w:hint="eastAsia"/>
        </w:rPr>
        <w:t>生</w:t>
      </w:r>
      <w:r w:rsidR="007C2881" w:rsidRPr="00F71836">
        <w:rPr>
          <w:rFonts w:ascii="微软雅黑" w:hAnsi="微软雅黑" w:hint="eastAsia"/>
        </w:rPr>
        <w:t>产</w:t>
      </w:r>
      <w:r w:rsidR="009E7CDC" w:rsidRPr="00F71836">
        <w:rPr>
          <w:rFonts w:ascii="微软雅黑" w:hAnsi="微软雅黑" w:hint="eastAsia"/>
        </w:rPr>
        <w:t>，</w:t>
      </w:r>
      <w:r w:rsidR="007C2881" w:rsidRPr="00F71836">
        <w:rPr>
          <w:rFonts w:ascii="微软雅黑" w:hAnsi="微软雅黑" w:hint="eastAsia"/>
        </w:rPr>
        <w:t>也就是交换价值要不断增值，这个增值的部分叫剩余价值</w:t>
      </w:r>
      <w:r w:rsidR="009E7CDC" w:rsidRPr="00F71836">
        <w:rPr>
          <w:rFonts w:ascii="微软雅黑" w:hAnsi="微软雅黑" w:hint="eastAsia"/>
        </w:rPr>
        <w:t>。</w:t>
      </w:r>
      <w:r w:rsidR="007C2881" w:rsidRPr="00F71836">
        <w:rPr>
          <w:rFonts w:ascii="微软雅黑" w:hAnsi="微软雅黑" w:hint="eastAsia"/>
        </w:rPr>
        <w:t>这个增长就是资本的生命。那么欧洲近代以来的社会它是围绕这个目标被组织起来了。这个社会组织</w:t>
      </w:r>
      <w:r w:rsidR="00F71836" w:rsidRPr="00F71836">
        <w:rPr>
          <w:rFonts w:ascii="微软雅黑" w:hAnsi="微软雅黑" w:hint="eastAsia"/>
        </w:rPr>
        <w:t>像一个</w:t>
      </w:r>
      <w:r w:rsidR="007C2881" w:rsidRPr="00F71836">
        <w:rPr>
          <w:rFonts w:ascii="微软雅黑" w:hAnsi="微软雅黑" w:hint="eastAsia"/>
        </w:rPr>
        <w:t>越来越成熟</w:t>
      </w:r>
      <w:r w:rsidR="00F71836">
        <w:rPr>
          <w:rFonts w:ascii="微软雅黑" w:hAnsi="微软雅黑" w:hint="eastAsia"/>
        </w:rPr>
        <w:t>的</w:t>
      </w:r>
      <w:r w:rsidR="007C2881" w:rsidRPr="00F71836">
        <w:rPr>
          <w:rFonts w:ascii="微软雅黑" w:hAnsi="微软雅黑" w:hint="eastAsia"/>
        </w:rPr>
        <w:t>庞大的社会机器</w:t>
      </w:r>
      <w:r w:rsidR="009E7CDC" w:rsidRPr="00F71836">
        <w:rPr>
          <w:rFonts w:ascii="微软雅黑" w:hAnsi="微软雅黑" w:hint="eastAsia"/>
        </w:rPr>
        <w:t>。</w:t>
      </w:r>
      <w:r w:rsidR="007C2881" w:rsidRPr="00F71836">
        <w:rPr>
          <w:rFonts w:ascii="微软雅黑" w:hAnsi="微软雅黑" w:hint="eastAsia"/>
        </w:rPr>
        <w:t>然后再把人安排到这个社会机器里边，生产和消费被这个机器尽可能协调</w:t>
      </w:r>
      <w:r w:rsidR="00D31DBC">
        <w:rPr>
          <w:rFonts w:ascii="微软雅黑" w:hAnsi="微软雅黑" w:hint="eastAsia"/>
        </w:rPr>
        <w:t>地</w:t>
      </w:r>
      <w:r w:rsidR="007C2881" w:rsidRPr="00F71836">
        <w:rPr>
          <w:rFonts w:ascii="微软雅黑" w:hAnsi="微软雅黑" w:hint="eastAsia"/>
        </w:rPr>
        <w:t>安排起来，因为一旦不协调就是有经济危机。然后人们相信理性，理性不仅是用于征服自然</w:t>
      </w:r>
      <w:r w:rsidR="009E7CDC" w:rsidRPr="00F71836">
        <w:rPr>
          <w:rFonts w:ascii="微软雅黑" w:hAnsi="微软雅黑" w:hint="eastAsia"/>
        </w:rPr>
        <w:t>和</w:t>
      </w:r>
      <w:r w:rsidR="007C2881" w:rsidRPr="00F71836">
        <w:rPr>
          <w:rFonts w:ascii="微软雅黑" w:hAnsi="微软雅黑" w:hint="eastAsia"/>
        </w:rPr>
        <w:t>改造自然，而且同样把它推广到人类社会制度的安排中去。理性扩大到人类经验的所有领域</w:t>
      </w:r>
      <w:r w:rsidR="009E7CDC" w:rsidRPr="00F71836">
        <w:rPr>
          <w:rFonts w:ascii="微软雅黑" w:hAnsi="微软雅黑" w:hint="eastAsia"/>
        </w:rPr>
        <w:t>，</w:t>
      </w:r>
      <w:r w:rsidR="007C2881" w:rsidRPr="00F71836">
        <w:rPr>
          <w:rFonts w:ascii="微软雅黑" w:hAnsi="微软雅黑" w:hint="eastAsia"/>
        </w:rPr>
        <w:t>以便驱散中世纪信仰的阴影</w:t>
      </w:r>
      <w:r w:rsidR="00D31DBC">
        <w:rPr>
          <w:rFonts w:ascii="微软雅黑" w:hAnsi="微软雅黑" w:hint="eastAsia"/>
        </w:rPr>
        <w:t>，</w:t>
      </w:r>
      <w:r w:rsidR="007C2881" w:rsidRPr="00F71836">
        <w:rPr>
          <w:rFonts w:ascii="微软雅黑" w:hAnsi="微软雅黑" w:hint="eastAsia"/>
        </w:rPr>
        <w:t>它扩大到法律，社会习俗、政治和历史的领域</w:t>
      </w:r>
      <w:r w:rsidR="00D31DBC">
        <w:rPr>
          <w:rFonts w:ascii="微软雅黑" w:hAnsi="微软雅黑" w:hint="eastAsia"/>
        </w:rPr>
        <w:t>，</w:t>
      </w:r>
      <w:r w:rsidR="007C2881" w:rsidRPr="00F71836">
        <w:rPr>
          <w:rFonts w:ascii="微软雅黑" w:hAnsi="微软雅黑" w:hint="eastAsia"/>
        </w:rPr>
        <w:t>一切都要用理性来建设、安排。</w:t>
      </w:r>
    </w:p>
    <w:p w14:paraId="74A7944A" w14:textId="77777777" w:rsidR="00D31DBC" w:rsidRDefault="009E7CDC" w:rsidP="00116B2E">
      <w:pPr>
        <w:ind w:firstLine="540"/>
      </w:pPr>
      <w:r>
        <w:rPr>
          <w:rFonts w:hint="eastAsia"/>
        </w:rPr>
        <w:t>那么这样呢，</w:t>
      </w:r>
      <w:r w:rsidR="007C2881" w:rsidRPr="00DC7364">
        <w:rPr>
          <w:rFonts w:hint="eastAsia"/>
        </w:rPr>
        <w:t>逐渐把一个古典世界</w:t>
      </w:r>
      <w:r>
        <w:rPr>
          <w:rFonts w:hint="eastAsia"/>
        </w:rPr>
        <w:t>的，</w:t>
      </w:r>
      <w:r w:rsidR="007C2881" w:rsidRPr="00DC7364">
        <w:rPr>
          <w:rFonts w:hint="eastAsia"/>
        </w:rPr>
        <w:t>以一种非科学的形态所保存的人类的生命的精神价值都瓦解了</w:t>
      </w:r>
      <w:r w:rsidR="00D31DBC">
        <w:rPr>
          <w:rFonts w:hint="eastAsia"/>
        </w:rPr>
        <w:t>，或者</w:t>
      </w:r>
      <w:r w:rsidR="007C2881" w:rsidRPr="00DC7364">
        <w:rPr>
          <w:rFonts w:hint="eastAsia"/>
        </w:rPr>
        <w:t>消解了。这种精神价值本是人类活动的基础，比如说教育、比如说医疗</w:t>
      </w:r>
      <w:r w:rsidR="007C2881">
        <w:rPr>
          <w:rFonts w:hint="eastAsia"/>
        </w:rPr>
        <w:t>，</w:t>
      </w:r>
      <w:r w:rsidR="007C2881" w:rsidRPr="00DC7364">
        <w:rPr>
          <w:rFonts w:hint="eastAsia"/>
        </w:rPr>
        <w:t>都涉及终极关怀，教育的领域现在变成了一个生产的领域，医疗的领域同样变成了一种产业，进入了产业化的进程，这</w:t>
      </w:r>
      <w:r>
        <w:rPr>
          <w:rFonts w:hint="eastAsia"/>
        </w:rPr>
        <w:t>个事情</w:t>
      </w:r>
      <w:r w:rsidR="007C2881" w:rsidRPr="00DC7364">
        <w:rPr>
          <w:rFonts w:hint="eastAsia"/>
        </w:rPr>
        <w:t>在欧洲老早</w:t>
      </w:r>
      <w:r>
        <w:rPr>
          <w:rFonts w:hint="eastAsia"/>
        </w:rPr>
        <w:t>展开</w:t>
      </w:r>
      <w:r w:rsidR="007C2881" w:rsidRPr="00DC7364">
        <w:rPr>
          <w:rFonts w:hint="eastAsia"/>
        </w:rPr>
        <w:t>了</w:t>
      </w:r>
      <w:r>
        <w:rPr>
          <w:rFonts w:hint="eastAsia"/>
        </w:rPr>
        <w:t>。那么</w:t>
      </w:r>
      <w:r w:rsidR="007C2881" w:rsidRPr="00DC7364">
        <w:rPr>
          <w:rFonts w:hint="eastAsia"/>
        </w:rPr>
        <w:t>今天</w:t>
      </w:r>
      <w:r>
        <w:rPr>
          <w:rFonts w:hint="eastAsia"/>
        </w:rPr>
        <w:t>中国</w:t>
      </w:r>
      <w:r w:rsidR="00D31DBC">
        <w:rPr>
          <w:rFonts w:hint="eastAsia"/>
        </w:rPr>
        <w:t>人</w:t>
      </w:r>
      <w:r>
        <w:rPr>
          <w:rFonts w:hint="eastAsia"/>
        </w:rPr>
        <w:t>，</w:t>
      </w:r>
      <w:r w:rsidR="007C2881" w:rsidRPr="00DC7364">
        <w:rPr>
          <w:rFonts w:hint="eastAsia"/>
        </w:rPr>
        <w:t>我们也开始了</w:t>
      </w:r>
      <w:r>
        <w:rPr>
          <w:rFonts w:hint="eastAsia"/>
        </w:rPr>
        <w:t>。</w:t>
      </w:r>
      <w:r w:rsidR="007C2881" w:rsidRPr="00DC7364">
        <w:rPr>
          <w:rFonts w:hint="eastAsia"/>
        </w:rPr>
        <w:t>所以教师和学生的关系，医生和病人的关系，在这种关系中不再</w:t>
      </w:r>
      <w:r w:rsidR="007C2881">
        <w:rPr>
          <w:rFonts w:hint="eastAsia"/>
        </w:rPr>
        <w:t>具</w:t>
      </w:r>
      <w:r w:rsidR="007C2881" w:rsidRPr="00DC7364">
        <w:rPr>
          <w:rFonts w:hint="eastAsia"/>
        </w:rPr>
        <w:t>有终极关怀的意义</w:t>
      </w:r>
      <w:r w:rsidR="00D31DBC">
        <w:rPr>
          <w:rFonts w:hint="eastAsia"/>
        </w:rPr>
        <w:t>。</w:t>
      </w:r>
      <w:r w:rsidR="007C2881" w:rsidRPr="00DC7364">
        <w:rPr>
          <w:rFonts w:hint="eastAsia"/>
        </w:rPr>
        <w:t>我们今天在嘴上还说教书不仅教书，而且育人</w:t>
      </w:r>
      <w:r>
        <w:rPr>
          <w:rFonts w:hint="eastAsia"/>
        </w:rPr>
        <w:t>，</w:t>
      </w:r>
      <w:r w:rsidR="007C2881" w:rsidRPr="00DC7364">
        <w:rPr>
          <w:rFonts w:hint="eastAsia"/>
        </w:rPr>
        <w:t>育人也属于终结关怀，</w:t>
      </w:r>
      <w:r>
        <w:rPr>
          <w:rFonts w:hint="eastAsia"/>
        </w:rPr>
        <w:t>跟</w:t>
      </w:r>
      <w:r w:rsidR="007C2881" w:rsidRPr="00DC7364">
        <w:rPr>
          <w:rFonts w:hint="eastAsia"/>
        </w:rPr>
        <w:t>大家谈谈人生，讨论讨论人生的意义、讨论讨论做人的道理、讨论讨论我们的理想、讨论讨论我们民族的文化生命</w:t>
      </w:r>
      <w:r>
        <w:rPr>
          <w:rFonts w:hint="eastAsia"/>
        </w:rPr>
        <w:t>。等等</w:t>
      </w:r>
      <w:r w:rsidR="007C2881" w:rsidRPr="00DC7364">
        <w:rPr>
          <w:rFonts w:hint="eastAsia"/>
        </w:rPr>
        <w:t>这一切在教育的每一个学科应当渗入进去的</w:t>
      </w:r>
      <w:r>
        <w:rPr>
          <w:rFonts w:hint="eastAsia"/>
        </w:rPr>
        <w:t>，</w:t>
      </w:r>
      <w:r w:rsidR="007C2881" w:rsidRPr="00DC7364">
        <w:rPr>
          <w:rFonts w:hint="eastAsia"/>
        </w:rPr>
        <w:t>但统统</w:t>
      </w:r>
      <w:r>
        <w:rPr>
          <w:rFonts w:hint="eastAsia"/>
        </w:rPr>
        <w:t>撤退出来了</w:t>
      </w:r>
      <w:r w:rsidR="00396CE7">
        <w:rPr>
          <w:rFonts w:hint="eastAsia"/>
        </w:rPr>
        <w:t>。</w:t>
      </w:r>
      <w:r w:rsidR="007C2881" w:rsidRPr="00DC7364">
        <w:rPr>
          <w:rFonts w:hint="eastAsia"/>
        </w:rPr>
        <w:t>今天我们是考试，获得成绩，敲开进入大学的大门，进入大门以后我们继续在这个教育</w:t>
      </w:r>
      <w:r w:rsidR="00396CE7">
        <w:rPr>
          <w:rFonts w:hint="eastAsia"/>
        </w:rPr>
        <w:t>考试上攻读</w:t>
      </w:r>
      <w:r w:rsidR="007C2881" w:rsidRPr="00DC7364">
        <w:rPr>
          <w:rFonts w:hint="eastAsia"/>
        </w:rPr>
        <w:t>我们的课程、去满足我们的学分、拿一个很好的成绩</w:t>
      </w:r>
      <w:r w:rsidR="00D31DBC">
        <w:rPr>
          <w:rFonts w:hint="eastAsia"/>
        </w:rPr>
        <w:t>单</w:t>
      </w:r>
      <w:r w:rsidR="007C2881" w:rsidRPr="00DC7364">
        <w:rPr>
          <w:rFonts w:hint="eastAsia"/>
        </w:rPr>
        <w:t>，去找工作。家长给我们支付了学费，如果家长只给我们支付了一部分</w:t>
      </w:r>
      <w:r w:rsidR="00396CE7">
        <w:rPr>
          <w:rFonts w:hint="eastAsia"/>
        </w:rPr>
        <w:t>，</w:t>
      </w:r>
      <w:r w:rsidR="007C2881" w:rsidRPr="00DC7364">
        <w:rPr>
          <w:rFonts w:hint="eastAsia"/>
        </w:rPr>
        <w:t>你还得打工</w:t>
      </w:r>
      <w:r w:rsidR="00D31DBC">
        <w:rPr>
          <w:rFonts w:hint="eastAsia"/>
        </w:rPr>
        <w:t>，打工</w:t>
      </w:r>
      <w:r w:rsidR="007C2881" w:rsidRPr="00DC7364">
        <w:rPr>
          <w:rFonts w:hint="eastAsia"/>
        </w:rPr>
        <w:t>挣点</w:t>
      </w:r>
      <w:r w:rsidR="007C2881" w:rsidRPr="00DC7364">
        <w:rPr>
          <w:rFonts w:hint="eastAsia"/>
        </w:rPr>
        <w:lastRenderedPageBreak/>
        <w:t>钱来购买这个教育</w:t>
      </w:r>
      <w:r w:rsidR="007C2881">
        <w:rPr>
          <w:rFonts w:hint="eastAsia"/>
        </w:rPr>
        <w:t>，</w:t>
      </w:r>
      <w:r w:rsidR="007C2881" w:rsidRPr="00DC7364">
        <w:rPr>
          <w:rFonts w:hint="eastAsia"/>
        </w:rPr>
        <w:t>这一切都产业化了。你到了医院的处境</w:t>
      </w:r>
      <w:r w:rsidR="007C2881">
        <w:rPr>
          <w:rFonts w:hint="eastAsia"/>
        </w:rPr>
        <w:t>是什么，</w:t>
      </w:r>
      <w:r w:rsidR="007C2881" w:rsidRPr="00DC7364">
        <w:rPr>
          <w:rFonts w:hint="eastAsia"/>
        </w:rPr>
        <w:t>医生端坐在那里，他不是满怀着同情、怜悯和关切看着你，而是面对着一个可能会告我的人，然后我怎么能把他</w:t>
      </w:r>
      <w:proofErr w:type="gramStart"/>
      <w:r w:rsidR="007C2881" w:rsidRPr="00DC7364">
        <w:rPr>
          <w:rFonts w:hint="eastAsia"/>
        </w:rPr>
        <w:t>送入某</w:t>
      </w:r>
      <w:proofErr w:type="gramEnd"/>
      <w:r w:rsidR="007C2881" w:rsidRPr="00DC7364">
        <w:rPr>
          <w:rFonts w:hint="eastAsia"/>
        </w:rPr>
        <w:t>一个流水线的哪一个环节上去</w:t>
      </w:r>
      <w:r w:rsidR="00396CE7">
        <w:rPr>
          <w:rFonts w:hint="eastAsia"/>
        </w:rPr>
        <w:t>。</w:t>
      </w:r>
      <w:r w:rsidR="007C2881" w:rsidRPr="00DC7364">
        <w:rPr>
          <w:rFonts w:hint="eastAsia"/>
        </w:rPr>
        <w:t>所以先挂号，然后流水线就开始运作，</w:t>
      </w:r>
      <w:r w:rsidR="00396CE7">
        <w:rPr>
          <w:rFonts w:hint="eastAsia"/>
        </w:rPr>
        <w:t>到这里开一个单子</w:t>
      </w:r>
      <w:r w:rsidR="007C2881" w:rsidRPr="00DC7364">
        <w:rPr>
          <w:rFonts w:hint="eastAsia"/>
        </w:rPr>
        <w:t>去化验</w:t>
      </w:r>
      <w:r w:rsidR="00396CE7">
        <w:rPr>
          <w:rFonts w:hint="eastAsia"/>
        </w:rPr>
        <w:t>，化验完了</w:t>
      </w:r>
      <w:r w:rsidR="007C2881" w:rsidRPr="00DC7364">
        <w:rPr>
          <w:rFonts w:hint="eastAsia"/>
        </w:rPr>
        <w:t>回到这里</w:t>
      </w:r>
      <w:r w:rsidR="00396CE7">
        <w:rPr>
          <w:rFonts w:hint="eastAsia"/>
        </w:rPr>
        <w:t>然后找药，去</w:t>
      </w:r>
      <w:r w:rsidR="007C2881" w:rsidRPr="00DC7364">
        <w:rPr>
          <w:rFonts w:hint="eastAsia"/>
        </w:rPr>
        <w:t>取药，</w:t>
      </w:r>
      <w:r w:rsidR="00396CE7">
        <w:rPr>
          <w:rFonts w:hint="eastAsia"/>
        </w:rPr>
        <w:t>然后出来，钱也付好了，出来</w:t>
      </w:r>
      <w:r w:rsidR="00D31DBC">
        <w:rPr>
          <w:rFonts w:hint="eastAsia"/>
        </w:rPr>
        <w:t>了</w:t>
      </w:r>
      <w:r w:rsidR="00396CE7">
        <w:rPr>
          <w:rFonts w:hint="eastAsia"/>
        </w:rPr>
        <w:t>。</w:t>
      </w:r>
      <w:r w:rsidR="007C2881" w:rsidRPr="00DC7364">
        <w:rPr>
          <w:rFonts w:hint="eastAsia"/>
        </w:rPr>
        <w:t>一天看那么多病人谁知道谁，</w:t>
      </w:r>
      <w:r w:rsidR="00396CE7">
        <w:rPr>
          <w:rFonts w:hint="eastAsia"/>
        </w:rPr>
        <w:t>那个</w:t>
      </w:r>
      <w:r w:rsidR="007C2881" w:rsidRPr="00DC7364">
        <w:rPr>
          <w:rFonts w:hint="eastAsia"/>
        </w:rPr>
        <w:t>医生</w:t>
      </w:r>
      <w:r w:rsidR="00396CE7">
        <w:rPr>
          <w:rFonts w:hint="eastAsia"/>
        </w:rPr>
        <w:t>然后</w:t>
      </w:r>
      <w:r w:rsidR="007C2881" w:rsidRPr="00DC7364">
        <w:rPr>
          <w:rFonts w:hint="eastAsia"/>
        </w:rPr>
        <w:t>很累</w:t>
      </w:r>
      <w:r w:rsidR="00396CE7">
        <w:rPr>
          <w:rFonts w:hint="eastAsia"/>
        </w:rPr>
        <w:t>地</w:t>
      </w:r>
      <w:r w:rsidR="007C2881" w:rsidRPr="00DC7364">
        <w:rPr>
          <w:rFonts w:hint="eastAsia"/>
        </w:rPr>
        <w:t>回去了</w:t>
      </w:r>
      <w:r w:rsidR="007C2881">
        <w:rPr>
          <w:rFonts w:hint="eastAsia"/>
        </w:rPr>
        <w:t>。</w:t>
      </w:r>
    </w:p>
    <w:p w14:paraId="781C9953" w14:textId="7C3303ED" w:rsidR="008155E4" w:rsidRDefault="007C2881" w:rsidP="00116B2E">
      <w:pPr>
        <w:ind w:firstLine="540"/>
      </w:pPr>
      <w:r>
        <w:rPr>
          <w:rFonts w:hint="eastAsia"/>
        </w:rPr>
        <w:t>那么</w:t>
      </w:r>
      <w:r w:rsidR="00396CE7">
        <w:rPr>
          <w:rFonts w:hint="eastAsia"/>
        </w:rPr>
        <w:t>这个</w:t>
      </w:r>
      <w:r w:rsidRPr="00DC7364">
        <w:rPr>
          <w:rFonts w:hint="eastAsia"/>
        </w:rPr>
        <w:t>医疗当初是什么，在古典世界</w:t>
      </w:r>
      <w:r w:rsidR="00396CE7">
        <w:rPr>
          <w:rFonts w:hint="eastAsia"/>
        </w:rPr>
        <w:t>它</w:t>
      </w:r>
      <w:r w:rsidRPr="00DC7364">
        <w:rPr>
          <w:rFonts w:hint="eastAsia"/>
        </w:rPr>
        <w:t>是这样的，它是有限的人群当中的一部分人</w:t>
      </w:r>
      <w:r w:rsidR="00396CE7">
        <w:rPr>
          <w:rFonts w:hint="eastAsia"/>
        </w:rPr>
        <w:t>、</w:t>
      </w:r>
      <w:r w:rsidRPr="00DC7364">
        <w:rPr>
          <w:rFonts w:hint="eastAsia"/>
        </w:rPr>
        <w:t>若干人和他们构成一种人类</w:t>
      </w:r>
      <w:r w:rsidR="00396CE7">
        <w:rPr>
          <w:rFonts w:hint="eastAsia"/>
        </w:rPr>
        <w:t>实体</w:t>
      </w:r>
      <w:r w:rsidRPr="00DC7364">
        <w:rPr>
          <w:rFonts w:hint="eastAsia"/>
        </w:rPr>
        <w:t>的联系，比如说乡村医生，或镇上的医生，受到人们的尊重，然后他们的生活也受到人们的关怀，而他同样关怀着镇上每一个人的身体健康，等等这一切，就是你面对</w:t>
      </w:r>
      <w:r w:rsidR="00D31DBC">
        <w:rPr>
          <w:rFonts w:hint="eastAsia"/>
        </w:rPr>
        <w:t>他</w:t>
      </w:r>
      <w:r w:rsidRPr="00DC7364">
        <w:rPr>
          <w:rFonts w:hint="eastAsia"/>
        </w:rPr>
        <w:t>的时候绝对没有感觉面对一个很大的机器，</w:t>
      </w:r>
      <w:proofErr w:type="gramStart"/>
      <w:r w:rsidRPr="00DC7364">
        <w:rPr>
          <w:rFonts w:hint="eastAsia"/>
        </w:rPr>
        <w:t>把你抛进去</w:t>
      </w:r>
      <w:proofErr w:type="gramEnd"/>
      <w:r w:rsidR="00396CE7">
        <w:rPr>
          <w:rFonts w:hint="eastAsia"/>
        </w:rPr>
        <w:t>，</w:t>
      </w:r>
      <w:r w:rsidRPr="00DC7364">
        <w:rPr>
          <w:rFonts w:hint="eastAsia"/>
        </w:rPr>
        <w:t>然后</w:t>
      </w:r>
      <w:r w:rsidR="00396CE7">
        <w:rPr>
          <w:rFonts w:hint="eastAsia"/>
        </w:rPr>
        <w:t>出来</w:t>
      </w:r>
      <w:r w:rsidR="00D31DBC">
        <w:rPr>
          <w:rFonts w:hint="eastAsia"/>
        </w:rPr>
        <w:t>，</w:t>
      </w:r>
      <w:r w:rsidR="00396CE7">
        <w:rPr>
          <w:rFonts w:hint="eastAsia"/>
        </w:rPr>
        <w:t>把钱付给他</w:t>
      </w:r>
      <w:r w:rsidRPr="00DC7364">
        <w:rPr>
          <w:rFonts w:hint="eastAsia"/>
        </w:rPr>
        <w:t>，完了。</w:t>
      </w:r>
      <w:r w:rsidR="00396CE7">
        <w:rPr>
          <w:rFonts w:hint="eastAsia"/>
        </w:rPr>
        <w:t>不是这样的！所以这个领域里，从业者就</w:t>
      </w:r>
      <w:r w:rsidRPr="00DC7364">
        <w:rPr>
          <w:rFonts w:hint="eastAsia"/>
        </w:rPr>
        <w:t>像处理物质产品一样处理他的学生和病人。</w:t>
      </w:r>
      <w:r w:rsidR="00396CE7">
        <w:rPr>
          <w:rFonts w:hint="eastAsia"/>
        </w:rPr>
        <w:t>不，你们相信我没有像处理你们像处理物质产品</w:t>
      </w:r>
      <w:r w:rsidR="00C54A90">
        <w:rPr>
          <w:rFonts w:hint="eastAsia"/>
        </w:rPr>
        <w:t>。我并不是要把你们处理成一个能拿高分的人。但是</w:t>
      </w:r>
      <w:r w:rsidRPr="00DC7364">
        <w:rPr>
          <w:rFonts w:hint="eastAsia"/>
        </w:rPr>
        <w:t>我们这个时代的原则是这样的。</w:t>
      </w:r>
      <w:r w:rsidR="00C54A90">
        <w:rPr>
          <w:rFonts w:hint="eastAsia"/>
        </w:rPr>
        <w:t>所以后来</w:t>
      </w:r>
      <w:r w:rsidR="00C54A90" w:rsidRPr="00DC7364">
        <w:rPr>
          <w:rFonts w:hint="eastAsia"/>
        </w:rPr>
        <w:t>霍克海默</w:t>
      </w:r>
      <w:r w:rsidR="00C54A90">
        <w:rPr>
          <w:rFonts w:hint="eastAsia"/>
        </w:rPr>
        <w:t>，那个</w:t>
      </w:r>
      <w:r w:rsidRPr="00DC7364">
        <w:rPr>
          <w:rFonts w:hint="eastAsia"/>
        </w:rPr>
        <w:t>法兰克福学派的创始人，</w:t>
      </w:r>
      <w:r w:rsidR="00C54A90">
        <w:rPr>
          <w:rFonts w:hint="eastAsia"/>
        </w:rPr>
        <w:t>西方马克思主义的重大学派。</w:t>
      </w:r>
      <w:r w:rsidR="00C54A90" w:rsidRPr="00C54A90">
        <w:rPr>
          <w:rFonts w:hint="eastAsia"/>
        </w:rPr>
        <w:t>法兰克福学派</w:t>
      </w:r>
      <w:r w:rsidR="00C54A90" w:rsidRPr="00DC7364">
        <w:rPr>
          <w:rFonts w:hint="eastAsia"/>
        </w:rPr>
        <w:t>创始人</w:t>
      </w:r>
      <w:r w:rsidR="00C54A90">
        <w:rPr>
          <w:rFonts w:hint="eastAsia"/>
        </w:rPr>
        <w:t>，他</w:t>
      </w:r>
      <w:r w:rsidRPr="00DC7364">
        <w:rPr>
          <w:rFonts w:hint="eastAsia"/>
        </w:rPr>
        <w:t>关于当代</w:t>
      </w:r>
      <w:r>
        <w:rPr>
          <w:rFonts w:hint="eastAsia"/>
        </w:rPr>
        <w:t>大学</w:t>
      </w:r>
      <w:r w:rsidRPr="00DC7364">
        <w:rPr>
          <w:rFonts w:hint="eastAsia"/>
        </w:rPr>
        <w:t>教育讲了一个非常悲观的话</w:t>
      </w:r>
      <w:r w:rsidR="00C54A90">
        <w:rPr>
          <w:rFonts w:hint="eastAsia"/>
        </w:rPr>
        <w:t>，</w:t>
      </w:r>
      <w:r w:rsidRPr="00DC7364">
        <w:rPr>
          <w:rFonts w:hint="eastAsia"/>
        </w:rPr>
        <w:t>“</w:t>
      </w:r>
      <w:r w:rsidRPr="00C54A90">
        <w:rPr>
          <w:rFonts w:hint="eastAsia"/>
        </w:rPr>
        <w:t>当代大学如果要依靠一个职业化的前景那是注定要失败的！</w:t>
      </w:r>
      <w:r w:rsidR="00C54A90" w:rsidRPr="00C54A90">
        <w:rPr>
          <w:rFonts w:hint="eastAsia"/>
        </w:rPr>
        <w:t>所以一切大学将渐</w:t>
      </w:r>
      <w:r w:rsidR="00C54A90">
        <w:rPr>
          <w:rFonts w:hint="eastAsia"/>
        </w:rPr>
        <w:t>次地</w:t>
      </w:r>
      <w:r w:rsidR="00C54A90" w:rsidRPr="00C54A90">
        <w:rPr>
          <w:rFonts w:hint="eastAsia"/>
        </w:rPr>
        <w:t>失去精神中心的地位而变成一个高等职业的培训所</w:t>
      </w:r>
      <w:r w:rsidR="008155E4">
        <w:rPr>
          <w:rFonts w:hint="eastAsia"/>
        </w:rPr>
        <w:t>。</w:t>
      </w:r>
      <w:r w:rsidR="003819BD" w:rsidRPr="00DC7364">
        <w:rPr>
          <w:rFonts w:hint="eastAsia"/>
        </w:rPr>
        <w:t>”</w:t>
      </w:r>
      <w:r w:rsidR="003819BD">
        <w:rPr>
          <w:rFonts w:hint="eastAsia"/>
        </w:rPr>
        <w:t>所以</w:t>
      </w:r>
      <w:r>
        <w:rPr>
          <w:rFonts w:hint="eastAsia"/>
        </w:rPr>
        <w:t>这些都是诊断我们</w:t>
      </w:r>
      <w:r w:rsidR="003819BD">
        <w:rPr>
          <w:rFonts w:hint="eastAsia"/>
        </w:rPr>
        <w:t>这个时代</w:t>
      </w:r>
      <w:r>
        <w:rPr>
          <w:rFonts w:hint="eastAsia"/>
        </w:rPr>
        <w:t>的病症</w:t>
      </w:r>
      <w:r w:rsidRPr="00DC7364">
        <w:rPr>
          <w:rFonts w:hint="eastAsia"/>
        </w:rPr>
        <w:t>。</w:t>
      </w:r>
    </w:p>
    <w:p w14:paraId="407D903D" w14:textId="19F8F95B" w:rsidR="003E76ED" w:rsidRPr="008155E4" w:rsidRDefault="007C2881" w:rsidP="00116B2E">
      <w:pPr>
        <w:ind w:firstLine="540"/>
        <w:rPr>
          <w:rFonts w:ascii="微软雅黑" w:hAnsi="微软雅黑"/>
        </w:rPr>
      </w:pPr>
      <w:r w:rsidRPr="008155E4">
        <w:rPr>
          <w:rFonts w:ascii="微软雅黑" w:hAnsi="微软雅黑" w:hint="eastAsia"/>
        </w:rPr>
        <w:t>于是这个社会的机器化</w:t>
      </w:r>
      <w:r w:rsidR="003819BD" w:rsidRPr="008155E4">
        <w:rPr>
          <w:rFonts w:ascii="微软雅黑" w:hAnsi="微软雅黑" w:hint="eastAsia"/>
        </w:rPr>
        <w:t>，好像</w:t>
      </w:r>
      <w:r w:rsidRPr="008155E4">
        <w:rPr>
          <w:rFonts w:ascii="微软雅黑" w:hAnsi="微软雅黑" w:hint="eastAsia"/>
        </w:rPr>
        <w:t>有一个明显的优点就是</w:t>
      </w:r>
      <w:r w:rsidR="003819BD" w:rsidRPr="008155E4">
        <w:rPr>
          <w:rFonts w:ascii="微软雅黑" w:hAnsi="微软雅黑" w:hint="eastAsia"/>
        </w:rPr>
        <w:t>，</w:t>
      </w:r>
      <w:r w:rsidR="008155E4" w:rsidRPr="008155E4">
        <w:rPr>
          <w:rFonts w:ascii="微软雅黑" w:hAnsi="微软雅黑" w:hint="eastAsia"/>
        </w:rPr>
        <w:t>把</w:t>
      </w:r>
      <w:r w:rsidRPr="008155E4">
        <w:rPr>
          <w:rFonts w:ascii="微软雅黑" w:hAnsi="微软雅黑" w:hint="eastAsia"/>
        </w:rPr>
        <w:t>每一个人指定了一条稳妥的、安全的生活道路，</w:t>
      </w:r>
      <w:r w:rsidR="003819BD" w:rsidRPr="008155E4">
        <w:rPr>
          <w:rFonts w:ascii="微软雅黑" w:hAnsi="微软雅黑" w:hint="eastAsia"/>
        </w:rPr>
        <w:t>你该干什么实际上</w:t>
      </w:r>
      <w:r w:rsidRPr="008155E4">
        <w:rPr>
          <w:rFonts w:ascii="微软雅黑" w:hAnsi="微软雅黑" w:hint="eastAsia"/>
        </w:rPr>
        <w:t>在你出生之前可能就想好了，因为这个社会是这样的，然后你要读一个好的小学、好的初中、好的高中、好的大学</w:t>
      </w:r>
      <w:r w:rsidR="003819BD" w:rsidRPr="008155E4">
        <w:rPr>
          <w:rFonts w:ascii="微软雅黑" w:hAnsi="微软雅黑" w:hint="eastAsia"/>
        </w:rPr>
        <w:t>，然后</w:t>
      </w:r>
      <w:r w:rsidRPr="008155E4">
        <w:rPr>
          <w:rFonts w:ascii="微软雅黑" w:hAnsi="微软雅黑" w:hint="eastAsia"/>
        </w:rPr>
        <w:t>找一</w:t>
      </w:r>
      <w:r w:rsidR="003819BD" w:rsidRPr="008155E4">
        <w:rPr>
          <w:rFonts w:ascii="微软雅黑" w:hAnsi="微软雅黑" w:hint="eastAsia"/>
        </w:rPr>
        <w:t>份好的工作，</w:t>
      </w:r>
      <w:r w:rsidRPr="008155E4">
        <w:rPr>
          <w:rFonts w:ascii="微软雅黑" w:hAnsi="微软雅黑" w:hint="eastAsia"/>
        </w:rPr>
        <w:t>好的工作</w:t>
      </w:r>
      <w:r w:rsidR="003819BD" w:rsidRPr="008155E4">
        <w:rPr>
          <w:rFonts w:ascii="微软雅黑" w:hAnsi="微软雅黑" w:hint="eastAsia"/>
        </w:rPr>
        <w:t>里面分档次，</w:t>
      </w:r>
      <w:r w:rsidRPr="008155E4">
        <w:rPr>
          <w:rFonts w:ascii="微软雅黑" w:hAnsi="微软雅黑" w:hint="eastAsia"/>
        </w:rPr>
        <w:t>有白领、有灰领，</w:t>
      </w:r>
      <w:r w:rsidR="003819BD" w:rsidRPr="008155E4">
        <w:rPr>
          <w:rFonts w:ascii="微软雅黑" w:hAnsi="微软雅黑" w:hint="eastAsia"/>
        </w:rPr>
        <w:t>现在据说还有灰领，然后</w:t>
      </w:r>
      <w:r w:rsidRPr="008155E4">
        <w:rPr>
          <w:rFonts w:ascii="微软雅黑" w:hAnsi="微软雅黑" w:hint="eastAsia"/>
        </w:rPr>
        <w:t>有高级白领</w:t>
      </w:r>
      <w:r w:rsidR="003819BD" w:rsidRPr="008155E4">
        <w:rPr>
          <w:rFonts w:ascii="微软雅黑" w:hAnsi="微软雅黑" w:hint="eastAsia"/>
        </w:rPr>
        <w:t>，高级白领上面还有</w:t>
      </w:r>
      <w:r w:rsidRPr="008155E4">
        <w:rPr>
          <w:rFonts w:ascii="微软雅黑" w:hAnsi="微软雅黑" w:hint="eastAsia"/>
        </w:rPr>
        <w:t>金领，金领上面最高</w:t>
      </w:r>
      <w:proofErr w:type="gramStart"/>
      <w:r w:rsidR="00792EEE" w:rsidRPr="008155E4">
        <w:rPr>
          <w:rFonts w:ascii="微软雅黑" w:hAnsi="微软雅黑" w:hint="eastAsia"/>
        </w:rPr>
        <w:t>领应该</w:t>
      </w:r>
      <w:proofErr w:type="gramEnd"/>
      <w:r w:rsidRPr="008155E4">
        <w:rPr>
          <w:rFonts w:ascii="微软雅黑" w:hAnsi="微软雅黑" w:hint="eastAsia"/>
        </w:rPr>
        <w:t>是占领</w:t>
      </w:r>
      <w:r w:rsidR="00792EEE" w:rsidRPr="008155E4">
        <w:rPr>
          <w:rFonts w:ascii="微软雅黑" w:hAnsi="微软雅黑" w:hint="eastAsia"/>
        </w:rPr>
        <w:t>。</w:t>
      </w:r>
      <w:r w:rsidRPr="008155E4">
        <w:rPr>
          <w:rFonts w:ascii="微软雅黑" w:hAnsi="微软雅黑" w:hint="eastAsia"/>
        </w:rPr>
        <w:t>反正你在这条轨道上面，剩下的偶然性取决于你</w:t>
      </w:r>
      <w:r w:rsidR="00D37BE9" w:rsidRPr="008155E4">
        <w:rPr>
          <w:rFonts w:ascii="微软雅黑" w:hAnsi="微软雅黑" w:hint="eastAsia"/>
        </w:rPr>
        <w:t>是</w:t>
      </w:r>
      <w:r w:rsidRPr="008155E4">
        <w:rPr>
          <w:rFonts w:ascii="微软雅黑" w:hAnsi="微软雅黑" w:hint="eastAsia"/>
        </w:rPr>
        <w:t>白领还是高级白领，这是偶然的东西，但是这个轨道就是</w:t>
      </w:r>
      <w:r w:rsidR="00792EEE" w:rsidRPr="008155E4">
        <w:rPr>
          <w:rFonts w:ascii="微软雅黑" w:hAnsi="微软雅黑" w:hint="eastAsia"/>
        </w:rPr>
        <w:t>这回事</w:t>
      </w:r>
      <w:r w:rsidRPr="008155E4">
        <w:rPr>
          <w:rFonts w:ascii="微软雅黑" w:hAnsi="微软雅黑" w:hint="eastAsia"/>
        </w:rPr>
        <w:t>。所以在这个意义上呢，让我们每一个人付出</w:t>
      </w:r>
      <w:r w:rsidR="00D37BE9" w:rsidRPr="008155E4">
        <w:rPr>
          <w:rFonts w:ascii="微软雅黑" w:hAnsi="微软雅黑" w:hint="eastAsia"/>
        </w:rPr>
        <w:t>一个绝对</w:t>
      </w:r>
      <w:r w:rsidRPr="008155E4">
        <w:rPr>
          <w:rFonts w:ascii="微软雅黑" w:hAnsi="微软雅黑" w:hint="eastAsia"/>
        </w:rPr>
        <w:t>惊人的代价，让我们终身</w:t>
      </w:r>
      <w:r w:rsidR="00D37BE9" w:rsidRPr="008155E4">
        <w:rPr>
          <w:rFonts w:ascii="微软雅黑" w:hAnsi="微软雅黑" w:hint="eastAsia"/>
        </w:rPr>
        <w:t>必须</w:t>
      </w:r>
      <w:r w:rsidRPr="008155E4">
        <w:rPr>
          <w:rFonts w:ascii="微软雅黑" w:hAnsi="微软雅黑" w:hint="eastAsia"/>
        </w:rPr>
        <w:t>成为物质</w:t>
      </w:r>
      <w:r w:rsidR="00983F8A" w:rsidRPr="008155E4">
        <w:rPr>
          <w:rFonts w:ascii="微软雅黑" w:hAnsi="微软雅黑" w:hint="eastAsia"/>
        </w:rPr>
        <w:t>福利</w:t>
      </w:r>
      <w:r w:rsidRPr="008155E4">
        <w:rPr>
          <w:rFonts w:ascii="微软雅黑" w:hAnsi="微软雅黑" w:hint="eastAsia"/>
        </w:rPr>
        <w:t>的不停息的追逐者。我们必须买房子的，我们要结婚就要买房子，买房子</w:t>
      </w:r>
      <w:r w:rsidR="00D37BE9" w:rsidRPr="008155E4">
        <w:rPr>
          <w:rFonts w:ascii="微软雅黑" w:hAnsi="微软雅黑" w:hint="eastAsia"/>
        </w:rPr>
        <w:t>你</w:t>
      </w:r>
      <w:r w:rsidRPr="008155E4">
        <w:rPr>
          <w:rFonts w:ascii="微软雅黑" w:hAnsi="微软雅黑" w:hint="eastAsia"/>
        </w:rPr>
        <w:t>拿不出那么多钱，那么你就分期付款，</w:t>
      </w:r>
      <w:r w:rsidR="00D37BE9" w:rsidRPr="008155E4">
        <w:rPr>
          <w:rFonts w:ascii="微软雅黑" w:hAnsi="微软雅黑" w:hint="eastAsia"/>
        </w:rPr>
        <w:t>分期付款你就</w:t>
      </w:r>
      <w:r w:rsidRPr="008155E4">
        <w:rPr>
          <w:rFonts w:ascii="微软雅黑" w:hAnsi="微软雅黑" w:hint="eastAsia"/>
        </w:rPr>
        <w:t>借款</w:t>
      </w:r>
      <w:r w:rsidR="008155E4">
        <w:rPr>
          <w:rFonts w:ascii="微软雅黑" w:hAnsi="微软雅黑" w:hint="eastAsia"/>
        </w:rPr>
        <w:t>、</w:t>
      </w:r>
      <w:r w:rsidRPr="008155E4">
        <w:rPr>
          <w:rFonts w:ascii="微软雅黑" w:hAnsi="微软雅黑" w:hint="eastAsia"/>
        </w:rPr>
        <w:t>贷款，</w:t>
      </w:r>
      <w:r w:rsidR="00D37BE9" w:rsidRPr="008155E4">
        <w:rPr>
          <w:rFonts w:ascii="微软雅黑" w:hAnsi="微软雅黑" w:hint="eastAsia"/>
        </w:rPr>
        <w:t>贷款就是套牢你</w:t>
      </w:r>
      <w:r w:rsidRPr="008155E4">
        <w:rPr>
          <w:rFonts w:ascii="微软雅黑" w:hAnsi="微软雅黑" w:hint="eastAsia"/>
        </w:rPr>
        <w:t>30年，那这30年里你一定不能失去工作，那么</w:t>
      </w:r>
      <w:r w:rsidR="00D37BE9" w:rsidRPr="008155E4">
        <w:rPr>
          <w:rFonts w:ascii="微软雅黑" w:hAnsi="微软雅黑" w:hint="eastAsia"/>
        </w:rPr>
        <w:t>你</w:t>
      </w:r>
      <w:r w:rsidR="008155E4">
        <w:rPr>
          <w:rFonts w:ascii="微软雅黑" w:hAnsi="微软雅黑" w:hint="eastAsia"/>
        </w:rPr>
        <w:t>要</w:t>
      </w:r>
      <w:r w:rsidRPr="008155E4">
        <w:rPr>
          <w:rFonts w:ascii="微软雅黑" w:hAnsi="微软雅黑" w:hint="eastAsia"/>
        </w:rPr>
        <w:t>就业，否则还贷能力不具备了，</w:t>
      </w:r>
      <w:r w:rsidR="00D37BE9" w:rsidRPr="008155E4">
        <w:rPr>
          <w:rFonts w:ascii="微软雅黑" w:hAnsi="微软雅黑" w:hint="eastAsia"/>
        </w:rPr>
        <w:t>所以</w:t>
      </w:r>
      <w:r w:rsidRPr="008155E4">
        <w:rPr>
          <w:rFonts w:ascii="微软雅黑" w:hAnsi="微软雅黑" w:hint="eastAsia"/>
        </w:rPr>
        <w:t>这一切都套在一起。</w:t>
      </w:r>
      <w:r w:rsidR="00D37BE9" w:rsidRPr="008155E4">
        <w:rPr>
          <w:rFonts w:ascii="微软雅黑" w:hAnsi="微软雅黑" w:hint="eastAsia"/>
        </w:rPr>
        <w:t>你还要买小汽车，小汽车可以赊账买，然后小汽车就给你了，虽然你要分期付款，</w:t>
      </w:r>
      <w:r w:rsidR="00D37BE9" w:rsidRPr="008155E4">
        <w:rPr>
          <w:rFonts w:ascii="微软雅黑" w:hAnsi="微软雅黑" w:hint="eastAsia"/>
        </w:rPr>
        <w:lastRenderedPageBreak/>
        <w:t>完了你终于这个账单谁也付不起了，付不起的时候第二天早上爬起来一看</w:t>
      </w:r>
      <w:r w:rsidR="008155E4">
        <w:rPr>
          <w:rFonts w:ascii="微软雅黑" w:hAnsi="微软雅黑" w:hint="eastAsia"/>
        </w:rPr>
        <w:t>，汽</w:t>
      </w:r>
      <w:r w:rsidR="00D37BE9" w:rsidRPr="008155E4">
        <w:rPr>
          <w:rFonts w:ascii="微软雅黑" w:hAnsi="微软雅黑" w:hint="eastAsia"/>
        </w:rPr>
        <w:t>车没有了，到哪里去了？银行派人拖走了</w:t>
      </w:r>
      <w:r w:rsidR="008155E4">
        <w:rPr>
          <w:rFonts w:ascii="微软雅黑" w:hAnsi="微软雅黑" w:hint="eastAsia"/>
        </w:rPr>
        <w:t>。</w:t>
      </w:r>
    </w:p>
    <w:p w14:paraId="1A03EC3E" w14:textId="49F93A4B" w:rsidR="007C2881" w:rsidRPr="00C64EA2" w:rsidRDefault="007C2881" w:rsidP="00116B2E">
      <w:pPr>
        <w:ind w:firstLine="540"/>
        <w:rPr>
          <w:rFonts w:ascii="微软雅黑" w:hAnsi="微软雅黑"/>
        </w:rPr>
      </w:pPr>
      <w:r w:rsidRPr="00C64EA2">
        <w:rPr>
          <w:rFonts w:ascii="微软雅黑" w:hAnsi="微软雅黑" w:hint="eastAsia"/>
        </w:rPr>
        <w:t>这就是今天人们的生活，为每一个人安排了他的理想和他奋斗目标的具体事物，于是这个人生</w:t>
      </w:r>
      <w:r w:rsidR="008155E4" w:rsidRPr="00C64EA2">
        <w:rPr>
          <w:rFonts w:ascii="微软雅黑" w:hAnsi="微软雅黑" w:hint="eastAsia"/>
        </w:rPr>
        <w:t>道路</w:t>
      </w:r>
      <w:r w:rsidRPr="00C64EA2">
        <w:rPr>
          <w:rFonts w:ascii="微软雅黑" w:hAnsi="微软雅黑" w:hint="eastAsia"/>
        </w:rPr>
        <w:t>我们不能说是我们自己在过，这个人生仿佛是我们在过但不属于我们，我在这里对年轻的人讲这些话</w:t>
      </w:r>
      <w:r w:rsidR="00C222B7" w:rsidRPr="00C64EA2">
        <w:rPr>
          <w:rFonts w:ascii="微软雅黑" w:hAnsi="微软雅黑" w:hint="eastAsia"/>
        </w:rPr>
        <w:t>，我心里</w:t>
      </w:r>
      <w:r w:rsidRPr="00C64EA2">
        <w:rPr>
          <w:rFonts w:ascii="微软雅黑" w:hAnsi="微软雅黑" w:hint="eastAsia"/>
        </w:rPr>
        <w:t>会有所不安，因为父母听了会不高兴，</w:t>
      </w:r>
      <w:r w:rsidR="00C222B7" w:rsidRPr="00C64EA2">
        <w:rPr>
          <w:rFonts w:ascii="微软雅黑" w:hAnsi="微软雅黑" w:hint="eastAsia"/>
        </w:rPr>
        <w:t>因为你这样就</w:t>
      </w:r>
      <w:r w:rsidRPr="00C64EA2">
        <w:rPr>
          <w:rFonts w:ascii="微软雅黑" w:hAnsi="微软雅黑" w:hint="eastAsia"/>
        </w:rPr>
        <w:t>蛊惑人心，让他们不能好好地安全</w:t>
      </w:r>
      <w:r w:rsidR="00C222B7" w:rsidRPr="00C64EA2">
        <w:rPr>
          <w:rFonts w:ascii="微软雅黑" w:hAnsi="微软雅黑" w:hint="eastAsia"/>
        </w:rPr>
        <w:t>地在这个</w:t>
      </w:r>
      <w:r w:rsidRPr="00C64EA2">
        <w:rPr>
          <w:rFonts w:ascii="微软雅黑" w:hAnsi="微软雅黑" w:hint="eastAsia"/>
        </w:rPr>
        <w:t>轨道上走，诸位一定会在这个轨道上走，你们没办法的</w:t>
      </w:r>
      <w:r w:rsidR="00C222B7" w:rsidRPr="00C64EA2">
        <w:rPr>
          <w:rFonts w:ascii="微软雅黑" w:hAnsi="微软雅黑" w:hint="eastAsia"/>
        </w:rPr>
        <w:t>。你能说你像余纯顺一样什么都不干专门到沙漠里去</w:t>
      </w:r>
      <w:r w:rsidR="00FE31C7" w:rsidRPr="00C64EA2">
        <w:rPr>
          <w:rFonts w:ascii="微软雅黑" w:hAnsi="微软雅黑" w:hint="eastAsia"/>
        </w:rPr>
        <w:t>，那</w:t>
      </w:r>
      <w:r w:rsidR="00C222B7" w:rsidRPr="00C64EA2">
        <w:rPr>
          <w:rFonts w:ascii="微软雅黑" w:hAnsi="微软雅黑" w:hint="eastAsia"/>
        </w:rPr>
        <w:t>只有</w:t>
      </w:r>
      <w:r w:rsidR="00FE31C7" w:rsidRPr="00C64EA2">
        <w:rPr>
          <w:rFonts w:ascii="微软雅黑" w:hAnsi="微软雅黑" w:hint="eastAsia"/>
        </w:rPr>
        <w:t>极少数的人去</w:t>
      </w:r>
      <w:r w:rsidR="00C222B7" w:rsidRPr="00C64EA2">
        <w:rPr>
          <w:rFonts w:ascii="微软雅黑" w:hAnsi="微软雅黑" w:hint="eastAsia"/>
        </w:rPr>
        <w:t>。</w:t>
      </w:r>
      <w:r w:rsidRPr="00C64EA2">
        <w:rPr>
          <w:rFonts w:ascii="微软雅黑" w:hAnsi="微软雅黑" w:hint="eastAsia"/>
        </w:rPr>
        <w:t>或者</w:t>
      </w:r>
      <w:r w:rsidR="00C222B7" w:rsidRPr="00C64EA2">
        <w:rPr>
          <w:rFonts w:ascii="微软雅黑" w:hAnsi="微软雅黑" w:hint="eastAsia"/>
        </w:rPr>
        <w:t>你</w:t>
      </w:r>
      <w:r w:rsidRPr="00C64EA2">
        <w:rPr>
          <w:rFonts w:ascii="微软雅黑" w:hAnsi="微软雅黑" w:hint="eastAsia"/>
        </w:rPr>
        <w:t>偶然的成为巨大的幸运的对象，</w:t>
      </w:r>
      <w:r w:rsidR="00C222B7" w:rsidRPr="00C64EA2">
        <w:rPr>
          <w:rFonts w:ascii="微软雅黑" w:hAnsi="微软雅黑" w:hint="eastAsia"/>
        </w:rPr>
        <w:t>然后你</w:t>
      </w:r>
      <w:r w:rsidRPr="00C64EA2">
        <w:rPr>
          <w:rFonts w:ascii="微软雅黑" w:hAnsi="微软雅黑" w:hint="eastAsia"/>
        </w:rPr>
        <w:t>成为出名的歌星，</w:t>
      </w:r>
      <w:r w:rsidR="00C222B7" w:rsidRPr="00C64EA2">
        <w:rPr>
          <w:rFonts w:ascii="微软雅黑" w:hAnsi="微软雅黑" w:hint="eastAsia"/>
        </w:rPr>
        <w:t>你也不要做高级职员了，还有许多经纪人围着你转。那么</w:t>
      </w:r>
      <w:r w:rsidRPr="00C64EA2">
        <w:rPr>
          <w:rFonts w:ascii="微软雅黑" w:hAnsi="微软雅黑" w:hint="eastAsia"/>
        </w:rPr>
        <w:t>这也是一种偶然现象，但你</w:t>
      </w:r>
      <w:r w:rsidR="00C222B7" w:rsidRPr="00C64EA2">
        <w:rPr>
          <w:rFonts w:ascii="微软雅黑" w:hAnsi="微软雅黑" w:hint="eastAsia"/>
        </w:rPr>
        <w:t>也</w:t>
      </w:r>
      <w:r w:rsidR="00416790" w:rsidRPr="00C64EA2">
        <w:rPr>
          <w:rFonts w:ascii="微软雅黑" w:hAnsi="微软雅黑" w:hint="eastAsia"/>
        </w:rPr>
        <w:t>被</w:t>
      </w:r>
      <w:r w:rsidRPr="00C64EA2">
        <w:rPr>
          <w:rFonts w:ascii="微软雅黑" w:hAnsi="微软雅黑" w:hint="eastAsia"/>
        </w:rPr>
        <w:t>这个社会</w:t>
      </w:r>
      <w:r w:rsidR="00C222B7" w:rsidRPr="00C64EA2">
        <w:rPr>
          <w:rFonts w:ascii="微软雅黑" w:hAnsi="微软雅黑" w:hint="eastAsia"/>
        </w:rPr>
        <w:t>照样</w:t>
      </w:r>
      <w:r w:rsidRPr="00C64EA2">
        <w:rPr>
          <w:rFonts w:ascii="微软雅黑" w:hAnsi="微软雅黑" w:hint="eastAsia"/>
        </w:rPr>
        <w:t>操劳，</w:t>
      </w:r>
      <w:r w:rsidR="00C222B7" w:rsidRPr="00C64EA2">
        <w:rPr>
          <w:rFonts w:ascii="微软雅黑" w:hAnsi="微软雅黑" w:hint="eastAsia"/>
        </w:rPr>
        <w:t>一样的，</w:t>
      </w:r>
      <w:r w:rsidRPr="00C64EA2">
        <w:rPr>
          <w:rFonts w:ascii="微软雅黑" w:hAnsi="微软雅黑" w:hint="eastAsia"/>
        </w:rPr>
        <w:t>只是操劳的方式不一样</w:t>
      </w:r>
      <w:r w:rsidR="00D961EC" w:rsidRPr="00C64EA2">
        <w:rPr>
          <w:rFonts w:ascii="微软雅黑" w:hAnsi="微软雅黑" w:hint="eastAsia"/>
        </w:rPr>
        <w:t>，具体形式不一样。</w:t>
      </w:r>
      <w:r w:rsidRPr="00C64EA2">
        <w:rPr>
          <w:rFonts w:ascii="微软雅黑" w:hAnsi="微软雅黑" w:hint="eastAsia"/>
        </w:rPr>
        <w:t>像我这样是半操劳，</w:t>
      </w:r>
      <w:r w:rsidR="00416790" w:rsidRPr="00C64EA2">
        <w:rPr>
          <w:rFonts w:ascii="微软雅黑" w:hAnsi="微软雅黑" w:hint="eastAsia"/>
        </w:rPr>
        <w:t>也要</w:t>
      </w:r>
      <w:r w:rsidRPr="00C64EA2">
        <w:rPr>
          <w:rFonts w:ascii="微软雅黑" w:hAnsi="微软雅黑" w:hint="eastAsia"/>
        </w:rPr>
        <w:t>研究哲学</w:t>
      </w:r>
      <w:r w:rsidR="00416790" w:rsidRPr="00C64EA2">
        <w:rPr>
          <w:rFonts w:ascii="微软雅黑" w:hAnsi="微软雅黑" w:hint="eastAsia"/>
        </w:rPr>
        <w:t>那</w:t>
      </w:r>
      <w:r w:rsidRPr="00C64EA2">
        <w:rPr>
          <w:rFonts w:ascii="微软雅黑" w:hAnsi="微软雅黑" w:hint="eastAsia"/>
        </w:rPr>
        <w:t>是我的爱好，我也得讲课</w:t>
      </w:r>
      <w:r w:rsidR="00C64EA2" w:rsidRPr="00C64EA2">
        <w:rPr>
          <w:rFonts w:ascii="微软雅黑" w:hAnsi="微软雅黑" w:hint="eastAsia"/>
        </w:rPr>
        <w:t>，</w:t>
      </w:r>
      <w:r w:rsidRPr="00C64EA2">
        <w:rPr>
          <w:rFonts w:ascii="微软雅黑" w:hAnsi="微软雅黑" w:hint="eastAsia"/>
        </w:rPr>
        <w:t>我也得发表文章，有一定的数量，等等这些关系到我的Position，这</w:t>
      </w:r>
      <w:r w:rsidR="00D961EC" w:rsidRPr="00C64EA2">
        <w:rPr>
          <w:rFonts w:ascii="微软雅黑" w:hAnsi="微软雅黑" w:hint="eastAsia"/>
        </w:rPr>
        <w:t>一切</w:t>
      </w:r>
      <w:r w:rsidRPr="00C64EA2">
        <w:rPr>
          <w:rFonts w:ascii="微软雅黑" w:hAnsi="微软雅黑" w:hint="eastAsia"/>
        </w:rPr>
        <w:t>没办法的，所以能够一部分被操劳，不要全部被操作，或者心甘情愿被操劳那就是另外一</w:t>
      </w:r>
      <w:r w:rsidR="00C64EA2">
        <w:rPr>
          <w:rFonts w:ascii="微软雅黑" w:hAnsi="微软雅黑" w:hint="eastAsia"/>
        </w:rPr>
        <w:t>种</w:t>
      </w:r>
      <w:r w:rsidRPr="00C64EA2">
        <w:rPr>
          <w:rFonts w:ascii="微软雅黑" w:hAnsi="微软雅黑" w:hint="eastAsia"/>
        </w:rPr>
        <w:t>境界。</w:t>
      </w:r>
    </w:p>
    <w:p w14:paraId="238ABEF2" w14:textId="709168EF" w:rsidR="007C2881" w:rsidRPr="00C64EA2" w:rsidRDefault="00D961EC" w:rsidP="00116B2E">
      <w:pPr>
        <w:ind w:firstLine="540"/>
        <w:rPr>
          <w:rFonts w:ascii="微软雅黑" w:hAnsi="微软雅黑"/>
        </w:rPr>
      </w:pPr>
      <w:r w:rsidRPr="00C64EA2">
        <w:rPr>
          <w:rFonts w:ascii="微软雅黑" w:hAnsi="微软雅黑" w:hint="eastAsia"/>
        </w:rPr>
        <w:t>那么</w:t>
      </w:r>
      <w:r w:rsidR="007C2881" w:rsidRPr="00C64EA2">
        <w:rPr>
          <w:rFonts w:ascii="微软雅黑" w:hAnsi="微软雅黑" w:hint="eastAsia"/>
        </w:rPr>
        <w:t>这件事情让我们的人生</w:t>
      </w:r>
      <w:r w:rsidRPr="00C64EA2">
        <w:rPr>
          <w:rFonts w:ascii="微软雅黑" w:hAnsi="微软雅黑" w:hint="eastAsia"/>
        </w:rPr>
        <w:t>，</w:t>
      </w:r>
      <w:r w:rsidR="007C2881" w:rsidRPr="00C64EA2">
        <w:rPr>
          <w:rFonts w:ascii="微软雅黑" w:hAnsi="微软雅黑" w:hint="eastAsia"/>
        </w:rPr>
        <w:t>以及让我们的当代文明出现了这样一种基本情况，就是每一个人面对自己像是在面对陌生人</w:t>
      </w:r>
      <w:r w:rsidR="00C64EA2">
        <w:rPr>
          <w:rFonts w:ascii="微软雅黑" w:hAnsi="微软雅黑" w:hint="eastAsia"/>
        </w:rPr>
        <w:t>一样</w:t>
      </w:r>
      <w:r w:rsidR="007C2881" w:rsidRPr="00C64EA2">
        <w:rPr>
          <w:rFonts w:ascii="微软雅黑" w:hAnsi="微软雅黑" w:hint="eastAsia"/>
        </w:rPr>
        <w:t>。所以就有当代那些文学</w:t>
      </w:r>
      <w:r w:rsidRPr="00C64EA2">
        <w:rPr>
          <w:rFonts w:ascii="微软雅黑" w:hAnsi="微软雅黑" w:hint="eastAsia"/>
        </w:rPr>
        <w:t>，当代那些</w:t>
      </w:r>
      <w:r w:rsidR="007C2881" w:rsidRPr="00C64EA2">
        <w:rPr>
          <w:rFonts w:ascii="微软雅黑" w:hAnsi="微软雅黑" w:hint="eastAsia"/>
        </w:rPr>
        <w:t>艺术，</w:t>
      </w:r>
      <w:r w:rsidRPr="00C64EA2">
        <w:rPr>
          <w:rFonts w:ascii="微软雅黑" w:hAnsi="微软雅黑" w:hint="eastAsia"/>
        </w:rPr>
        <w:t>那些</w:t>
      </w:r>
      <w:r w:rsidR="007C2881" w:rsidRPr="00C64EA2">
        <w:rPr>
          <w:rFonts w:ascii="微软雅黑" w:hAnsi="微软雅黑" w:hint="eastAsia"/>
        </w:rPr>
        <w:t>荒诞派等等</w:t>
      </w:r>
      <w:r w:rsidRPr="00C64EA2">
        <w:rPr>
          <w:rFonts w:ascii="微软雅黑" w:hAnsi="微软雅黑" w:hint="eastAsia"/>
        </w:rPr>
        <w:t>这些</w:t>
      </w:r>
      <w:r w:rsidR="007C2881" w:rsidRPr="00C64EA2">
        <w:rPr>
          <w:rFonts w:ascii="微软雅黑" w:hAnsi="微软雅黑" w:hint="eastAsia"/>
        </w:rPr>
        <w:t>出来揭示这一</w:t>
      </w:r>
      <w:r w:rsidRPr="00C64EA2">
        <w:rPr>
          <w:rFonts w:ascii="微软雅黑" w:hAnsi="微软雅黑" w:hint="eastAsia"/>
        </w:rPr>
        <w:t>点</w:t>
      </w:r>
      <w:r w:rsidR="007C2881" w:rsidRPr="00C64EA2">
        <w:rPr>
          <w:rFonts w:ascii="微软雅黑" w:hAnsi="微软雅黑" w:hint="eastAsia"/>
        </w:rPr>
        <w:t>。</w:t>
      </w:r>
      <w:r w:rsidR="007C2881" w:rsidRPr="00C64EA2">
        <w:rPr>
          <w:rFonts w:ascii="微软雅黑" w:hAnsi="微软雅黑"/>
        </w:rPr>
        <w:t>我们当代艺术它</w:t>
      </w:r>
      <w:r w:rsidRPr="00C64EA2">
        <w:rPr>
          <w:rFonts w:ascii="微软雅黑" w:hAnsi="微软雅黑" w:hint="eastAsia"/>
        </w:rPr>
        <w:t>阐明</w:t>
      </w:r>
      <w:r w:rsidR="007C2881" w:rsidRPr="00C64EA2">
        <w:rPr>
          <w:rFonts w:ascii="微软雅黑" w:hAnsi="微软雅黑"/>
        </w:rPr>
        <w:t>我们这个时代，</w:t>
      </w:r>
      <w:r w:rsidRPr="00C64EA2">
        <w:rPr>
          <w:rFonts w:ascii="微软雅黑" w:hAnsi="微软雅黑" w:hint="eastAsia"/>
        </w:rPr>
        <w:t>它究竟</w:t>
      </w:r>
      <w:r w:rsidR="007C2881" w:rsidRPr="00C64EA2">
        <w:rPr>
          <w:rFonts w:ascii="微软雅黑" w:hAnsi="微软雅黑"/>
        </w:rPr>
        <w:t>在讲什么？</w:t>
      </w:r>
      <w:r w:rsidR="007C2881" w:rsidRPr="00C64EA2">
        <w:rPr>
          <w:rFonts w:ascii="微软雅黑" w:hAnsi="微软雅黑" w:hint="eastAsia"/>
        </w:rPr>
        <w:t>于是在一个认真严肃的</w:t>
      </w:r>
      <w:r w:rsidRPr="00C64EA2">
        <w:rPr>
          <w:rFonts w:ascii="微软雅黑" w:hAnsi="微软雅黑" w:hint="eastAsia"/>
        </w:rPr>
        <w:t>领域</w:t>
      </w:r>
      <w:r w:rsidR="007C2881" w:rsidRPr="00C64EA2">
        <w:rPr>
          <w:rFonts w:ascii="微软雅黑" w:hAnsi="微软雅黑" w:hint="eastAsia"/>
        </w:rPr>
        <w:t>里面，当代现实的一切终于都成了游戏。既无大悲又无大喜，深沉有志的情感消失了，伟大的、古典的那种价值消失了。我们现在继续担忧的是爱情的领域，在这种领域里面，那种伟大的、朴素的古代的理想还能维持</w:t>
      </w:r>
      <w:r w:rsidR="00C64EA2">
        <w:rPr>
          <w:rFonts w:ascii="微软雅黑" w:hAnsi="微软雅黑" w:hint="eastAsia"/>
        </w:rPr>
        <w:t>吗？</w:t>
      </w:r>
      <w:r w:rsidR="007C2881" w:rsidRPr="00C64EA2">
        <w:rPr>
          <w:rFonts w:ascii="微软雅黑" w:hAnsi="微软雅黑" w:hint="eastAsia"/>
        </w:rPr>
        <w:t>如果它也变成一场游戏的话，</w:t>
      </w:r>
      <w:r w:rsidR="00C64EA2">
        <w:rPr>
          <w:rFonts w:ascii="微软雅黑" w:hAnsi="微软雅黑"/>
        </w:rPr>
        <w:t>l</w:t>
      </w:r>
      <w:r w:rsidRPr="00C64EA2">
        <w:rPr>
          <w:rFonts w:ascii="微软雅黑" w:hAnsi="微软雅黑" w:hint="eastAsia"/>
        </w:rPr>
        <w:t>ove</w:t>
      </w:r>
      <w:r w:rsidR="007C2881" w:rsidRPr="00C64EA2">
        <w:rPr>
          <w:rFonts w:ascii="微软雅黑" w:hAnsi="微软雅黑" w:hint="eastAsia"/>
        </w:rPr>
        <w:t>也消失了，但我最</w:t>
      </w:r>
      <w:r w:rsidRPr="00C64EA2">
        <w:rPr>
          <w:rFonts w:ascii="微软雅黑" w:hAnsi="微软雅黑" w:hint="eastAsia"/>
        </w:rPr>
        <w:t>坚信</w:t>
      </w:r>
      <w:r w:rsidR="007C2881" w:rsidRPr="00C64EA2">
        <w:rPr>
          <w:rFonts w:ascii="微软雅黑" w:hAnsi="微软雅黑" w:hint="eastAsia"/>
        </w:rPr>
        <w:t>的一点是</w:t>
      </w:r>
      <w:r w:rsidR="00C64EA2">
        <w:rPr>
          <w:rFonts w:ascii="微软雅黑" w:hAnsi="微软雅黑"/>
        </w:rPr>
        <w:t>l</w:t>
      </w:r>
      <w:r w:rsidRPr="00C64EA2">
        <w:rPr>
          <w:rFonts w:ascii="微软雅黑" w:hAnsi="微软雅黑" w:hint="eastAsia"/>
        </w:rPr>
        <w:t>ove</w:t>
      </w:r>
      <w:r w:rsidR="007C2881" w:rsidRPr="00C64EA2">
        <w:rPr>
          <w:rFonts w:ascii="微软雅黑" w:hAnsi="微软雅黑" w:hint="eastAsia"/>
        </w:rPr>
        <w:t>不会消失，它是任何理性规则没办法遮蔽掉的地方，在这里我们只有一种恐惧或者希望，心中大喜或大悲，并且我们有惊人的力量来承受这大喜或大悲，那么你是有资格爱和被爱的。它不是你技巧的结果或者说笨拙的结果，你的失恋不是你笨拙的结果、你的爱情的成功也不是你技巧的结果</w:t>
      </w:r>
      <w:r w:rsidR="00C239D3">
        <w:rPr>
          <w:rFonts w:ascii="微软雅黑" w:hAnsi="微软雅黑" w:hint="eastAsia"/>
        </w:rPr>
        <w:t>，</w:t>
      </w:r>
      <w:r w:rsidR="00FB13C8" w:rsidRPr="00C64EA2">
        <w:rPr>
          <w:rFonts w:ascii="微软雅黑" w:hAnsi="微软雅黑" w:hint="eastAsia"/>
        </w:rPr>
        <w:t>这</w:t>
      </w:r>
      <w:r w:rsidR="007C2881" w:rsidRPr="00C64EA2">
        <w:rPr>
          <w:rFonts w:ascii="微软雅黑" w:hAnsi="微软雅黑" w:hint="eastAsia"/>
        </w:rPr>
        <w:t>是你心灵力量的表达</w:t>
      </w:r>
      <w:r w:rsidR="00C239D3">
        <w:rPr>
          <w:rFonts w:ascii="微软雅黑" w:hAnsi="微软雅黑" w:hint="eastAsia"/>
        </w:rPr>
        <w:t>。</w:t>
      </w:r>
      <w:r w:rsidR="007C2881" w:rsidRPr="00C64EA2">
        <w:rPr>
          <w:rFonts w:ascii="微软雅黑" w:hAnsi="微软雅黑" w:hint="eastAsia"/>
        </w:rPr>
        <w:t>我从来坚信这一点，有时候笨拙就是可爱的，你不要弄得很机灵的样子，好像样样都懂很了不起</w:t>
      </w:r>
      <w:r w:rsidR="00C239D3">
        <w:rPr>
          <w:rFonts w:ascii="微软雅黑" w:hAnsi="微软雅黑" w:hint="eastAsia"/>
        </w:rPr>
        <w:t>；</w:t>
      </w:r>
      <w:r w:rsidR="007C2881" w:rsidRPr="00C64EA2">
        <w:rPr>
          <w:rFonts w:ascii="微软雅黑" w:hAnsi="微软雅黑" w:hint="eastAsia"/>
        </w:rPr>
        <w:t>就是在你腼腆和</w:t>
      </w:r>
      <w:r w:rsidR="00FB13C8" w:rsidRPr="00C64EA2">
        <w:rPr>
          <w:rFonts w:ascii="微软雅黑" w:hAnsi="微软雅黑" w:hint="eastAsia"/>
        </w:rPr>
        <w:t>羞赧</w:t>
      </w:r>
      <w:r w:rsidR="007C2881" w:rsidRPr="00C64EA2">
        <w:rPr>
          <w:rFonts w:ascii="微软雅黑" w:hAnsi="微软雅黑" w:hint="eastAsia"/>
        </w:rPr>
        <w:t>的</w:t>
      </w:r>
      <w:r w:rsidR="00FB13C8" w:rsidRPr="00C64EA2">
        <w:rPr>
          <w:rFonts w:ascii="微软雅黑" w:hAnsi="微软雅黑" w:hint="eastAsia"/>
        </w:rPr>
        <w:t>那</w:t>
      </w:r>
      <w:r w:rsidR="007C2881" w:rsidRPr="00C64EA2">
        <w:rPr>
          <w:rFonts w:ascii="微软雅黑" w:hAnsi="微软雅黑" w:hint="eastAsia"/>
        </w:rPr>
        <w:t>一瞬间，对方爱上了你。我们不要用现代的标准来要求自己是强大的，应该能够被爱，你被爱的理由不是因为你在现代标准当中强大，所以在这个领域当中我们最后守住一点，那就是对科学理性的一个距离</w:t>
      </w:r>
      <w:r w:rsidR="00FB13C8" w:rsidRPr="00C64EA2">
        <w:rPr>
          <w:rFonts w:ascii="微软雅黑" w:hAnsi="微软雅黑" w:hint="eastAsia"/>
        </w:rPr>
        <w:t>，一个</w:t>
      </w:r>
      <w:r w:rsidR="007C2881" w:rsidRPr="00C64EA2">
        <w:rPr>
          <w:rFonts w:ascii="微软雅黑" w:hAnsi="微软雅黑" w:hint="eastAsia"/>
        </w:rPr>
        <w:t>界限。我们拒绝这个社会的</w:t>
      </w:r>
      <w:r w:rsidR="00FB13C8" w:rsidRPr="00C64EA2">
        <w:rPr>
          <w:rFonts w:ascii="微软雅黑" w:hAnsi="微软雅黑" w:hint="eastAsia"/>
        </w:rPr>
        <w:t>x</w:t>
      </w:r>
      <w:r w:rsidR="00FB13C8" w:rsidRPr="00C64EA2">
        <w:rPr>
          <w:rFonts w:ascii="微软雅黑" w:hAnsi="微软雅黑"/>
        </w:rPr>
        <w:t>x</w:t>
      </w:r>
      <w:r w:rsidR="007C2881" w:rsidRPr="00C64EA2">
        <w:rPr>
          <w:rFonts w:ascii="微软雅黑" w:hAnsi="微软雅黑" w:hint="eastAsia"/>
        </w:rPr>
        <w:t>原则对</w:t>
      </w:r>
      <w:r w:rsidR="007C2881" w:rsidRPr="00C64EA2">
        <w:rPr>
          <w:rFonts w:ascii="微软雅黑" w:hAnsi="微软雅黑" w:hint="eastAsia"/>
        </w:rPr>
        <w:lastRenderedPageBreak/>
        <w:t>我们人生每一个的方面都安排。</w:t>
      </w:r>
      <w:r w:rsidR="007C2881" w:rsidRPr="00C64EA2">
        <w:rPr>
          <w:rFonts w:ascii="微软雅黑" w:hAnsi="微软雅黑"/>
        </w:rPr>
        <w:t>我们有些方面的安排我们不能拒绝，但是我们有些地方是能够</w:t>
      </w:r>
      <w:r w:rsidR="007C2881" w:rsidRPr="00C64EA2">
        <w:rPr>
          <w:rFonts w:ascii="微软雅黑" w:hAnsi="微软雅黑" w:hint="eastAsia"/>
        </w:rPr>
        <w:t>拒绝的。</w:t>
      </w:r>
    </w:p>
    <w:p w14:paraId="1CCC1B24" w14:textId="5D717F77" w:rsidR="007C2881" w:rsidRPr="00C239D3" w:rsidRDefault="007C2881" w:rsidP="00116B2E">
      <w:pPr>
        <w:ind w:firstLine="540"/>
        <w:rPr>
          <w:rFonts w:ascii="微软雅黑" w:hAnsi="微软雅黑"/>
        </w:rPr>
      </w:pPr>
      <w:r w:rsidRPr="00C239D3">
        <w:rPr>
          <w:rFonts w:ascii="微软雅黑" w:hAnsi="微软雅黑" w:hint="eastAsia"/>
        </w:rPr>
        <w:t>所以我们说当代文明陷入它的根基上的危机。这种危机已经具有哲学的性质，有些危机不具有哲学的性质，有些危机属于一个小小的</w:t>
      </w:r>
      <w:r w:rsidR="00C239D3" w:rsidRPr="00C239D3">
        <w:rPr>
          <w:rFonts w:ascii="微软雅黑" w:hAnsi="微软雅黑"/>
        </w:rPr>
        <w:t>m</w:t>
      </w:r>
      <w:r w:rsidRPr="00C239D3">
        <w:rPr>
          <w:rFonts w:ascii="微软雅黑" w:hAnsi="微软雅黑" w:hint="eastAsia"/>
        </w:rPr>
        <w:t>istake，</w:t>
      </w:r>
      <w:r w:rsidR="00FB13C8" w:rsidRPr="00C239D3">
        <w:rPr>
          <w:rFonts w:ascii="微软雅黑" w:hAnsi="微软雅黑" w:hint="eastAsia"/>
        </w:rPr>
        <w:t>小错误，</w:t>
      </w:r>
      <w:r w:rsidRPr="00C239D3">
        <w:rPr>
          <w:rFonts w:ascii="微软雅黑" w:hAnsi="微软雅黑" w:hint="eastAsia"/>
        </w:rPr>
        <w:t>在认识上的小错误，通过某种科学的努力或者理</w:t>
      </w:r>
      <w:r w:rsidR="00FB13C8" w:rsidRPr="00C239D3">
        <w:rPr>
          <w:rFonts w:ascii="微软雅黑" w:hAnsi="微软雅黑" w:hint="eastAsia"/>
        </w:rPr>
        <w:t>论</w:t>
      </w:r>
      <w:r w:rsidRPr="00C239D3">
        <w:rPr>
          <w:rFonts w:ascii="微软雅黑" w:hAnsi="微软雅黑" w:hint="eastAsia"/>
        </w:rPr>
        <w:t>的安排可以处理掉。但是当代文明的危机是没办法用理性处理掉的，</w:t>
      </w:r>
      <w:r w:rsidRPr="00C239D3">
        <w:rPr>
          <w:rFonts w:ascii="微软雅黑" w:hAnsi="微软雅黑"/>
        </w:rPr>
        <w:t>这个危机就具有哲学性质。我经常讲的就是这一层意思。</w:t>
      </w:r>
      <w:r w:rsidRPr="00C239D3">
        <w:rPr>
          <w:rFonts w:ascii="微软雅黑" w:hAnsi="微软雅黑" w:hint="eastAsia"/>
        </w:rPr>
        <w:t>我们学哲学不是在学一个悬在空中的，或者仅仅关在书斋里的那些哲人思考的那些理论。我们学哲学就是在了解这个世界的哲学原理和它的危机，这个世界有它的哲学原理，然后这个原理出问题了，</w:t>
      </w:r>
      <w:r w:rsidR="00FB13C8" w:rsidRPr="00C239D3">
        <w:rPr>
          <w:rFonts w:ascii="微软雅黑" w:hAnsi="微软雅黑" w:hint="eastAsia"/>
        </w:rPr>
        <w:t>出</w:t>
      </w:r>
      <w:r w:rsidRPr="00C239D3">
        <w:rPr>
          <w:rFonts w:ascii="微软雅黑" w:hAnsi="微软雅黑" w:hint="eastAsia"/>
        </w:rPr>
        <w:t>毛病了，</w:t>
      </w:r>
      <w:r w:rsidR="00EC1BDD">
        <w:rPr>
          <w:rFonts w:ascii="微软雅黑" w:hAnsi="微软雅黑" w:hint="eastAsia"/>
        </w:rPr>
        <w:t>但是</w:t>
      </w:r>
      <w:r w:rsidRPr="00C239D3">
        <w:rPr>
          <w:rFonts w:ascii="微软雅黑" w:hAnsi="微软雅黑" w:hint="eastAsia"/>
        </w:rPr>
        <w:t>我们</w:t>
      </w:r>
      <w:r w:rsidR="00EC1BDD" w:rsidRPr="00C239D3">
        <w:rPr>
          <w:rFonts w:ascii="微软雅黑" w:hAnsi="微软雅黑" w:hint="eastAsia"/>
        </w:rPr>
        <w:t>（解决）</w:t>
      </w:r>
      <w:r w:rsidR="00FB13C8" w:rsidRPr="00C239D3">
        <w:rPr>
          <w:rFonts w:ascii="微软雅黑" w:hAnsi="微软雅黑" w:hint="eastAsia"/>
        </w:rPr>
        <w:t>一切</w:t>
      </w:r>
      <w:r w:rsidRPr="00C239D3">
        <w:rPr>
          <w:rFonts w:ascii="微软雅黑" w:hAnsi="微软雅黑" w:hint="eastAsia"/>
        </w:rPr>
        <w:t>无家可归的痛苦状况的总根源的话，哲学就要革命。我们没办法还在黑格尔哲学当中安顿我们人类生命的幸福感和它的尊严。</w:t>
      </w:r>
    </w:p>
    <w:p w14:paraId="5D39E3A8" w14:textId="7451F651" w:rsidR="007C2881" w:rsidRPr="00EC1BDD" w:rsidRDefault="007C2881" w:rsidP="00116B2E">
      <w:pPr>
        <w:ind w:firstLine="540"/>
        <w:rPr>
          <w:rFonts w:ascii="微软雅黑" w:hAnsi="微软雅黑"/>
        </w:rPr>
      </w:pPr>
      <w:r w:rsidRPr="00EC1BDD">
        <w:rPr>
          <w:rFonts w:ascii="微软雅黑" w:hAnsi="微软雅黑" w:hint="eastAsia"/>
        </w:rPr>
        <w:t>于是我们就来听一听萨特怎么说。打开书本，</w:t>
      </w:r>
      <w:r w:rsidR="00EC1BDD">
        <w:rPr>
          <w:rFonts w:ascii="微软雅黑" w:hAnsi="微软雅黑" w:hint="eastAsia"/>
        </w:rPr>
        <w:t>《</w:t>
      </w:r>
      <w:r w:rsidR="00EC1BDD" w:rsidRPr="00EC1BDD">
        <w:rPr>
          <w:rFonts w:ascii="微软雅黑" w:hAnsi="微软雅黑" w:hint="eastAsia"/>
        </w:rPr>
        <w:t>哲学导论</w:t>
      </w:r>
      <w:r w:rsidR="00EC1BDD">
        <w:rPr>
          <w:rFonts w:ascii="微软雅黑" w:hAnsi="微软雅黑" w:hint="eastAsia"/>
        </w:rPr>
        <w:t>》</w:t>
      </w:r>
      <w:r w:rsidRPr="00EC1BDD">
        <w:rPr>
          <w:rFonts w:ascii="微软雅黑" w:hAnsi="微软雅黑"/>
        </w:rPr>
        <w:t>第</w:t>
      </w:r>
      <w:r w:rsidRPr="00EC1BDD">
        <w:rPr>
          <w:rFonts w:ascii="微软雅黑" w:hAnsi="微软雅黑" w:hint="eastAsia"/>
        </w:rPr>
        <w:t>266页</w:t>
      </w:r>
      <w:r w:rsidR="00EC1BDD">
        <w:rPr>
          <w:rFonts w:ascii="微软雅黑" w:hAnsi="微软雅黑" w:hint="eastAsia"/>
        </w:rPr>
        <w:t>。</w:t>
      </w:r>
      <w:r w:rsidRPr="00EC1BDD">
        <w:rPr>
          <w:rFonts w:ascii="微软雅黑" w:hAnsi="微软雅黑" w:hint="eastAsia"/>
        </w:rPr>
        <w:t>1947年，</w:t>
      </w:r>
      <w:proofErr w:type="gramStart"/>
      <w:r w:rsidRPr="00EC1BDD">
        <w:rPr>
          <w:rFonts w:ascii="微软雅黑" w:hAnsi="微软雅黑" w:hint="eastAsia"/>
        </w:rPr>
        <w:t>萨</w:t>
      </w:r>
      <w:proofErr w:type="gramEnd"/>
      <w:r w:rsidRPr="00EC1BDD">
        <w:rPr>
          <w:rFonts w:ascii="微软雅黑" w:hAnsi="微软雅黑" w:hint="eastAsia"/>
        </w:rPr>
        <w:t>特写了一篇论文《什么是文学》，</w:t>
      </w:r>
      <w:r w:rsidR="00EC1BDD">
        <w:rPr>
          <w:rFonts w:ascii="微软雅黑" w:hAnsi="微软雅黑" w:hint="eastAsia"/>
        </w:rPr>
        <w:t>那就是</w:t>
      </w:r>
      <w:r w:rsidRPr="00EC1BDD">
        <w:rPr>
          <w:rFonts w:ascii="微软雅黑" w:hAnsi="微软雅黑" w:hint="eastAsia"/>
        </w:rPr>
        <w:t>经过了第二次世界大战，</w:t>
      </w:r>
      <w:proofErr w:type="gramStart"/>
      <w:r w:rsidRPr="00EC1BDD">
        <w:rPr>
          <w:rFonts w:ascii="微软雅黑" w:hAnsi="微软雅黑" w:hint="eastAsia"/>
        </w:rPr>
        <w:t>萨</w:t>
      </w:r>
      <w:proofErr w:type="gramEnd"/>
      <w:r w:rsidRPr="00EC1BDD">
        <w:rPr>
          <w:rFonts w:ascii="微软雅黑" w:hAnsi="微软雅黑" w:hint="eastAsia"/>
        </w:rPr>
        <w:t>特讲：“我们已经被教会了如何认真地对待</w:t>
      </w:r>
      <w:r w:rsidR="00FB13C8" w:rsidRPr="00EC1BDD">
        <w:rPr>
          <w:rFonts w:ascii="微软雅黑" w:hAnsi="微软雅黑" w:hint="eastAsia"/>
        </w:rPr>
        <w:t>‘</w:t>
      </w:r>
      <w:r w:rsidRPr="00EC1BDD">
        <w:rPr>
          <w:rFonts w:ascii="微软雅黑" w:hAnsi="微软雅黑" w:hint="eastAsia"/>
        </w:rPr>
        <w:t>邪恶</w:t>
      </w:r>
      <w:r w:rsidR="00FB13C8" w:rsidRPr="00EC1BDD">
        <w:rPr>
          <w:rFonts w:ascii="微软雅黑" w:hAnsi="微软雅黑" w:hint="eastAsia"/>
        </w:rPr>
        <w:t>’</w:t>
      </w:r>
      <w:r w:rsidRPr="00EC1BDD">
        <w:rPr>
          <w:rFonts w:ascii="微软雅黑" w:hAnsi="微软雅黑" w:hint="eastAsia"/>
        </w:rPr>
        <w:t>。……</w:t>
      </w:r>
      <w:bookmarkStart w:id="38" w:name="_Hlk98730927"/>
      <w:r w:rsidR="00FB13C8" w:rsidRPr="00EC1BDD">
        <w:rPr>
          <w:rFonts w:ascii="微软雅黑" w:hAnsi="微软雅黑" w:hint="eastAsia"/>
        </w:rPr>
        <w:t>夏多布里昂、奥拉杜尔、索赛耶界，达豪和奥斯辛威</w:t>
      </w:r>
      <w:r w:rsidRPr="00EC1BDD">
        <w:rPr>
          <w:rFonts w:ascii="微软雅黑" w:hAnsi="微软雅黑" w:hint="eastAsia"/>
        </w:rPr>
        <w:t>全</w:t>
      </w:r>
      <w:r w:rsidR="00FB13C8" w:rsidRPr="00EC1BDD">
        <w:rPr>
          <w:rFonts w:ascii="微软雅黑" w:hAnsi="微软雅黑" w:hint="eastAsia"/>
        </w:rPr>
        <w:t>都</w:t>
      </w:r>
      <w:r w:rsidRPr="00EC1BDD">
        <w:rPr>
          <w:rFonts w:ascii="微软雅黑" w:hAnsi="微软雅黑" w:hint="eastAsia"/>
        </w:rPr>
        <w:t>向我们证明</w:t>
      </w:r>
      <w:bookmarkEnd w:id="38"/>
      <w:r w:rsidRPr="00EC1BDD">
        <w:rPr>
          <w:rFonts w:ascii="微软雅黑" w:hAnsi="微软雅黑" w:hint="eastAsia"/>
        </w:rPr>
        <w:t>，邪恶并不是一种表面现象，知道了它的原因并一定就能消除它；邪恶同善良，也不像混乱观念同清楚观念那样对立；邪恶既不是可以消除的情欲、可以克制的惧怕结果，也不是可以谅解的偶尔过失、可以开导的愚昧无知的结果</w:t>
      </w:r>
      <w:r w:rsidR="00EC1BDD">
        <w:rPr>
          <w:rFonts w:ascii="微软雅黑" w:hAnsi="微软雅黑" w:hint="eastAsia"/>
        </w:rPr>
        <w:t>；</w:t>
      </w:r>
      <w:r w:rsidRPr="00EC1BDD">
        <w:rPr>
          <w:rFonts w:ascii="微软雅黑" w:hAnsi="微软雅黑" w:hint="eastAsia"/>
        </w:rPr>
        <w:t>它无论如何也不可能</w:t>
      </w:r>
      <w:bookmarkStart w:id="39" w:name="_Hlk98730975"/>
      <w:r w:rsidRPr="00EC1BDD">
        <w:rPr>
          <w:rFonts w:ascii="微软雅黑" w:hAnsi="微软雅黑" w:hint="eastAsia"/>
        </w:rPr>
        <w:t>转移、返回、还原或合并进唯心的人本主义中去</w:t>
      </w:r>
      <w:bookmarkEnd w:id="39"/>
      <w:r w:rsidRPr="00EC1BDD">
        <w:rPr>
          <w:rFonts w:ascii="微软雅黑" w:hAnsi="微软雅黑" w:hint="eastAsia"/>
        </w:rPr>
        <w:t>，如像莱布尼茨关于阴影所说的那样，它关于反衬日光的耀眼是必须的……或许将来会有那么一天，那时，幸福的时代在回首往昔时，会把这种苦难和羞辱看作导向和平的途径之一。但是我们并不站在既成历史的一边。正像我说过的</w:t>
      </w:r>
      <w:r w:rsidR="009E1662">
        <w:rPr>
          <w:rFonts w:ascii="微软雅黑" w:hAnsi="微软雅黑" w:hint="eastAsia"/>
        </w:rPr>
        <w:t>，</w:t>
      </w:r>
      <w:r w:rsidRPr="00EC1BDD">
        <w:rPr>
          <w:rFonts w:ascii="微软雅黑" w:hAnsi="微软雅黑" w:hint="eastAsia"/>
        </w:rPr>
        <w:t>我们是这样置身于情境中的</w:t>
      </w:r>
      <w:r w:rsidR="006928DE" w:rsidRPr="00EC1BDD">
        <w:rPr>
          <w:rFonts w:ascii="微软雅黑" w:hAnsi="微软雅黑" w:hint="eastAsia"/>
        </w:rPr>
        <w:t>：</w:t>
      </w:r>
      <w:r w:rsidRPr="00EC1BDD">
        <w:rPr>
          <w:rFonts w:ascii="微软雅黑" w:hAnsi="微软雅黑" w:hint="eastAsia"/>
        </w:rPr>
        <w:t>我们活过的每一分钟在我们看起来都是不能被化简的。因此，尽管我们自己不愿意，我们还是要得出这个将会使高尚的灵魂感到震惊的结论：邪恶，是无法被救赎的</w:t>
      </w:r>
      <w:r w:rsidR="00EC1BDD">
        <w:rPr>
          <w:rFonts w:ascii="微软雅黑" w:hAnsi="微软雅黑" w:hint="eastAsia"/>
        </w:rPr>
        <w:t>！</w:t>
      </w:r>
      <w:r w:rsidRPr="00EC1BDD">
        <w:rPr>
          <w:rFonts w:ascii="微软雅黑" w:hAnsi="微软雅黑" w:hint="eastAsia"/>
        </w:rPr>
        <w:t>”这是在宣布黑格尔历史哲学的终结和它的必然的死亡，两次世界大战之后，</w:t>
      </w:r>
      <w:proofErr w:type="gramStart"/>
      <w:r w:rsidRPr="00EC1BDD">
        <w:rPr>
          <w:rFonts w:ascii="微软雅黑" w:hAnsi="微软雅黑" w:hint="eastAsia"/>
        </w:rPr>
        <w:t>萨</w:t>
      </w:r>
      <w:proofErr w:type="gramEnd"/>
      <w:r w:rsidRPr="00EC1BDD">
        <w:rPr>
          <w:rFonts w:ascii="微软雅黑" w:hAnsi="微软雅黑" w:hint="eastAsia"/>
        </w:rPr>
        <w:t>特的</w:t>
      </w:r>
      <w:r w:rsidR="006928DE" w:rsidRPr="00EC1BDD">
        <w:rPr>
          <w:rFonts w:ascii="微软雅黑" w:hAnsi="微软雅黑" w:hint="eastAsia"/>
        </w:rPr>
        <w:t>基本</w:t>
      </w:r>
      <w:r w:rsidRPr="00EC1BDD">
        <w:rPr>
          <w:rFonts w:ascii="微软雅黑" w:hAnsi="微软雅黑" w:hint="eastAsia"/>
        </w:rPr>
        <w:t>总结：我决不能相信人类的</w:t>
      </w:r>
      <w:r w:rsidR="006928DE" w:rsidRPr="00EC1BDD">
        <w:rPr>
          <w:rFonts w:ascii="微软雅黑" w:hAnsi="微软雅黑" w:hint="eastAsia"/>
        </w:rPr>
        <w:t>罪恶只是</w:t>
      </w:r>
      <w:r w:rsidRPr="00EC1BDD">
        <w:rPr>
          <w:rFonts w:ascii="微软雅黑" w:hAnsi="微软雅黑" w:hint="eastAsia"/>
        </w:rPr>
        <w:t>幸福的必要代价</w:t>
      </w:r>
      <w:r w:rsidR="006928DE" w:rsidRPr="00EC1BDD">
        <w:rPr>
          <w:rFonts w:ascii="微软雅黑" w:hAnsi="微软雅黑" w:hint="eastAsia"/>
        </w:rPr>
        <w:t>。</w:t>
      </w:r>
      <w:r w:rsidRPr="00EC1BDD">
        <w:rPr>
          <w:rFonts w:ascii="微软雅黑" w:hAnsi="微软雅黑" w:hint="eastAsia"/>
        </w:rPr>
        <w:t>谁曾经在这种集中营待过的话，谁曾经在法国或者其他国家遭受过</w:t>
      </w:r>
      <w:r w:rsidRPr="00EC1BDD">
        <w:rPr>
          <w:rFonts w:ascii="微软雅黑" w:hAnsi="微软雅黑"/>
        </w:rPr>
        <w:t>Nazi</w:t>
      </w:r>
      <w:r w:rsidRPr="00EC1BDD">
        <w:rPr>
          <w:rFonts w:ascii="微软雅黑" w:hAnsi="微软雅黑" w:hint="eastAsia"/>
        </w:rPr>
        <w:t>蹂躏的那个痛苦的、羞辱的时代，你的生命受到根基上的铲除的威胁的时候，</w:t>
      </w:r>
      <w:r w:rsidR="006928DE" w:rsidRPr="00EC1BDD">
        <w:rPr>
          <w:rFonts w:ascii="微软雅黑" w:hAnsi="微软雅黑" w:hint="eastAsia"/>
        </w:rPr>
        <w:t>那么</w:t>
      </w:r>
      <w:r w:rsidRPr="00EC1BDD">
        <w:rPr>
          <w:rFonts w:ascii="微软雅黑" w:hAnsi="微软雅黑" w:hint="eastAsia"/>
        </w:rPr>
        <w:t>萨特告诉我们，这种罪恶一旦发生</w:t>
      </w:r>
      <w:r w:rsidR="006928DE" w:rsidRPr="00EC1BDD">
        <w:rPr>
          <w:rFonts w:ascii="微软雅黑" w:hAnsi="微软雅黑" w:hint="eastAsia"/>
        </w:rPr>
        <w:t>过它</w:t>
      </w:r>
      <w:r w:rsidRPr="00EC1BDD">
        <w:rPr>
          <w:rFonts w:ascii="微软雅黑" w:hAnsi="微软雅黑" w:hint="eastAsia"/>
        </w:rPr>
        <w:t>是永不可救赎的，不是说我们相信理性吧</w:t>
      </w:r>
      <w:r w:rsidR="006928DE" w:rsidRPr="00EC1BDD">
        <w:rPr>
          <w:rFonts w:ascii="微软雅黑" w:hAnsi="微软雅黑" w:hint="eastAsia"/>
        </w:rPr>
        <w:t>。</w:t>
      </w:r>
      <w:r w:rsidRPr="00EC1BDD">
        <w:rPr>
          <w:rFonts w:ascii="微软雅黑" w:hAnsi="微软雅黑" w:hint="eastAsia"/>
        </w:rPr>
        <w:t>它只是一种阴影，对于衬托日光的耀眼是必要的</w:t>
      </w:r>
      <w:r w:rsidR="006928DE" w:rsidRPr="00EC1BDD">
        <w:rPr>
          <w:rFonts w:ascii="微软雅黑" w:hAnsi="微软雅黑" w:hint="eastAsia"/>
        </w:rPr>
        <w:t>。</w:t>
      </w:r>
      <w:r w:rsidRPr="00EC1BDD">
        <w:rPr>
          <w:rFonts w:ascii="微软雅黑" w:hAnsi="微软雅黑" w:hint="eastAsia"/>
        </w:rPr>
        <w:t>我们</w:t>
      </w:r>
      <w:r w:rsidR="006928DE" w:rsidRPr="00EC1BDD">
        <w:rPr>
          <w:rFonts w:ascii="微软雅黑" w:hAnsi="微软雅黑" w:hint="eastAsia"/>
        </w:rPr>
        <w:t>按照</w:t>
      </w:r>
      <w:r w:rsidRPr="00EC1BDD">
        <w:rPr>
          <w:rFonts w:ascii="微软雅黑" w:hAnsi="微软雅黑" w:hint="eastAsia"/>
        </w:rPr>
        <w:t>这样一种理解来看待人类做过的事情我们就</w:t>
      </w:r>
      <w:r w:rsidR="006928DE" w:rsidRPr="00EC1BDD">
        <w:rPr>
          <w:rFonts w:ascii="微软雅黑" w:hAnsi="微软雅黑" w:hint="eastAsia"/>
        </w:rPr>
        <w:t>没</w:t>
      </w:r>
      <w:r w:rsidRPr="00EC1BDD">
        <w:rPr>
          <w:rFonts w:ascii="微软雅黑" w:hAnsi="微软雅黑" w:hint="eastAsia"/>
        </w:rPr>
        <w:t>办法在根基上反省我们，我们每一个人</w:t>
      </w:r>
      <w:r w:rsidR="006928DE" w:rsidRPr="00EC1BDD">
        <w:rPr>
          <w:rFonts w:ascii="微软雅黑" w:hAnsi="微软雅黑" w:hint="eastAsia"/>
        </w:rPr>
        <w:t>他</w:t>
      </w:r>
      <w:r w:rsidRPr="00EC1BDD">
        <w:rPr>
          <w:rFonts w:ascii="微软雅黑" w:hAnsi="微软雅黑" w:hint="eastAsia"/>
        </w:rPr>
        <w:t>不是可以在黑格尔的庞大体系当中只作为一个黑点</w:t>
      </w:r>
      <w:r w:rsidRPr="00EC1BDD">
        <w:rPr>
          <w:rFonts w:ascii="微软雅黑" w:hAnsi="微软雅黑" w:hint="eastAsia"/>
        </w:rPr>
        <w:lastRenderedPageBreak/>
        <w:t>而存在，你是</w:t>
      </w:r>
      <w:r w:rsidR="006928DE" w:rsidRPr="00EC1BDD">
        <w:rPr>
          <w:rFonts w:ascii="微软雅黑" w:hAnsi="微软雅黑" w:hint="eastAsia"/>
        </w:rPr>
        <w:t>一</w:t>
      </w:r>
      <w:r w:rsidRPr="00EC1BDD">
        <w:rPr>
          <w:rFonts w:ascii="微软雅黑" w:hAnsi="微软雅黑" w:hint="eastAsia"/>
        </w:rPr>
        <w:t>个黑点，我是</w:t>
      </w:r>
      <w:r w:rsidR="006928DE" w:rsidRPr="00EC1BDD">
        <w:rPr>
          <w:rFonts w:ascii="微软雅黑" w:hAnsi="微软雅黑" w:hint="eastAsia"/>
        </w:rPr>
        <w:t>这</w:t>
      </w:r>
      <w:r w:rsidRPr="00EC1BDD">
        <w:rPr>
          <w:rFonts w:ascii="微软雅黑" w:hAnsi="微软雅黑" w:hint="eastAsia"/>
        </w:rPr>
        <w:t>个黑点，大家是诸如此类的黑点，个人再也没有必要去探究它。个人的价值，它的生命虽然是短暂的，它的意义不可能被还原到一个理性机构中去，你只是一个工具，你用过了然后凋谢，这是你正常的命运，不！这是我们的生命，虽然只能活一次，只是短暂的，并且我们应当让生命获得像人的生命一样具有</w:t>
      </w:r>
      <w:r w:rsidR="006928DE" w:rsidRPr="00EC1BDD">
        <w:rPr>
          <w:rFonts w:ascii="微软雅黑" w:hAnsi="微软雅黑" w:hint="eastAsia"/>
        </w:rPr>
        <w:t>尊严</w:t>
      </w:r>
      <w:r w:rsidRPr="00EC1BDD">
        <w:rPr>
          <w:rFonts w:ascii="微软雅黑" w:hAnsi="微软雅黑" w:hint="eastAsia"/>
        </w:rPr>
        <w:t>，所以这</w:t>
      </w:r>
      <w:r w:rsidR="00272D65">
        <w:rPr>
          <w:rFonts w:ascii="微软雅黑" w:hAnsi="微软雅黑" w:hint="eastAsia"/>
        </w:rPr>
        <w:t>一切</w:t>
      </w:r>
      <w:r w:rsidRPr="00EC1BDD">
        <w:rPr>
          <w:rFonts w:ascii="微软雅黑" w:hAnsi="微软雅黑" w:hint="eastAsia"/>
        </w:rPr>
        <w:t>都是</w:t>
      </w:r>
      <w:r w:rsidR="006928DE" w:rsidRPr="00EC1BDD">
        <w:rPr>
          <w:rFonts w:ascii="微软雅黑" w:hAnsi="微软雅黑" w:hint="eastAsia"/>
        </w:rPr>
        <w:t>萨特在这里说的</w:t>
      </w:r>
      <w:r w:rsidRPr="00EC1BDD">
        <w:rPr>
          <w:rFonts w:ascii="微软雅黑" w:hAnsi="微软雅黑" w:hint="eastAsia"/>
        </w:rPr>
        <w:t>黑格尔所没办法保持这一点。</w:t>
      </w:r>
    </w:p>
    <w:p w14:paraId="7E058C40" w14:textId="2D70959E" w:rsidR="003E76ED" w:rsidRPr="00EC1BDD" w:rsidRDefault="007C2881" w:rsidP="00116B2E">
      <w:pPr>
        <w:ind w:firstLine="540"/>
        <w:rPr>
          <w:rFonts w:ascii="微软雅黑" w:hAnsi="微软雅黑"/>
        </w:rPr>
      </w:pPr>
      <w:r w:rsidRPr="00EC1BDD">
        <w:rPr>
          <w:rFonts w:ascii="微软雅黑" w:hAnsi="微软雅黑" w:hint="eastAsia"/>
        </w:rPr>
        <w:t>我们崇仰理性主义，但是我们牺牲了我们的人生。所以从这个意义上，萨特就说：“我们如果按照黑格尔的观点的话，我们会每到一个痛苦、罪恶的时代来临的时候，我们就去</w:t>
      </w:r>
      <w:r w:rsidR="006928DE" w:rsidRPr="00EC1BDD">
        <w:rPr>
          <w:rFonts w:ascii="微软雅黑" w:hAnsi="微软雅黑" w:hint="eastAsia"/>
        </w:rPr>
        <w:t>想象</w:t>
      </w:r>
      <w:r w:rsidRPr="00EC1BDD">
        <w:rPr>
          <w:rFonts w:ascii="微软雅黑" w:hAnsi="微软雅黑" w:hint="eastAsia"/>
        </w:rPr>
        <w:t>在未来这一切都会消解的。这是导向幸福时代的途径。”我们这样看历史就错了，我们并不站在既成历史一边，我们说历史是一种宏大的、已经被理性把握了的东西</w:t>
      </w:r>
      <w:r w:rsidR="006928DE" w:rsidRPr="00EC1BDD">
        <w:rPr>
          <w:rFonts w:ascii="微软雅黑" w:hAnsi="微软雅黑" w:hint="eastAsia"/>
        </w:rPr>
        <w:t>它</w:t>
      </w:r>
      <w:r w:rsidRPr="00EC1BDD">
        <w:rPr>
          <w:rFonts w:ascii="微软雅黑" w:hAnsi="微软雅黑" w:hint="eastAsia"/>
        </w:rPr>
        <w:t>给定的、既成的，然后我们就在其中，我们遭受了怎样的命运我们都不要怨天尤人</w:t>
      </w:r>
      <w:r w:rsidR="006928DE" w:rsidRPr="00EC1BDD">
        <w:rPr>
          <w:rFonts w:ascii="微软雅黑" w:hAnsi="微软雅黑" w:hint="eastAsia"/>
        </w:rPr>
        <w:t>。</w:t>
      </w:r>
      <w:r w:rsidR="00272D65">
        <w:rPr>
          <w:rFonts w:ascii="微软雅黑" w:hAnsi="微软雅黑" w:hint="eastAsia"/>
        </w:rPr>
        <w:t>他说</w:t>
      </w:r>
      <w:r w:rsidRPr="00EC1BDD">
        <w:rPr>
          <w:rFonts w:ascii="微软雅黑" w:hAnsi="微软雅黑" w:hint="eastAsia"/>
        </w:rPr>
        <w:t>不！我们必须做出选择，我们必须负责任。不是把它交给一个历史过程，这是</w:t>
      </w:r>
      <w:r w:rsidR="006928DE" w:rsidRPr="00EC1BDD">
        <w:rPr>
          <w:rFonts w:ascii="微软雅黑" w:hAnsi="微软雅黑" w:hint="eastAsia"/>
        </w:rPr>
        <w:t>种</w:t>
      </w:r>
      <w:r w:rsidRPr="00EC1BDD">
        <w:rPr>
          <w:rFonts w:ascii="微软雅黑" w:hAnsi="微软雅黑" w:hint="eastAsia"/>
        </w:rPr>
        <w:t>非常深刻的</w:t>
      </w:r>
      <w:r w:rsidR="006928DE" w:rsidRPr="00EC1BDD">
        <w:rPr>
          <w:rFonts w:ascii="微软雅黑" w:hAnsi="微软雅黑" w:hint="eastAsia"/>
        </w:rPr>
        <w:t>反省。</w:t>
      </w:r>
      <w:r w:rsidRPr="00EC1BDD">
        <w:rPr>
          <w:rFonts w:ascii="微软雅黑" w:hAnsi="微软雅黑" w:hint="eastAsia"/>
        </w:rPr>
        <w:t>这是在经过了一个痛苦的年代之后心灵所能达到的最痛彻的思考，这种痛苦</w:t>
      </w:r>
      <w:r w:rsidR="00272D65">
        <w:rPr>
          <w:rFonts w:ascii="微软雅黑" w:hAnsi="微软雅黑" w:hint="eastAsia"/>
        </w:rPr>
        <w:t>乃至</w:t>
      </w:r>
      <w:r w:rsidRPr="00EC1BDD">
        <w:rPr>
          <w:rFonts w:ascii="微软雅黑" w:hAnsi="微软雅黑" w:hint="eastAsia"/>
        </w:rPr>
        <w:t>把理性给我们的安慰都可以消解掉</w:t>
      </w:r>
      <w:r w:rsidR="00272D65">
        <w:rPr>
          <w:rFonts w:ascii="微软雅黑" w:hAnsi="微软雅黑" w:hint="eastAsia"/>
        </w:rPr>
        <w:t>；</w:t>
      </w:r>
      <w:r w:rsidRPr="00EC1BDD">
        <w:rPr>
          <w:rFonts w:ascii="微软雅黑" w:hAnsi="微软雅黑" w:hint="eastAsia"/>
        </w:rPr>
        <w:t>理性再也不能安慰我们，只要我们经历过这种灭顶之灾的话。理性没办法安慰我们，黑格尔的理性主义没办法安慰我们。这就是萨特在讲的基本意思。</w:t>
      </w:r>
    </w:p>
    <w:p w14:paraId="3BBF66D5" w14:textId="458634CC" w:rsidR="007C2881" w:rsidRPr="00EC1BDD" w:rsidRDefault="007C2881" w:rsidP="00116B2E">
      <w:pPr>
        <w:ind w:firstLine="540"/>
        <w:rPr>
          <w:rFonts w:ascii="微软雅黑" w:hAnsi="微软雅黑"/>
        </w:rPr>
      </w:pPr>
      <w:r w:rsidRPr="00EC1BDD">
        <w:rPr>
          <w:rFonts w:ascii="微软雅黑" w:hAnsi="微软雅黑" w:hint="eastAsia"/>
        </w:rPr>
        <w:t>那么我们回顾西方人的历史，从大的方面来看，它曾经经历过两次</w:t>
      </w:r>
      <w:r w:rsidR="006928DE" w:rsidRPr="00EC1BDD">
        <w:rPr>
          <w:rFonts w:ascii="微软雅黑" w:hAnsi="微软雅黑" w:hint="eastAsia"/>
        </w:rPr>
        <w:t>最</w:t>
      </w:r>
      <w:r w:rsidRPr="00EC1BDD">
        <w:rPr>
          <w:rFonts w:ascii="微软雅黑" w:hAnsi="微软雅黑" w:hint="eastAsia"/>
        </w:rPr>
        <w:t>大</w:t>
      </w:r>
      <w:r w:rsidR="006928DE" w:rsidRPr="00EC1BDD">
        <w:rPr>
          <w:rFonts w:ascii="微软雅黑" w:hAnsi="微软雅黑" w:hint="eastAsia"/>
        </w:rPr>
        <w:t>规模</w:t>
      </w:r>
      <w:r w:rsidRPr="00EC1BDD">
        <w:rPr>
          <w:rFonts w:ascii="微软雅黑" w:hAnsi="微软雅黑" w:hint="eastAsia"/>
        </w:rPr>
        <w:t>的精神沦落。</w:t>
      </w:r>
    </w:p>
    <w:p w14:paraId="38D8BC71" w14:textId="48A4448F" w:rsidR="007C2881" w:rsidRPr="00EC1BDD" w:rsidRDefault="007C2881" w:rsidP="00116B2E">
      <w:pPr>
        <w:ind w:firstLine="540"/>
        <w:rPr>
          <w:rFonts w:ascii="微软雅黑" w:hAnsi="微软雅黑"/>
        </w:rPr>
      </w:pPr>
      <w:r w:rsidRPr="00EC1BDD">
        <w:rPr>
          <w:rFonts w:ascii="微软雅黑" w:hAnsi="微软雅黑" w:hint="eastAsia"/>
        </w:rPr>
        <w:t>第一次是古巴比伦晚期。这个古巴比伦有过辉煌的文明，但在它晚期的时候，人欲横流，社会败坏。这时候有一个受压迫的、弱小的、流离失所的民族叫以色列。通过他的先知们，在痛苦当中找到了自己的信仰。这是第一次西方人精神上的沦落。</w:t>
      </w:r>
    </w:p>
    <w:p w14:paraId="6DC20454" w14:textId="195BDA4A" w:rsidR="007C2881" w:rsidRPr="00EC1BDD" w:rsidRDefault="007C2881" w:rsidP="00116B2E">
      <w:pPr>
        <w:ind w:firstLine="540"/>
        <w:rPr>
          <w:rFonts w:ascii="微软雅黑" w:hAnsi="微软雅黑"/>
        </w:rPr>
      </w:pPr>
      <w:r w:rsidRPr="00EC1BDD">
        <w:rPr>
          <w:rFonts w:ascii="微软雅黑" w:hAnsi="微软雅黑" w:hint="eastAsia"/>
        </w:rPr>
        <w:t>第二次是古罗马帝国晚期。在富足和淫荡的颓败之中，弥赛亚被地中海沿岸的各族人民盼来了，</w:t>
      </w:r>
      <w:r w:rsidR="006928DE" w:rsidRPr="00EC1BDD">
        <w:rPr>
          <w:rFonts w:ascii="微软雅黑" w:hAnsi="微软雅黑" w:hint="eastAsia"/>
        </w:rPr>
        <w:t>那就是</w:t>
      </w:r>
      <w:r w:rsidRPr="00EC1BDD">
        <w:rPr>
          <w:rFonts w:ascii="微软雅黑" w:hAnsi="微软雅黑" w:hint="eastAsia"/>
        </w:rPr>
        <w:t>基督教起来拯救。</w:t>
      </w:r>
    </w:p>
    <w:p w14:paraId="29A1F2EA" w14:textId="0740F60E" w:rsidR="00A6121C" w:rsidRPr="00EC1BDD" w:rsidRDefault="007C2881" w:rsidP="00116B2E">
      <w:pPr>
        <w:ind w:firstLine="540"/>
        <w:rPr>
          <w:rFonts w:ascii="微软雅黑" w:hAnsi="微软雅黑"/>
        </w:rPr>
      </w:pPr>
      <w:r w:rsidRPr="00EC1BDD">
        <w:rPr>
          <w:rFonts w:ascii="微软雅黑" w:hAnsi="微软雅黑" w:hint="eastAsia"/>
        </w:rPr>
        <w:t>那么与之这两次精神沦落</w:t>
      </w:r>
      <w:r w:rsidR="00A6121C" w:rsidRPr="00EC1BDD">
        <w:rPr>
          <w:rFonts w:ascii="微软雅黑" w:hAnsi="微软雅黑" w:hint="eastAsia"/>
        </w:rPr>
        <w:t>程度</w:t>
      </w:r>
      <w:r w:rsidRPr="00EC1BDD">
        <w:rPr>
          <w:rFonts w:ascii="微软雅黑" w:hAnsi="微软雅黑" w:hint="eastAsia"/>
        </w:rPr>
        <w:t>相比，中世纪晚期根本达不到这个地步</w:t>
      </w:r>
      <w:r w:rsidR="00A6121C" w:rsidRPr="00EC1BDD">
        <w:rPr>
          <w:rFonts w:ascii="微软雅黑" w:hAnsi="微软雅黑" w:hint="eastAsia"/>
        </w:rPr>
        <w:t>。</w:t>
      </w:r>
      <w:r w:rsidRPr="00EC1BDD">
        <w:rPr>
          <w:rFonts w:ascii="微软雅黑" w:hAnsi="微软雅黑" w:hint="eastAsia"/>
        </w:rPr>
        <w:t>那么今天是第三次，</w:t>
      </w:r>
      <w:r w:rsidR="00A6121C" w:rsidRPr="00EC1BDD">
        <w:rPr>
          <w:rFonts w:ascii="微软雅黑" w:hAnsi="微软雅黑" w:hint="eastAsia"/>
        </w:rPr>
        <w:t>就欧洲人、</w:t>
      </w:r>
      <w:r w:rsidRPr="00EC1BDD">
        <w:rPr>
          <w:rFonts w:ascii="微软雅黑" w:hAnsi="微软雅黑" w:hint="eastAsia"/>
        </w:rPr>
        <w:t>西方文明世界，</w:t>
      </w:r>
      <w:r w:rsidR="00A6121C" w:rsidRPr="00EC1BDD">
        <w:rPr>
          <w:rFonts w:ascii="微软雅黑" w:hAnsi="微软雅黑" w:hint="eastAsia"/>
        </w:rPr>
        <w:t>可以说</w:t>
      </w:r>
      <w:r w:rsidRPr="00EC1BDD">
        <w:rPr>
          <w:rFonts w:ascii="微软雅黑" w:hAnsi="微软雅黑" w:hint="eastAsia"/>
        </w:rPr>
        <w:t>今天</w:t>
      </w:r>
      <w:r w:rsidR="00A6121C" w:rsidRPr="00EC1BDD">
        <w:rPr>
          <w:rFonts w:ascii="微软雅黑" w:hAnsi="微软雅黑" w:hint="eastAsia"/>
        </w:rPr>
        <w:t>的危机</w:t>
      </w:r>
      <w:r w:rsidRPr="00EC1BDD">
        <w:rPr>
          <w:rFonts w:ascii="微软雅黑" w:hAnsi="微软雅黑" w:hint="eastAsia"/>
        </w:rPr>
        <w:t>可以与前两次相比</w:t>
      </w:r>
      <w:r w:rsidR="00A6121C" w:rsidRPr="00EC1BDD">
        <w:rPr>
          <w:rFonts w:ascii="微软雅黑" w:hAnsi="微软雅黑" w:hint="eastAsia"/>
        </w:rPr>
        <w:t>，一次古巴比伦晚期，一次古罗马帝国晚期</w:t>
      </w:r>
      <w:r w:rsidRPr="00EC1BDD">
        <w:rPr>
          <w:rFonts w:ascii="微软雅黑" w:hAnsi="微软雅黑" w:hint="eastAsia"/>
        </w:rPr>
        <w:t>。所以欧洲思想界、文学界、艺术界，不同的声音都一致的出来了，</w:t>
      </w:r>
      <w:r w:rsidR="00A6121C" w:rsidRPr="00EC1BDD">
        <w:rPr>
          <w:rFonts w:ascii="微软雅黑" w:hAnsi="微软雅黑" w:hint="eastAsia"/>
        </w:rPr>
        <w:t>那叫荷尔德林写我们今天的时代是</w:t>
      </w:r>
      <w:r w:rsidR="006E315A">
        <w:rPr>
          <w:rFonts w:ascii="微软雅黑" w:hAnsi="微软雅黑" w:hint="eastAsia"/>
        </w:rPr>
        <w:t>“</w:t>
      </w:r>
      <w:r w:rsidR="006E315A" w:rsidRPr="00EC1BDD">
        <w:rPr>
          <w:rFonts w:ascii="微软雅黑" w:hAnsi="微软雅黑" w:hint="eastAsia"/>
        </w:rPr>
        <w:t>黑夜</w:t>
      </w:r>
      <w:r w:rsidR="006E315A">
        <w:rPr>
          <w:rFonts w:ascii="微软雅黑" w:hAnsi="微软雅黑" w:hint="eastAsia"/>
        </w:rPr>
        <w:t>”</w:t>
      </w:r>
      <w:r w:rsidR="00A6121C" w:rsidRPr="00EC1BDD">
        <w:rPr>
          <w:rFonts w:ascii="微软雅黑" w:hAnsi="微软雅黑" w:hint="eastAsia"/>
        </w:rPr>
        <w:t>，“</w:t>
      </w:r>
      <w:r w:rsidRPr="00EC1BDD">
        <w:rPr>
          <w:rFonts w:ascii="微软雅黑" w:hAnsi="微软雅黑" w:hint="eastAsia"/>
        </w:rPr>
        <w:t>上帝已经隐退，是世界的黑夜！</w:t>
      </w:r>
      <w:r w:rsidR="00A6121C" w:rsidRPr="00EC1BDD">
        <w:rPr>
          <w:rFonts w:ascii="微软雅黑" w:hAnsi="微软雅黑" w:hint="eastAsia"/>
        </w:rPr>
        <w:t>”</w:t>
      </w:r>
    </w:p>
    <w:p w14:paraId="18FF3E97" w14:textId="77777777" w:rsidR="00FF1177" w:rsidRDefault="007C2881" w:rsidP="00116B2E">
      <w:pPr>
        <w:ind w:firstLine="540"/>
        <w:rPr>
          <w:rFonts w:ascii="微软雅黑" w:hAnsi="微软雅黑"/>
        </w:rPr>
      </w:pPr>
      <w:r w:rsidRPr="00EC1BDD">
        <w:rPr>
          <w:rFonts w:ascii="微软雅黑" w:hAnsi="微软雅黑" w:hint="eastAsia"/>
        </w:rPr>
        <w:t>因为人类一旦发生过这样大规模的世界大战，以及这个世界大战的最后结局并不是我们找到一条文明的出路，只是我们在打对手打到</w:t>
      </w:r>
      <w:r w:rsidR="006E315A">
        <w:rPr>
          <w:rFonts w:ascii="微软雅黑" w:hAnsi="微软雅黑" w:hint="eastAsia"/>
        </w:rPr>
        <w:t>精疲力竭</w:t>
      </w:r>
      <w:r w:rsidRPr="00EC1BDD">
        <w:rPr>
          <w:rFonts w:ascii="微软雅黑" w:hAnsi="微软雅黑" w:hint="eastAsia"/>
        </w:rPr>
        <w:t>，再也站不起</w:t>
      </w:r>
      <w:r w:rsidRPr="00EC1BDD">
        <w:rPr>
          <w:rFonts w:ascii="微软雅黑" w:hAnsi="微软雅黑" w:hint="eastAsia"/>
        </w:rPr>
        <w:lastRenderedPageBreak/>
        <w:t>来的时候，到谈判桌上去重新分割战利品。第一次是巴黎和会、第二次就有</w:t>
      </w:r>
      <w:r w:rsidR="006E315A">
        <w:rPr>
          <w:rFonts w:ascii="微软雅黑" w:hAnsi="微软雅黑" w:hint="eastAsia"/>
        </w:rPr>
        <w:t>好</w:t>
      </w:r>
      <w:r w:rsidRPr="00EC1BDD">
        <w:rPr>
          <w:rFonts w:ascii="微软雅黑" w:hAnsi="微软雅黑" w:hint="eastAsia"/>
        </w:rPr>
        <w:t>几次</w:t>
      </w:r>
      <w:r w:rsidR="00A6121C" w:rsidRPr="00EC1BDD">
        <w:rPr>
          <w:rFonts w:ascii="微软雅黑" w:hAnsi="微软雅黑" w:hint="eastAsia"/>
        </w:rPr>
        <w:t>会议</w:t>
      </w:r>
      <w:r w:rsidRPr="00EC1BDD">
        <w:rPr>
          <w:rFonts w:ascii="微软雅黑" w:hAnsi="微软雅黑" w:hint="eastAsia"/>
        </w:rPr>
        <w:t>，</w:t>
      </w:r>
      <w:r w:rsidR="00A6121C" w:rsidRPr="00EC1BDD">
        <w:rPr>
          <w:rFonts w:ascii="微软雅黑" w:hAnsi="微软雅黑" w:hint="eastAsia"/>
        </w:rPr>
        <w:t>波茨坦</w:t>
      </w:r>
      <w:r w:rsidRPr="00EC1BDD">
        <w:rPr>
          <w:rFonts w:ascii="微软雅黑" w:hAnsi="微软雅黑" w:hint="eastAsia"/>
        </w:rPr>
        <w:t>会议、</w:t>
      </w:r>
      <w:r w:rsidR="00A6121C" w:rsidRPr="00EC1BDD">
        <w:rPr>
          <w:rFonts w:ascii="微软雅黑" w:hAnsi="微软雅黑" w:hint="eastAsia"/>
        </w:rPr>
        <w:t>德黑兰会议、</w:t>
      </w:r>
      <w:r w:rsidRPr="00EC1BDD">
        <w:rPr>
          <w:rFonts w:ascii="微软雅黑" w:hAnsi="微软雅黑" w:hint="eastAsia"/>
        </w:rPr>
        <w:t>雅尔会议，都是重新分隔战利品的会议。在这里文明发生这样的冲突，没有达到哲学的思考，没有一种新的信仰出现</w:t>
      </w:r>
      <w:r w:rsidR="00A6121C" w:rsidRPr="00EC1BDD">
        <w:rPr>
          <w:rFonts w:ascii="微软雅黑" w:hAnsi="微软雅黑" w:hint="eastAsia"/>
        </w:rPr>
        <w:t>。</w:t>
      </w:r>
      <w:r w:rsidRPr="00EC1BDD">
        <w:rPr>
          <w:rFonts w:ascii="微软雅黑" w:hAnsi="微软雅黑" w:hint="eastAsia"/>
        </w:rPr>
        <w:t>于是我们今天的时代统统都是第二次世界大战之后状况的延续罢了</w:t>
      </w:r>
      <w:r w:rsidR="00A6121C" w:rsidRPr="00EC1BDD">
        <w:rPr>
          <w:rFonts w:ascii="微软雅黑" w:hAnsi="微软雅黑" w:hint="eastAsia"/>
        </w:rPr>
        <w:t>。</w:t>
      </w:r>
      <w:r w:rsidRPr="00EC1BDD">
        <w:rPr>
          <w:rFonts w:ascii="微软雅黑" w:hAnsi="微软雅黑" w:hint="eastAsia"/>
        </w:rPr>
        <w:t>尽管国际政治的领域当中由于两次世界大战的惨痛的教训，使得国际政治舞台上的斗争逐渐公开化和明朗化，就说</w:t>
      </w:r>
      <w:r w:rsidR="00A6121C" w:rsidRPr="00EC1BDD">
        <w:rPr>
          <w:rFonts w:ascii="微软雅黑" w:hAnsi="微软雅黑" w:hint="eastAsia"/>
        </w:rPr>
        <w:t>咱</w:t>
      </w:r>
      <w:r w:rsidRPr="00EC1BDD">
        <w:rPr>
          <w:rFonts w:ascii="微软雅黑" w:hAnsi="微软雅黑" w:hint="eastAsia"/>
        </w:rPr>
        <w:t>们</w:t>
      </w:r>
      <w:r w:rsidR="00A6121C" w:rsidRPr="00EC1BDD">
        <w:rPr>
          <w:rFonts w:ascii="微软雅黑" w:hAnsi="微软雅黑" w:hint="eastAsia"/>
        </w:rPr>
        <w:t>主</w:t>
      </w:r>
      <w:r w:rsidRPr="00EC1BDD">
        <w:rPr>
          <w:rFonts w:ascii="微软雅黑" w:hAnsi="微软雅黑" w:hint="eastAsia"/>
        </w:rPr>
        <w:t>要在谈判桌上，而不是在桌子底下协调</w:t>
      </w:r>
      <w:r w:rsidR="00A6121C" w:rsidRPr="00EC1BDD">
        <w:rPr>
          <w:rFonts w:ascii="微软雅黑" w:hAnsi="微软雅黑" w:hint="eastAsia"/>
        </w:rPr>
        <w:t>。</w:t>
      </w:r>
      <w:r w:rsidRPr="00EC1BDD">
        <w:rPr>
          <w:rFonts w:ascii="微软雅黑" w:hAnsi="微软雅黑" w:hint="eastAsia"/>
        </w:rPr>
        <w:t>在这之前还有就是60年代的</w:t>
      </w:r>
      <w:r w:rsidR="00A6121C" w:rsidRPr="00EC1BDD">
        <w:rPr>
          <w:rFonts w:ascii="微软雅黑" w:hAnsi="微软雅黑" w:hint="eastAsia"/>
        </w:rPr>
        <w:t>猪湾危机，就</w:t>
      </w:r>
      <w:r w:rsidRPr="00EC1BDD">
        <w:rPr>
          <w:rFonts w:ascii="微软雅黑" w:hAnsi="微软雅黑" w:hint="eastAsia"/>
        </w:rPr>
        <w:t>古巴导弹危机</w:t>
      </w:r>
      <w:r w:rsidR="00A6121C" w:rsidRPr="00EC1BDD">
        <w:rPr>
          <w:rFonts w:ascii="微软雅黑" w:hAnsi="微软雅黑" w:hint="eastAsia"/>
        </w:rPr>
        <w:t>。那个导弹危机的时候，</w:t>
      </w:r>
      <w:r w:rsidRPr="00EC1BDD">
        <w:rPr>
          <w:rFonts w:ascii="微软雅黑" w:hAnsi="微软雅黑" w:hint="eastAsia"/>
        </w:rPr>
        <w:t>两个超级大国还在一个黑房间里面摸索，我一看打过去还没有打到你，不知道你在哪一个角落，</w:t>
      </w:r>
      <w:r w:rsidR="009D60B4" w:rsidRPr="00EC1BDD">
        <w:rPr>
          <w:rFonts w:ascii="微软雅黑" w:hAnsi="微软雅黑" w:hint="eastAsia"/>
        </w:rPr>
        <w:t>那</w:t>
      </w:r>
      <w:r w:rsidR="00FF1177">
        <w:rPr>
          <w:rFonts w:ascii="微软雅黑" w:hAnsi="微软雅黑" w:hint="eastAsia"/>
        </w:rPr>
        <w:t>大家</w:t>
      </w:r>
      <w:r w:rsidR="009D60B4" w:rsidRPr="00EC1BDD">
        <w:rPr>
          <w:rFonts w:ascii="微软雅黑" w:hAnsi="微软雅黑" w:hint="eastAsia"/>
        </w:rPr>
        <w:t>也</w:t>
      </w:r>
      <w:r w:rsidR="00A6121C" w:rsidRPr="00EC1BDD">
        <w:rPr>
          <w:rFonts w:ascii="微软雅黑" w:hAnsi="微软雅黑"/>
        </w:rPr>
        <w:t>害怕，</w:t>
      </w:r>
      <w:r w:rsidRPr="00EC1BDD">
        <w:rPr>
          <w:rFonts w:ascii="微软雅黑" w:hAnsi="微软雅黑" w:hint="eastAsia"/>
        </w:rPr>
        <w:t>因为都有原子弹，</w:t>
      </w:r>
      <w:r w:rsidR="009D60B4" w:rsidRPr="00EC1BDD">
        <w:rPr>
          <w:rFonts w:ascii="微软雅黑" w:hAnsi="微软雅黑" w:hint="eastAsia"/>
        </w:rPr>
        <w:t>就很可怕。</w:t>
      </w:r>
      <w:r w:rsidRPr="00EC1BDD">
        <w:rPr>
          <w:rFonts w:ascii="微软雅黑" w:hAnsi="微软雅黑" w:hint="eastAsia"/>
        </w:rPr>
        <w:t>最后终于停止</w:t>
      </w:r>
      <w:r w:rsidR="009D60B4" w:rsidRPr="00EC1BDD">
        <w:rPr>
          <w:rFonts w:ascii="微软雅黑" w:hAnsi="微软雅黑" w:hint="eastAsia"/>
        </w:rPr>
        <w:t>了</w:t>
      </w:r>
      <w:r w:rsidRPr="00EC1BDD">
        <w:rPr>
          <w:rFonts w:ascii="微软雅黑" w:hAnsi="微软雅黑" w:hint="eastAsia"/>
        </w:rPr>
        <w:t>，到</w:t>
      </w:r>
      <w:r w:rsidR="009D60B4" w:rsidRPr="00EC1BDD">
        <w:rPr>
          <w:rFonts w:ascii="微软雅黑" w:hAnsi="微软雅黑" w:hint="eastAsia"/>
        </w:rPr>
        <w:t>桌面上来</w:t>
      </w:r>
      <w:r w:rsidRPr="00EC1BDD">
        <w:rPr>
          <w:rFonts w:ascii="微软雅黑" w:hAnsi="微软雅黑" w:hint="eastAsia"/>
        </w:rPr>
        <w:t>，</w:t>
      </w:r>
      <w:r w:rsidR="009D60B4" w:rsidRPr="00EC1BDD">
        <w:rPr>
          <w:rFonts w:ascii="微软雅黑" w:hAnsi="微软雅黑" w:hint="eastAsia"/>
        </w:rPr>
        <w:t>第一步当然是</w:t>
      </w:r>
      <w:r w:rsidRPr="00EC1BDD">
        <w:rPr>
          <w:rFonts w:ascii="微软雅黑" w:hAnsi="微软雅黑" w:hint="eastAsia"/>
        </w:rPr>
        <w:t>赫鲁晓夫把导弹撤离了，然后就美国和苏联</w:t>
      </w:r>
      <w:r w:rsidR="009D60B4" w:rsidRPr="00EC1BDD">
        <w:rPr>
          <w:rFonts w:ascii="微软雅黑" w:hAnsi="微软雅黑" w:hint="eastAsia"/>
        </w:rPr>
        <w:t>就</w:t>
      </w:r>
      <w:r w:rsidRPr="00EC1BDD">
        <w:rPr>
          <w:rFonts w:ascii="微软雅黑" w:hAnsi="微软雅黑" w:hint="eastAsia"/>
        </w:rPr>
        <w:t>可以谈判了。这开了一个很好的先例，以后就国际事务</w:t>
      </w:r>
      <w:r w:rsidR="009D60B4" w:rsidRPr="00EC1BDD">
        <w:rPr>
          <w:rFonts w:ascii="微软雅黑" w:hAnsi="微软雅黑" w:hint="eastAsia"/>
        </w:rPr>
        <w:t>先要谈，</w:t>
      </w:r>
      <w:r w:rsidRPr="00EC1BDD">
        <w:rPr>
          <w:rFonts w:ascii="微软雅黑" w:hAnsi="微软雅黑" w:hint="eastAsia"/>
        </w:rPr>
        <w:t>公开</w:t>
      </w:r>
      <w:r w:rsidR="009D60B4" w:rsidRPr="00EC1BDD">
        <w:rPr>
          <w:rFonts w:ascii="微软雅黑" w:hAnsi="微软雅黑" w:hint="eastAsia"/>
        </w:rPr>
        <w:t>地</w:t>
      </w:r>
      <w:r w:rsidRPr="00EC1BDD">
        <w:rPr>
          <w:rFonts w:ascii="微软雅黑" w:hAnsi="微软雅黑" w:hint="eastAsia"/>
        </w:rPr>
        <w:t>谈，在一个灯光闪亮的房间里面</w:t>
      </w:r>
      <w:r w:rsidR="009D60B4" w:rsidRPr="00EC1BDD">
        <w:rPr>
          <w:rFonts w:ascii="微软雅黑" w:hAnsi="微软雅黑" w:hint="eastAsia"/>
        </w:rPr>
        <w:t>先</w:t>
      </w:r>
      <w:r w:rsidRPr="00EC1BDD">
        <w:rPr>
          <w:rFonts w:ascii="微软雅黑" w:hAnsi="微软雅黑" w:hint="eastAsia"/>
        </w:rPr>
        <w:t>把各自的想法</w:t>
      </w:r>
      <w:r w:rsidR="009D60B4" w:rsidRPr="00EC1BDD">
        <w:rPr>
          <w:rFonts w:ascii="微软雅黑" w:hAnsi="微软雅黑" w:hint="eastAsia"/>
        </w:rPr>
        <w:t>谈谈清楚</w:t>
      </w:r>
      <w:r w:rsidRPr="00EC1BDD">
        <w:rPr>
          <w:rFonts w:ascii="微软雅黑" w:hAnsi="微软雅黑" w:hint="eastAsia"/>
        </w:rPr>
        <w:t>，不是你做一个举动我来猜你接下来要干什么，</w:t>
      </w:r>
      <w:r w:rsidR="00FF1177" w:rsidRPr="00EC1BDD">
        <w:rPr>
          <w:rFonts w:ascii="微软雅黑" w:hAnsi="微软雅黑" w:hint="eastAsia"/>
        </w:rPr>
        <w:t>这很可怕</w:t>
      </w:r>
      <w:r w:rsidR="00FF1177">
        <w:rPr>
          <w:rFonts w:ascii="微软雅黑" w:hAnsi="微软雅黑" w:hint="eastAsia"/>
        </w:rPr>
        <w:t>，</w:t>
      </w:r>
      <w:r w:rsidRPr="00EC1BDD">
        <w:rPr>
          <w:rFonts w:ascii="微软雅黑" w:hAnsi="微软雅黑" w:hint="eastAsia"/>
        </w:rPr>
        <w:t>这</w:t>
      </w:r>
      <w:r w:rsidR="00FF1177">
        <w:rPr>
          <w:rFonts w:ascii="微软雅黑" w:hAnsi="微软雅黑" w:hint="eastAsia"/>
        </w:rPr>
        <w:t>实际</w:t>
      </w:r>
      <w:r w:rsidRPr="00EC1BDD">
        <w:rPr>
          <w:rFonts w:ascii="微软雅黑" w:hAnsi="微软雅黑" w:hint="eastAsia"/>
        </w:rPr>
        <w:t>很可怕！现在我们</w:t>
      </w:r>
      <w:r w:rsidR="00FF1177">
        <w:rPr>
          <w:rFonts w:ascii="微软雅黑" w:hAnsi="微软雅黑" w:hint="eastAsia"/>
        </w:rPr>
        <w:t>现在人类</w:t>
      </w:r>
      <w:r w:rsidRPr="00EC1BDD">
        <w:rPr>
          <w:rFonts w:ascii="微软雅黑" w:hAnsi="微软雅黑" w:hint="eastAsia"/>
        </w:rPr>
        <w:t>多少在国际政治的舞台上面理性了一点而已，但是文明的根基的矛盾的威胁始终还在。</w:t>
      </w:r>
    </w:p>
    <w:p w14:paraId="23F5DE21" w14:textId="6944F910" w:rsidR="007C2881" w:rsidRPr="00EC1BDD" w:rsidRDefault="007C2881" w:rsidP="00116B2E">
      <w:pPr>
        <w:ind w:firstLine="540"/>
        <w:rPr>
          <w:rFonts w:ascii="微软雅黑" w:hAnsi="微软雅黑"/>
        </w:rPr>
      </w:pPr>
      <w:r w:rsidRPr="00EC1BDD">
        <w:rPr>
          <w:rFonts w:ascii="微软雅黑" w:hAnsi="微软雅黑" w:hint="eastAsia"/>
        </w:rPr>
        <w:t>所以我们怎么</w:t>
      </w:r>
      <w:r w:rsidR="00FF1177">
        <w:rPr>
          <w:rFonts w:ascii="微软雅黑" w:hAnsi="微软雅黑" w:hint="eastAsia"/>
        </w:rPr>
        <w:t>判断</w:t>
      </w:r>
      <w:r w:rsidRPr="00EC1BDD">
        <w:rPr>
          <w:rFonts w:ascii="微软雅黑" w:hAnsi="微软雅黑" w:hint="eastAsia"/>
        </w:rPr>
        <w:t>我们当代人类的处境。有时候我坐地铁想想，舒适到是挺舒适，你看我像巴黎人一样</w:t>
      </w:r>
      <w:r w:rsidR="009D60B4" w:rsidRPr="00EC1BDD">
        <w:rPr>
          <w:rFonts w:ascii="微软雅黑" w:hAnsi="微软雅黑" w:hint="eastAsia"/>
        </w:rPr>
        <w:t>在地铁里</w:t>
      </w:r>
      <w:r w:rsidRPr="00EC1BDD">
        <w:rPr>
          <w:rFonts w:ascii="微软雅黑" w:hAnsi="微软雅黑" w:hint="eastAsia"/>
        </w:rPr>
        <w:t>迅速</w:t>
      </w:r>
      <w:r w:rsidR="009D60B4" w:rsidRPr="00EC1BDD">
        <w:rPr>
          <w:rFonts w:ascii="微软雅黑" w:hAnsi="微软雅黑" w:hint="eastAsia"/>
        </w:rPr>
        <w:t>地</w:t>
      </w:r>
      <w:r w:rsidRPr="00EC1BDD">
        <w:rPr>
          <w:rFonts w:ascii="微软雅黑" w:hAnsi="微软雅黑" w:hint="eastAsia"/>
        </w:rPr>
        <w:t>到达了我的另外一个目的地，送过来送过去，但是我想想这些都是科技带来的，科技也带来了核武器，可以摧毁我们这个地球17次之多，一</w:t>
      </w:r>
      <w:r w:rsidR="009D60B4" w:rsidRPr="00EC1BDD">
        <w:rPr>
          <w:rFonts w:ascii="微软雅黑" w:hAnsi="微软雅黑" w:hint="eastAsia"/>
        </w:rPr>
        <w:t>种</w:t>
      </w:r>
      <w:r w:rsidRPr="00EC1BDD">
        <w:rPr>
          <w:rFonts w:ascii="微软雅黑" w:hAnsi="微软雅黑" w:hint="eastAsia"/>
        </w:rPr>
        <w:t>巨大的灾难一旦来临，我们全部的生活都垮掉了</w:t>
      </w:r>
      <w:r w:rsidR="009D60B4" w:rsidRPr="00EC1BDD">
        <w:rPr>
          <w:rFonts w:ascii="微软雅黑" w:hAnsi="微软雅黑" w:hint="eastAsia"/>
        </w:rPr>
        <w:t>。现在有两种打击，一种</w:t>
      </w:r>
      <w:r w:rsidRPr="00EC1BDD">
        <w:rPr>
          <w:rFonts w:ascii="微软雅黑" w:hAnsi="微软雅黑" w:hint="eastAsia"/>
        </w:rPr>
        <w:t>是</w:t>
      </w:r>
      <w:r w:rsidR="00FF1177">
        <w:rPr>
          <w:rFonts w:ascii="微软雅黑" w:hAnsi="微软雅黑" w:hint="eastAsia"/>
        </w:rPr>
        <w:t>有型</w:t>
      </w:r>
      <w:r w:rsidRPr="00EC1BDD">
        <w:rPr>
          <w:rFonts w:ascii="微软雅黑" w:hAnsi="微软雅黑" w:hint="eastAsia"/>
        </w:rPr>
        <w:t>武器的打击，一个是信息管理系统的打击，可以让一个社会停顿下来，我们越是把我们的社会管理的资料、信息统统送到网上去，送到一个管理中心去，我们最危险。现在我们如果电脑</w:t>
      </w:r>
      <w:r w:rsidR="0093043C" w:rsidRPr="00EC1BDD">
        <w:rPr>
          <w:rFonts w:ascii="微软雅黑" w:hAnsi="微软雅黑" w:hint="eastAsia"/>
        </w:rPr>
        <w:t>或者</w:t>
      </w:r>
      <w:r w:rsidRPr="00EC1BDD">
        <w:rPr>
          <w:rFonts w:ascii="微软雅黑" w:hAnsi="微软雅黑" w:hint="eastAsia"/>
        </w:rPr>
        <w:t>互联网停顿下来，</w:t>
      </w:r>
      <w:r w:rsidR="0093043C" w:rsidRPr="00EC1BDD">
        <w:rPr>
          <w:rFonts w:ascii="微软雅黑" w:hAnsi="微软雅黑" w:hint="eastAsia"/>
        </w:rPr>
        <w:t>人类的</w:t>
      </w:r>
      <w:r w:rsidRPr="00EC1BDD">
        <w:rPr>
          <w:rFonts w:ascii="微软雅黑" w:hAnsi="微软雅黑" w:hint="eastAsia"/>
        </w:rPr>
        <w:t>生活会一片混乱的，</w:t>
      </w:r>
      <w:r w:rsidR="0093043C" w:rsidRPr="00EC1BDD">
        <w:rPr>
          <w:rFonts w:ascii="微软雅黑" w:hAnsi="微软雅黑" w:hint="eastAsia"/>
        </w:rPr>
        <w:t>真的。</w:t>
      </w:r>
      <w:r w:rsidRPr="00EC1BDD">
        <w:rPr>
          <w:rFonts w:ascii="微软雅黑" w:hAnsi="微软雅黑" w:hint="eastAsia"/>
        </w:rPr>
        <w:t>因为一个大规模的现代的流动的社会</w:t>
      </w:r>
      <w:r w:rsidR="0093043C" w:rsidRPr="00EC1BDD">
        <w:rPr>
          <w:rFonts w:ascii="微软雅黑" w:hAnsi="微软雅黑" w:hint="eastAsia"/>
        </w:rPr>
        <w:t>、一个现代的社会它</w:t>
      </w:r>
      <w:r w:rsidRPr="00EC1BDD">
        <w:rPr>
          <w:rFonts w:ascii="微软雅黑" w:hAnsi="微软雅黑" w:hint="eastAsia"/>
        </w:rPr>
        <w:t>需要有效的管理，当然现在找到了一种信息化的手段，但是它是脆弱的</w:t>
      </w:r>
      <w:r w:rsidR="009D60B4" w:rsidRPr="00EC1BDD">
        <w:rPr>
          <w:rFonts w:ascii="微软雅黑" w:hAnsi="微软雅黑" w:hint="eastAsia"/>
        </w:rPr>
        <w:t>。</w:t>
      </w:r>
      <w:r w:rsidRPr="00EC1BDD">
        <w:rPr>
          <w:rFonts w:ascii="微软雅黑" w:hAnsi="微软雅黑" w:hint="eastAsia"/>
        </w:rPr>
        <w:t>于是那些艺术</w:t>
      </w:r>
      <w:r w:rsidR="009D60B4" w:rsidRPr="00EC1BDD">
        <w:rPr>
          <w:rFonts w:ascii="微软雅黑" w:hAnsi="微软雅黑" w:hint="eastAsia"/>
        </w:rPr>
        <w:t>想象</w:t>
      </w:r>
      <w:r w:rsidRPr="00EC1BDD">
        <w:rPr>
          <w:rFonts w:ascii="微软雅黑" w:hAnsi="微软雅黑" w:hint="eastAsia"/>
        </w:rPr>
        <w:t>的出来拍各种的电影，</w:t>
      </w:r>
      <w:r w:rsidR="0093043C" w:rsidRPr="00EC1BDD">
        <w:rPr>
          <w:rFonts w:ascii="微软雅黑" w:hAnsi="微软雅黑" w:hint="eastAsia"/>
        </w:rPr>
        <w:t>来</w:t>
      </w:r>
      <w:r w:rsidR="009D60B4" w:rsidRPr="00EC1BDD">
        <w:rPr>
          <w:rFonts w:ascii="微软雅黑" w:hAnsi="微软雅黑" w:hint="eastAsia"/>
        </w:rPr>
        <w:t>描述</w:t>
      </w:r>
      <w:r w:rsidR="00FF1177">
        <w:rPr>
          <w:rFonts w:ascii="微软雅黑" w:hAnsi="微软雅黑" w:hint="eastAsia"/>
        </w:rPr>
        <w:t>比如说</w:t>
      </w:r>
      <w:r w:rsidRPr="00EC1BDD">
        <w:rPr>
          <w:rFonts w:ascii="微软雅黑" w:hAnsi="微软雅黑" w:hint="eastAsia"/>
        </w:rPr>
        <w:t>黑客的时代，人类会陷入</w:t>
      </w:r>
      <w:r w:rsidR="009D60B4" w:rsidRPr="00EC1BDD">
        <w:rPr>
          <w:rFonts w:ascii="微软雅黑" w:hAnsi="微软雅黑" w:hint="eastAsia"/>
        </w:rPr>
        <w:t>一个</w:t>
      </w:r>
      <w:r w:rsidRPr="00EC1BDD">
        <w:rPr>
          <w:rFonts w:ascii="微软雅黑" w:hAnsi="微软雅黑" w:hint="eastAsia"/>
        </w:rPr>
        <w:t>怎样的状况，等等</w:t>
      </w:r>
      <w:r w:rsidR="009D60B4" w:rsidRPr="00EC1BDD">
        <w:rPr>
          <w:rFonts w:ascii="微软雅黑" w:hAnsi="微软雅黑" w:hint="eastAsia"/>
        </w:rPr>
        <w:t>这一切</w:t>
      </w:r>
      <w:r w:rsidRPr="00EC1BDD">
        <w:rPr>
          <w:rFonts w:ascii="微软雅黑" w:hAnsi="微软雅黑" w:hint="eastAsia"/>
        </w:rPr>
        <w:t>都</w:t>
      </w:r>
      <w:r w:rsidR="0093043C" w:rsidRPr="00EC1BDD">
        <w:rPr>
          <w:rFonts w:ascii="微软雅黑" w:hAnsi="微软雅黑" w:hint="eastAsia"/>
        </w:rPr>
        <w:t>表明了什么，不是什么</w:t>
      </w:r>
      <w:r w:rsidR="009D60B4" w:rsidRPr="00EC1BDD">
        <w:rPr>
          <w:rFonts w:ascii="微软雅黑" w:hAnsi="微软雅黑" w:hint="eastAsia"/>
        </w:rPr>
        <w:t>幻想小说</w:t>
      </w:r>
      <w:r w:rsidR="0093043C" w:rsidRPr="00EC1BDD">
        <w:rPr>
          <w:rFonts w:ascii="微软雅黑" w:hAnsi="微软雅黑" w:hint="eastAsia"/>
        </w:rPr>
        <w:t>或者</w:t>
      </w:r>
      <w:r w:rsidR="009D60B4" w:rsidRPr="00EC1BDD">
        <w:rPr>
          <w:rFonts w:ascii="微软雅黑" w:hAnsi="微软雅黑" w:hint="eastAsia"/>
        </w:rPr>
        <w:t>科幻</w:t>
      </w:r>
      <w:r w:rsidR="0093043C" w:rsidRPr="00EC1BDD">
        <w:rPr>
          <w:rFonts w:ascii="微软雅黑" w:hAnsi="微软雅黑" w:hint="eastAsia"/>
        </w:rPr>
        <w:t>式</w:t>
      </w:r>
      <w:r w:rsidR="009D60B4" w:rsidRPr="00EC1BDD">
        <w:rPr>
          <w:rFonts w:ascii="微软雅黑" w:hAnsi="微软雅黑" w:hint="eastAsia"/>
        </w:rPr>
        <w:t>电影</w:t>
      </w:r>
      <w:r w:rsidR="0093043C" w:rsidRPr="00EC1BDD">
        <w:rPr>
          <w:rFonts w:ascii="微软雅黑" w:hAnsi="微软雅黑" w:hint="eastAsia"/>
        </w:rPr>
        <w:t>，它</w:t>
      </w:r>
      <w:r w:rsidRPr="00EC1BDD">
        <w:rPr>
          <w:rFonts w:ascii="微软雅黑" w:hAnsi="微软雅黑" w:hint="eastAsia"/>
        </w:rPr>
        <w:t>对人类文明和生活基础的深刻的思考。实际上，我们并不安乐</w:t>
      </w:r>
      <w:r w:rsidR="0093043C" w:rsidRPr="00EC1BDD">
        <w:rPr>
          <w:rFonts w:ascii="微软雅黑" w:hAnsi="微软雅黑" w:hint="eastAsia"/>
        </w:rPr>
        <w:t>！</w:t>
      </w:r>
      <w:r w:rsidRPr="00EC1BDD">
        <w:rPr>
          <w:rFonts w:ascii="微软雅黑" w:hAnsi="微软雅黑" w:hint="eastAsia"/>
        </w:rPr>
        <w:t>这一切都是表明我们世界根基上的危机具有哲学的性质。</w:t>
      </w:r>
    </w:p>
    <w:p w14:paraId="24E6DB43" w14:textId="77777777" w:rsidR="00383BFD" w:rsidRDefault="00FF1177" w:rsidP="00116B2E">
      <w:pPr>
        <w:ind w:firstLine="540"/>
        <w:rPr>
          <w:rFonts w:ascii="微软雅黑" w:hAnsi="微软雅黑"/>
        </w:rPr>
      </w:pPr>
      <w:r>
        <w:rPr>
          <w:rFonts w:ascii="微软雅黑" w:hAnsi="微软雅黑" w:hint="eastAsia"/>
        </w:rPr>
        <w:t>那么我们看看，</w:t>
      </w:r>
      <w:r w:rsidR="007C2881" w:rsidRPr="00EC1BDD">
        <w:rPr>
          <w:rFonts w:ascii="微软雅黑" w:hAnsi="微软雅黑" w:hint="eastAsia"/>
        </w:rPr>
        <w:t>为什么黑格尔在这里得到了严厉的批判，如果黑格尔颂扬战争的话，</w:t>
      </w:r>
      <w:r w:rsidR="0093043C" w:rsidRPr="00EC1BDD">
        <w:rPr>
          <w:rFonts w:ascii="微软雅黑" w:hAnsi="微软雅黑" w:hint="eastAsia"/>
        </w:rPr>
        <w:t>那么</w:t>
      </w:r>
      <w:r w:rsidR="007C2881" w:rsidRPr="00EC1BDD">
        <w:rPr>
          <w:rFonts w:ascii="微软雅黑" w:hAnsi="微软雅黑" w:hint="eastAsia"/>
        </w:rPr>
        <w:t>确实历史上</w:t>
      </w:r>
      <w:r w:rsidR="0093043C" w:rsidRPr="00EC1BDD">
        <w:rPr>
          <w:rFonts w:ascii="微软雅黑" w:hAnsi="微软雅黑" w:hint="eastAsia"/>
        </w:rPr>
        <w:t>以往历次</w:t>
      </w:r>
      <w:r w:rsidR="007C2881" w:rsidRPr="00EC1BDD">
        <w:rPr>
          <w:rFonts w:ascii="微软雅黑" w:hAnsi="微软雅黑" w:hint="eastAsia"/>
        </w:rPr>
        <w:t>重大的战争</w:t>
      </w:r>
      <w:r w:rsidR="0093043C" w:rsidRPr="00EC1BDD">
        <w:rPr>
          <w:rFonts w:ascii="微软雅黑" w:hAnsi="微软雅黑" w:hint="eastAsia"/>
        </w:rPr>
        <w:t>，它都曾经</w:t>
      </w:r>
      <w:r w:rsidR="007C2881" w:rsidRPr="00EC1BDD">
        <w:rPr>
          <w:rFonts w:ascii="微软雅黑" w:hAnsi="微软雅黑" w:hint="eastAsia"/>
        </w:rPr>
        <w:t>是为一种新的原则开辟道路，对真理的一种发现，然后它实现自己，显得是黑格尔主义是正确的。但是两次世界大战没有一次为新的文化精神开辟道路的</w:t>
      </w:r>
      <w:r w:rsidR="00383BFD">
        <w:rPr>
          <w:rFonts w:ascii="微软雅黑" w:hAnsi="微软雅黑" w:hint="eastAsia"/>
        </w:rPr>
        <w:t>意义</w:t>
      </w:r>
      <w:r w:rsidR="0093043C" w:rsidRPr="00EC1BDD">
        <w:rPr>
          <w:rFonts w:ascii="微软雅黑" w:hAnsi="微软雅黑" w:hint="eastAsia"/>
        </w:rPr>
        <w:t>。所以我刚才讲，它</w:t>
      </w:r>
      <w:r w:rsidR="007C2881" w:rsidRPr="00EC1BDD">
        <w:rPr>
          <w:rFonts w:ascii="微软雅黑" w:hAnsi="微软雅黑" w:hint="eastAsia"/>
        </w:rPr>
        <w:t>一</w:t>
      </w:r>
      <w:r w:rsidR="00383BFD">
        <w:rPr>
          <w:rFonts w:ascii="微软雅黑" w:hAnsi="微软雅黑" w:hint="eastAsia"/>
        </w:rPr>
        <w:t>开</w:t>
      </w:r>
      <w:r w:rsidR="00383BFD">
        <w:rPr>
          <w:rFonts w:ascii="微软雅黑" w:hAnsi="微软雅黑" w:hint="eastAsia"/>
        </w:rPr>
        <w:lastRenderedPageBreak/>
        <w:t>始</w:t>
      </w:r>
      <w:r w:rsidR="007C2881" w:rsidRPr="00EC1BDD">
        <w:rPr>
          <w:rFonts w:ascii="微软雅黑" w:hAnsi="微软雅黑" w:hint="eastAsia"/>
        </w:rPr>
        <w:t>只是为瓜分世界市场、争夺殖民地而展开的，战争结束以后就是新的格局划分，坐地分赃，瓜分战利品，所以它没有正义。</w:t>
      </w:r>
      <w:r w:rsidR="0093043C" w:rsidRPr="00EC1BDD">
        <w:rPr>
          <w:rFonts w:ascii="微软雅黑" w:hAnsi="微软雅黑" w:hint="eastAsia"/>
        </w:rPr>
        <w:t>然后911事件，</w:t>
      </w:r>
      <w:r w:rsidR="007C2881" w:rsidRPr="00EC1BDD">
        <w:rPr>
          <w:rFonts w:ascii="微软雅黑" w:hAnsi="微软雅黑" w:hint="eastAsia"/>
        </w:rPr>
        <w:t>本世纪开幕</w:t>
      </w:r>
      <w:r w:rsidR="0093043C" w:rsidRPr="00EC1BDD">
        <w:rPr>
          <w:rFonts w:ascii="微软雅黑" w:hAnsi="微软雅黑" w:hint="eastAsia"/>
        </w:rPr>
        <w:t>那个</w:t>
      </w:r>
      <w:r w:rsidR="007C2881" w:rsidRPr="00EC1BDD">
        <w:rPr>
          <w:rFonts w:ascii="微软雅黑" w:hAnsi="微软雅黑" w:hint="eastAsia"/>
        </w:rPr>
        <w:t>恐怖主义袭击</w:t>
      </w:r>
      <w:r w:rsidR="0093043C" w:rsidRPr="00EC1BDD">
        <w:rPr>
          <w:rFonts w:ascii="微软雅黑" w:hAnsi="微软雅黑" w:hint="eastAsia"/>
        </w:rPr>
        <w:t>事件</w:t>
      </w:r>
      <w:r w:rsidR="007C2881" w:rsidRPr="00EC1BDD">
        <w:rPr>
          <w:rFonts w:ascii="微软雅黑" w:hAnsi="微软雅黑" w:hint="eastAsia"/>
        </w:rPr>
        <w:t>，其实这个事件里面，冲突双方也并没有正义，所以本质上我们今天的</w:t>
      </w:r>
      <w:r w:rsidR="0093043C" w:rsidRPr="00EC1BDD">
        <w:rPr>
          <w:rFonts w:ascii="微软雅黑" w:hAnsi="微软雅黑" w:hint="eastAsia"/>
        </w:rPr>
        <w:t>状况</w:t>
      </w:r>
      <w:r w:rsidR="007C2881" w:rsidRPr="00EC1BDD">
        <w:rPr>
          <w:rFonts w:ascii="微软雅黑" w:hAnsi="微软雅黑" w:hint="eastAsia"/>
        </w:rPr>
        <w:t>是第二次世界大战</w:t>
      </w:r>
      <w:r w:rsidR="0093043C" w:rsidRPr="00EC1BDD">
        <w:rPr>
          <w:rFonts w:ascii="微软雅黑" w:hAnsi="微软雅黑" w:hint="eastAsia"/>
        </w:rPr>
        <w:t>以来</w:t>
      </w:r>
      <w:r w:rsidR="007C2881" w:rsidRPr="00EC1BDD">
        <w:rPr>
          <w:rFonts w:ascii="微软雅黑" w:hAnsi="微软雅黑" w:hint="eastAsia"/>
        </w:rPr>
        <w:t>状况的延续，这一切都让哲学的问题成为当代人类根本的</w:t>
      </w:r>
      <w:r w:rsidR="0093043C" w:rsidRPr="00EC1BDD">
        <w:rPr>
          <w:rFonts w:ascii="微软雅黑" w:hAnsi="微软雅黑" w:hint="eastAsia"/>
        </w:rPr>
        <w:t>问题</w:t>
      </w:r>
      <w:r w:rsidR="007C2881" w:rsidRPr="00EC1BDD">
        <w:rPr>
          <w:rFonts w:ascii="微软雅黑" w:hAnsi="微软雅黑" w:hint="eastAsia"/>
        </w:rPr>
        <w:t>。所以哲学家预言，21世纪世界思想的主题是“本体论的重建”。</w:t>
      </w:r>
    </w:p>
    <w:p w14:paraId="29AAF502" w14:textId="4776610C" w:rsidR="0093043C" w:rsidRPr="00EC1BDD" w:rsidRDefault="007C2881" w:rsidP="00116B2E">
      <w:pPr>
        <w:ind w:firstLine="540"/>
        <w:rPr>
          <w:rFonts w:ascii="微软雅黑" w:hAnsi="微软雅黑"/>
        </w:rPr>
      </w:pPr>
      <w:r w:rsidRPr="00EC1BDD">
        <w:rPr>
          <w:rFonts w:ascii="微软雅黑" w:hAnsi="微软雅黑" w:cs="MS Mincho" w:hint="eastAsia"/>
        </w:rPr>
        <w:t>那么这样</w:t>
      </w:r>
      <w:r w:rsidRPr="00EC1BDD">
        <w:rPr>
          <w:rFonts w:ascii="微软雅黑" w:hAnsi="微软雅黑" w:hint="eastAsia"/>
        </w:rPr>
        <w:t>进入第五讲本体论的当代转折，我已经讲了第一节，就理性的主体遭遇虚无。</w:t>
      </w:r>
    </w:p>
    <w:p w14:paraId="761B962E" w14:textId="3E3F9A6E" w:rsidR="007C2881" w:rsidRPr="00EC1BDD" w:rsidRDefault="007C2881" w:rsidP="00116B2E">
      <w:pPr>
        <w:ind w:firstLine="540"/>
        <w:rPr>
          <w:rFonts w:ascii="微软雅黑" w:hAnsi="微软雅黑"/>
        </w:rPr>
      </w:pPr>
      <w:r w:rsidRPr="00EC1BDD">
        <w:rPr>
          <w:rFonts w:ascii="微软雅黑" w:hAnsi="微软雅黑" w:hint="eastAsia"/>
        </w:rPr>
        <w:t>我们用泰坦尼克来引出这样一个情况。</w:t>
      </w:r>
      <w:r w:rsidRPr="00EC1BDD">
        <w:rPr>
          <w:rFonts w:ascii="微软雅黑" w:hAnsi="微软雅黑"/>
        </w:rPr>
        <w:t>然后欧洲</w:t>
      </w:r>
      <w:r w:rsidR="0093043C" w:rsidRPr="00EC1BDD">
        <w:rPr>
          <w:rFonts w:ascii="微软雅黑" w:hAnsi="微软雅黑" w:hint="eastAsia"/>
        </w:rPr>
        <w:t>文明</w:t>
      </w:r>
      <w:r w:rsidRPr="00EC1BDD">
        <w:rPr>
          <w:rFonts w:ascii="微软雅黑" w:hAnsi="微软雅黑"/>
        </w:rPr>
        <w:t>这个</w:t>
      </w:r>
      <w:r w:rsidRPr="00EC1BDD">
        <w:rPr>
          <w:rFonts w:ascii="微软雅黑" w:hAnsi="微软雅黑" w:hint="eastAsia"/>
        </w:rPr>
        <w:t>大船面临威胁</w:t>
      </w:r>
      <w:r w:rsidRPr="00EC1BDD">
        <w:rPr>
          <w:rFonts w:ascii="微软雅黑" w:hAnsi="微软雅黑"/>
        </w:rPr>
        <w:t>，然后我们就在这</w:t>
      </w:r>
      <w:r w:rsidR="0093043C" w:rsidRPr="00EC1BDD">
        <w:rPr>
          <w:rFonts w:ascii="微软雅黑" w:hAnsi="微软雅黑" w:hint="eastAsia"/>
        </w:rPr>
        <w:t>时候</w:t>
      </w:r>
      <w:r w:rsidRPr="00EC1BDD">
        <w:rPr>
          <w:rFonts w:ascii="微软雅黑" w:hAnsi="微软雅黑"/>
        </w:rPr>
        <w:t>西方人</w:t>
      </w:r>
      <w:r w:rsidRPr="00EC1BDD">
        <w:rPr>
          <w:rFonts w:ascii="微软雅黑" w:hAnsi="微软雅黑" w:hint="eastAsia"/>
        </w:rPr>
        <w:t>大概能听懂</w:t>
      </w:r>
      <w:r w:rsidRPr="00EC1BDD">
        <w:rPr>
          <w:rFonts w:ascii="微软雅黑" w:hAnsi="微软雅黑"/>
        </w:rPr>
        <w:t>东方人这个哲学的</w:t>
      </w:r>
      <w:r w:rsidRPr="00EC1BDD">
        <w:rPr>
          <w:rFonts w:ascii="微软雅黑" w:hAnsi="微软雅黑" w:hint="eastAsia"/>
        </w:rPr>
        <w:t>思想</w:t>
      </w:r>
      <w:r w:rsidRPr="00EC1BDD">
        <w:rPr>
          <w:rFonts w:ascii="微软雅黑" w:hAnsi="微软雅黑"/>
        </w:rPr>
        <w:t>。</w:t>
      </w:r>
      <w:r w:rsidR="0093043C" w:rsidRPr="00EC1BDD">
        <w:rPr>
          <w:rFonts w:ascii="微软雅黑" w:hAnsi="微软雅黑" w:hint="eastAsia"/>
        </w:rPr>
        <w:t>比如说我在这里有没有</w:t>
      </w:r>
      <w:r w:rsidRPr="00EC1BDD">
        <w:rPr>
          <w:rFonts w:ascii="微软雅黑" w:hAnsi="微软雅黑" w:hint="eastAsia"/>
        </w:rPr>
        <w:t>讲</w:t>
      </w:r>
      <w:r w:rsidR="0093043C" w:rsidRPr="00EC1BDD">
        <w:rPr>
          <w:rFonts w:ascii="微软雅黑" w:hAnsi="微软雅黑" w:hint="eastAsia"/>
        </w:rPr>
        <w:t>过</w:t>
      </w:r>
      <w:r w:rsidRPr="00EC1BDD">
        <w:rPr>
          <w:rFonts w:ascii="微软雅黑" w:hAnsi="微软雅黑" w:hint="eastAsia"/>
        </w:rPr>
        <w:t>救生筏的</w:t>
      </w:r>
      <w:r w:rsidR="007C2FB8" w:rsidRPr="00EC1BDD">
        <w:rPr>
          <w:rFonts w:ascii="微软雅黑" w:hAnsi="微软雅黑" w:hint="eastAsia"/>
        </w:rPr>
        <w:t>比喻</w:t>
      </w:r>
      <w:r w:rsidRPr="00EC1BDD">
        <w:rPr>
          <w:rFonts w:ascii="微软雅黑" w:hAnsi="微软雅黑" w:hint="eastAsia"/>
        </w:rPr>
        <w:t>，</w:t>
      </w:r>
      <w:r w:rsidR="007C2FB8" w:rsidRPr="00EC1BDD">
        <w:rPr>
          <w:rFonts w:ascii="微软雅黑" w:hAnsi="微软雅黑" w:hint="eastAsia"/>
        </w:rPr>
        <w:t>讲过了，就是说你现在</w:t>
      </w:r>
      <w:r w:rsidRPr="00EC1BDD">
        <w:rPr>
          <w:rFonts w:ascii="微软雅黑" w:hAnsi="微软雅黑" w:hint="eastAsia"/>
        </w:rPr>
        <w:t>才懂得释迦</w:t>
      </w:r>
      <w:proofErr w:type="gramStart"/>
      <w:r w:rsidRPr="00EC1BDD">
        <w:rPr>
          <w:rFonts w:ascii="微软雅黑" w:hAnsi="微软雅黑" w:hint="eastAsia"/>
        </w:rPr>
        <w:t>摩尼讲的</w:t>
      </w:r>
      <w:proofErr w:type="gramEnd"/>
      <w:r w:rsidRPr="00EC1BDD">
        <w:rPr>
          <w:rFonts w:ascii="微软雅黑" w:hAnsi="微软雅黑" w:hint="eastAsia"/>
        </w:rPr>
        <w:t>那个意思。</w:t>
      </w:r>
      <w:r w:rsidR="007C2FB8" w:rsidRPr="00EC1BDD">
        <w:rPr>
          <w:rFonts w:ascii="微软雅黑" w:hAnsi="微软雅黑" w:hint="eastAsia"/>
        </w:rPr>
        <w:t>就是说</w:t>
      </w:r>
      <w:r w:rsidRPr="00EC1BDD">
        <w:rPr>
          <w:rFonts w:ascii="微软雅黑" w:hAnsi="微软雅黑" w:hint="eastAsia"/>
        </w:rPr>
        <w:t>我们现在有两件基本事实知道了，在一个灾难之后，</w:t>
      </w:r>
      <w:r w:rsidR="007C2FB8" w:rsidRPr="00EC1BDD">
        <w:rPr>
          <w:rFonts w:ascii="微软雅黑" w:hAnsi="微软雅黑" w:hint="eastAsia"/>
        </w:rPr>
        <w:t>这个灾难</w:t>
      </w:r>
      <w:r w:rsidRPr="00EC1BDD">
        <w:rPr>
          <w:rFonts w:ascii="微软雅黑" w:hAnsi="微软雅黑" w:hint="eastAsia"/>
        </w:rPr>
        <w:t>就是船沉没了，</w:t>
      </w:r>
      <w:r w:rsidR="007C2FB8" w:rsidRPr="00EC1BDD">
        <w:rPr>
          <w:rFonts w:ascii="微软雅黑" w:hAnsi="微软雅黑" w:hint="eastAsia"/>
        </w:rPr>
        <w:t>然后</w:t>
      </w:r>
      <w:r w:rsidRPr="00EC1BDD">
        <w:rPr>
          <w:rFonts w:ascii="微软雅黑" w:hAnsi="微软雅黑" w:hint="eastAsia"/>
        </w:rPr>
        <w:t>我们</w:t>
      </w:r>
      <w:r w:rsidR="007C2FB8" w:rsidRPr="00EC1BDD">
        <w:rPr>
          <w:rFonts w:ascii="微软雅黑" w:hAnsi="微软雅黑" w:hint="eastAsia"/>
        </w:rPr>
        <w:t>正好还是</w:t>
      </w:r>
      <w:r w:rsidRPr="00EC1BDD">
        <w:rPr>
          <w:rFonts w:ascii="微软雅黑" w:hAnsi="微软雅黑" w:hint="eastAsia"/>
        </w:rPr>
        <w:t>幸存的人，在一个救生筏上</w:t>
      </w:r>
      <w:r w:rsidR="007C2FB8" w:rsidRPr="00EC1BDD">
        <w:rPr>
          <w:rFonts w:ascii="微软雅黑" w:hAnsi="微软雅黑" w:hint="eastAsia"/>
        </w:rPr>
        <w:t>。然后这个救生筏上的人现在</w:t>
      </w:r>
      <w:r w:rsidRPr="00EC1BDD">
        <w:rPr>
          <w:rFonts w:ascii="微软雅黑" w:hAnsi="微软雅黑" w:hint="eastAsia"/>
        </w:rPr>
        <w:t>终于知道两个基本事实：第一个事实，这是一个无边的海洋，它没有岸</w:t>
      </w:r>
      <w:r w:rsidR="00383BFD">
        <w:rPr>
          <w:rFonts w:ascii="微软雅黑" w:hAnsi="微软雅黑" w:hint="eastAsia"/>
        </w:rPr>
        <w:t>，</w:t>
      </w:r>
      <w:r w:rsidRPr="00EC1BDD">
        <w:rPr>
          <w:rFonts w:ascii="微软雅黑" w:hAnsi="微软雅黑" w:hint="eastAsia"/>
        </w:rPr>
        <w:t>东南西北各个方向上都没有</w:t>
      </w:r>
      <w:proofErr w:type="gramStart"/>
      <w:r w:rsidRPr="00EC1BDD">
        <w:rPr>
          <w:rFonts w:ascii="微软雅黑" w:hAnsi="微软雅黑" w:hint="eastAsia"/>
        </w:rPr>
        <w:t>岸可以</w:t>
      </w:r>
      <w:proofErr w:type="gramEnd"/>
      <w:r w:rsidRPr="00EC1BDD">
        <w:rPr>
          <w:rFonts w:ascii="微软雅黑" w:hAnsi="微软雅黑" w:hint="eastAsia"/>
        </w:rPr>
        <w:t>停泊。</w:t>
      </w:r>
      <w:r w:rsidR="007C2FB8" w:rsidRPr="00EC1BDD">
        <w:rPr>
          <w:rFonts w:ascii="微软雅黑" w:hAnsi="微软雅黑" w:hint="eastAsia"/>
        </w:rPr>
        <w:t>然后</w:t>
      </w:r>
      <w:r w:rsidRPr="00EC1BDD">
        <w:rPr>
          <w:rFonts w:ascii="微软雅黑" w:hAnsi="微软雅黑" w:hint="eastAsia"/>
        </w:rPr>
        <w:t>还有第二个事实，还没有救生船来搭救我们，那叫没有上帝。</w:t>
      </w:r>
    </w:p>
    <w:p w14:paraId="3FA70330" w14:textId="6DA0BDCE" w:rsidR="00DC415A" w:rsidRPr="00EC1BDD" w:rsidRDefault="007C2881" w:rsidP="00116B2E">
      <w:pPr>
        <w:ind w:firstLine="540"/>
        <w:rPr>
          <w:rFonts w:ascii="微软雅黑" w:hAnsi="微软雅黑"/>
        </w:rPr>
      </w:pPr>
      <w:r w:rsidRPr="00EC1BDD">
        <w:rPr>
          <w:rFonts w:ascii="微软雅黑" w:hAnsi="微软雅黑" w:hint="eastAsia"/>
        </w:rPr>
        <w:t>在这种情况下，救生筏上的人如果还想活下去，</w:t>
      </w:r>
      <w:r w:rsidR="007C2FB8" w:rsidRPr="00EC1BDD">
        <w:rPr>
          <w:rFonts w:ascii="微软雅黑" w:hAnsi="微软雅黑" w:hint="eastAsia"/>
        </w:rPr>
        <w:t>他们</w:t>
      </w:r>
      <w:r w:rsidR="00383BFD">
        <w:rPr>
          <w:rFonts w:ascii="微软雅黑" w:hAnsi="微软雅黑" w:hint="eastAsia"/>
        </w:rPr>
        <w:t>将</w:t>
      </w:r>
      <w:r w:rsidRPr="00EC1BDD">
        <w:rPr>
          <w:rFonts w:ascii="微软雅黑" w:hAnsi="微软雅黑" w:hint="eastAsia"/>
        </w:rPr>
        <w:t>怎么相处</w:t>
      </w:r>
      <w:r w:rsidR="007C2FB8" w:rsidRPr="00EC1BDD">
        <w:rPr>
          <w:rFonts w:ascii="微软雅黑" w:hAnsi="微软雅黑" w:hint="eastAsia"/>
        </w:rPr>
        <w:t>？</w:t>
      </w:r>
      <w:r w:rsidRPr="00EC1BDD">
        <w:rPr>
          <w:rFonts w:ascii="微软雅黑" w:hAnsi="微软雅黑" w:hint="eastAsia"/>
        </w:rPr>
        <w:t>那么这个相处的境界就是大乘佛教的境界，我们只能彼此怜悯、同情和帮助。没有上帝来帮助我们，也没有一个理想的境界</w:t>
      </w:r>
      <w:r w:rsidR="007C2FB8" w:rsidRPr="00EC1BDD">
        <w:rPr>
          <w:rFonts w:ascii="微软雅黑" w:hAnsi="微软雅黑" w:hint="eastAsia"/>
        </w:rPr>
        <w:t>在那个彼岸</w:t>
      </w:r>
      <w:r w:rsidRPr="00EC1BDD">
        <w:rPr>
          <w:rFonts w:ascii="微软雅黑" w:hAnsi="微软雅黑" w:hint="eastAsia"/>
        </w:rPr>
        <w:t>等待着我们</w:t>
      </w:r>
      <w:r w:rsidR="007C2FB8" w:rsidRPr="00EC1BDD">
        <w:rPr>
          <w:rFonts w:ascii="微软雅黑" w:hAnsi="微软雅黑" w:hint="eastAsia"/>
        </w:rPr>
        <w:t>。</w:t>
      </w:r>
      <w:r w:rsidRPr="00EC1BDD">
        <w:rPr>
          <w:rFonts w:ascii="微软雅黑" w:hAnsi="微软雅黑" w:hint="eastAsia"/>
        </w:rPr>
        <w:t>如果有</w:t>
      </w:r>
      <w:r w:rsidR="00383BFD">
        <w:rPr>
          <w:rFonts w:ascii="微软雅黑" w:hAnsi="微软雅黑" w:hint="eastAsia"/>
        </w:rPr>
        <w:t>这两</w:t>
      </w:r>
      <w:r w:rsidR="007C2FB8" w:rsidRPr="00EC1BDD">
        <w:rPr>
          <w:rFonts w:ascii="微软雅黑" w:hAnsi="微软雅黑" w:hint="eastAsia"/>
        </w:rPr>
        <w:t>件事情</w:t>
      </w:r>
      <w:r w:rsidRPr="00EC1BDD">
        <w:rPr>
          <w:rFonts w:ascii="微软雅黑" w:hAnsi="微软雅黑" w:hint="eastAsia"/>
        </w:rPr>
        <w:t>我们还得争斗，一个</w:t>
      </w:r>
      <w:r w:rsidR="007C2FB8" w:rsidRPr="00EC1BDD">
        <w:rPr>
          <w:rFonts w:ascii="微软雅黑" w:hAnsi="微软雅黑" w:hint="eastAsia"/>
        </w:rPr>
        <w:t>人</w:t>
      </w:r>
      <w:r w:rsidRPr="00EC1BDD">
        <w:rPr>
          <w:rFonts w:ascii="微软雅黑" w:hAnsi="微软雅黑" w:hint="eastAsia"/>
        </w:rPr>
        <w:t>说彼岸世界在西面，一个说彼岸世界在东面，然后他们打起来，这叫意识形态冲突。</w:t>
      </w:r>
      <w:r w:rsidR="007C2FB8" w:rsidRPr="00EC1BDD">
        <w:rPr>
          <w:rFonts w:ascii="微软雅黑" w:hAnsi="微软雅黑" w:hint="eastAsia"/>
        </w:rPr>
        <w:t>东西方文明的冲突，</w:t>
      </w:r>
      <w:r w:rsidRPr="00EC1BDD">
        <w:rPr>
          <w:rFonts w:ascii="微软雅黑" w:hAnsi="微软雅黑" w:hint="eastAsia"/>
        </w:rPr>
        <w:t>共产主义世界和资本主义世界的冲突，这种战斗</w:t>
      </w:r>
      <w:r w:rsidR="007C2FB8" w:rsidRPr="00EC1BDD">
        <w:rPr>
          <w:rFonts w:ascii="微软雅黑" w:hAnsi="微软雅黑" w:hint="eastAsia"/>
        </w:rPr>
        <w:t>现在</w:t>
      </w:r>
      <w:r w:rsidRPr="00EC1BDD">
        <w:rPr>
          <w:rFonts w:ascii="微软雅黑" w:hAnsi="微软雅黑" w:hint="eastAsia"/>
        </w:rPr>
        <w:t>结束了。第二个上帝也没有了，没有</w:t>
      </w:r>
      <w:r w:rsidR="00DC415A" w:rsidRPr="00EC1BDD">
        <w:rPr>
          <w:rFonts w:ascii="微软雅黑" w:hAnsi="微软雅黑" w:hint="eastAsia"/>
        </w:rPr>
        <w:t>人来</w:t>
      </w:r>
      <w:r w:rsidRPr="00EC1BDD">
        <w:rPr>
          <w:rFonts w:ascii="微软雅黑" w:hAnsi="微软雅黑" w:hint="eastAsia"/>
        </w:rPr>
        <w:t>救我们</w:t>
      </w:r>
      <w:r w:rsidR="00DC415A" w:rsidRPr="00EC1BDD">
        <w:rPr>
          <w:rFonts w:ascii="微软雅黑" w:hAnsi="微软雅黑" w:hint="eastAsia"/>
        </w:rPr>
        <w:t>了。</w:t>
      </w:r>
      <w:r w:rsidRPr="00EC1BDD">
        <w:rPr>
          <w:rFonts w:ascii="微软雅黑" w:hAnsi="微软雅黑" w:hint="eastAsia"/>
        </w:rPr>
        <w:t>如果有</w:t>
      </w:r>
      <w:r w:rsidR="00DC415A" w:rsidRPr="00EC1BDD">
        <w:rPr>
          <w:rFonts w:ascii="微软雅黑" w:hAnsi="微软雅黑" w:hint="eastAsia"/>
        </w:rPr>
        <w:t>上帝来救我们，</w:t>
      </w:r>
      <w:r w:rsidRPr="00EC1BDD">
        <w:rPr>
          <w:rFonts w:ascii="微软雅黑" w:hAnsi="微软雅黑" w:hint="eastAsia"/>
        </w:rPr>
        <w:t>我们也得争斗一下，谁是上帝的选民，谁是撒旦的朋友，谁率先得到拯救，救生船来了争先恐后，那是难免的事情，现在也没有地方好争先恐了，就在这里，要么死要么活。如果要活，没办法，我们是想活的，然后怎么活法，按照佛家的精神来活。</w:t>
      </w:r>
    </w:p>
    <w:p w14:paraId="564934F1" w14:textId="15E96664" w:rsidR="00DC415A" w:rsidRPr="00EC1BDD" w:rsidRDefault="00DC415A" w:rsidP="00116B2E">
      <w:pPr>
        <w:ind w:firstLine="540"/>
        <w:rPr>
          <w:rFonts w:ascii="微软雅黑" w:hAnsi="微软雅黑"/>
        </w:rPr>
      </w:pPr>
      <w:r w:rsidRPr="00EC1BDD">
        <w:rPr>
          <w:rFonts w:ascii="微软雅黑" w:hAnsi="微软雅黑" w:hint="eastAsia"/>
        </w:rPr>
        <w:t>然后</w:t>
      </w:r>
      <w:r w:rsidR="007C2881" w:rsidRPr="00EC1BDD">
        <w:rPr>
          <w:rFonts w:ascii="微软雅黑" w:hAnsi="微软雅黑" w:hint="eastAsia"/>
        </w:rPr>
        <w:t>尼采是看不到这一点的，尼采的答案是：正是因为我们面对虚无，那么我们在虚无当中获得行动的力量，那</w:t>
      </w:r>
      <w:proofErr w:type="gramStart"/>
      <w:r w:rsidR="007C2881" w:rsidRPr="00EC1BDD">
        <w:rPr>
          <w:rFonts w:ascii="微软雅黑" w:hAnsi="微软雅黑" w:hint="eastAsia"/>
        </w:rPr>
        <w:t>叫行动</w:t>
      </w:r>
      <w:proofErr w:type="gramEnd"/>
      <w:r w:rsidR="007C2881" w:rsidRPr="00EC1BDD">
        <w:rPr>
          <w:rFonts w:ascii="微软雅黑" w:hAnsi="微软雅黑" w:hint="eastAsia"/>
        </w:rPr>
        <w:t>的意志，力量意志、权力意志。把虚无本身当</w:t>
      </w:r>
      <w:r w:rsidRPr="00EC1BDD">
        <w:rPr>
          <w:rFonts w:ascii="微软雅黑" w:hAnsi="微软雅黑" w:hint="eastAsia"/>
        </w:rPr>
        <w:t>作</w:t>
      </w:r>
      <w:r w:rsidR="007C2881" w:rsidRPr="00EC1BDD">
        <w:rPr>
          <w:rFonts w:ascii="微软雅黑" w:hAnsi="微软雅黑" w:hint="eastAsia"/>
        </w:rPr>
        <w:t>行动的基础</w:t>
      </w:r>
      <w:r w:rsidR="00D35BC6" w:rsidRPr="00EC1BDD">
        <w:rPr>
          <w:rFonts w:ascii="微软雅黑" w:hAnsi="微软雅黑" w:hint="eastAsia"/>
        </w:rPr>
        <w:t>，</w:t>
      </w:r>
      <w:r w:rsidR="007C2881" w:rsidRPr="00EC1BDD">
        <w:rPr>
          <w:rFonts w:ascii="微软雅黑" w:hAnsi="微软雅黑" w:hint="eastAsia"/>
        </w:rPr>
        <w:t>这是尼采哲学的本质</w:t>
      </w:r>
      <w:r w:rsidRPr="00EC1BDD">
        <w:rPr>
          <w:rFonts w:ascii="微软雅黑" w:hAnsi="微软雅黑" w:hint="eastAsia"/>
        </w:rPr>
        <w:t>。</w:t>
      </w:r>
      <w:r w:rsidR="007C2881" w:rsidRPr="00EC1BDD">
        <w:rPr>
          <w:rFonts w:ascii="微软雅黑" w:hAnsi="微软雅黑" w:hint="eastAsia"/>
        </w:rPr>
        <w:t>所以尼</w:t>
      </w:r>
      <w:proofErr w:type="gramStart"/>
      <w:r w:rsidR="007C2881" w:rsidRPr="00EC1BDD">
        <w:rPr>
          <w:rFonts w:ascii="微软雅黑" w:hAnsi="微软雅黑" w:hint="eastAsia"/>
        </w:rPr>
        <w:t>采不再</w:t>
      </w:r>
      <w:proofErr w:type="gramEnd"/>
      <w:r w:rsidR="007C2881" w:rsidRPr="00EC1BDD">
        <w:rPr>
          <w:rFonts w:ascii="微软雅黑" w:hAnsi="微软雅黑" w:hint="eastAsia"/>
        </w:rPr>
        <w:t>诉求精神家园的重建，而是诉求行动、意志，这无疑</w:t>
      </w:r>
      <w:r w:rsidR="006927E9">
        <w:rPr>
          <w:rFonts w:ascii="微软雅黑" w:hAnsi="微软雅黑" w:hint="eastAsia"/>
        </w:rPr>
        <w:t>是</w:t>
      </w:r>
      <w:r w:rsidR="007C2881" w:rsidRPr="00EC1BDD">
        <w:rPr>
          <w:rFonts w:ascii="微软雅黑" w:hAnsi="微软雅黑" w:hint="eastAsia"/>
        </w:rPr>
        <w:t>意志沉没永恒的轮回</w:t>
      </w:r>
      <w:r w:rsidRPr="00EC1BDD">
        <w:rPr>
          <w:rFonts w:ascii="微软雅黑" w:hAnsi="微软雅黑" w:hint="eastAsia"/>
        </w:rPr>
        <w:t>。</w:t>
      </w:r>
      <w:r w:rsidR="007C2881" w:rsidRPr="00EC1BDD">
        <w:rPr>
          <w:rFonts w:ascii="微软雅黑" w:hAnsi="微软雅黑" w:hint="eastAsia"/>
        </w:rPr>
        <w:t>意志起来了，要去实现自己，</w:t>
      </w:r>
      <w:r w:rsidRPr="00EC1BDD">
        <w:rPr>
          <w:rFonts w:ascii="微软雅黑" w:hAnsi="微软雅黑" w:hint="eastAsia"/>
        </w:rPr>
        <w:t>然后它</w:t>
      </w:r>
      <w:r w:rsidR="007C2881" w:rsidRPr="00EC1BDD">
        <w:rPr>
          <w:rFonts w:ascii="微软雅黑" w:hAnsi="微软雅黑" w:hint="eastAsia"/>
        </w:rPr>
        <w:t>最终失败，死掉。但是按照尼采的永恒轮回说</w:t>
      </w:r>
      <w:r w:rsidRPr="00EC1BDD">
        <w:rPr>
          <w:rFonts w:ascii="微软雅黑" w:hAnsi="微软雅黑" w:hint="eastAsia"/>
        </w:rPr>
        <w:t>是这样说的，是这样讲的：</w:t>
      </w:r>
      <w:r w:rsidR="007C2881" w:rsidRPr="00EC1BDD">
        <w:rPr>
          <w:rFonts w:ascii="微软雅黑" w:hAnsi="微软雅黑" w:hint="eastAsia"/>
        </w:rPr>
        <w:t>假定这个时间是无限的，组成这个物质事物的包括人体、人的头脑在内</w:t>
      </w:r>
      <w:r w:rsidR="007C2881" w:rsidRPr="00EC1BDD">
        <w:rPr>
          <w:rFonts w:ascii="微软雅黑" w:hAnsi="微软雅黑" w:hint="eastAsia"/>
        </w:rPr>
        <w:lastRenderedPageBreak/>
        <w:t>的那个物质的数量、基本单位在数量上是有限的，然后按照统计学的原理，按照概率的原则，</w:t>
      </w:r>
      <w:r w:rsidR="007C2881" w:rsidRPr="00EC1BDD">
        <w:rPr>
          <w:rFonts w:ascii="微软雅黑" w:hAnsi="微软雅黑"/>
        </w:rPr>
        <w:t>一个叫尼采的人必将在无限长的时间序列当中</w:t>
      </w:r>
      <w:r w:rsidR="007C2881" w:rsidRPr="00EC1BDD">
        <w:rPr>
          <w:rFonts w:ascii="微软雅黑" w:hAnsi="微软雅黑" w:hint="eastAsia"/>
        </w:rPr>
        <w:t>再度</w:t>
      </w:r>
      <w:r w:rsidRPr="00EC1BDD">
        <w:rPr>
          <w:rFonts w:ascii="微软雅黑" w:hAnsi="微软雅黑" w:hint="eastAsia"/>
        </w:rPr>
        <w:t>被</w:t>
      </w:r>
      <w:r w:rsidR="007C2881" w:rsidRPr="00EC1BDD">
        <w:rPr>
          <w:rFonts w:ascii="微软雅黑" w:hAnsi="微软雅黑" w:hint="eastAsia"/>
        </w:rPr>
        <w:t>组合成功</w:t>
      </w:r>
      <w:r w:rsidR="007C2881" w:rsidRPr="00EC1BDD">
        <w:rPr>
          <w:rFonts w:ascii="微软雅黑" w:hAnsi="微软雅黑"/>
        </w:rPr>
        <w:t>，这个道理清楚吧</w:t>
      </w:r>
      <w:r w:rsidR="006927E9">
        <w:rPr>
          <w:rFonts w:ascii="微软雅黑" w:hAnsi="微软雅黑" w:hint="eastAsia"/>
        </w:rPr>
        <w:t>，</w:t>
      </w:r>
      <w:r w:rsidR="007C2881" w:rsidRPr="00EC1BDD">
        <w:rPr>
          <w:rFonts w:ascii="微软雅黑" w:hAnsi="微软雅黑"/>
        </w:rPr>
        <w:t>比如说这个数量是有限的，时间是无限的，然后这一次的</w:t>
      </w:r>
      <w:r w:rsidR="007C2881" w:rsidRPr="00EC1BDD">
        <w:rPr>
          <w:rFonts w:ascii="微软雅黑" w:hAnsi="微软雅黑" w:hint="eastAsia"/>
        </w:rPr>
        <w:t>尼</w:t>
      </w:r>
      <w:proofErr w:type="gramStart"/>
      <w:r w:rsidR="007C2881" w:rsidRPr="00EC1BDD">
        <w:rPr>
          <w:rFonts w:ascii="微软雅黑" w:hAnsi="微软雅黑" w:hint="eastAsia"/>
        </w:rPr>
        <w:t>采</w:t>
      </w:r>
      <w:r w:rsidR="007C2881" w:rsidRPr="00EC1BDD">
        <w:rPr>
          <w:rFonts w:ascii="微软雅黑" w:hAnsi="微软雅黑"/>
        </w:rPr>
        <w:t>出现</w:t>
      </w:r>
      <w:proofErr w:type="gramEnd"/>
      <w:r w:rsidR="007C2881" w:rsidRPr="00EC1BDD">
        <w:rPr>
          <w:rFonts w:ascii="微软雅黑" w:hAnsi="微软雅黑"/>
        </w:rPr>
        <w:t>了</w:t>
      </w:r>
      <w:r w:rsidR="007C2881" w:rsidRPr="00EC1BDD">
        <w:rPr>
          <w:rFonts w:ascii="微软雅黑" w:hAnsi="微软雅黑" w:hint="eastAsia"/>
        </w:rPr>
        <w:t>，</w:t>
      </w:r>
      <w:r w:rsidR="007C2881" w:rsidRPr="00EC1BDD">
        <w:rPr>
          <w:rFonts w:ascii="微软雅黑" w:hAnsi="微软雅黑"/>
        </w:rPr>
        <w:t>他带着如此这般一个病</w:t>
      </w:r>
      <w:r w:rsidR="007C2881" w:rsidRPr="00EC1BDD">
        <w:rPr>
          <w:rFonts w:ascii="微软雅黑" w:hAnsi="微软雅黑" w:hint="eastAsia"/>
        </w:rPr>
        <w:t>躯</w:t>
      </w:r>
      <w:r w:rsidR="007C2881" w:rsidRPr="00EC1BDD">
        <w:rPr>
          <w:rFonts w:ascii="微软雅黑" w:hAnsi="微软雅黑"/>
        </w:rPr>
        <w:t>啊，一个奇怪的头脑</w:t>
      </w:r>
      <w:r w:rsidRPr="00EC1BDD">
        <w:rPr>
          <w:rFonts w:ascii="微软雅黑" w:hAnsi="微软雅黑" w:hint="eastAsia"/>
        </w:rPr>
        <w:t>，然后如此</w:t>
      </w:r>
      <w:r w:rsidR="007C2881" w:rsidRPr="00EC1BDD">
        <w:rPr>
          <w:rFonts w:ascii="微软雅黑" w:hAnsi="微软雅黑" w:hint="eastAsia"/>
        </w:rPr>
        <w:t>这般的</w:t>
      </w:r>
      <w:r w:rsidRPr="00EC1BDD">
        <w:rPr>
          <w:rFonts w:ascii="微软雅黑" w:hAnsi="微软雅黑" w:hint="eastAsia"/>
        </w:rPr>
        <w:t>经历，</w:t>
      </w:r>
      <w:r w:rsidR="007C2881" w:rsidRPr="00EC1BDD">
        <w:rPr>
          <w:rFonts w:ascii="微软雅黑" w:hAnsi="微软雅黑" w:hint="eastAsia"/>
        </w:rPr>
        <w:t>这样的事情必将</w:t>
      </w:r>
      <w:r w:rsidRPr="00EC1BDD">
        <w:rPr>
          <w:rFonts w:ascii="微软雅黑" w:hAnsi="微软雅黑" w:hint="eastAsia"/>
        </w:rPr>
        <w:t>再现</w:t>
      </w:r>
      <w:r w:rsidR="007C2881" w:rsidRPr="00EC1BDD">
        <w:rPr>
          <w:rFonts w:ascii="微软雅黑" w:hAnsi="微软雅黑" w:hint="eastAsia"/>
        </w:rPr>
        <w:t>，于是他将再来忍受一次人生的苦难，因为尼采认定自己的人生是痛苦的，他说他将再来承受这一切。这是</w:t>
      </w:r>
      <w:proofErr w:type="gramStart"/>
      <w:r w:rsidR="007C2881" w:rsidRPr="00EC1BDD">
        <w:rPr>
          <w:rFonts w:ascii="微软雅黑" w:hAnsi="微软雅黑" w:hint="eastAsia"/>
        </w:rPr>
        <w:t>尼采最了不起</w:t>
      </w:r>
      <w:proofErr w:type="gramEnd"/>
      <w:r w:rsidR="007C2881" w:rsidRPr="00EC1BDD">
        <w:rPr>
          <w:rFonts w:ascii="微软雅黑" w:hAnsi="微软雅黑" w:hint="eastAsia"/>
        </w:rPr>
        <w:t>的地方</w:t>
      </w:r>
      <w:r w:rsidRPr="00EC1BDD">
        <w:rPr>
          <w:rFonts w:ascii="微软雅黑" w:hAnsi="微软雅黑" w:hint="eastAsia"/>
        </w:rPr>
        <w:t>。</w:t>
      </w:r>
    </w:p>
    <w:p w14:paraId="1B5D49F7" w14:textId="6CBEC4B7" w:rsidR="007C2881" w:rsidRPr="00EC1BDD" w:rsidRDefault="007C2881" w:rsidP="00116B2E">
      <w:pPr>
        <w:ind w:firstLine="540"/>
        <w:rPr>
          <w:rFonts w:ascii="微软雅黑" w:hAnsi="微软雅黑"/>
        </w:rPr>
      </w:pPr>
      <w:r w:rsidRPr="00EC1BDD">
        <w:rPr>
          <w:rFonts w:ascii="微软雅黑" w:hAnsi="微软雅黑" w:hint="eastAsia"/>
        </w:rPr>
        <w:t>对于尼采来说，永恒的轮回绝不是说灵魂不死的意思，而是说我死掉，全部瓦解掉、分散掉、消解掉，像物质一样瓦解掉，我还得</w:t>
      </w:r>
      <w:r w:rsidR="00F12F7A">
        <w:rPr>
          <w:rFonts w:ascii="微软雅黑" w:hAnsi="微软雅黑" w:hint="eastAsia"/>
        </w:rPr>
        <w:t>具有意识</w:t>
      </w:r>
      <w:r w:rsidR="006927E9">
        <w:rPr>
          <w:rFonts w:ascii="微软雅黑" w:hAnsi="微软雅黑" w:hint="eastAsia"/>
        </w:rPr>
        <w:t>，虚无</w:t>
      </w:r>
      <w:r w:rsidR="00F12F7A">
        <w:rPr>
          <w:rFonts w:ascii="微软雅黑" w:hAnsi="微软雅黑" w:hint="eastAsia"/>
        </w:rPr>
        <w:t>意识还是变化，</w:t>
      </w:r>
      <w:r w:rsidRPr="00EC1BDD">
        <w:rPr>
          <w:rFonts w:ascii="微软雅黑" w:hAnsi="微软雅黑" w:hint="eastAsia"/>
        </w:rPr>
        <w:t>还要在年纪轻轻的时候不得</w:t>
      </w:r>
      <w:proofErr w:type="gramStart"/>
      <w:r w:rsidRPr="00EC1BDD">
        <w:rPr>
          <w:rFonts w:ascii="微软雅黑" w:hAnsi="微软雅黑" w:hint="eastAsia"/>
        </w:rPr>
        <w:t>不辞掉巴塞</w:t>
      </w:r>
      <w:proofErr w:type="gramEnd"/>
      <w:r w:rsidRPr="00EC1BDD">
        <w:rPr>
          <w:rFonts w:ascii="微软雅黑" w:hAnsi="微软雅黑" w:hint="eastAsia"/>
        </w:rPr>
        <w:t>尔大学的教授职务，因为他当时头痛</w:t>
      </w:r>
      <w:r w:rsidR="00D35BC6" w:rsidRPr="00EC1BDD">
        <w:rPr>
          <w:rFonts w:ascii="微软雅黑" w:hAnsi="微软雅黑" w:hint="eastAsia"/>
        </w:rPr>
        <w:t>得</w:t>
      </w:r>
      <w:r w:rsidRPr="00EC1BDD">
        <w:rPr>
          <w:rFonts w:ascii="微软雅黑" w:hAnsi="微软雅黑" w:hint="eastAsia"/>
        </w:rPr>
        <w:t>非常剧烈，没办法正常的学</w:t>
      </w:r>
      <w:r w:rsidR="00F12F7A">
        <w:rPr>
          <w:rFonts w:ascii="微软雅黑" w:hAnsi="微软雅黑" w:hint="eastAsia"/>
        </w:rPr>
        <w:t>术</w:t>
      </w:r>
      <w:r w:rsidRPr="00EC1BDD">
        <w:rPr>
          <w:rFonts w:ascii="微软雅黑" w:hAnsi="微软雅黑" w:hint="eastAsia"/>
        </w:rPr>
        <w:t>、工作和教学，然后他回去。头痛发作的时候是难以忍受的，清醒的时候写他奇怪的文字，少数几个人听得懂，大多数人骂他，</w:t>
      </w:r>
      <w:r w:rsidR="00F12F7A">
        <w:rPr>
          <w:rFonts w:ascii="微软雅黑" w:hAnsi="微软雅黑" w:hint="eastAsia"/>
        </w:rPr>
        <w:t>完了他</w:t>
      </w:r>
      <w:r w:rsidRPr="00EC1BDD">
        <w:rPr>
          <w:rFonts w:ascii="微软雅黑" w:hAnsi="微软雅黑" w:hint="eastAsia"/>
        </w:rPr>
        <w:t>最后到精神病医院去</w:t>
      </w:r>
      <w:r w:rsidR="00F12F7A">
        <w:rPr>
          <w:rFonts w:ascii="微软雅黑" w:hAnsi="微软雅黑" w:hint="eastAsia"/>
        </w:rPr>
        <w:t>，</w:t>
      </w:r>
      <w:r w:rsidRPr="00EC1BDD">
        <w:rPr>
          <w:rFonts w:ascii="微软雅黑" w:hAnsi="微软雅黑"/>
        </w:rPr>
        <w:t>最后</w:t>
      </w:r>
      <w:r w:rsidR="00F12F7A">
        <w:rPr>
          <w:rFonts w:ascii="微软雅黑" w:hAnsi="微软雅黑" w:hint="eastAsia"/>
        </w:rPr>
        <w:t>真的是</w:t>
      </w:r>
      <w:r w:rsidRPr="00EC1BDD">
        <w:rPr>
          <w:rFonts w:ascii="微软雅黑" w:hAnsi="微软雅黑"/>
        </w:rPr>
        <w:t>精神病</w:t>
      </w:r>
      <w:r w:rsidR="00F12F7A">
        <w:rPr>
          <w:rFonts w:ascii="微软雅黑" w:hAnsi="微软雅黑" w:hint="eastAsia"/>
        </w:rPr>
        <w:t>真的发了，</w:t>
      </w:r>
      <w:r w:rsidRPr="00EC1BDD">
        <w:rPr>
          <w:rFonts w:ascii="微软雅黑" w:hAnsi="微软雅黑"/>
        </w:rPr>
        <w:t>那么这个他再来一</w:t>
      </w:r>
      <w:r w:rsidR="00F12F7A">
        <w:rPr>
          <w:rFonts w:ascii="微软雅黑" w:hAnsi="微软雅黑" w:hint="eastAsia"/>
        </w:rPr>
        <w:t>遍。</w:t>
      </w:r>
      <w:r w:rsidRPr="00EC1BDD">
        <w:rPr>
          <w:rFonts w:ascii="微软雅黑" w:hAnsi="微软雅黑"/>
        </w:rPr>
        <w:t>他说这是对生活的最高的</w:t>
      </w:r>
      <w:r w:rsidRPr="00EC1BDD">
        <w:rPr>
          <w:rFonts w:ascii="微软雅黑" w:hAnsi="微软雅黑" w:hint="eastAsia"/>
        </w:rPr>
        <w:t>肯定，那叫生活</w:t>
      </w:r>
      <w:r w:rsidRPr="00EC1BDD">
        <w:rPr>
          <w:rFonts w:ascii="微软雅黑" w:hAnsi="微软雅黑"/>
        </w:rPr>
        <w:t>的勇气</w:t>
      </w:r>
      <w:r w:rsidR="003D783B">
        <w:rPr>
          <w:rFonts w:ascii="微软雅黑" w:hAnsi="微软雅黑" w:hint="eastAsia"/>
        </w:rPr>
        <w:t>，</w:t>
      </w:r>
      <w:r w:rsidRPr="00EC1BDD">
        <w:rPr>
          <w:rFonts w:ascii="微软雅黑" w:hAnsi="微软雅黑"/>
        </w:rPr>
        <w:t>那么这就是尼</w:t>
      </w:r>
      <w:proofErr w:type="gramStart"/>
      <w:r w:rsidRPr="00EC1BDD">
        <w:rPr>
          <w:rFonts w:ascii="微软雅黑" w:hAnsi="微软雅黑"/>
        </w:rPr>
        <w:t>采面对</w:t>
      </w:r>
      <w:proofErr w:type="gramEnd"/>
      <w:r w:rsidRPr="00EC1BDD">
        <w:rPr>
          <w:rFonts w:ascii="微软雅黑" w:hAnsi="微软雅黑" w:hint="eastAsia"/>
        </w:rPr>
        <w:t>虚无</w:t>
      </w:r>
      <w:r w:rsidRPr="00EC1BDD">
        <w:rPr>
          <w:rFonts w:ascii="微软雅黑" w:hAnsi="微软雅黑"/>
        </w:rPr>
        <w:t>以后</w:t>
      </w:r>
      <w:r w:rsidR="00F12F7A">
        <w:rPr>
          <w:rFonts w:ascii="微软雅黑" w:hAnsi="微软雅黑" w:hint="eastAsia"/>
        </w:rPr>
        <w:t>得出</w:t>
      </w:r>
      <w:r w:rsidRPr="00EC1BDD">
        <w:rPr>
          <w:rFonts w:ascii="微软雅黑" w:hAnsi="微软雅黑"/>
        </w:rPr>
        <w:t>结论，以虚无本身</w:t>
      </w:r>
      <w:r w:rsidR="00503550">
        <w:rPr>
          <w:rFonts w:ascii="微软雅黑" w:hAnsi="微软雅黑" w:hint="eastAsia"/>
        </w:rPr>
        <w:t>得</w:t>
      </w:r>
      <w:r w:rsidRPr="00EC1BDD">
        <w:rPr>
          <w:rFonts w:ascii="微软雅黑" w:hAnsi="微软雅黑"/>
        </w:rPr>
        <w:t>到了行动的</w:t>
      </w:r>
      <w:r w:rsidRPr="00EC1BDD">
        <w:rPr>
          <w:rFonts w:ascii="微软雅黑" w:hAnsi="微软雅黑" w:hint="eastAsia"/>
        </w:rPr>
        <w:t>基础。而释迦摩尼要求我们，在摆脱这种意志</w:t>
      </w:r>
      <w:r w:rsidR="00D35BC6" w:rsidRPr="00EC1BDD">
        <w:rPr>
          <w:rFonts w:ascii="微软雅黑" w:hAnsi="微软雅黑" w:hint="eastAsia"/>
        </w:rPr>
        <w:t>和</w:t>
      </w:r>
      <w:r w:rsidRPr="00EC1BDD">
        <w:rPr>
          <w:rFonts w:ascii="微软雅黑" w:hAnsi="微软雅黑" w:hint="eastAsia"/>
        </w:rPr>
        <w:t>欲望的支配的情况下，我们承认虚无，然后建立我们的精神家园，人自己的佛的一面。但这种重建精神家园的要求被尼</w:t>
      </w:r>
      <w:proofErr w:type="gramStart"/>
      <w:r w:rsidRPr="00EC1BDD">
        <w:rPr>
          <w:rFonts w:ascii="微软雅黑" w:hAnsi="微软雅黑" w:hint="eastAsia"/>
        </w:rPr>
        <w:t>采放弃</w:t>
      </w:r>
      <w:proofErr w:type="gramEnd"/>
      <w:r w:rsidRPr="00EC1BDD">
        <w:rPr>
          <w:rFonts w:ascii="微软雅黑" w:hAnsi="微软雅黑" w:hint="eastAsia"/>
        </w:rPr>
        <w:t>了，这就是尼采和</w:t>
      </w:r>
      <w:r w:rsidR="006927E9" w:rsidRPr="006927E9">
        <w:rPr>
          <w:rFonts w:ascii="微软雅黑" w:hAnsi="微软雅黑" w:hint="eastAsia"/>
        </w:rPr>
        <w:t>释迦摩尼</w:t>
      </w:r>
      <w:r w:rsidRPr="00EC1BDD">
        <w:rPr>
          <w:rFonts w:ascii="微软雅黑" w:hAnsi="微软雅黑" w:hint="eastAsia"/>
        </w:rPr>
        <w:t>的差别。</w:t>
      </w:r>
      <w:r w:rsidRPr="00EC1BDD">
        <w:rPr>
          <w:rFonts w:ascii="微软雅黑" w:hAnsi="微软雅黑"/>
        </w:rPr>
        <w:t>关于尼采和佛的对话，有那个谁呀</w:t>
      </w:r>
      <w:r w:rsidRPr="00EC1BDD">
        <w:rPr>
          <w:rFonts w:ascii="微软雅黑" w:hAnsi="微软雅黑" w:hint="eastAsia"/>
        </w:rPr>
        <w:t>，</w:t>
      </w:r>
      <w:r w:rsidRPr="00EC1BDD">
        <w:rPr>
          <w:rFonts w:ascii="微软雅黑" w:hAnsi="微软雅黑"/>
        </w:rPr>
        <w:t>叫罗素，在西方哲学史里边也虚构过</w:t>
      </w:r>
      <w:r w:rsidR="00503550">
        <w:rPr>
          <w:rFonts w:ascii="微软雅黑" w:hAnsi="微软雅黑" w:hint="eastAsia"/>
        </w:rPr>
        <w:t>。</w:t>
      </w:r>
      <w:r w:rsidRPr="00EC1BDD">
        <w:rPr>
          <w:rFonts w:ascii="微软雅黑" w:hAnsi="微软雅黑"/>
        </w:rPr>
        <w:t>这个啊这个今天要不就讲这个，下次再见。</w:t>
      </w:r>
    </w:p>
    <w:p w14:paraId="2C15497B" w14:textId="77777777" w:rsidR="00E76ADB" w:rsidRDefault="00E76ADB" w:rsidP="00116B2E">
      <w:pPr>
        <w:ind w:firstLine="540"/>
        <w:sectPr w:rsidR="00E76ADB" w:rsidSect="009E1662">
          <w:headerReference w:type="default" r:id="rId29"/>
          <w:pgSz w:w="11907" w:h="16840" w:code="9"/>
          <w:pgMar w:top="1134" w:right="1134" w:bottom="1134" w:left="1247" w:header="720" w:footer="720" w:gutter="0"/>
          <w:cols w:space="720"/>
          <w:docGrid w:linePitch="367"/>
        </w:sectPr>
      </w:pPr>
    </w:p>
    <w:p w14:paraId="64EB47E5" w14:textId="35FEE960" w:rsidR="007C2881" w:rsidRPr="00EE6F7F" w:rsidRDefault="007C2881" w:rsidP="00EE6F7F">
      <w:pPr>
        <w:ind w:firstLineChars="41" w:firstLine="197"/>
        <w:rPr>
          <w:rFonts w:ascii="微软雅黑" w:hAnsi="微软雅黑"/>
          <w:sz w:val="48"/>
          <w:szCs w:val="48"/>
        </w:rPr>
      </w:pPr>
      <w:bookmarkStart w:id="40" w:name="_Ref74945400"/>
      <w:bookmarkStart w:id="41" w:name="_Toc75158460"/>
      <w:r w:rsidRPr="00EE6F7F">
        <w:rPr>
          <w:rFonts w:ascii="微软雅黑" w:hAnsi="微软雅黑" w:hint="eastAsia"/>
          <w:sz w:val="48"/>
          <w:szCs w:val="48"/>
        </w:rPr>
        <w:lastRenderedPageBreak/>
        <w:t>15</w:t>
      </w:r>
      <w:bookmarkEnd w:id="40"/>
      <w:bookmarkEnd w:id="41"/>
      <w:r w:rsidR="00EE6F7F">
        <w:rPr>
          <w:rFonts w:ascii="微软雅黑" w:hAnsi="微软雅黑"/>
          <w:sz w:val="48"/>
          <w:szCs w:val="48"/>
        </w:rPr>
        <w:t>.</w:t>
      </w:r>
    </w:p>
    <w:p w14:paraId="656D7A6E" w14:textId="539851CE" w:rsidR="007C2881" w:rsidRPr="00F12F7A" w:rsidRDefault="007C2881" w:rsidP="00116B2E">
      <w:pPr>
        <w:ind w:firstLine="540"/>
        <w:rPr>
          <w:rFonts w:ascii="微软雅黑" w:hAnsi="微软雅黑"/>
        </w:rPr>
      </w:pPr>
      <w:r w:rsidRPr="00F12F7A">
        <w:rPr>
          <w:rFonts w:ascii="微软雅黑" w:hAnsi="微软雅黑"/>
        </w:rPr>
        <w:t>今天的课现在开始了，那么在上课之前有一个</w:t>
      </w:r>
      <w:r w:rsidRPr="00F12F7A">
        <w:rPr>
          <w:rFonts w:ascii="微软雅黑" w:hAnsi="微软雅黑" w:hint="eastAsia"/>
        </w:rPr>
        <w:t>通知，</w:t>
      </w:r>
      <w:r w:rsidRPr="00F12F7A">
        <w:rPr>
          <w:rFonts w:ascii="微软雅黑" w:hAnsi="微软雅黑"/>
        </w:rPr>
        <w:t>下个礼拜的课，也就是12月25号的课，因为我本人要参加市里一个非常重要的会议，那么我就想</w:t>
      </w:r>
      <w:r w:rsidRPr="00F12F7A">
        <w:rPr>
          <w:rFonts w:ascii="微软雅黑" w:hAnsi="微软雅黑" w:hint="eastAsia"/>
        </w:rPr>
        <w:t>改期</w:t>
      </w:r>
      <w:r w:rsidR="003D783B">
        <w:rPr>
          <w:rFonts w:ascii="微软雅黑" w:hAnsi="微软雅黑" w:hint="eastAsia"/>
        </w:rPr>
        <w:t>，</w:t>
      </w:r>
      <w:r w:rsidRPr="00F12F7A">
        <w:rPr>
          <w:rFonts w:ascii="微软雅黑" w:hAnsi="微软雅黑"/>
        </w:rPr>
        <w:t>改在26号也就是星期五的</w:t>
      </w:r>
      <w:r w:rsidR="003D783B">
        <w:rPr>
          <w:rFonts w:ascii="微软雅黑" w:hAnsi="微软雅黑" w:hint="eastAsia"/>
        </w:rPr>
        <w:t>上午</w:t>
      </w:r>
      <w:r w:rsidRPr="00F12F7A">
        <w:rPr>
          <w:rFonts w:ascii="微软雅黑" w:hAnsi="微软雅黑"/>
        </w:rPr>
        <w:t>第一第二节或者第二第三节都可以。我们来看一下，因为什么？我本来是想征求大家意见再定下来，就是究竟26号是上午还是下午还是晚上</w:t>
      </w:r>
      <w:r w:rsidR="000E78B8">
        <w:rPr>
          <w:rFonts w:ascii="微软雅黑" w:hAnsi="微软雅黑" w:hint="eastAsia"/>
        </w:rPr>
        <w:t>，</w:t>
      </w:r>
      <w:r w:rsidRPr="00F12F7A">
        <w:rPr>
          <w:rFonts w:ascii="微软雅黑" w:hAnsi="微软雅黑"/>
        </w:rPr>
        <w:t>那么但是我问一下跟大家讲，因为我后来就跟考</w:t>
      </w:r>
      <w:proofErr w:type="gramStart"/>
      <w:r w:rsidRPr="00F12F7A">
        <w:rPr>
          <w:rFonts w:ascii="微软雅黑" w:hAnsi="微软雅黑"/>
        </w:rPr>
        <w:t>务</w:t>
      </w:r>
      <w:proofErr w:type="gramEnd"/>
      <w:r w:rsidRPr="00F12F7A">
        <w:rPr>
          <w:rFonts w:ascii="微软雅黑" w:hAnsi="微软雅黑"/>
        </w:rPr>
        <w:t>中心联系，因为他们是管理</w:t>
      </w:r>
      <w:r w:rsidRPr="00F12F7A">
        <w:rPr>
          <w:rFonts w:ascii="微软雅黑" w:hAnsi="微软雅黑" w:hint="eastAsia"/>
        </w:rPr>
        <w:t>教室</w:t>
      </w:r>
      <w:r w:rsidRPr="00F12F7A">
        <w:rPr>
          <w:rFonts w:ascii="微软雅黑" w:hAnsi="微软雅黑"/>
        </w:rPr>
        <w:t>，然后他们查了查以后也就是在26号也只有上午</w:t>
      </w:r>
      <w:r w:rsidR="003D783B">
        <w:rPr>
          <w:rFonts w:ascii="微软雅黑" w:hAnsi="微软雅黑" w:hint="eastAsia"/>
        </w:rPr>
        <w:t>5</w:t>
      </w:r>
      <w:r w:rsidRPr="00F12F7A">
        <w:rPr>
          <w:rFonts w:ascii="微软雅黑" w:hAnsi="微软雅黑"/>
        </w:rPr>
        <w:t>301才是有空的，我们因为人很多必须用5301，那么</w:t>
      </w:r>
      <w:r w:rsidRPr="00F12F7A">
        <w:rPr>
          <w:rFonts w:ascii="微软雅黑" w:hAnsi="微软雅黑" w:hint="eastAsia"/>
        </w:rPr>
        <w:t>5</w:t>
      </w:r>
      <w:r w:rsidRPr="00F12F7A">
        <w:rPr>
          <w:rFonts w:ascii="微软雅黑" w:hAnsi="微软雅黑"/>
        </w:rPr>
        <w:t>301教室就是说清也就是26号这一天，下星期五这一天也只有上午这个时段是可以给我们使用。所以非常抱歉，因为我要参加这个会，本来也就是25号下午的课</w:t>
      </w:r>
      <w:r w:rsidR="003D783B">
        <w:rPr>
          <w:rFonts w:ascii="微软雅黑" w:hAnsi="微软雅黑" w:hint="eastAsia"/>
        </w:rPr>
        <w:t>，</w:t>
      </w:r>
      <w:r w:rsidRPr="00F12F7A">
        <w:rPr>
          <w:rFonts w:ascii="微软雅黑" w:hAnsi="微软雅黑"/>
        </w:rPr>
        <w:t>所以大概有一部分同学恐怕会和其他活动或者有冲突</w:t>
      </w:r>
      <w:r w:rsidR="003D783B">
        <w:rPr>
          <w:rFonts w:ascii="微软雅黑" w:hAnsi="微软雅黑" w:hint="eastAsia"/>
        </w:rPr>
        <w:t>，</w:t>
      </w:r>
      <w:r w:rsidRPr="00F12F7A">
        <w:rPr>
          <w:rFonts w:ascii="微软雅黑" w:hAnsi="微软雅黑"/>
        </w:rPr>
        <w:t>但是好在我今天这个课是最后一门课，那么下个星期的课，也就是下个星期五上午的课程，我是用来跟大家</w:t>
      </w:r>
      <w:r w:rsidRPr="00F12F7A">
        <w:rPr>
          <w:rFonts w:ascii="微软雅黑" w:hAnsi="微软雅黑" w:hint="eastAsia"/>
        </w:rPr>
        <w:t>复习</w:t>
      </w:r>
      <w:r w:rsidRPr="00F12F7A">
        <w:rPr>
          <w:rFonts w:ascii="微软雅黑" w:hAnsi="微软雅黑"/>
        </w:rPr>
        <w:t>和答疑的，那么等一会我也可以把我要考试的大致的形式跟大家讲一讲</w:t>
      </w:r>
      <w:r w:rsidR="003D783B">
        <w:rPr>
          <w:rFonts w:ascii="微软雅黑" w:hAnsi="微软雅黑" w:hint="eastAsia"/>
        </w:rPr>
        <w:t>。</w:t>
      </w:r>
    </w:p>
    <w:p w14:paraId="0AB0637B" w14:textId="78361181" w:rsidR="007C2881" w:rsidRPr="00F12F7A" w:rsidRDefault="007C2881" w:rsidP="00116B2E">
      <w:pPr>
        <w:ind w:firstLine="540"/>
        <w:rPr>
          <w:rFonts w:ascii="微软雅黑" w:hAnsi="微软雅黑"/>
        </w:rPr>
      </w:pPr>
      <w:r w:rsidRPr="00F12F7A">
        <w:rPr>
          <w:rFonts w:ascii="微软雅黑" w:hAnsi="微软雅黑"/>
        </w:rPr>
        <w:t>第一我现在跟大家讲，第一个是</w:t>
      </w:r>
      <w:r w:rsidRPr="00F12F7A">
        <w:rPr>
          <w:rFonts w:ascii="微软雅黑" w:hAnsi="微软雅黑" w:hint="eastAsia"/>
        </w:rPr>
        <w:t>开卷考</w:t>
      </w:r>
      <w:r w:rsidRPr="00F12F7A">
        <w:rPr>
          <w:rFonts w:ascii="微软雅黑" w:hAnsi="微软雅黑"/>
        </w:rPr>
        <w:t>，</w:t>
      </w:r>
      <w:r w:rsidRPr="00F12F7A">
        <w:rPr>
          <w:rFonts w:ascii="微软雅黑" w:hAnsi="微软雅黑" w:hint="eastAsia"/>
        </w:rPr>
        <w:t>当堂</w:t>
      </w:r>
      <w:r w:rsidRPr="00F12F7A">
        <w:rPr>
          <w:rFonts w:ascii="微软雅黑" w:hAnsi="微软雅黑"/>
        </w:rPr>
        <w:t>考试</w:t>
      </w:r>
      <w:r w:rsidR="003D783B">
        <w:rPr>
          <w:rFonts w:ascii="微软雅黑" w:hAnsi="微软雅黑" w:hint="eastAsia"/>
        </w:rPr>
        <w:t>，</w:t>
      </w:r>
      <w:r w:rsidRPr="00F12F7A">
        <w:rPr>
          <w:rFonts w:ascii="微软雅黑" w:hAnsi="微软雅黑" w:hint="eastAsia"/>
        </w:rPr>
        <w:t>开卷，</w:t>
      </w:r>
      <w:r w:rsidRPr="00F12F7A">
        <w:rPr>
          <w:rFonts w:ascii="微软雅黑" w:hAnsi="微软雅黑"/>
        </w:rPr>
        <w:t>这个</w:t>
      </w:r>
      <w:proofErr w:type="gramStart"/>
      <w:r w:rsidRPr="00F12F7A">
        <w:rPr>
          <w:rFonts w:ascii="微软雅黑" w:hAnsi="微软雅黑"/>
        </w:rPr>
        <w:t>书什么</w:t>
      </w:r>
      <w:proofErr w:type="gramEnd"/>
      <w:r w:rsidRPr="00F12F7A">
        <w:rPr>
          <w:rFonts w:ascii="微软雅黑" w:hAnsi="微软雅黑"/>
        </w:rPr>
        <w:t>资料都可以带到考场</w:t>
      </w:r>
      <w:r w:rsidR="003D783B">
        <w:rPr>
          <w:rFonts w:ascii="微软雅黑" w:hAnsi="微软雅黑" w:hint="eastAsia"/>
        </w:rPr>
        <w:t>，</w:t>
      </w:r>
      <w:r w:rsidRPr="00F12F7A">
        <w:rPr>
          <w:rFonts w:ascii="微软雅黑" w:hAnsi="微软雅黑"/>
        </w:rPr>
        <w:t>然后这个题目也就是主要这两大类型，一个是概念的解释，还有一种</w:t>
      </w:r>
      <w:r w:rsidRPr="00F12F7A">
        <w:rPr>
          <w:rFonts w:ascii="微软雅黑" w:hAnsi="微软雅黑" w:hint="eastAsia"/>
        </w:rPr>
        <w:t>就是</w:t>
      </w:r>
      <w:r w:rsidRPr="00F12F7A">
        <w:rPr>
          <w:rFonts w:ascii="微软雅黑" w:hAnsi="微软雅黑"/>
        </w:rPr>
        <w:t>阐述或者</w:t>
      </w:r>
      <w:r w:rsidRPr="00F12F7A">
        <w:rPr>
          <w:rFonts w:ascii="微软雅黑" w:hAnsi="微软雅黑" w:hint="eastAsia"/>
        </w:rPr>
        <w:t>简述</w:t>
      </w:r>
      <w:r w:rsidRPr="00F12F7A">
        <w:rPr>
          <w:rFonts w:ascii="微软雅黑" w:hAnsi="微软雅黑"/>
        </w:rPr>
        <w:t>，三种类型这个概念或者说名词解释之外，这是一种类型。第二种类型的也就是我选取一段哲学原著的原话，请大家对这段原话做一个解释，这是第二种类型。第三种类型</w:t>
      </w:r>
      <w:r w:rsidR="00D35BC6" w:rsidRPr="00F12F7A">
        <w:rPr>
          <w:rFonts w:ascii="微软雅黑" w:hAnsi="微软雅黑" w:hint="eastAsia"/>
        </w:rPr>
        <w:t>，</w:t>
      </w:r>
      <w:r w:rsidRPr="00F12F7A">
        <w:rPr>
          <w:rFonts w:ascii="微软雅黑" w:hAnsi="微软雅黑"/>
        </w:rPr>
        <w:t>就一个问题</w:t>
      </w:r>
      <w:r w:rsidR="00D35BC6" w:rsidRPr="00F12F7A">
        <w:rPr>
          <w:rFonts w:ascii="微软雅黑" w:hAnsi="微软雅黑" w:hint="eastAsia"/>
        </w:rPr>
        <w:t>，</w:t>
      </w:r>
      <w:r w:rsidRPr="00F12F7A">
        <w:rPr>
          <w:rFonts w:ascii="微软雅黑" w:hAnsi="微软雅黑"/>
        </w:rPr>
        <w:t>我可以</w:t>
      </w:r>
      <w:r w:rsidRPr="00F12F7A">
        <w:rPr>
          <w:rFonts w:ascii="微软雅黑" w:hAnsi="微软雅黑" w:hint="eastAsia"/>
        </w:rPr>
        <w:t>出</w:t>
      </w:r>
      <w:r w:rsidRPr="00F12F7A">
        <w:rPr>
          <w:rFonts w:ascii="微软雅黑" w:hAnsi="微软雅黑"/>
        </w:rPr>
        <w:t>2~3个问题，请大家其中选一个你最关心</w:t>
      </w:r>
      <w:r w:rsidR="00D35BC6" w:rsidRPr="00F12F7A">
        <w:rPr>
          <w:rFonts w:ascii="微软雅黑" w:hAnsi="微软雅黑" w:hint="eastAsia"/>
        </w:rPr>
        <w:t>、</w:t>
      </w:r>
      <w:r w:rsidRPr="00F12F7A">
        <w:rPr>
          <w:rFonts w:ascii="微软雅黑" w:hAnsi="微软雅黑"/>
        </w:rPr>
        <w:t>最熟悉</w:t>
      </w:r>
      <w:r w:rsidR="00D35BC6" w:rsidRPr="00F12F7A">
        <w:rPr>
          <w:rFonts w:ascii="微软雅黑" w:hAnsi="微软雅黑" w:hint="eastAsia"/>
        </w:rPr>
        <w:t>、</w:t>
      </w:r>
      <w:r w:rsidRPr="00F12F7A">
        <w:rPr>
          <w:rFonts w:ascii="微软雅黑" w:hAnsi="微软雅黑"/>
        </w:rPr>
        <w:t>最有心得的问题，回答</w:t>
      </w:r>
      <w:r w:rsidRPr="00F12F7A">
        <w:rPr>
          <w:rFonts w:ascii="微软雅黑" w:hAnsi="微软雅黑" w:hint="eastAsia"/>
        </w:rPr>
        <w:t>，</w:t>
      </w:r>
      <w:r w:rsidRPr="00F12F7A">
        <w:rPr>
          <w:rFonts w:ascii="微软雅黑" w:hAnsi="微软雅黑"/>
        </w:rPr>
        <w:t>这是</w:t>
      </w:r>
      <w:r w:rsidR="00D35BC6" w:rsidRPr="00F12F7A">
        <w:rPr>
          <w:rFonts w:ascii="微软雅黑" w:hAnsi="微软雅黑" w:hint="eastAsia"/>
        </w:rPr>
        <w:t>你有</w:t>
      </w:r>
      <w:r w:rsidRPr="00F12F7A">
        <w:rPr>
          <w:rFonts w:ascii="微软雅黑" w:hAnsi="微软雅黑"/>
        </w:rPr>
        <w:t>一个选择的余地。这样有三大类型的情况。考试是12月31号。12月31号，好像是下午，我听我们系</w:t>
      </w:r>
      <w:proofErr w:type="gramStart"/>
      <w:r w:rsidRPr="00F12F7A">
        <w:rPr>
          <w:rFonts w:ascii="微软雅黑" w:hAnsi="微软雅黑"/>
        </w:rPr>
        <w:t>教务员</w:t>
      </w:r>
      <w:proofErr w:type="gramEnd"/>
      <w:r w:rsidRPr="00F12F7A">
        <w:rPr>
          <w:rFonts w:ascii="微软雅黑" w:hAnsi="微软雅黑"/>
        </w:rPr>
        <w:t>说好像是12月31号下午的3:30~5:30</w:t>
      </w:r>
      <w:r w:rsidR="005457FB">
        <w:rPr>
          <w:rFonts w:ascii="微软雅黑" w:hAnsi="微软雅黑" w:hint="eastAsia"/>
        </w:rPr>
        <w:t>，</w:t>
      </w:r>
      <w:r w:rsidRPr="00F12F7A">
        <w:rPr>
          <w:rFonts w:ascii="微软雅黑" w:hAnsi="微软雅黑" w:hint="eastAsia"/>
        </w:rPr>
        <w:t>地点</w:t>
      </w:r>
      <w:r w:rsidRPr="00F12F7A">
        <w:rPr>
          <w:rFonts w:ascii="微软雅黑" w:hAnsi="微软雅黑"/>
        </w:rPr>
        <w:t>我自己也不知道</w:t>
      </w:r>
      <w:r w:rsidR="005457FB">
        <w:rPr>
          <w:rFonts w:ascii="微软雅黑" w:hAnsi="微软雅黑" w:hint="eastAsia"/>
        </w:rPr>
        <w:t>，</w:t>
      </w:r>
      <w:r w:rsidRPr="00F12F7A">
        <w:rPr>
          <w:rFonts w:ascii="微软雅黑" w:hAnsi="微软雅黑"/>
        </w:rPr>
        <w:t>据说要用好几个教室，因为人很多，要</w:t>
      </w:r>
      <w:r w:rsidR="00D35BC6" w:rsidRPr="00F12F7A">
        <w:rPr>
          <w:rFonts w:ascii="微软雅黑" w:hAnsi="微软雅黑" w:hint="eastAsia"/>
        </w:rPr>
        <w:t>七八</w:t>
      </w:r>
      <w:r w:rsidRPr="00F12F7A">
        <w:rPr>
          <w:rFonts w:ascii="微软雅黑" w:hAnsi="微软雅黑" w:hint="eastAsia"/>
        </w:rPr>
        <w:t>个教室</w:t>
      </w:r>
      <w:r w:rsidR="005457FB">
        <w:rPr>
          <w:rFonts w:ascii="微软雅黑" w:hAnsi="微软雅黑" w:hint="eastAsia"/>
        </w:rPr>
        <w:t>。</w:t>
      </w:r>
      <w:r w:rsidRPr="00F12F7A">
        <w:rPr>
          <w:rFonts w:ascii="微软雅黑" w:hAnsi="微软雅黑"/>
        </w:rPr>
        <w:t>大家对考试不</w:t>
      </w:r>
      <w:r w:rsidR="00D35BC6" w:rsidRPr="00F12F7A">
        <w:rPr>
          <w:rFonts w:ascii="微软雅黑" w:hAnsi="微软雅黑" w:hint="eastAsia"/>
        </w:rPr>
        <w:t>要</w:t>
      </w:r>
      <w:r w:rsidRPr="00F12F7A">
        <w:rPr>
          <w:rFonts w:ascii="微软雅黑" w:hAnsi="微软雅黑"/>
        </w:rPr>
        <w:t>紧张</w:t>
      </w:r>
      <w:r w:rsidR="005457FB">
        <w:rPr>
          <w:rFonts w:ascii="微软雅黑" w:hAnsi="微软雅黑" w:hint="eastAsia"/>
        </w:rPr>
        <w:t>，</w:t>
      </w:r>
      <w:r w:rsidRPr="00F12F7A">
        <w:rPr>
          <w:rFonts w:ascii="微软雅黑" w:hAnsi="微软雅黑"/>
        </w:rPr>
        <w:t>因为哲学导论课的考试并不是要强调大家要记许多知识背出来，而是强调理解，强调对哲学的一些领会能够表达出来，这也就是我们的课程的主要目的</w:t>
      </w:r>
      <w:r w:rsidR="005457FB">
        <w:rPr>
          <w:rFonts w:ascii="微软雅黑" w:hAnsi="微软雅黑" w:hint="eastAsia"/>
        </w:rPr>
        <w:t>，</w:t>
      </w:r>
      <w:r w:rsidR="00D35BC6" w:rsidRPr="00F12F7A">
        <w:rPr>
          <w:rFonts w:ascii="微软雅黑" w:hAnsi="微软雅黑" w:hint="eastAsia"/>
        </w:rPr>
        <w:t>所以</w:t>
      </w:r>
      <w:r w:rsidRPr="00F12F7A">
        <w:rPr>
          <w:rFonts w:ascii="微软雅黑" w:hAnsi="微软雅黑" w:hint="eastAsia"/>
        </w:rPr>
        <w:t>不必担心，</w:t>
      </w:r>
      <w:r w:rsidRPr="00F12F7A">
        <w:rPr>
          <w:rFonts w:ascii="微软雅黑" w:hAnsi="微软雅黑"/>
        </w:rPr>
        <w:t>大家如果</w:t>
      </w:r>
      <w:r w:rsidRPr="00F12F7A">
        <w:rPr>
          <w:rFonts w:ascii="微软雅黑" w:hAnsi="微软雅黑" w:hint="eastAsia"/>
        </w:rPr>
        <w:t>这个学期</w:t>
      </w:r>
      <w:r w:rsidRPr="00F12F7A">
        <w:rPr>
          <w:rFonts w:ascii="微软雅黑" w:hAnsi="微软雅黑"/>
        </w:rPr>
        <w:t>听我的课是有一点点收获的，还有一点点疑问的，还有许多疑问的，都可以在</w:t>
      </w:r>
      <w:r w:rsidRPr="00F12F7A">
        <w:rPr>
          <w:rFonts w:ascii="微软雅黑" w:hAnsi="微软雅黑" w:hint="eastAsia"/>
        </w:rPr>
        <w:t>考卷</w:t>
      </w:r>
      <w:r w:rsidRPr="00F12F7A">
        <w:rPr>
          <w:rFonts w:ascii="微软雅黑" w:hAnsi="微软雅黑"/>
        </w:rPr>
        <w:t>里面表达出来，也帮助我改进这个课程的教学</w:t>
      </w:r>
      <w:r w:rsidRPr="00F12F7A">
        <w:rPr>
          <w:rFonts w:ascii="微软雅黑" w:hAnsi="微软雅黑" w:hint="eastAsia"/>
        </w:rPr>
        <w:t>，</w:t>
      </w:r>
      <w:r w:rsidRPr="00F12F7A">
        <w:rPr>
          <w:rFonts w:ascii="微软雅黑" w:hAnsi="微软雅黑"/>
        </w:rPr>
        <w:t>考试不是要为难大家，而是给大家一个机会来表达自己。这是我对考试的理解</w:t>
      </w:r>
      <w:r w:rsidR="005457FB">
        <w:rPr>
          <w:rFonts w:ascii="微软雅黑" w:hAnsi="微软雅黑" w:hint="eastAsia"/>
        </w:rPr>
        <w:t>，</w:t>
      </w:r>
      <w:r w:rsidRPr="00F12F7A">
        <w:rPr>
          <w:rFonts w:ascii="微软雅黑" w:hAnsi="微软雅黑"/>
        </w:rPr>
        <w:t>尤其是文科的</w:t>
      </w:r>
      <w:r w:rsidRPr="00F12F7A">
        <w:rPr>
          <w:rFonts w:ascii="微软雅黑" w:hAnsi="微软雅黑" w:hint="eastAsia"/>
        </w:rPr>
        <w:t>考试</w:t>
      </w:r>
      <w:r w:rsidR="00D35BC6" w:rsidRPr="00F12F7A">
        <w:rPr>
          <w:rFonts w:ascii="微软雅黑" w:hAnsi="微软雅黑" w:hint="eastAsia"/>
        </w:rPr>
        <w:t>。</w:t>
      </w:r>
    </w:p>
    <w:p w14:paraId="2BE51185" w14:textId="1F7A8874" w:rsidR="007C2881" w:rsidRPr="00F12F7A" w:rsidRDefault="007C2881" w:rsidP="00116B2E">
      <w:pPr>
        <w:ind w:firstLine="540"/>
        <w:rPr>
          <w:rFonts w:ascii="微软雅黑" w:hAnsi="微软雅黑"/>
        </w:rPr>
      </w:pPr>
      <w:r w:rsidRPr="00F12F7A">
        <w:rPr>
          <w:rFonts w:ascii="微软雅黑" w:hAnsi="微软雅黑"/>
        </w:rPr>
        <w:lastRenderedPageBreak/>
        <w:t>好，那么我们继续讲上一次没讲完的内容，也就是上一次我们</w:t>
      </w:r>
      <w:r w:rsidR="00D35BC6" w:rsidRPr="00F12F7A">
        <w:rPr>
          <w:rFonts w:ascii="微软雅黑" w:hAnsi="微软雅黑" w:hint="eastAsia"/>
        </w:rPr>
        <w:t>进入</w:t>
      </w:r>
      <w:r w:rsidRPr="00F12F7A">
        <w:rPr>
          <w:rFonts w:ascii="微软雅黑" w:hAnsi="微软雅黑"/>
        </w:rPr>
        <w:t>第5讲的讨论，西方</w:t>
      </w:r>
      <w:r w:rsidRPr="00F12F7A">
        <w:rPr>
          <w:rFonts w:ascii="微软雅黑" w:hAnsi="微软雅黑" w:hint="eastAsia"/>
        </w:rPr>
        <w:t>本</w:t>
      </w:r>
      <w:r w:rsidRPr="00F12F7A">
        <w:rPr>
          <w:rFonts w:ascii="微软雅黑" w:hAnsi="微软雅黑"/>
        </w:rPr>
        <w:t>体论在当代所发生的转折</w:t>
      </w:r>
      <w:r w:rsidRPr="00F12F7A">
        <w:rPr>
          <w:rFonts w:ascii="微软雅黑" w:hAnsi="微软雅黑" w:hint="eastAsia"/>
        </w:rPr>
        <w:t>，</w:t>
      </w:r>
      <w:r w:rsidRPr="00F12F7A">
        <w:rPr>
          <w:rFonts w:ascii="微软雅黑" w:hAnsi="微软雅黑"/>
        </w:rPr>
        <w:t>这一部分实际上是相当难的</w:t>
      </w:r>
      <w:r w:rsidR="00C814D5">
        <w:rPr>
          <w:rFonts w:ascii="微软雅黑" w:hAnsi="微软雅黑" w:hint="eastAsia"/>
        </w:rPr>
        <w:t>，</w:t>
      </w:r>
      <w:r w:rsidRPr="00F12F7A">
        <w:rPr>
          <w:rFonts w:ascii="微软雅黑" w:hAnsi="微软雅黑"/>
        </w:rPr>
        <w:t>但是</w:t>
      </w:r>
      <w:r w:rsidR="00D35BC6" w:rsidRPr="00F12F7A">
        <w:rPr>
          <w:rFonts w:ascii="微软雅黑" w:hAnsi="微软雅黑" w:hint="eastAsia"/>
        </w:rPr>
        <w:t>又</w:t>
      </w:r>
      <w:r w:rsidR="00D35BC6" w:rsidRPr="00F12F7A">
        <w:rPr>
          <w:rFonts w:ascii="微软雅黑" w:hAnsi="微软雅黑"/>
        </w:rPr>
        <w:t>是</w:t>
      </w:r>
      <w:r w:rsidR="00C31925" w:rsidRPr="00F12F7A">
        <w:rPr>
          <w:rFonts w:ascii="微软雅黑" w:hAnsi="微软雅黑"/>
        </w:rPr>
        <w:t>我们</w:t>
      </w:r>
      <w:r w:rsidRPr="00F12F7A">
        <w:rPr>
          <w:rFonts w:ascii="微软雅黑" w:hAnsi="微软雅黑"/>
        </w:rPr>
        <w:t>能够比较深切的理解的一部分。如果说我们中国人对西方近代</w:t>
      </w:r>
      <w:r w:rsidRPr="00F12F7A">
        <w:rPr>
          <w:rFonts w:ascii="微软雅黑" w:hAnsi="微软雅黑" w:hint="eastAsia"/>
        </w:rPr>
        <w:t>史</w:t>
      </w:r>
      <w:r w:rsidR="00C814D5">
        <w:rPr>
          <w:rFonts w:ascii="微软雅黑" w:hAnsi="微软雅黑" w:hint="eastAsia"/>
        </w:rPr>
        <w:t>思想</w:t>
      </w:r>
      <w:r w:rsidRPr="00F12F7A">
        <w:rPr>
          <w:rFonts w:ascii="微软雅黑" w:hAnsi="微软雅黑"/>
        </w:rPr>
        <w:t>还很难进入的话，那么我们对西方当代思想，应当来说我们的生活所处的时代的处境，让我们能够比较正确的理解，比较</w:t>
      </w:r>
      <w:r w:rsidRPr="00F12F7A">
        <w:rPr>
          <w:rFonts w:ascii="微软雅黑" w:hAnsi="微软雅黑" w:hint="eastAsia"/>
        </w:rPr>
        <w:t>真切</w:t>
      </w:r>
      <w:r w:rsidRPr="00F12F7A">
        <w:rPr>
          <w:rFonts w:ascii="微软雅黑" w:hAnsi="微软雅黑"/>
        </w:rPr>
        <w:t>的理解。</w:t>
      </w:r>
    </w:p>
    <w:p w14:paraId="0DDDD8C3" w14:textId="279B8DC8" w:rsidR="007C2881" w:rsidRPr="00F12F7A" w:rsidRDefault="007C2881" w:rsidP="00116B2E">
      <w:pPr>
        <w:ind w:firstLine="540"/>
        <w:rPr>
          <w:rFonts w:ascii="微软雅黑" w:hAnsi="微软雅黑"/>
        </w:rPr>
      </w:pPr>
      <w:r w:rsidRPr="00F12F7A">
        <w:rPr>
          <w:rFonts w:ascii="微软雅黑" w:hAnsi="微软雅黑"/>
        </w:rPr>
        <w:t>我当时讲到第一</w:t>
      </w:r>
      <w:r w:rsidRPr="00F12F7A">
        <w:rPr>
          <w:rFonts w:ascii="微软雅黑" w:hAnsi="微软雅黑" w:hint="eastAsia"/>
        </w:rPr>
        <w:t>节</w:t>
      </w:r>
      <w:r w:rsidRPr="00F12F7A">
        <w:rPr>
          <w:rFonts w:ascii="微软雅黑" w:hAnsi="微软雅黑"/>
        </w:rPr>
        <w:t>理性的</w:t>
      </w:r>
      <w:r w:rsidR="00C31925" w:rsidRPr="00F12F7A">
        <w:rPr>
          <w:rFonts w:ascii="微软雅黑" w:hAnsi="微软雅黑" w:hint="eastAsia"/>
        </w:rPr>
        <w:t>主体</w:t>
      </w:r>
      <w:r w:rsidRPr="00F12F7A">
        <w:rPr>
          <w:rFonts w:ascii="微软雅黑" w:hAnsi="微软雅黑"/>
        </w:rPr>
        <w:t>遭遇虚无</w:t>
      </w:r>
      <w:r w:rsidR="00D36ADA" w:rsidRPr="00F12F7A">
        <w:rPr>
          <w:rFonts w:ascii="微软雅黑" w:hAnsi="微软雅黑" w:hint="eastAsia"/>
        </w:rPr>
        <w:t>，</w:t>
      </w:r>
      <w:r w:rsidRPr="00F12F7A">
        <w:rPr>
          <w:rFonts w:ascii="微软雅黑" w:hAnsi="微软雅黑"/>
        </w:rPr>
        <w:t>这样一个问题。西方人要经过几千年的文明的发展，他在知识论的</w:t>
      </w:r>
      <w:r w:rsidR="00D36ADA" w:rsidRPr="00F12F7A">
        <w:rPr>
          <w:rFonts w:ascii="微软雅黑" w:hAnsi="微软雅黑" w:hint="eastAsia"/>
        </w:rPr>
        <w:t>路向</w:t>
      </w:r>
      <w:r w:rsidRPr="00F12F7A">
        <w:rPr>
          <w:rFonts w:ascii="微软雅黑" w:hAnsi="微软雅黑"/>
        </w:rPr>
        <w:t>上，在</w:t>
      </w:r>
      <w:proofErr w:type="gramStart"/>
      <w:r w:rsidRPr="00F12F7A">
        <w:rPr>
          <w:rFonts w:ascii="微软雅黑" w:hAnsi="微软雅黑" w:hint="eastAsia"/>
        </w:rPr>
        <w:t>逻</w:t>
      </w:r>
      <w:proofErr w:type="gramEnd"/>
      <w:r w:rsidRPr="00F12F7A">
        <w:rPr>
          <w:rFonts w:ascii="微软雅黑" w:hAnsi="微软雅黑" w:hint="eastAsia"/>
        </w:rPr>
        <w:t>各斯</w:t>
      </w:r>
      <w:r w:rsidRPr="00F12F7A">
        <w:rPr>
          <w:rFonts w:ascii="微软雅黑" w:hAnsi="微软雅黑"/>
        </w:rPr>
        <w:t>中心</w:t>
      </w:r>
      <w:r w:rsidRPr="00F12F7A">
        <w:rPr>
          <w:rFonts w:ascii="微软雅黑" w:hAnsi="微软雅黑" w:hint="eastAsia"/>
        </w:rPr>
        <w:t>主义</w:t>
      </w:r>
      <w:r w:rsidRPr="00F12F7A">
        <w:rPr>
          <w:rFonts w:ascii="微软雅黑" w:hAnsi="微软雅黑"/>
        </w:rPr>
        <w:t>这样形而上的传统当中</w:t>
      </w:r>
      <w:r w:rsidR="00870C32">
        <w:rPr>
          <w:rFonts w:ascii="微软雅黑" w:hAnsi="微软雅黑" w:hint="eastAsia"/>
        </w:rPr>
        <w:t>，</w:t>
      </w:r>
      <w:r w:rsidRPr="00F12F7A">
        <w:rPr>
          <w:rFonts w:ascii="微软雅黑" w:hAnsi="微软雅黑"/>
        </w:rPr>
        <w:t>走了几千年，他们相信他们到近代获得了一个历史进步的观点，而且历史进步的基础建立在人的理性的基础上，是理性的逐步的展开，就导致世界的进步，文明的进步</w:t>
      </w:r>
      <w:r w:rsidR="00870C32">
        <w:rPr>
          <w:rFonts w:ascii="微软雅黑" w:hAnsi="微软雅黑" w:hint="eastAsia"/>
        </w:rPr>
        <w:t>，</w:t>
      </w:r>
      <w:r w:rsidRPr="00F12F7A">
        <w:rPr>
          <w:rFonts w:ascii="微软雅黑" w:hAnsi="微软雅黑"/>
        </w:rPr>
        <w:t>这一切就是近代的一个进步的乐观主义，无限进步的乐观主义如何建立在理性主体的这样一个基础之上，但是现在这样一个理性</w:t>
      </w:r>
      <w:r w:rsidR="00D36ADA" w:rsidRPr="00F12F7A">
        <w:rPr>
          <w:rFonts w:ascii="微软雅黑" w:hAnsi="微软雅黑" w:hint="eastAsia"/>
        </w:rPr>
        <w:t>主体</w:t>
      </w:r>
      <w:r w:rsidRPr="00F12F7A">
        <w:rPr>
          <w:rFonts w:ascii="微软雅黑" w:hAnsi="微软雅黑"/>
        </w:rPr>
        <w:t>就遭遇到虚无。</w:t>
      </w:r>
    </w:p>
    <w:p w14:paraId="05B1CCB9" w14:textId="5D5944FC" w:rsidR="007C2881" w:rsidRPr="00870C32" w:rsidRDefault="007C2881" w:rsidP="00116B2E">
      <w:pPr>
        <w:ind w:firstLine="540"/>
        <w:rPr>
          <w:rFonts w:ascii="微软雅黑" w:hAnsi="微软雅黑"/>
        </w:rPr>
      </w:pPr>
      <w:r w:rsidRPr="00870C32">
        <w:rPr>
          <w:rFonts w:ascii="微软雅黑" w:hAnsi="微软雅黑"/>
        </w:rPr>
        <w:t>我们曾经把遭遇虚无的当代文明和欧洲历史上的前两次重大的文化生命危机</w:t>
      </w:r>
      <w:r w:rsidR="00D36ADA" w:rsidRPr="00870C32">
        <w:rPr>
          <w:rFonts w:ascii="微软雅黑" w:hAnsi="微软雅黑" w:hint="eastAsia"/>
        </w:rPr>
        <w:t>，</w:t>
      </w:r>
      <w:r w:rsidRPr="00870C32">
        <w:rPr>
          <w:rFonts w:ascii="微软雅黑" w:hAnsi="微软雅黑"/>
        </w:rPr>
        <w:t>或者精神</w:t>
      </w:r>
      <w:r w:rsidR="00D36ADA" w:rsidRPr="00870C32">
        <w:rPr>
          <w:rFonts w:ascii="微软雅黑" w:hAnsi="微软雅黑" w:hint="eastAsia"/>
        </w:rPr>
        <w:t>沦落时期</w:t>
      </w:r>
      <w:r w:rsidRPr="00870C32">
        <w:rPr>
          <w:rFonts w:ascii="微软雅黑" w:hAnsi="微软雅黑"/>
        </w:rPr>
        <w:t>做一个类比。第一次是古巴比伦晚期</w:t>
      </w:r>
      <w:r w:rsidR="00870C32">
        <w:rPr>
          <w:rFonts w:ascii="微软雅黑" w:hAnsi="微软雅黑" w:hint="eastAsia"/>
        </w:rPr>
        <w:t>；</w:t>
      </w:r>
      <w:r w:rsidRPr="00870C32">
        <w:rPr>
          <w:rFonts w:ascii="微软雅黑" w:hAnsi="微软雅黑"/>
        </w:rPr>
        <w:t>第二次是古罗马帝国的晚期</w:t>
      </w:r>
      <w:r w:rsidR="00870C32">
        <w:rPr>
          <w:rFonts w:ascii="微软雅黑" w:hAnsi="微软雅黑" w:hint="eastAsia"/>
        </w:rPr>
        <w:t>；</w:t>
      </w:r>
      <w:r w:rsidRPr="00870C32">
        <w:rPr>
          <w:rFonts w:ascii="微软雅黑" w:hAnsi="微软雅黑"/>
        </w:rPr>
        <w:t>那么第三次就是今天</w:t>
      </w:r>
      <w:r w:rsidR="00870C32">
        <w:rPr>
          <w:rFonts w:ascii="微软雅黑" w:hAnsi="微软雅黑" w:hint="eastAsia"/>
        </w:rPr>
        <w:t>。</w:t>
      </w:r>
      <w:r w:rsidRPr="00870C32">
        <w:rPr>
          <w:rFonts w:ascii="微软雅黑" w:hAnsi="微软雅黑"/>
        </w:rPr>
        <w:t>而这一点对伟大的文学家思想家都深切的领会到。海德格尔曾经引用荷尔德</w:t>
      </w:r>
      <w:r w:rsidRPr="00870C32">
        <w:rPr>
          <w:rFonts w:ascii="微软雅黑" w:hAnsi="微软雅黑" w:hint="eastAsia"/>
        </w:rPr>
        <w:t>林</w:t>
      </w:r>
      <w:r w:rsidRPr="00870C32">
        <w:rPr>
          <w:rFonts w:ascii="微软雅黑" w:hAnsi="微软雅黑"/>
        </w:rPr>
        <w:t>的话</w:t>
      </w:r>
      <w:r w:rsidRPr="00870C32">
        <w:rPr>
          <w:rFonts w:ascii="微软雅黑" w:hAnsi="微软雅黑" w:hint="eastAsia"/>
        </w:rPr>
        <w:t>，</w:t>
      </w:r>
      <w:r w:rsidR="00D36ADA" w:rsidRPr="00870C32">
        <w:rPr>
          <w:rFonts w:ascii="微软雅黑" w:hAnsi="微软雅黑"/>
        </w:rPr>
        <w:t>荷尔德</w:t>
      </w:r>
      <w:r w:rsidR="00D36ADA" w:rsidRPr="00870C32">
        <w:rPr>
          <w:rFonts w:ascii="微软雅黑" w:hAnsi="微软雅黑" w:hint="eastAsia"/>
        </w:rPr>
        <w:t>林</w:t>
      </w:r>
      <w:r w:rsidRPr="00870C32">
        <w:rPr>
          <w:rFonts w:ascii="微软雅黑" w:hAnsi="微软雅黑"/>
        </w:rPr>
        <w:t>说现在是世界的夜晚，</w:t>
      </w:r>
      <w:r w:rsidR="00870C32">
        <w:rPr>
          <w:rFonts w:ascii="微软雅黑" w:hAnsi="微软雅黑" w:hint="eastAsia"/>
        </w:rPr>
        <w:t>“</w:t>
      </w:r>
      <w:r w:rsidR="00870C32" w:rsidRPr="00870C32">
        <w:rPr>
          <w:rFonts w:ascii="微软雅黑" w:hAnsi="微软雅黑" w:hint="eastAsia"/>
        </w:rPr>
        <w:t>上帝已经隐退</w:t>
      </w:r>
      <w:r w:rsidR="00870C32" w:rsidRPr="00870C32">
        <w:rPr>
          <w:rFonts w:ascii="微软雅黑" w:hAnsi="微软雅黑"/>
        </w:rPr>
        <w:t>，就像太阳已经西下一样</w:t>
      </w:r>
      <w:r w:rsidR="005769B5" w:rsidRPr="00870C32">
        <w:rPr>
          <w:rFonts w:ascii="微软雅黑" w:hAnsi="微软雅黑" w:hint="eastAsia"/>
        </w:rPr>
        <w:t>。</w:t>
      </w:r>
      <w:r w:rsidR="00870C32">
        <w:rPr>
          <w:rFonts w:ascii="微软雅黑" w:hAnsi="微软雅黑" w:hint="eastAsia"/>
        </w:rPr>
        <w:t>”</w:t>
      </w:r>
      <w:r w:rsidR="005769B5" w:rsidRPr="005769B5">
        <w:rPr>
          <w:rFonts w:ascii="微软雅黑" w:hAnsi="微软雅黑"/>
        </w:rPr>
        <w:t xml:space="preserve"> </w:t>
      </w:r>
      <w:r w:rsidR="00F5306E" w:rsidRPr="00870C32">
        <w:rPr>
          <w:rFonts w:ascii="微软雅黑" w:hAnsi="微软雅黑"/>
        </w:rPr>
        <w:t>荷尔德</w:t>
      </w:r>
      <w:r w:rsidR="00F5306E" w:rsidRPr="00870C32">
        <w:rPr>
          <w:rFonts w:ascii="微软雅黑" w:hAnsi="微软雅黑" w:hint="eastAsia"/>
        </w:rPr>
        <w:t>林</w:t>
      </w:r>
      <w:r w:rsidRPr="00870C32">
        <w:rPr>
          <w:rFonts w:ascii="微软雅黑" w:hAnsi="微软雅黑"/>
        </w:rPr>
        <w:t>表达这个意思和</w:t>
      </w:r>
      <w:proofErr w:type="gramStart"/>
      <w:r w:rsidR="00D36ADA" w:rsidRPr="00870C32">
        <w:rPr>
          <w:rFonts w:ascii="微软雅黑" w:hAnsi="微软雅黑" w:hint="eastAsia"/>
        </w:rPr>
        <w:t>尼采</w:t>
      </w:r>
      <w:proofErr w:type="gramEnd"/>
      <w:r w:rsidRPr="00870C32">
        <w:rPr>
          <w:rFonts w:ascii="微软雅黑" w:hAnsi="微软雅黑"/>
        </w:rPr>
        <w:t>在19世纪末表达的思想</w:t>
      </w:r>
      <w:r w:rsidR="00D36ADA" w:rsidRPr="00870C32">
        <w:rPr>
          <w:rFonts w:ascii="微软雅黑" w:hAnsi="微软雅黑" w:hint="eastAsia"/>
        </w:rPr>
        <w:t>，</w:t>
      </w:r>
      <w:r w:rsidRPr="00870C32">
        <w:rPr>
          <w:rFonts w:ascii="微软雅黑" w:hAnsi="微软雅黑"/>
        </w:rPr>
        <w:t>精神上是一致的</w:t>
      </w:r>
      <w:r w:rsidR="00D36ADA" w:rsidRPr="00870C32">
        <w:rPr>
          <w:rFonts w:ascii="微软雅黑" w:hAnsi="微软雅黑" w:hint="eastAsia"/>
        </w:rPr>
        <w:t>。</w:t>
      </w:r>
      <w:r w:rsidRPr="00870C32">
        <w:rPr>
          <w:rFonts w:ascii="微软雅黑" w:hAnsi="微软雅黑"/>
        </w:rPr>
        <w:t>而这种</w:t>
      </w:r>
      <w:r w:rsidRPr="00870C32">
        <w:rPr>
          <w:rFonts w:ascii="微软雅黑" w:hAnsi="微软雅黑" w:hint="eastAsia"/>
        </w:rPr>
        <w:t>遭遇</w:t>
      </w:r>
      <w:r w:rsidRPr="00870C32">
        <w:rPr>
          <w:rFonts w:ascii="微软雅黑" w:hAnsi="微软雅黑"/>
        </w:rPr>
        <w:t>虚无</w:t>
      </w:r>
      <w:r w:rsidR="00D36ADA" w:rsidRPr="00870C32">
        <w:rPr>
          <w:rFonts w:ascii="微软雅黑" w:hAnsi="微软雅黑" w:hint="eastAsia"/>
        </w:rPr>
        <w:t>，</w:t>
      </w:r>
      <w:r w:rsidRPr="00870C32">
        <w:rPr>
          <w:rFonts w:ascii="微软雅黑" w:hAnsi="微软雅黑"/>
        </w:rPr>
        <w:t>大家可以看看一本书，也就是威廉</w:t>
      </w:r>
      <w:r w:rsidR="00D36ADA" w:rsidRPr="00870C32">
        <w:rPr>
          <w:rFonts w:ascii="微软雅黑" w:hAnsi="微软雅黑" w:hint="eastAsia"/>
        </w:rPr>
        <w:t>·</w:t>
      </w:r>
      <w:r w:rsidRPr="00870C32">
        <w:rPr>
          <w:rFonts w:ascii="微软雅黑" w:hAnsi="微软雅黑"/>
        </w:rPr>
        <w:t>巴雷特写的</w:t>
      </w:r>
      <w:r w:rsidRPr="00870C32">
        <w:rPr>
          <w:rFonts w:ascii="微软雅黑" w:hAnsi="微软雅黑" w:hint="eastAsia"/>
        </w:rPr>
        <w:t>《</w:t>
      </w:r>
      <w:r w:rsidRPr="00870C32">
        <w:rPr>
          <w:rFonts w:ascii="微软雅黑" w:hAnsi="微软雅黑"/>
        </w:rPr>
        <w:t>非理性的人</w:t>
      </w:r>
      <w:r w:rsidRPr="00870C32">
        <w:rPr>
          <w:rFonts w:ascii="微软雅黑" w:hAnsi="微软雅黑" w:hint="eastAsia"/>
        </w:rPr>
        <w:t>》</w:t>
      </w:r>
      <w:r w:rsidRPr="00870C32">
        <w:rPr>
          <w:rFonts w:ascii="微软雅黑" w:hAnsi="微软雅黑"/>
        </w:rPr>
        <w:t>。这本书的中译文是上海译文出版社出的，如果有机会</w:t>
      </w:r>
      <w:r w:rsidR="00D36ADA" w:rsidRPr="00870C32">
        <w:rPr>
          <w:rFonts w:ascii="微软雅黑" w:hAnsi="微软雅黑" w:hint="eastAsia"/>
        </w:rPr>
        <w:t>见到</w:t>
      </w:r>
      <w:r w:rsidRPr="00870C32">
        <w:rPr>
          <w:rFonts w:ascii="微软雅黑" w:hAnsi="微软雅黑"/>
        </w:rPr>
        <w:t>或者买到</w:t>
      </w:r>
      <w:r w:rsidR="00D36ADA" w:rsidRPr="00870C32">
        <w:rPr>
          <w:rFonts w:ascii="微软雅黑" w:hAnsi="微软雅黑" w:hint="eastAsia"/>
        </w:rPr>
        <w:t>，</w:t>
      </w:r>
      <w:r w:rsidRPr="00870C32">
        <w:rPr>
          <w:rFonts w:ascii="微软雅黑" w:hAnsi="微软雅黑"/>
        </w:rPr>
        <w:t>很</w:t>
      </w:r>
      <w:r w:rsidR="00D36ADA" w:rsidRPr="00870C32">
        <w:rPr>
          <w:rFonts w:ascii="微软雅黑" w:hAnsi="微软雅黑" w:hint="eastAsia"/>
        </w:rPr>
        <w:t>值得</w:t>
      </w:r>
      <w:r w:rsidRPr="00870C32">
        <w:rPr>
          <w:rFonts w:ascii="微软雅黑" w:hAnsi="微软雅黑"/>
        </w:rPr>
        <w:t>看</w:t>
      </w:r>
      <w:r w:rsidR="00D36ADA" w:rsidRPr="00870C32">
        <w:rPr>
          <w:rFonts w:ascii="微软雅黑" w:hAnsi="微软雅黑" w:hint="eastAsia"/>
        </w:rPr>
        <w:t>一下。</w:t>
      </w:r>
      <w:r w:rsidRPr="00870C32">
        <w:rPr>
          <w:rFonts w:ascii="微软雅黑" w:hAnsi="微软雅黑"/>
        </w:rPr>
        <w:t>因为他是一个存在主义，在美国的存在主义思想，向美国公众介绍欧洲思想</w:t>
      </w:r>
      <w:r w:rsidR="00D36ADA" w:rsidRPr="00870C32">
        <w:rPr>
          <w:rFonts w:ascii="微软雅黑" w:hAnsi="微软雅黑" w:hint="eastAsia"/>
        </w:rPr>
        <w:t>、</w:t>
      </w:r>
      <w:r w:rsidRPr="00870C32">
        <w:rPr>
          <w:rFonts w:ascii="微软雅黑" w:hAnsi="微软雅黑"/>
        </w:rPr>
        <w:t>欧洲当代</w:t>
      </w:r>
      <w:r w:rsidR="00D36ADA" w:rsidRPr="00870C32">
        <w:rPr>
          <w:rFonts w:ascii="微软雅黑" w:hAnsi="微软雅黑" w:hint="eastAsia"/>
        </w:rPr>
        <w:t>思考</w:t>
      </w:r>
      <w:r w:rsidR="00F266C5">
        <w:rPr>
          <w:rFonts w:ascii="微软雅黑" w:hAnsi="微软雅黑" w:hint="eastAsia"/>
        </w:rPr>
        <w:t>、</w:t>
      </w:r>
      <w:r w:rsidRPr="00870C32">
        <w:rPr>
          <w:rFonts w:ascii="微软雅黑" w:hAnsi="微软雅黑"/>
        </w:rPr>
        <w:t>存在</w:t>
      </w:r>
      <w:r w:rsidR="00D36ADA" w:rsidRPr="00870C32">
        <w:rPr>
          <w:rFonts w:ascii="微软雅黑" w:hAnsi="微软雅黑" w:hint="eastAsia"/>
        </w:rPr>
        <w:t>主义</w:t>
      </w:r>
      <w:r w:rsidRPr="00870C32">
        <w:rPr>
          <w:rFonts w:ascii="微软雅黑" w:hAnsi="微软雅黑"/>
        </w:rPr>
        <w:t>，那么要让美国人能够看得懂，所以他就写</w:t>
      </w:r>
      <w:r w:rsidR="00F266C5">
        <w:rPr>
          <w:rFonts w:ascii="微软雅黑" w:hAnsi="微软雅黑" w:hint="eastAsia"/>
        </w:rPr>
        <w:t>得</w:t>
      </w:r>
      <w:r w:rsidRPr="00870C32">
        <w:rPr>
          <w:rFonts w:ascii="微软雅黑" w:hAnsi="微软雅黑"/>
        </w:rPr>
        <w:t>比较的通俗一点</w:t>
      </w:r>
      <w:r w:rsidR="00F266C5">
        <w:rPr>
          <w:rFonts w:ascii="微软雅黑" w:hAnsi="微软雅黑" w:hint="eastAsia"/>
        </w:rPr>
        <w:t>，</w:t>
      </w:r>
      <w:r w:rsidRPr="00870C32">
        <w:rPr>
          <w:rFonts w:ascii="微软雅黑" w:hAnsi="微软雅黑"/>
        </w:rPr>
        <w:t>但是因为</w:t>
      </w:r>
      <w:r w:rsidR="00D36ADA" w:rsidRPr="00870C32">
        <w:rPr>
          <w:rFonts w:ascii="微软雅黑" w:hAnsi="微软雅黑" w:hint="eastAsia"/>
        </w:rPr>
        <w:t>他</w:t>
      </w:r>
      <w:r w:rsidRPr="00870C32">
        <w:rPr>
          <w:rFonts w:ascii="微软雅黑" w:hAnsi="微软雅黑"/>
        </w:rPr>
        <w:t>本身是一个大世界的思想家，所以他写出来的虽然通俗的</w:t>
      </w:r>
      <w:r w:rsidRPr="00870C32">
        <w:rPr>
          <w:rFonts w:ascii="微软雅黑" w:hAnsi="微软雅黑" w:hint="eastAsia"/>
        </w:rPr>
        <w:t>但并不</w:t>
      </w:r>
      <w:r w:rsidRPr="00870C32">
        <w:rPr>
          <w:rFonts w:ascii="微软雅黑" w:hAnsi="微软雅黑"/>
        </w:rPr>
        <w:t>偏差，并不是歪曲</w:t>
      </w:r>
      <w:r w:rsidR="00D36ADA" w:rsidRPr="00870C32">
        <w:rPr>
          <w:rFonts w:ascii="微软雅黑" w:hAnsi="微软雅黑" w:hint="eastAsia"/>
        </w:rPr>
        <w:t>的和庸俗化的</w:t>
      </w:r>
      <w:r w:rsidRPr="00870C32">
        <w:rPr>
          <w:rFonts w:ascii="微软雅黑" w:hAnsi="微软雅黑"/>
        </w:rPr>
        <w:t>。所以这种</w:t>
      </w:r>
      <w:r w:rsidR="00D36ADA" w:rsidRPr="00870C32">
        <w:rPr>
          <w:rFonts w:ascii="微软雅黑" w:hAnsi="微软雅黑" w:hint="eastAsia"/>
        </w:rPr>
        <w:t>书</w:t>
      </w:r>
      <w:r w:rsidRPr="00870C32">
        <w:rPr>
          <w:rFonts w:ascii="微软雅黑" w:hAnsi="微软雅黑"/>
        </w:rPr>
        <w:t>对我们理解当代欧洲它</w:t>
      </w:r>
      <w:r w:rsidRPr="00870C32">
        <w:rPr>
          <w:rFonts w:ascii="微软雅黑" w:hAnsi="微软雅黑" w:hint="eastAsia"/>
        </w:rPr>
        <w:t>的</w:t>
      </w:r>
      <w:r w:rsidRPr="00870C32">
        <w:rPr>
          <w:rFonts w:ascii="微软雅黑" w:hAnsi="微软雅黑"/>
        </w:rPr>
        <w:t>思想</w:t>
      </w:r>
      <w:r w:rsidR="00D36ADA" w:rsidRPr="00870C32">
        <w:rPr>
          <w:rFonts w:ascii="微软雅黑" w:hAnsi="微软雅黑" w:hint="eastAsia"/>
        </w:rPr>
        <w:t>，</w:t>
      </w:r>
      <w:r w:rsidRPr="00870C32">
        <w:rPr>
          <w:rFonts w:ascii="微软雅黑" w:hAnsi="微软雅黑"/>
        </w:rPr>
        <w:t>就是哲学的</w:t>
      </w:r>
      <w:r w:rsidRPr="00870C32">
        <w:rPr>
          <w:rFonts w:ascii="微软雅黑" w:hAnsi="微软雅黑" w:hint="eastAsia"/>
        </w:rPr>
        <w:t>本体论转折特</w:t>
      </w:r>
      <w:r w:rsidRPr="00870C32">
        <w:rPr>
          <w:rFonts w:ascii="微软雅黑" w:hAnsi="微软雅黑"/>
        </w:rPr>
        <w:t>别有帮助，特别有帮助，所以这个是我推荐大家可以在课外阅读。</w:t>
      </w:r>
    </w:p>
    <w:p w14:paraId="081A2250" w14:textId="36432D13" w:rsidR="00D36ADA" w:rsidRPr="00870C32" w:rsidRDefault="007C2881" w:rsidP="00116B2E">
      <w:pPr>
        <w:ind w:firstLine="540"/>
        <w:rPr>
          <w:rFonts w:ascii="微软雅黑" w:hAnsi="微软雅黑"/>
        </w:rPr>
      </w:pPr>
      <w:r w:rsidRPr="00870C32">
        <w:rPr>
          <w:rFonts w:ascii="微软雅黑" w:hAnsi="微软雅黑"/>
        </w:rPr>
        <w:t>我们曾经谈</w:t>
      </w:r>
      <w:r w:rsidR="00D36ADA" w:rsidRPr="00870C32">
        <w:rPr>
          <w:rFonts w:ascii="微软雅黑" w:hAnsi="微软雅黑" w:hint="eastAsia"/>
        </w:rPr>
        <w:t>论</w:t>
      </w:r>
      <w:r w:rsidRPr="00870C32">
        <w:rPr>
          <w:rFonts w:ascii="微软雅黑" w:hAnsi="微软雅黑"/>
        </w:rPr>
        <w:t>黑格尔对世界历史进步的信心，我们也谈到两次世界大战动摇</w:t>
      </w:r>
      <w:r w:rsidR="00D36ADA" w:rsidRPr="00870C32">
        <w:rPr>
          <w:rFonts w:ascii="微软雅黑" w:hAnsi="微软雅黑" w:hint="eastAsia"/>
        </w:rPr>
        <w:t>了</w:t>
      </w:r>
      <w:r w:rsidRPr="00870C32">
        <w:rPr>
          <w:rFonts w:ascii="微软雅黑" w:hAnsi="微软雅黑"/>
        </w:rPr>
        <w:t>这种信念</w:t>
      </w:r>
      <w:r w:rsidR="00F5306E">
        <w:rPr>
          <w:rFonts w:ascii="微软雅黑" w:hAnsi="微软雅黑" w:hint="eastAsia"/>
        </w:rPr>
        <w:t>，</w:t>
      </w:r>
      <w:r w:rsidRPr="00870C32">
        <w:rPr>
          <w:rFonts w:ascii="微软雅黑" w:hAnsi="微软雅黑"/>
        </w:rPr>
        <w:t>两次世界大战</w:t>
      </w:r>
      <w:r w:rsidR="00F5306E">
        <w:rPr>
          <w:rFonts w:ascii="微软雅黑" w:hAnsi="微软雅黑" w:hint="eastAsia"/>
        </w:rPr>
        <w:t>。</w:t>
      </w:r>
      <w:r w:rsidRPr="00870C32">
        <w:rPr>
          <w:rFonts w:ascii="微软雅黑" w:hAnsi="微软雅黑"/>
        </w:rPr>
        <w:t>然后</w:t>
      </w:r>
      <w:r w:rsidRPr="00870C32">
        <w:rPr>
          <w:rFonts w:ascii="微软雅黑" w:hAnsi="微软雅黑" w:hint="eastAsia"/>
        </w:rPr>
        <w:t>萨特</w:t>
      </w:r>
      <w:r w:rsidRPr="00870C32">
        <w:rPr>
          <w:rFonts w:ascii="微软雅黑" w:hAnsi="微软雅黑"/>
        </w:rPr>
        <w:t>在</w:t>
      </w:r>
      <w:r w:rsidR="00F5306E" w:rsidRPr="00870C32">
        <w:rPr>
          <w:rFonts w:ascii="微软雅黑" w:hAnsi="微软雅黑"/>
        </w:rPr>
        <w:t>1947年发表的</w:t>
      </w:r>
      <w:r w:rsidR="00D36ADA" w:rsidRPr="00870C32">
        <w:rPr>
          <w:rFonts w:ascii="微软雅黑" w:hAnsi="微软雅黑" w:hint="eastAsia"/>
        </w:rPr>
        <w:t>《</w:t>
      </w:r>
      <w:r w:rsidRPr="00870C32">
        <w:rPr>
          <w:rFonts w:ascii="微软雅黑" w:hAnsi="微软雅黑"/>
        </w:rPr>
        <w:t>什么</w:t>
      </w:r>
      <w:r w:rsidRPr="00870C32">
        <w:rPr>
          <w:rFonts w:ascii="微软雅黑" w:hAnsi="微软雅黑" w:hint="eastAsia"/>
        </w:rPr>
        <w:t>是文学</w:t>
      </w:r>
      <w:r w:rsidR="00D36ADA" w:rsidRPr="00870C32">
        <w:rPr>
          <w:rFonts w:ascii="微软雅黑" w:hAnsi="微软雅黑" w:hint="eastAsia"/>
        </w:rPr>
        <w:t>》</w:t>
      </w:r>
      <w:r w:rsidR="00F5306E">
        <w:rPr>
          <w:rFonts w:ascii="微软雅黑" w:hAnsi="微软雅黑" w:hint="eastAsia"/>
        </w:rPr>
        <w:t>这篇</w:t>
      </w:r>
      <w:r w:rsidRPr="00870C32">
        <w:rPr>
          <w:rFonts w:ascii="微软雅黑" w:hAnsi="微软雅黑"/>
        </w:rPr>
        <w:t>文章当中</w:t>
      </w:r>
      <w:r w:rsidRPr="00870C32">
        <w:rPr>
          <w:rFonts w:ascii="微软雅黑" w:hAnsi="微软雅黑" w:hint="eastAsia"/>
        </w:rPr>
        <w:t>指出“</w:t>
      </w:r>
      <w:r w:rsidRPr="00870C32">
        <w:rPr>
          <w:rFonts w:ascii="微软雅黑" w:hAnsi="微软雅黑"/>
        </w:rPr>
        <w:t>我们并不站在</w:t>
      </w:r>
      <w:r w:rsidRPr="00870C32">
        <w:rPr>
          <w:rFonts w:ascii="微软雅黑" w:hAnsi="微软雅黑" w:hint="eastAsia"/>
        </w:rPr>
        <w:t>既成</w:t>
      </w:r>
      <w:r w:rsidRPr="00870C32">
        <w:rPr>
          <w:rFonts w:ascii="微软雅黑" w:hAnsi="微软雅黑"/>
        </w:rPr>
        <w:t>的历史里面，我们生活的每一次</w:t>
      </w:r>
      <w:r w:rsidR="00A121C7">
        <w:rPr>
          <w:rFonts w:ascii="微软雅黑" w:hAnsi="微软雅黑" w:hint="eastAsia"/>
        </w:rPr>
        <w:t>场景</w:t>
      </w:r>
      <w:r w:rsidRPr="00870C32">
        <w:rPr>
          <w:rFonts w:ascii="微软雅黑" w:hAnsi="微软雅黑"/>
        </w:rPr>
        <w:t>，每一分钟都是不可被</w:t>
      </w:r>
      <w:r w:rsidR="00A121C7">
        <w:rPr>
          <w:rFonts w:ascii="微软雅黑" w:hAnsi="微软雅黑" w:hint="eastAsia"/>
        </w:rPr>
        <w:t>还原</w:t>
      </w:r>
      <w:r w:rsidRPr="00870C32">
        <w:rPr>
          <w:rFonts w:ascii="微软雅黑" w:hAnsi="微软雅黑"/>
        </w:rPr>
        <w:t>的。我们如果人类犯下的罪恶</w:t>
      </w:r>
      <w:r w:rsidR="00215E6F">
        <w:rPr>
          <w:rFonts w:ascii="微软雅黑" w:hAnsi="微软雅黑" w:hint="eastAsia"/>
        </w:rPr>
        <w:t>，</w:t>
      </w:r>
      <w:r w:rsidRPr="00870C32">
        <w:rPr>
          <w:rFonts w:ascii="微软雅黑" w:hAnsi="微软雅黑"/>
        </w:rPr>
        <w:t>他是无法救赎的，不是说</w:t>
      </w:r>
      <w:r w:rsidR="000F2A51">
        <w:rPr>
          <w:rFonts w:ascii="微软雅黑" w:hAnsi="微软雅黑" w:hint="eastAsia"/>
        </w:rPr>
        <w:t>他</w:t>
      </w:r>
      <w:r w:rsidRPr="00870C32">
        <w:rPr>
          <w:rFonts w:ascii="微软雅黑" w:hAnsi="微软雅黑"/>
        </w:rPr>
        <w:t>是通向美好的未来，和平的未来的一个必要代价。</w:t>
      </w:r>
      <w:r w:rsidR="000F2A51" w:rsidRPr="00870C32">
        <w:rPr>
          <w:rFonts w:ascii="微软雅黑" w:hAnsi="微软雅黑" w:hint="eastAsia"/>
        </w:rPr>
        <w:t>”</w:t>
      </w:r>
      <w:r w:rsidRPr="00870C32">
        <w:rPr>
          <w:rFonts w:ascii="微软雅黑" w:hAnsi="微软雅黑"/>
        </w:rPr>
        <w:t>不能这样来理解，我们不是站在黑格尔的立场上，所以当代人体会到这一点</w:t>
      </w:r>
      <w:r w:rsidRPr="00870C32">
        <w:rPr>
          <w:rFonts w:ascii="微软雅黑" w:hAnsi="微软雅黑" w:hint="eastAsia"/>
        </w:rPr>
        <w:t>。</w:t>
      </w:r>
    </w:p>
    <w:p w14:paraId="796B47C3" w14:textId="77777777" w:rsidR="00306968" w:rsidRDefault="007C2881" w:rsidP="00116B2E">
      <w:pPr>
        <w:ind w:firstLine="540"/>
      </w:pPr>
      <w:r>
        <w:lastRenderedPageBreak/>
        <w:t>我</w:t>
      </w:r>
      <w:proofErr w:type="gramStart"/>
      <w:r>
        <w:t>上次也</w:t>
      </w:r>
      <w:proofErr w:type="gramEnd"/>
      <w:r>
        <w:t>提到尼采</w:t>
      </w:r>
      <w:r>
        <w:rPr>
          <w:rFonts w:hint="eastAsia"/>
        </w:rPr>
        <w:t>永世轮回</w:t>
      </w:r>
      <w:r>
        <w:t>的观念，大家在座的有谁读过米兰昆德拉的</w:t>
      </w:r>
      <w:r w:rsidR="00D36ADA">
        <w:rPr>
          <w:rFonts w:hint="eastAsia"/>
        </w:rPr>
        <w:t>《</w:t>
      </w:r>
      <w:r>
        <w:t>生命中不能忍受</w:t>
      </w:r>
      <w:r>
        <w:rPr>
          <w:rFonts w:hint="eastAsia"/>
        </w:rPr>
        <w:t>之轻</w:t>
      </w:r>
      <w:r w:rsidR="00D36ADA">
        <w:rPr>
          <w:rFonts w:hint="eastAsia"/>
        </w:rPr>
        <w:t>》</w:t>
      </w:r>
      <w:r>
        <w:t>这部小说，他一开始就在讨论一个问题，就是轻和重。欧洲思想开端的时候，他说通过</w:t>
      </w:r>
      <w:r>
        <w:rPr>
          <w:rFonts w:hint="eastAsia"/>
        </w:rPr>
        <w:t>巴门尼德</w:t>
      </w:r>
      <w:r>
        <w:t>区分了这个世界光明的和黑暗的两个方面，积极的和消极的两个方面，然后把轻放在积极的光明的一面，就是说我们让生命变得轻松起来</w:t>
      </w:r>
      <w:r w:rsidR="00D36ADA">
        <w:rPr>
          <w:rFonts w:hint="eastAsia"/>
        </w:rPr>
        <w:t>。</w:t>
      </w:r>
      <w:r>
        <w:t>但是</w:t>
      </w:r>
      <w:r w:rsidR="00D36ADA" w:rsidRPr="00D36ADA">
        <w:rPr>
          <w:rFonts w:hint="eastAsia"/>
        </w:rPr>
        <w:t>米兰昆德拉</w:t>
      </w:r>
      <w:r>
        <w:t>说这种生命之轻是无法忍受的，因为我们是意义的缺失，人生意义的缺失。所以他相信尼采的</w:t>
      </w:r>
      <w:r>
        <w:rPr>
          <w:rFonts w:hint="eastAsia"/>
        </w:rPr>
        <w:t>话，</w:t>
      </w:r>
      <w:r>
        <w:t>我们需要站在大地上，由于某种压力让我们保持在大</w:t>
      </w:r>
      <w:r>
        <w:rPr>
          <w:rFonts w:hint="eastAsia"/>
        </w:rPr>
        <w:t>地</w:t>
      </w:r>
      <w:r>
        <w:t>，而不是踏上理性的</w:t>
      </w:r>
      <w:r w:rsidR="00D36ADA">
        <w:rPr>
          <w:rFonts w:hint="eastAsia"/>
        </w:rPr>
        <w:t>翅膀</w:t>
      </w:r>
      <w:r>
        <w:t>腾空而起</w:t>
      </w:r>
      <w:r w:rsidR="00D36ADA">
        <w:rPr>
          <w:rFonts w:hint="eastAsia"/>
        </w:rPr>
        <w:t>，那种腾空而起</w:t>
      </w:r>
      <w:r>
        <w:t>的</w:t>
      </w:r>
      <w:r>
        <w:rPr>
          <w:rFonts w:hint="eastAsia"/>
        </w:rPr>
        <w:t>轻</w:t>
      </w:r>
      <w:r>
        <w:t>是无法忍受的。然后</w:t>
      </w:r>
      <w:r>
        <w:rPr>
          <w:rFonts w:hint="eastAsia"/>
        </w:rPr>
        <w:t>永世轮回</w:t>
      </w:r>
      <w:r>
        <w:t>为什么有</w:t>
      </w:r>
      <w:r w:rsidR="00983F8A">
        <w:rPr>
          <w:rFonts w:hint="eastAsia"/>
        </w:rPr>
        <w:t>它</w:t>
      </w:r>
      <w:r>
        <w:t>的特殊的意义</w:t>
      </w:r>
      <w:r w:rsidR="000F2A51">
        <w:rPr>
          <w:rFonts w:hint="eastAsia"/>
        </w:rPr>
        <w:t>，</w:t>
      </w:r>
      <w:r>
        <w:t>就是说我们</w:t>
      </w:r>
      <w:proofErr w:type="gramStart"/>
      <w:r>
        <w:rPr>
          <w:rFonts w:hint="eastAsia"/>
        </w:rPr>
        <w:t>倘若看</w:t>
      </w:r>
      <w:proofErr w:type="gramEnd"/>
      <w:r>
        <w:rPr>
          <w:rFonts w:hint="eastAsia"/>
        </w:rPr>
        <w:t>历史</w:t>
      </w:r>
      <w:r>
        <w:t>的话，我们认为历史是不可重复的</w:t>
      </w:r>
      <w:r w:rsidR="00983F8A">
        <w:rPr>
          <w:rFonts w:hint="eastAsia"/>
        </w:rPr>
        <w:t>，</w:t>
      </w:r>
      <w:r>
        <w:t>一次性的</w:t>
      </w:r>
      <w:r w:rsidR="00983F8A">
        <w:rPr>
          <w:rFonts w:hint="eastAsia"/>
        </w:rPr>
        <w:t>，</w:t>
      </w:r>
      <w:r>
        <w:t>我们以往发生过的一切就永远的消失在历史的长河当中，都会用记忆</w:t>
      </w:r>
      <w:r w:rsidR="00306968">
        <w:rPr>
          <w:rFonts w:hint="eastAsia"/>
        </w:rPr>
        <w:t>被</w:t>
      </w:r>
      <w:r>
        <w:t>我们心安理得的欣慰的回忆起来，就是我们今天不再在这种痛苦之中了，这是</w:t>
      </w:r>
      <w:r>
        <w:rPr>
          <w:rFonts w:hint="eastAsia"/>
        </w:rPr>
        <w:t>往昔</w:t>
      </w:r>
      <w:r>
        <w:t>曾经有过的灾难</w:t>
      </w:r>
      <w:r w:rsidR="00306968">
        <w:rPr>
          <w:rFonts w:hint="eastAsia"/>
        </w:rPr>
        <w:t>，</w:t>
      </w:r>
      <w:r>
        <w:t>我们今天是</w:t>
      </w:r>
      <w:r>
        <w:rPr>
          <w:rFonts w:hint="eastAsia"/>
        </w:rPr>
        <w:t>以</w:t>
      </w:r>
      <w:r>
        <w:t>一种轻松的心情在回顾</w:t>
      </w:r>
      <w:r w:rsidR="00306968">
        <w:rPr>
          <w:rFonts w:hint="eastAsia"/>
        </w:rPr>
        <w:t>着那</w:t>
      </w:r>
      <w:r>
        <w:t>种过去，因为我们相信</w:t>
      </w:r>
      <w:r w:rsidR="00306968">
        <w:rPr>
          <w:rFonts w:hint="eastAsia"/>
        </w:rPr>
        <w:t>它</w:t>
      </w:r>
      <w:r>
        <w:t>不会</w:t>
      </w:r>
      <w:r w:rsidR="00306968">
        <w:rPr>
          <w:rFonts w:hint="eastAsia"/>
        </w:rPr>
        <w:t>再</w:t>
      </w:r>
      <w:r>
        <w:t>重复</w:t>
      </w:r>
      <w:r w:rsidR="00983F8A">
        <w:rPr>
          <w:rFonts w:hint="eastAsia"/>
        </w:rPr>
        <w:t>。</w:t>
      </w:r>
      <w:r>
        <w:t>那么我们就把历史当中我们人类所遭遇</w:t>
      </w:r>
      <w:r w:rsidR="00306968">
        <w:rPr>
          <w:rFonts w:hint="eastAsia"/>
        </w:rPr>
        <w:t>过</w:t>
      </w:r>
      <w:r>
        <w:t>的那些考验</w:t>
      </w:r>
      <w:r>
        <w:rPr>
          <w:rFonts w:hint="eastAsia"/>
        </w:rPr>
        <w:t>，</w:t>
      </w:r>
      <w:r w:rsidR="00306968">
        <w:rPr>
          <w:rFonts w:hint="eastAsia"/>
        </w:rPr>
        <w:t>那</w:t>
      </w:r>
      <w:r>
        <w:rPr>
          <w:rFonts w:hint="eastAsia"/>
        </w:rPr>
        <w:t>种</w:t>
      </w:r>
      <w:r>
        <w:t>对我们人类的文化</w:t>
      </w:r>
      <w:r w:rsidR="00983F8A">
        <w:t>生命</w:t>
      </w:r>
      <w:r>
        <w:t>的</w:t>
      </w:r>
      <w:r>
        <w:rPr>
          <w:rFonts w:hint="eastAsia"/>
        </w:rPr>
        <w:t>根基</w:t>
      </w:r>
      <w:r>
        <w:t>的打击，都看成是一次偶然的</w:t>
      </w:r>
      <w:r>
        <w:rPr>
          <w:rFonts w:hint="eastAsia"/>
        </w:rPr>
        <w:t>灾祸</w:t>
      </w:r>
      <w:r>
        <w:t>，然后</w:t>
      </w:r>
      <w:r w:rsidR="00983F8A">
        <w:rPr>
          <w:rFonts w:hint="eastAsia"/>
        </w:rPr>
        <w:t>它</w:t>
      </w:r>
      <w:r>
        <w:t>就过去了。但是</w:t>
      </w:r>
      <w:r>
        <w:rPr>
          <w:rFonts w:hint="eastAsia"/>
        </w:rPr>
        <w:t>尼采</w:t>
      </w:r>
      <w:r>
        <w:t>说不</w:t>
      </w:r>
      <w:r>
        <w:rPr>
          <w:rFonts w:hint="eastAsia"/>
        </w:rPr>
        <w:t>，</w:t>
      </w:r>
      <w:r>
        <w:t>我们还</w:t>
      </w:r>
      <w:r w:rsidR="00983F8A">
        <w:rPr>
          <w:rFonts w:hint="eastAsia"/>
        </w:rPr>
        <w:t>将经历</w:t>
      </w:r>
      <w:r>
        <w:t>，还</w:t>
      </w:r>
      <w:r w:rsidR="00983F8A">
        <w:rPr>
          <w:rFonts w:hint="eastAsia"/>
        </w:rPr>
        <w:t>将</w:t>
      </w:r>
      <w:r>
        <w:t>一次一次的重复的</w:t>
      </w:r>
      <w:r>
        <w:rPr>
          <w:rFonts w:hint="eastAsia"/>
        </w:rPr>
        <w:t>经历</w:t>
      </w:r>
      <w:r>
        <w:t>，这才是重要的。所以</w:t>
      </w:r>
      <w:r>
        <w:rPr>
          <w:rFonts w:hint="eastAsia"/>
        </w:rPr>
        <w:t>尼采</w:t>
      </w:r>
      <w:r>
        <w:t>永世轮回的思想就是让我们放弃这种形而上学给我们</w:t>
      </w:r>
      <w:r>
        <w:rPr>
          <w:rFonts w:hint="eastAsia"/>
        </w:rPr>
        <w:t>的安慰</w:t>
      </w:r>
      <w:r w:rsidR="00306968">
        <w:rPr>
          <w:rFonts w:hint="eastAsia"/>
        </w:rPr>
        <w:t>，</w:t>
      </w:r>
      <w:r>
        <w:rPr>
          <w:rFonts w:hint="eastAsia"/>
        </w:rPr>
        <w:t>理性</w:t>
      </w:r>
      <w:r>
        <w:t>主义给我们的</w:t>
      </w:r>
      <w:r>
        <w:rPr>
          <w:rFonts w:hint="eastAsia"/>
        </w:rPr>
        <w:t>安慰</w:t>
      </w:r>
      <w:r w:rsidR="00983F8A">
        <w:rPr>
          <w:rFonts w:hint="eastAsia"/>
        </w:rPr>
        <w:t>，</w:t>
      </w:r>
      <w:r>
        <w:t>通过把</w:t>
      </w:r>
      <w:r>
        <w:rPr>
          <w:rFonts w:hint="eastAsia"/>
        </w:rPr>
        <w:t>历史</w:t>
      </w:r>
      <w:r>
        <w:t>看成是不可重复的东西，然后我们就把我们所做的一切都交付给</w:t>
      </w:r>
      <w:r>
        <w:rPr>
          <w:rFonts w:hint="eastAsia"/>
        </w:rPr>
        <w:t>历史</w:t>
      </w:r>
      <w:r>
        <w:t>了，然后我们好像要继续前进</w:t>
      </w:r>
      <w:r w:rsidR="00306968">
        <w:rPr>
          <w:rFonts w:hint="eastAsia"/>
        </w:rPr>
        <w:t>，</w:t>
      </w:r>
      <w:r>
        <w:t>不是这样想问题</w:t>
      </w:r>
      <w:r w:rsidR="00983F8A">
        <w:rPr>
          <w:rFonts w:hint="eastAsia"/>
        </w:rPr>
        <w:t>！</w:t>
      </w:r>
    </w:p>
    <w:p w14:paraId="690DB381" w14:textId="42716D70" w:rsidR="007C2881" w:rsidRDefault="007C2881" w:rsidP="00116B2E">
      <w:pPr>
        <w:ind w:firstLine="540"/>
      </w:pPr>
      <w:r>
        <w:t>这种观念的出现都是遭遇</w:t>
      </w:r>
      <w:r>
        <w:rPr>
          <w:rFonts w:hint="eastAsia"/>
        </w:rPr>
        <w:t>虚无</w:t>
      </w:r>
      <w:r>
        <w:t>，也都是遭遇</w:t>
      </w:r>
      <w:r>
        <w:rPr>
          <w:rFonts w:hint="eastAsia"/>
        </w:rPr>
        <w:t>虚无</w:t>
      </w:r>
      <w:r>
        <w:t>引起的</w:t>
      </w:r>
      <w:r w:rsidR="00814C00">
        <w:rPr>
          <w:rFonts w:hint="eastAsia"/>
        </w:rPr>
        <w:t>。</w:t>
      </w:r>
      <w:r>
        <w:t>但是</w:t>
      </w:r>
      <w:r w:rsidR="00983F8A">
        <w:rPr>
          <w:rFonts w:hint="eastAsia"/>
        </w:rPr>
        <w:t>尼</w:t>
      </w:r>
      <w:proofErr w:type="gramStart"/>
      <w:r w:rsidR="00983F8A">
        <w:rPr>
          <w:rFonts w:hint="eastAsia"/>
        </w:rPr>
        <w:t>采</w:t>
      </w:r>
      <w:r>
        <w:t>没有</w:t>
      </w:r>
      <w:proofErr w:type="gramEnd"/>
      <w:r>
        <w:t>给出</w:t>
      </w:r>
      <w:r w:rsidR="00814C00">
        <w:rPr>
          <w:rFonts w:hint="eastAsia"/>
        </w:rPr>
        <w:t>我们</w:t>
      </w:r>
      <w:r>
        <w:t>出路。</w:t>
      </w:r>
      <w:r>
        <w:rPr>
          <w:rFonts w:hint="eastAsia"/>
        </w:rPr>
        <w:t>尼采</w:t>
      </w:r>
      <w:r>
        <w:t>的贡献是指出了这样一点</w:t>
      </w:r>
      <w:r w:rsidR="00983F8A">
        <w:rPr>
          <w:rFonts w:hint="eastAsia"/>
        </w:rPr>
        <w:t>：</w:t>
      </w:r>
      <w:r w:rsidRPr="00F35DA9">
        <w:t>把人类生存的精神价值还原为理性自身的原则和力量，这是欧洲文明最大的</w:t>
      </w:r>
      <w:r w:rsidR="00983F8A" w:rsidRPr="00F35DA9">
        <w:t>伪善</w:t>
      </w:r>
      <w:r w:rsidR="00814C00">
        <w:rPr>
          <w:rFonts w:hint="eastAsia"/>
        </w:rPr>
        <w:t>，</w:t>
      </w:r>
      <w:r w:rsidRPr="00F35DA9">
        <w:t>欧洲文明最大的伪善</w:t>
      </w:r>
      <w:r w:rsidR="00983F8A">
        <w:rPr>
          <w:rFonts w:hint="eastAsia"/>
        </w:rPr>
        <w:t>！</w:t>
      </w:r>
      <w:r w:rsidRPr="00F35DA9">
        <w:t>所以</w:t>
      </w:r>
      <w:r w:rsidR="00983F8A">
        <w:rPr>
          <w:rFonts w:hint="eastAsia"/>
        </w:rPr>
        <w:t>他</w:t>
      </w:r>
      <w:r w:rsidRPr="00F35DA9">
        <w:t>要</w:t>
      </w:r>
      <w:r w:rsidR="00814C00">
        <w:rPr>
          <w:rFonts w:hint="eastAsia"/>
        </w:rPr>
        <w:t>求</w:t>
      </w:r>
      <w:r w:rsidRPr="00F35DA9">
        <w:t>重估一切价值</w:t>
      </w:r>
      <w:r w:rsidRPr="00F35DA9">
        <w:rPr>
          <w:rFonts w:hint="eastAsia"/>
        </w:rPr>
        <w:t>。</w:t>
      </w:r>
      <w:r w:rsidRPr="00F35DA9">
        <w:t>理性没有权利把自己装扮成人类的精神家园，事实上</w:t>
      </w:r>
      <w:r w:rsidR="00983F8A">
        <w:rPr>
          <w:rFonts w:hint="eastAsia"/>
        </w:rPr>
        <w:t>它</w:t>
      </w:r>
      <w:r w:rsidRPr="00F35DA9">
        <w:t>不可能是家园</w:t>
      </w:r>
      <w:r w:rsidRPr="00F35DA9">
        <w:rPr>
          <w:rFonts w:hint="eastAsia"/>
        </w:rPr>
        <w:t>。</w:t>
      </w:r>
    </w:p>
    <w:p w14:paraId="4DAC3D7F" w14:textId="3BA7AF41" w:rsidR="007C2881" w:rsidRDefault="007C2881" w:rsidP="00116B2E">
      <w:pPr>
        <w:ind w:firstLine="540"/>
      </w:pPr>
      <w:r>
        <w:t>我们这里</w:t>
      </w:r>
      <w:r>
        <w:rPr>
          <w:rFonts w:hint="eastAsia"/>
        </w:rPr>
        <w:t>对理性用了许多抨击</w:t>
      </w:r>
      <w:r>
        <w:t>的话</w:t>
      </w:r>
      <w:r w:rsidR="00814C00">
        <w:rPr>
          <w:rFonts w:hint="eastAsia"/>
        </w:rPr>
        <w:t>，</w:t>
      </w:r>
      <w:r w:rsidR="00983F8A">
        <w:rPr>
          <w:rFonts w:hint="eastAsia"/>
        </w:rPr>
        <w:t>这样</w:t>
      </w:r>
      <w:r>
        <w:t>是否太过分了</w:t>
      </w:r>
      <w:r w:rsidR="00983F8A">
        <w:rPr>
          <w:rFonts w:hint="eastAsia"/>
        </w:rPr>
        <w:t>？</w:t>
      </w:r>
      <w:r>
        <w:t>我们人类得益于</w:t>
      </w:r>
      <w:r>
        <w:rPr>
          <w:rFonts w:hint="eastAsia"/>
        </w:rPr>
        <w:t>理性</w:t>
      </w:r>
      <w:r>
        <w:t>，就像我们今天这样一个理性主义的时代，通过科学把那种理性的普遍形式用来规范人类生活和实现人对自然的改造</w:t>
      </w:r>
      <w:r w:rsidR="00983F8A">
        <w:rPr>
          <w:rFonts w:hint="eastAsia"/>
        </w:rPr>
        <w:t>，</w:t>
      </w:r>
      <w:r>
        <w:t>等等这一切</w:t>
      </w:r>
      <w:r>
        <w:rPr>
          <w:rFonts w:hint="eastAsia"/>
        </w:rPr>
        <w:t>仿佛</w:t>
      </w:r>
      <w:r>
        <w:t>都是理性给予我们的财富</w:t>
      </w:r>
      <w:r w:rsidR="00983F8A">
        <w:rPr>
          <w:rFonts w:hint="eastAsia"/>
        </w:rPr>
        <w:t>。</w:t>
      </w:r>
      <w:r>
        <w:t>但这不是事情的真相。就像我上次反复强调的，其实在科学的领域当中，伟大的创造力不是以</w:t>
      </w:r>
      <w:r>
        <w:rPr>
          <w:rFonts w:hint="eastAsia"/>
        </w:rPr>
        <w:t>理性</w:t>
      </w:r>
      <w:r w:rsidR="00983F8A">
        <w:rPr>
          <w:rFonts w:hint="eastAsia"/>
        </w:rPr>
        <w:t>做它</w:t>
      </w:r>
      <w:r>
        <w:rPr>
          <w:rFonts w:hint="eastAsia"/>
        </w:rPr>
        <w:t>的源泉</w:t>
      </w:r>
      <w:r>
        <w:t>，而是把我们的伟大的</w:t>
      </w:r>
      <w:r w:rsidR="00983F8A">
        <w:rPr>
          <w:rFonts w:hint="eastAsia"/>
        </w:rPr>
        <w:t>洞见、</w:t>
      </w:r>
      <w:r>
        <w:t>哲学的成果</w:t>
      </w:r>
      <w:r w:rsidR="00983F8A">
        <w:rPr>
          <w:rFonts w:hint="eastAsia"/>
        </w:rPr>
        <w:t>、</w:t>
      </w:r>
      <w:r>
        <w:t>思想巨大的成果，通过</w:t>
      </w:r>
      <w:r w:rsidR="00983F8A">
        <w:rPr>
          <w:rFonts w:hint="eastAsia"/>
        </w:rPr>
        <w:t>一</w:t>
      </w:r>
      <w:r>
        <w:t>种理性的形式化处理之后，变成普遍共享的东西</w:t>
      </w:r>
      <w:r w:rsidR="00983F8A">
        <w:rPr>
          <w:rFonts w:hint="eastAsia"/>
        </w:rPr>
        <w:t>。</w:t>
      </w:r>
      <w:r>
        <w:rPr>
          <w:rFonts w:hint="eastAsia"/>
        </w:rPr>
        <w:t>理性</w:t>
      </w:r>
      <w:r>
        <w:t>起了这样</w:t>
      </w:r>
      <w:r>
        <w:lastRenderedPageBreak/>
        <w:t>一个作用，起了这样一个作用，但是</w:t>
      </w:r>
      <w:r w:rsidR="00983F8A">
        <w:rPr>
          <w:rFonts w:hint="eastAsia"/>
        </w:rPr>
        <w:t>它</w:t>
      </w:r>
      <w:r>
        <w:t>倒过来把自己看</w:t>
      </w:r>
      <w:r w:rsidR="00983F8A">
        <w:rPr>
          <w:rFonts w:hint="eastAsia"/>
        </w:rPr>
        <w:t>成</w:t>
      </w:r>
      <w:r w:rsidR="00814C00">
        <w:rPr>
          <w:rFonts w:hint="eastAsia"/>
        </w:rPr>
        <w:t>、</w:t>
      </w:r>
      <w:r>
        <w:t>哲学把</w:t>
      </w:r>
      <w:r>
        <w:rPr>
          <w:rFonts w:hint="eastAsia"/>
        </w:rPr>
        <w:t>理性</w:t>
      </w:r>
      <w:r>
        <w:t>看成它是人类生存价值的产生者</w:t>
      </w:r>
      <w:r w:rsidR="00983F8A">
        <w:rPr>
          <w:rFonts w:hint="eastAsia"/>
        </w:rPr>
        <w:t>、</w:t>
      </w:r>
      <w:r>
        <w:t>开拓者，那么这是一个错误</w:t>
      </w:r>
      <w:r w:rsidR="00814C00">
        <w:rPr>
          <w:rFonts w:hint="eastAsia"/>
        </w:rPr>
        <w:t>！</w:t>
      </w:r>
      <w:r>
        <w:t>这是一个错误</w:t>
      </w:r>
      <w:r w:rsidR="00814C00">
        <w:rPr>
          <w:rFonts w:hint="eastAsia"/>
        </w:rPr>
        <w:t>！</w:t>
      </w:r>
      <w:r>
        <w:t>所以</w:t>
      </w:r>
      <w:r>
        <w:rPr>
          <w:rFonts w:hint="eastAsia"/>
        </w:rPr>
        <w:t>尼</w:t>
      </w:r>
      <w:proofErr w:type="gramStart"/>
      <w:r>
        <w:rPr>
          <w:rFonts w:hint="eastAsia"/>
        </w:rPr>
        <w:t>采</w:t>
      </w:r>
      <w:r w:rsidR="005C4A1C">
        <w:rPr>
          <w:rFonts w:hint="eastAsia"/>
        </w:rPr>
        <w:t>强调</w:t>
      </w:r>
      <w:proofErr w:type="gramEnd"/>
      <w:r w:rsidR="005C4A1C">
        <w:rPr>
          <w:rFonts w:hint="eastAsia"/>
        </w:rPr>
        <w:t>力量物质，力量物质</w:t>
      </w:r>
      <w:r>
        <w:rPr>
          <w:rFonts w:hint="eastAsia"/>
        </w:rPr>
        <w:t>是非理性的</w:t>
      </w:r>
      <w:r>
        <w:t>。</w:t>
      </w:r>
    </w:p>
    <w:p w14:paraId="63BFFE9C" w14:textId="72A9F1D6" w:rsidR="007C2881" w:rsidRDefault="007C2881" w:rsidP="00116B2E">
      <w:pPr>
        <w:ind w:firstLine="540"/>
      </w:pPr>
      <w:r>
        <w:t>我们讲到非理性</w:t>
      </w:r>
      <w:r>
        <w:rPr>
          <w:rFonts w:hint="eastAsia"/>
        </w:rPr>
        <w:t>就</w:t>
      </w:r>
      <w:r w:rsidR="00814C00">
        <w:rPr>
          <w:rFonts w:hint="eastAsia"/>
        </w:rPr>
        <w:t>以为是</w:t>
      </w:r>
      <w:r>
        <w:rPr>
          <w:rFonts w:hint="eastAsia"/>
        </w:rPr>
        <w:t>疯狂。</w:t>
      </w:r>
      <w:r>
        <w:t>然后我们这个时代拒绝一切关于</w:t>
      </w:r>
      <w:r>
        <w:rPr>
          <w:rFonts w:hint="eastAsia"/>
        </w:rPr>
        <w:t>非理性</w:t>
      </w:r>
      <w:r>
        <w:t>的真理因素的表达，我们</w:t>
      </w:r>
      <w:r>
        <w:rPr>
          <w:rFonts w:hint="eastAsia"/>
        </w:rPr>
        <w:t>总把真理归为</w:t>
      </w:r>
      <w:r>
        <w:t>逻辑</w:t>
      </w:r>
      <w:r>
        <w:rPr>
          <w:rFonts w:hint="eastAsia"/>
        </w:rPr>
        <w:t>和</w:t>
      </w:r>
      <w:r>
        <w:t>理性，这样一个错误要加以纠正</w:t>
      </w:r>
      <w:r>
        <w:rPr>
          <w:rFonts w:hint="eastAsia"/>
        </w:rPr>
        <w:t>是极为</w:t>
      </w:r>
      <w:r>
        <w:t>困难</w:t>
      </w:r>
      <w:r>
        <w:rPr>
          <w:rFonts w:hint="eastAsia"/>
        </w:rPr>
        <w:t>的，极为困难</w:t>
      </w:r>
      <w:r>
        <w:t>的。假如说经济全球化是一个市场经济的理性</w:t>
      </w:r>
      <w:r>
        <w:rPr>
          <w:rFonts w:hint="eastAsia"/>
        </w:rPr>
        <w:t>法则</w:t>
      </w:r>
      <w:r>
        <w:t>大行</w:t>
      </w:r>
      <w:r w:rsidRPr="005C4A1C">
        <w:t>天下</w:t>
      </w:r>
      <w:r w:rsidR="005C4A1C" w:rsidRPr="005C4A1C">
        <w:rPr>
          <w:rFonts w:hint="eastAsia"/>
        </w:rPr>
        <w:t>，</w:t>
      </w:r>
      <w:r w:rsidRPr="005C4A1C">
        <w:t>广</w:t>
      </w:r>
      <w:r w:rsidR="005C4A1C">
        <w:rPr>
          <w:rFonts w:hint="eastAsia"/>
        </w:rPr>
        <w:t>被</w:t>
      </w:r>
      <w:r w:rsidRPr="005C4A1C">
        <w:t>世界</w:t>
      </w:r>
      <w:r>
        <w:t>，这个是任何一个民族，只要你理性正常，你就应当接受这种最好的经济制度</w:t>
      </w:r>
      <w:r w:rsidR="00814C00">
        <w:rPr>
          <w:rFonts w:hint="eastAsia"/>
        </w:rPr>
        <w:t>即</w:t>
      </w:r>
      <w:r>
        <w:t>市场经济</w:t>
      </w:r>
      <w:r w:rsidR="00814C00">
        <w:rPr>
          <w:rFonts w:hint="eastAsia"/>
        </w:rPr>
        <w:t>即</w:t>
      </w:r>
      <w:r>
        <w:t>现代生产关系</w:t>
      </w:r>
      <w:r w:rsidR="00814C00">
        <w:rPr>
          <w:rFonts w:hint="eastAsia"/>
        </w:rPr>
        <w:t>即</w:t>
      </w:r>
      <w:r>
        <w:t>资本的运作</w:t>
      </w:r>
      <w:r w:rsidR="00814C00">
        <w:rPr>
          <w:rFonts w:hint="eastAsia"/>
        </w:rPr>
        <w:t>、</w:t>
      </w:r>
      <w:r w:rsidR="005C4A1C">
        <w:rPr>
          <w:rFonts w:hint="eastAsia"/>
        </w:rPr>
        <w:t>转化</w:t>
      </w:r>
      <w:r>
        <w:t>资本的关系，那么你这样想的话这就错了</w:t>
      </w:r>
      <w:r w:rsidR="00814C00">
        <w:rPr>
          <w:rFonts w:hint="eastAsia"/>
        </w:rPr>
        <w:t>，</w:t>
      </w:r>
      <w:r>
        <w:t>全球化运作的基础是</w:t>
      </w:r>
      <w:r>
        <w:rPr>
          <w:rFonts w:hint="eastAsia"/>
        </w:rPr>
        <w:t>征服</w:t>
      </w:r>
      <w:r>
        <w:t>，是资本</w:t>
      </w:r>
      <w:r>
        <w:rPr>
          <w:rFonts w:hint="eastAsia"/>
        </w:rPr>
        <w:t>征服</w:t>
      </w:r>
      <w:r>
        <w:t>世界</w:t>
      </w:r>
      <w:r>
        <w:rPr>
          <w:rFonts w:hint="eastAsia"/>
        </w:rPr>
        <w:t>，</w:t>
      </w:r>
      <w:r>
        <w:t>是欧洲的原则在</w:t>
      </w:r>
      <w:r>
        <w:rPr>
          <w:rFonts w:hint="eastAsia"/>
        </w:rPr>
        <w:t>征服</w:t>
      </w:r>
      <w:r>
        <w:t>世界</w:t>
      </w:r>
      <w:r>
        <w:rPr>
          <w:rFonts w:hint="eastAsia"/>
        </w:rPr>
        <w:t>，征服</w:t>
      </w:r>
      <w:r>
        <w:t>就是</w:t>
      </w:r>
      <w:r>
        <w:rPr>
          <w:rFonts w:hint="eastAsia"/>
        </w:rPr>
        <w:t>征服，</w:t>
      </w:r>
      <w:r>
        <w:t>它是非理性的，否则不叫</w:t>
      </w:r>
      <w:r>
        <w:rPr>
          <w:rFonts w:hint="eastAsia"/>
        </w:rPr>
        <w:t>征服</w:t>
      </w:r>
      <w:r>
        <w:t>。所以这一切都是当代真相。</w:t>
      </w:r>
    </w:p>
    <w:p w14:paraId="2733A80A" w14:textId="77777777" w:rsidR="00183C8F" w:rsidRDefault="005C4A1C" w:rsidP="00116B2E">
      <w:pPr>
        <w:ind w:firstLine="540"/>
      </w:pPr>
      <w:r w:rsidRPr="00814C00">
        <w:rPr>
          <w:rFonts w:ascii="微软雅黑" w:hAnsi="微软雅黑" w:hint="eastAsia"/>
        </w:rPr>
        <w:t>我们不</w:t>
      </w:r>
      <w:r w:rsidR="00814C00">
        <w:rPr>
          <w:rFonts w:ascii="微软雅黑" w:hAnsi="微软雅黑" w:hint="eastAsia"/>
        </w:rPr>
        <w:t>跟着那</w:t>
      </w:r>
      <w:r w:rsidRPr="00814C00">
        <w:rPr>
          <w:rFonts w:ascii="微软雅黑" w:hAnsi="微软雅黑" w:hint="eastAsia"/>
        </w:rPr>
        <w:t>种理智主义</w:t>
      </w:r>
      <w:r w:rsidR="00814C00">
        <w:rPr>
          <w:rFonts w:ascii="微软雅黑" w:hAnsi="微软雅黑" w:hint="eastAsia"/>
        </w:rPr>
        <w:t>者</w:t>
      </w:r>
      <w:r w:rsidRPr="00814C00">
        <w:rPr>
          <w:rFonts w:ascii="微软雅黑" w:hAnsi="微软雅黑" w:hint="eastAsia"/>
        </w:rPr>
        <w:t>来宣称我们中国</w:t>
      </w:r>
      <w:r w:rsidR="00681FC0">
        <w:rPr>
          <w:rFonts w:ascii="微软雅黑" w:hAnsi="微软雅黑" w:hint="eastAsia"/>
        </w:rPr>
        <w:t>人的</w:t>
      </w:r>
      <w:r w:rsidRPr="00814C00">
        <w:rPr>
          <w:rFonts w:ascii="微软雅黑" w:hAnsi="微软雅黑" w:hint="eastAsia"/>
        </w:rPr>
        <w:t>问题的解决</w:t>
      </w:r>
      <w:r w:rsidR="00681FC0">
        <w:rPr>
          <w:rFonts w:ascii="微软雅黑" w:hAnsi="微软雅黑" w:hint="eastAsia"/>
        </w:rPr>
        <w:t>只在要</w:t>
      </w:r>
      <w:r w:rsidRPr="00814C00">
        <w:rPr>
          <w:rFonts w:ascii="微软雅黑" w:hAnsi="微软雅黑" w:hint="eastAsia"/>
        </w:rPr>
        <w:t>更理性一点。</w:t>
      </w:r>
      <w:r w:rsidR="007C2881" w:rsidRPr="00814C00">
        <w:rPr>
          <w:rFonts w:ascii="微软雅黑" w:hAnsi="微软雅黑"/>
        </w:rPr>
        <w:t>我们的</w:t>
      </w:r>
      <w:r w:rsidRPr="00814C00">
        <w:rPr>
          <w:rFonts w:ascii="微软雅黑" w:hAnsi="微软雅黑" w:hint="eastAsia"/>
        </w:rPr>
        <w:t>错误</w:t>
      </w:r>
      <w:r w:rsidR="00681FC0">
        <w:rPr>
          <w:rFonts w:ascii="微软雅黑" w:hAnsi="微软雅黑" w:hint="eastAsia"/>
        </w:rPr>
        <w:t>、</w:t>
      </w:r>
      <w:r w:rsidR="007C2881" w:rsidRPr="00814C00">
        <w:rPr>
          <w:rFonts w:ascii="微软雅黑" w:hAnsi="微软雅黑"/>
        </w:rPr>
        <w:t>我们的缺点</w:t>
      </w:r>
      <w:r w:rsidR="00681FC0">
        <w:rPr>
          <w:rFonts w:ascii="微软雅黑" w:hAnsi="微软雅黑" w:hint="eastAsia"/>
        </w:rPr>
        <w:t>、</w:t>
      </w:r>
      <w:r w:rsidR="007C2881" w:rsidRPr="00814C00">
        <w:rPr>
          <w:rFonts w:ascii="微软雅黑" w:hAnsi="微软雅黑"/>
        </w:rPr>
        <w:t>我们文化的</w:t>
      </w:r>
      <w:r w:rsidR="007C2881" w:rsidRPr="00814C00">
        <w:rPr>
          <w:rFonts w:ascii="微软雅黑" w:hAnsi="微软雅黑" w:hint="eastAsia"/>
        </w:rPr>
        <w:t>缺点</w:t>
      </w:r>
      <w:r w:rsidR="007C2881" w:rsidRPr="00814C00">
        <w:rPr>
          <w:rFonts w:ascii="微软雅黑" w:hAnsi="微软雅黑"/>
        </w:rPr>
        <w:t>是以情感代替理性等等这样</w:t>
      </w:r>
      <w:r w:rsidRPr="00814C00">
        <w:rPr>
          <w:rFonts w:ascii="微软雅黑" w:hAnsi="微软雅黑" w:hint="eastAsia"/>
        </w:rPr>
        <w:t>一种</w:t>
      </w:r>
      <w:r w:rsidR="00681FC0">
        <w:rPr>
          <w:rFonts w:ascii="微软雅黑" w:hAnsi="微软雅黑" w:hint="eastAsia"/>
        </w:rPr>
        <w:t>空疏</w:t>
      </w:r>
      <w:r w:rsidR="007C2881" w:rsidRPr="00814C00">
        <w:rPr>
          <w:rFonts w:ascii="微软雅黑" w:hAnsi="微软雅黑"/>
        </w:rPr>
        <w:t>的表达，听上去是</w:t>
      </w:r>
      <w:r w:rsidR="007C2881" w:rsidRPr="00814C00">
        <w:rPr>
          <w:rFonts w:ascii="微软雅黑" w:hAnsi="微软雅黑" w:hint="eastAsia"/>
        </w:rPr>
        <w:t>振振有词</w:t>
      </w:r>
      <w:r w:rsidR="007C2881" w:rsidRPr="00814C00">
        <w:rPr>
          <w:rFonts w:ascii="微软雅黑" w:hAnsi="微软雅黑"/>
        </w:rPr>
        <w:t>，</w:t>
      </w:r>
      <w:r w:rsidR="007C2881" w:rsidRPr="00814C00">
        <w:rPr>
          <w:rFonts w:ascii="微软雅黑" w:hAnsi="微软雅黑" w:hint="eastAsia"/>
        </w:rPr>
        <w:t>很合乎事情的真相</w:t>
      </w:r>
      <w:r w:rsidRPr="00814C00">
        <w:rPr>
          <w:rFonts w:ascii="微软雅黑" w:hAnsi="微软雅黑" w:hint="eastAsia"/>
        </w:rPr>
        <w:t>似的</w:t>
      </w:r>
      <w:r w:rsidR="00681FC0">
        <w:rPr>
          <w:rFonts w:ascii="微软雅黑" w:hAnsi="微软雅黑" w:hint="eastAsia"/>
        </w:rPr>
        <w:t>，</w:t>
      </w:r>
      <w:r w:rsidR="007C2881" w:rsidRPr="00814C00">
        <w:rPr>
          <w:rFonts w:ascii="微软雅黑" w:hAnsi="微软雅黑"/>
        </w:rPr>
        <w:t>但它不是事情的</w:t>
      </w:r>
      <w:r w:rsidR="007C2881" w:rsidRPr="00814C00">
        <w:rPr>
          <w:rFonts w:ascii="微软雅黑" w:hAnsi="微软雅黑" w:hint="eastAsia"/>
        </w:rPr>
        <w:t>真相</w:t>
      </w:r>
      <w:r w:rsidR="007C2881" w:rsidRPr="00814C00">
        <w:rPr>
          <w:rFonts w:ascii="微软雅黑" w:hAnsi="微软雅黑"/>
        </w:rPr>
        <w:t>。现</w:t>
      </w:r>
      <w:r w:rsidR="00681FC0">
        <w:rPr>
          <w:rFonts w:ascii="微软雅黑" w:hAnsi="微软雅黑" w:hint="eastAsia"/>
        </w:rPr>
        <w:t>代</w:t>
      </w:r>
      <w:r w:rsidR="007C2881" w:rsidRPr="00814C00">
        <w:rPr>
          <w:rFonts w:ascii="微软雅黑" w:hAnsi="微软雅黑"/>
        </w:rPr>
        <w:t>市场经济体制在中国的</w:t>
      </w:r>
      <w:r w:rsidR="007C2881" w:rsidRPr="00814C00">
        <w:rPr>
          <w:rFonts w:ascii="微软雅黑" w:hAnsi="微软雅黑" w:hint="eastAsia"/>
        </w:rPr>
        <w:t>成立</w:t>
      </w:r>
      <w:r w:rsidR="007C2881" w:rsidRPr="00814C00">
        <w:rPr>
          <w:rFonts w:ascii="微软雅黑" w:hAnsi="微软雅黑"/>
        </w:rPr>
        <w:t>，它绝不是一个理智安排的结果，</w:t>
      </w:r>
      <w:r w:rsidRPr="00814C00">
        <w:rPr>
          <w:rFonts w:ascii="微软雅黑" w:hAnsi="微软雅黑" w:hint="eastAsia"/>
        </w:rPr>
        <w:t>它</w:t>
      </w:r>
      <w:r w:rsidR="007C2881" w:rsidRPr="00814C00">
        <w:rPr>
          <w:rFonts w:ascii="微软雅黑" w:hAnsi="微软雅黑"/>
        </w:rPr>
        <w:t>如果要能够在现实中</w:t>
      </w:r>
      <w:r w:rsidRPr="00814C00">
        <w:rPr>
          <w:rFonts w:ascii="微软雅黑" w:hAnsi="微软雅黑"/>
        </w:rPr>
        <w:t>established</w:t>
      </w:r>
      <w:r w:rsidR="007C2881" w:rsidRPr="00814C00">
        <w:rPr>
          <w:rFonts w:ascii="微软雅黑" w:hAnsi="微软雅黑"/>
        </w:rPr>
        <w:t>确立起来，建设起来，靠什么力量？靠</w:t>
      </w:r>
      <w:r w:rsidR="007C2881" w:rsidRPr="00814C00">
        <w:rPr>
          <w:rFonts w:ascii="微软雅黑" w:hAnsi="微软雅黑" w:hint="eastAsia"/>
        </w:rPr>
        <w:t>social</w:t>
      </w:r>
      <w:r w:rsidR="00814C00" w:rsidRPr="00814C00">
        <w:rPr>
          <w:rFonts w:ascii="微软雅黑" w:hAnsi="微软雅黑"/>
        </w:rPr>
        <w:t xml:space="preserve"> </w:t>
      </w:r>
      <w:r w:rsidR="007C2881" w:rsidRPr="00814C00">
        <w:rPr>
          <w:rFonts w:ascii="微软雅黑" w:hAnsi="微软雅黑" w:hint="eastAsia"/>
        </w:rPr>
        <w:t>strong</w:t>
      </w:r>
      <w:r w:rsidR="00681FC0">
        <w:rPr>
          <w:rFonts w:ascii="微软雅黑" w:hAnsi="微软雅黑" w:hint="eastAsia"/>
        </w:rPr>
        <w:t>社会的力量</w:t>
      </w:r>
      <w:r w:rsidR="007C2881" w:rsidRPr="00814C00">
        <w:rPr>
          <w:rFonts w:ascii="微软雅黑" w:hAnsi="微软雅黑"/>
        </w:rPr>
        <w:t>。否则学者就可以把我们的中国变得非常美好。所以问题的</w:t>
      </w:r>
      <w:r w:rsidR="007C2881" w:rsidRPr="00814C00">
        <w:rPr>
          <w:rFonts w:ascii="微软雅黑" w:hAnsi="微软雅黑" w:hint="eastAsia"/>
        </w:rPr>
        <w:t>实质</w:t>
      </w:r>
      <w:r w:rsidR="007C2881" w:rsidRPr="00814C00">
        <w:rPr>
          <w:rFonts w:ascii="微软雅黑" w:hAnsi="微软雅黑"/>
        </w:rPr>
        <w:t>就是</w:t>
      </w:r>
      <w:r w:rsidR="007C2881" w:rsidRPr="00814C00">
        <w:rPr>
          <w:rFonts w:ascii="微软雅黑" w:hAnsi="微软雅黑" w:hint="eastAsia"/>
        </w:rPr>
        <w:t>这</w:t>
      </w:r>
      <w:r w:rsidR="00681FC0">
        <w:rPr>
          <w:rFonts w:ascii="微软雅黑" w:hAnsi="微软雅黑" w:hint="eastAsia"/>
        </w:rPr>
        <w:t>样</w:t>
      </w:r>
      <w:r w:rsidR="007C2881" w:rsidRPr="00814C00">
        <w:rPr>
          <w:rFonts w:ascii="微软雅黑" w:hAnsi="微软雅黑" w:hint="eastAsia"/>
        </w:rPr>
        <w:t>，</w:t>
      </w:r>
      <w:r w:rsidR="007C2881" w:rsidRPr="00814C00">
        <w:rPr>
          <w:rFonts w:ascii="微软雅黑" w:hAnsi="微软雅黑"/>
        </w:rPr>
        <w:t>这是中国的问题</w:t>
      </w:r>
      <w:r w:rsidRPr="00814C00">
        <w:rPr>
          <w:rFonts w:ascii="微软雅黑" w:hAnsi="微软雅黑" w:hint="eastAsia"/>
        </w:rPr>
        <w:t>。</w:t>
      </w:r>
      <w:r w:rsidR="00681FC0">
        <w:rPr>
          <w:rFonts w:ascii="微软雅黑" w:hAnsi="微软雅黑" w:hint="eastAsia"/>
        </w:rPr>
        <w:t>而</w:t>
      </w:r>
      <w:r w:rsidR="007C2881" w:rsidRPr="00814C00">
        <w:rPr>
          <w:rFonts w:ascii="微软雅黑" w:hAnsi="微软雅黑"/>
        </w:rPr>
        <w:t>西方的问题</w:t>
      </w:r>
      <w:r w:rsidRPr="00814C00">
        <w:rPr>
          <w:rFonts w:ascii="微软雅黑" w:hAnsi="微软雅黑" w:hint="eastAsia"/>
        </w:rPr>
        <w:t>呢？</w:t>
      </w:r>
      <w:r w:rsidR="007C2881" w:rsidRPr="00814C00">
        <w:rPr>
          <w:rFonts w:ascii="微软雅黑" w:hAnsi="微软雅黑"/>
        </w:rPr>
        <w:t>当代西方文明是感受到自己文明</w:t>
      </w:r>
      <w:r w:rsidR="00681FC0">
        <w:rPr>
          <w:rFonts w:ascii="微软雅黑" w:hAnsi="微软雅黑" w:hint="eastAsia"/>
        </w:rPr>
        <w:t>根基</w:t>
      </w:r>
      <w:r w:rsidR="007C2881" w:rsidRPr="00814C00">
        <w:rPr>
          <w:rFonts w:ascii="微软雅黑" w:hAnsi="微软雅黑"/>
        </w:rPr>
        <w:t>中的虚无主义，体会到无家可归的状况。今天在国际舞台上，国</w:t>
      </w:r>
      <w:r w:rsidR="007C2881">
        <w:t>与国</w:t>
      </w:r>
      <w:r w:rsidR="00183C8F">
        <w:rPr>
          <w:rFonts w:hint="eastAsia"/>
        </w:rPr>
        <w:t>、</w:t>
      </w:r>
      <w:r w:rsidR="007C2881">
        <w:t>民族与民族之间的争斗，它双方或者几方都没有</w:t>
      </w:r>
      <w:r w:rsidR="007C2881">
        <w:rPr>
          <w:rFonts w:hint="eastAsia"/>
        </w:rPr>
        <w:t>正义</w:t>
      </w:r>
      <w:r w:rsidR="00183C8F">
        <w:rPr>
          <w:rFonts w:hint="eastAsia"/>
        </w:rPr>
        <w:t>。</w:t>
      </w:r>
      <w:r w:rsidR="007C2881">
        <w:t>萨达姆是被抓住的，但是这</w:t>
      </w:r>
      <w:r w:rsidR="000F6BF5">
        <w:rPr>
          <w:rFonts w:hint="eastAsia"/>
        </w:rPr>
        <w:t>又能</w:t>
      </w:r>
      <w:r w:rsidR="007C2881">
        <w:t>说明</w:t>
      </w:r>
      <w:r w:rsidR="000F6BF5">
        <w:rPr>
          <w:rFonts w:hint="eastAsia"/>
        </w:rPr>
        <w:t>什么呢</w:t>
      </w:r>
      <w:r w:rsidR="00183C8F">
        <w:rPr>
          <w:rFonts w:hint="eastAsia"/>
        </w:rPr>
        <w:t>，</w:t>
      </w:r>
      <w:r w:rsidR="007C2881">
        <w:t>被抓住的萨达姆也不值得谈论什么</w:t>
      </w:r>
      <w:r w:rsidR="00183C8F">
        <w:rPr>
          <w:rFonts w:hint="eastAsia"/>
        </w:rPr>
        <w:t>；</w:t>
      </w:r>
      <w:r w:rsidR="000F6BF5">
        <w:rPr>
          <w:rFonts w:hint="eastAsia"/>
        </w:rPr>
        <w:t>捉住</w:t>
      </w:r>
      <w:r w:rsidR="007C2881">
        <w:t>他的人</w:t>
      </w:r>
      <w:r w:rsidR="000F6BF5">
        <w:rPr>
          <w:rFonts w:hint="eastAsia"/>
        </w:rPr>
        <w:t>、</w:t>
      </w:r>
      <w:r w:rsidR="007C2881">
        <w:t>胜利者也</w:t>
      </w:r>
      <w:r w:rsidR="000F6BF5">
        <w:rPr>
          <w:rFonts w:hint="eastAsia"/>
        </w:rPr>
        <w:t>不能谈论什么</w:t>
      </w:r>
      <w:r w:rsidR="00183C8F">
        <w:rPr>
          <w:rFonts w:hint="eastAsia"/>
        </w:rPr>
        <w:t>。</w:t>
      </w:r>
      <w:r w:rsidR="007C2881">
        <w:t>这是个多么渺小</w:t>
      </w:r>
      <w:r w:rsidR="007C2881">
        <w:rPr>
          <w:rFonts w:hint="eastAsia"/>
        </w:rPr>
        <w:t>而平庸</w:t>
      </w:r>
      <w:r w:rsidR="007C2881">
        <w:t>的时代。</w:t>
      </w:r>
    </w:p>
    <w:p w14:paraId="786102C9" w14:textId="56D6E529" w:rsidR="000F6BF5" w:rsidRDefault="007C2881" w:rsidP="00116B2E">
      <w:pPr>
        <w:ind w:firstLine="540"/>
      </w:pPr>
      <w:r>
        <w:t>于是</w:t>
      </w:r>
      <w:r>
        <w:rPr>
          <w:rFonts w:hint="eastAsia"/>
        </w:rPr>
        <w:t>海德格尔讲，</w:t>
      </w:r>
      <w:r w:rsidR="00E463D0">
        <w:rPr>
          <w:rFonts w:hint="eastAsia"/>
        </w:rPr>
        <w:t>“</w:t>
      </w:r>
      <w:r>
        <w:rPr>
          <w:rFonts w:hint="eastAsia"/>
        </w:rPr>
        <w:t>尼采</w:t>
      </w:r>
      <w:r>
        <w:t>最后体会到无家可归的味道</w:t>
      </w:r>
      <w:r w:rsidR="00E463D0">
        <w:rPr>
          <w:rFonts w:hint="eastAsia"/>
        </w:rPr>
        <w:t>，</w:t>
      </w:r>
      <w:r>
        <w:rPr>
          <w:rFonts w:hint="eastAsia"/>
        </w:rPr>
        <w:t>尼采在</w:t>
      </w:r>
      <w:r>
        <w:t>形而上学的范围内不能找到摆脱无家可归的痛苦的其他</w:t>
      </w:r>
      <w:r>
        <w:rPr>
          <w:rFonts w:hint="eastAsia"/>
        </w:rPr>
        <w:t>出路</w:t>
      </w:r>
      <w:r>
        <w:t>，只有把形而上学</w:t>
      </w:r>
      <w:r>
        <w:rPr>
          <w:rFonts w:hint="eastAsia"/>
        </w:rPr>
        <w:t>倒转</w:t>
      </w:r>
      <w:r w:rsidR="002C438A" w:rsidRPr="002C438A">
        <w:rPr>
          <w:rFonts w:hint="eastAsia"/>
        </w:rPr>
        <w:t>过</w:t>
      </w:r>
      <w:r>
        <w:rPr>
          <w:rFonts w:hint="eastAsia"/>
        </w:rPr>
        <w:t>来</w:t>
      </w:r>
      <w:r>
        <w:t>，但这却是无</w:t>
      </w:r>
      <w:r>
        <w:rPr>
          <w:rFonts w:hint="eastAsia"/>
        </w:rPr>
        <w:t>出路</w:t>
      </w:r>
      <w:r>
        <w:t>状态的完成。</w:t>
      </w:r>
      <w:r w:rsidR="00E463D0">
        <w:rPr>
          <w:rFonts w:hint="eastAsia"/>
        </w:rPr>
        <w:t>”</w:t>
      </w:r>
      <w:r>
        <w:t>这句</w:t>
      </w:r>
      <w:proofErr w:type="gramStart"/>
      <w:r>
        <w:t>话什么</w:t>
      </w:r>
      <w:proofErr w:type="gramEnd"/>
      <w:r>
        <w:t>意思？就是说你直接的用非理性来打击理性主义的话，你也不是</w:t>
      </w:r>
      <w:r>
        <w:rPr>
          <w:rFonts w:hint="eastAsia"/>
        </w:rPr>
        <w:t>出路</w:t>
      </w:r>
      <w:r>
        <w:t>的</w:t>
      </w:r>
      <w:r>
        <w:rPr>
          <w:rFonts w:hint="eastAsia"/>
        </w:rPr>
        <w:t>找到</w:t>
      </w:r>
      <w:r w:rsidR="002C438A">
        <w:rPr>
          <w:rFonts w:hint="eastAsia"/>
        </w:rPr>
        <w:t>。</w:t>
      </w:r>
      <w:r>
        <w:t>我们今天各个民族之间的争斗</w:t>
      </w:r>
      <w:r w:rsidR="000F6BF5">
        <w:rPr>
          <w:rFonts w:hint="eastAsia"/>
        </w:rPr>
        <w:t>，</w:t>
      </w:r>
      <w:r>
        <w:t>所谓</w:t>
      </w:r>
      <w:r>
        <w:rPr>
          <w:rFonts w:hint="eastAsia"/>
        </w:rPr>
        <w:t>亨</w:t>
      </w:r>
      <w:proofErr w:type="gramStart"/>
      <w:r>
        <w:rPr>
          <w:rFonts w:hint="eastAsia"/>
        </w:rPr>
        <w:t>廷顿</w:t>
      </w:r>
      <w:r>
        <w:t>讲</w:t>
      </w:r>
      <w:proofErr w:type="gramEnd"/>
      <w:r>
        <w:t>的文明的冲突，已经是非理性主义的直接表达了</w:t>
      </w:r>
      <w:r w:rsidR="00E463D0">
        <w:rPr>
          <w:rFonts w:hint="eastAsia"/>
        </w:rPr>
        <w:t>，</w:t>
      </w:r>
      <w:r>
        <w:t>它不是一种通向文明的重建这样一个大道，它的力量</w:t>
      </w:r>
      <w:r w:rsidR="00E463D0">
        <w:rPr>
          <w:rFonts w:hint="eastAsia"/>
        </w:rPr>
        <w:t>意志</w:t>
      </w:r>
      <w:r>
        <w:t>一直在那里</w:t>
      </w:r>
      <w:r w:rsidR="000F6BF5">
        <w:rPr>
          <w:rFonts w:hint="eastAsia"/>
        </w:rPr>
        <w:t>争</w:t>
      </w:r>
      <w:r>
        <w:t>斗，这种力量</w:t>
      </w:r>
      <w:r w:rsidR="00E463D0">
        <w:rPr>
          <w:rFonts w:hint="eastAsia"/>
        </w:rPr>
        <w:t>意志</w:t>
      </w:r>
      <w:r>
        <w:t>一直是没有精神价值目标的，</w:t>
      </w:r>
      <w:proofErr w:type="gramStart"/>
      <w:r>
        <w:rPr>
          <w:rFonts w:hint="eastAsia"/>
        </w:rPr>
        <w:t>尼采</w:t>
      </w:r>
      <w:r>
        <w:t>没办法</w:t>
      </w:r>
      <w:proofErr w:type="gramEnd"/>
      <w:r>
        <w:t>给他宣布的</w:t>
      </w:r>
      <w:r>
        <w:rPr>
          <w:rFonts w:hint="eastAsia"/>
        </w:rPr>
        <w:t>那个</w:t>
      </w:r>
      <w:r>
        <w:t>力量</w:t>
      </w:r>
      <w:r w:rsidR="002C438A">
        <w:rPr>
          <w:rFonts w:hint="eastAsia"/>
        </w:rPr>
        <w:t>意志</w:t>
      </w:r>
      <w:r>
        <w:t>安放上一个精神价值的方向</w:t>
      </w:r>
      <w:r w:rsidR="002C438A">
        <w:rPr>
          <w:rFonts w:hint="eastAsia"/>
        </w:rPr>
        <w:t>，</w:t>
      </w:r>
      <w:r>
        <w:t>他</w:t>
      </w:r>
      <w:proofErr w:type="gramStart"/>
      <w:r>
        <w:t>说</w:t>
      </w:r>
      <w:r>
        <w:rPr>
          <w:rFonts w:hint="eastAsia"/>
        </w:rPr>
        <w:t>力量</w:t>
      </w:r>
      <w:proofErr w:type="gramEnd"/>
      <w:r>
        <w:rPr>
          <w:rFonts w:hint="eastAsia"/>
        </w:rPr>
        <w:t>意志</w:t>
      </w:r>
      <w:r>
        <w:t>本身在创造价值，但是我们仍然没有方向，所以</w:t>
      </w:r>
      <w:r>
        <w:rPr>
          <w:rFonts w:hint="eastAsia"/>
        </w:rPr>
        <w:t>尼采</w:t>
      </w:r>
      <w:r>
        <w:t>是虚无主义，是当代最彻底的虚无主义，是我们这个世界的虚无主义本质的一个哲学表达</w:t>
      </w:r>
      <w:r>
        <w:rPr>
          <w:rFonts w:hint="eastAsia"/>
        </w:rPr>
        <w:t>、</w:t>
      </w:r>
      <w:r>
        <w:t>哲学代言人。</w:t>
      </w:r>
      <w:r>
        <w:lastRenderedPageBreak/>
        <w:t>所以海德格尔说他是最后体会到了无家可归的味道</w:t>
      </w:r>
      <w:r w:rsidR="000F6BF5">
        <w:rPr>
          <w:rFonts w:hint="eastAsia"/>
        </w:rPr>
        <w:t>。</w:t>
      </w:r>
      <w:r>
        <w:t>他可能把形而上学到</w:t>
      </w:r>
      <w:r>
        <w:rPr>
          <w:rFonts w:hint="eastAsia"/>
        </w:rPr>
        <w:t>倒转</w:t>
      </w:r>
      <w:bookmarkStart w:id="42" w:name="_Hlk94680211"/>
      <w:r>
        <w:t>过</w:t>
      </w:r>
      <w:bookmarkEnd w:id="42"/>
      <w:r>
        <w:t>来，形而上学曾经建立在理性的基础上，现在他要把</w:t>
      </w:r>
      <w:r>
        <w:rPr>
          <w:rFonts w:hint="eastAsia"/>
        </w:rPr>
        <w:t>形而上学</w:t>
      </w:r>
      <w:r>
        <w:t>的学问颠倒一下</w:t>
      </w:r>
      <w:r>
        <w:rPr>
          <w:rFonts w:hint="eastAsia"/>
        </w:rPr>
        <w:t>，说整个</w:t>
      </w:r>
      <w:r w:rsidR="000F6BF5">
        <w:rPr>
          <w:rFonts w:hint="eastAsia"/>
        </w:rPr>
        <w:t>基础</w:t>
      </w:r>
      <w:r>
        <w:rPr>
          <w:rFonts w:hint="eastAsia"/>
        </w:rPr>
        <w:t>是非理性</w:t>
      </w:r>
      <w:r>
        <w:t>的东西</w:t>
      </w:r>
      <w:r>
        <w:rPr>
          <w:rFonts w:hint="eastAsia"/>
        </w:rPr>
        <w:t>，意志</w:t>
      </w:r>
      <w:r w:rsidR="002C438A">
        <w:rPr>
          <w:rFonts w:hint="eastAsia"/>
        </w:rPr>
        <w:t>，</w:t>
      </w:r>
      <w:r>
        <w:t>但这是</w:t>
      </w:r>
      <w:r>
        <w:rPr>
          <w:rFonts w:hint="eastAsia"/>
        </w:rPr>
        <w:t>无出路状态的完成</w:t>
      </w:r>
      <w:r>
        <w:t>。</w:t>
      </w:r>
    </w:p>
    <w:p w14:paraId="2092648C" w14:textId="77777777" w:rsidR="000714D1" w:rsidRDefault="007C2881" w:rsidP="00116B2E">
      <w:pPr>
        <w:ind w:firstLine="540"/>
        <w:rPr>
          <w:rFonts w:ascii="微软雅黑" w:hAnsi="微软雅黑"/>
        </w:rPr>
      </w:pPr>
      <w:r w:rsidRPr="002C438A">
        <w:rPr>
          <w:rFonts w:ascii="微软雅黑" w:hAnsi="微软雅黑"/>
        </w:rPr>
        <w:t>在理性主义的本体论的</w:t>
      </w:r>
      <w:r w:rsidR="002C438A" w:rsidRPr="002C438A">
        <w:rPr>
          <w:rFonts w:ascii="微软雅黑" w:hAnsi="微软雅黑" w:hint="eastAsia"/>
        </w:rPr>
        <w:t>x</w:t>
      </w:r>
      <w:r w:rsidR="002C438A" w:rsidRPr="002C438A">
        <w:rPr>
          <w:rFonts w:ascii="微软雅黑" w:hAnsi="微软雅黑"/>
        </w:rPr>
        <w:t>x</w:t>
      </w:r>
      <w:r w:rsidR="000F6BF5" w:rsidRPr="002C438A">
        <w:rPr>
          <w:rFonts w:ascii="微软雅黑" w:hAnsi="微软雅黑" w:hint="eastAsia"/>
        </w:rPr>
        <w:t>里面，</w:t>
      </w:r>
      <w:r w:rsidRPr="002C438A">
        <w:rPr>
          <w:rFonts w:ascii="微软雅黑" w:hAnsi="微软雅黑"/>
        </w:rPr>
        <w:t>人类生活的精神价值无非就是对</w:t>
      </w:r>
      <w:r w:rsidR="002C438A">
        <w:rPr>
          <w:rFonts w:ascii="微软雅黑" w:hAnsi="微软雅黑" w:hint="eastAsia"/>
        </w:rPr>
        <w:t>物质</w:t>
      </w:r>
      <w:r w:rsidRPr="002C438A">
        <w:rPr>
          <w:rFonts w:ascii="微软雅黑" w:hAnsi="微软雅黑"/>
        </w:rPr>
        <w:t>东西的控制</w:t>
      </w:r>
      <w:r w:rsidRPr="002C438A">
        <w:rPr>
          <w:rFonts w:ascii="微软雅黑" w:hAnsi="微软雅黑" w:hint="eastAsia"/>
        </w:rPr>
        <w:t>与支配</w:t>
      </w:r>
      <w:r w:rsidR="002C438A" w:rsidRPr="002C438A">
        <w:rPr>
          <w:rFonts w:ascii="微软雅黑" w:hAnsi="微软雅黑" w:hint="eastAsia"/>
        </w:rPr>
        <w:t>。</w:t>
      </w:r>
      <w:r w:rsidRPr="002C438A">
        <w:rPr>
          <w:rFonts w:ascii="微软雅黑" w:hAnsi="微软雅黑"/>
        </w:rPr>
        <w:t>我们为什么需要理性</w:t>
      </w:r>
      <w:r w:rsidRPr="002C438A">
        <w:rPr>
          <w:rFonts w:ascii="微软雅黑" w:hAnsi="微软雅黑" w:hint="eastAsia"/>
        </w:rPr>
        <w:t>，</w:t>
      </w:r>
      <w:r w:rsidRPr="002C438A">
        <w:rPr>
          <w:rFonts w:ascii="微软雅黑" w:hAnsi="微软雅黑"/>
        </w:rPr>
        <w:t>控制自然</w:t>
      </w:r>
      <w:r w:rsidR="002C438A" w:rsidRPr="002C438A">
        <w:rPr>
          <w:rFonts w:ascii="微软雅黑" w:hAnsi="微软雅黑" w:hint="eastAsia"/>
        </w:rPr>
        <w:t>；</w:t>
      </w:r>
      <w:r w:rsidRPr="002C438A">
        <w:rPr>
          <w:rFonts w:ascii="微软雅黑" w:hAnsi="微软雅黑"/>
        </w:rPr>
        <w:t>我们为什么在社会实践里面需要</w:t>
      </w:r>
      <w:r w:rsidRPr="002C438A">
        <w:rPr>
          <w:rFonts w:ascii="微软雅黑" w:hAnsi="微软雅黑" w:hint="eastAsia"/>
        </w:rPr>
        <w:t>理性</w:t>
      </w:r>
      <w:r w:rsidR="002C438A" w:rsidRPr="002C438A">
        <w:rPr>
          <w:rFonts w:ascii="微软雅黑" w:hAnsi="微软雅黑" w:hint="eastAsia"/>
        </w:rPr>
        <w:t>，</w:t>
      </w:r>
      <w:r w:rsidRPr="002C438A">
        <w:rPr>
          <w:rFonts w:ascii="微软雅黑" w:hAnsi="微软雅黑"/>
        </w:rPr>
        <w:t>因为我们要安排一个合理的社会制度以便控制</w:t>
      </w:r>
      <w:r w:rsidRPr="002C438A">
        <w:rPr>
          <w:rFonts w:ascii="微软雅黑" w:hAnsi="微软雅黑" w:hint="eastAsia"/>
        </w:rPr>
        <w:t>人</w:t>
      </w:r>
      <w:r w:rsidRPr="002C438A">
        <w:rPr>
          <w:rFonts w:ascii="微软雅黑" w:hAnsi="微软雅黑"/>
        </w:rPr>
        <w:t>本身</w:t>
      </w:r>
      <w:r w:rsidRPr="002C438A">
        <w:rPr>
          <w:rFonts w:ascii="微软雅黑" w:hAnsi="微软雅黑" w:hint="eastAsia"/>
        </w:rPr>
        <w:t>，</w:t>
      </w:r>
      <w:r w:rsidRPr="002C438A">
        <w:rPr>
          <w:rFonts w:ascii="微软雅黑" w:hAnsi="微软雅黑"/>
        </w:rPr>
        <w:t>什么叫人</w:t>
      </w:r>
      <w:r w:rsidR="000F6BF5" w:rsidRPr="002C438A">
        <w:rPr>
          <w:rFonts w:ascii="微软雅黑" w:hAnsi="微软雅黑" w:hint="eastAsia"/>
        </w:rPr>
        <w:t>本身，</w:t>
      </w:r>
      <w:r w:rsidRPr="002C438A">
        <w:rPr>
          <w:rFonts w:ascii="微软雅黑" w:hAnsi="微软雅黑"/>
        </w:rPr>
        <w:t>就是那些个</w:t>
      </w:r>
      <w:r w:rsidR="002C438A">
        <w:rPr>
          <w:rFonts w:ascii="微软雅黑" w:hAnsi="微软雅黑" w:hint="eastAsia"/>
        </w:rPr>
        <w:t>体</w:t>
      </w:r>
      <w:r w:rsidR="000F6BF5" w:rsidRPr="002C438A">
        <w:rPr>
          <w:rFonts w:ascii="微软雅黑" w:hAnsi="微软雅黑" w:hint="eastAsia"/>
        </w:rPr>
        <w:t>。</w:t>
      </w:r>
      <w:r w:rsidRPr="002C438A">
        <w:rPr>
          <w:rFonts w:ascii="微软雅黑" w:hAnsi="微软雅黑"/>
        </w:rPr>
        <w:t>成为建立一种社会的理性</w:t>
      </w:r>
      <w:r w:rsidRPr="002C438A">
        <w:rPr>
          <w:rFonts w:ascii="微软雅黑" w:hAnsi="微软雅黑" w:hint="eastAsia"/>
        </w:rPr>
        <w:t>机器</w:t>
      </w:r>
      <w:r w:rsidRPr="002C438A">
        <w:rPr>
          <w:rFonts w:ascii="微软雅黑" w:hAnsi="微软雅黑"/>
        </w:rPr>
        <w:t>来完成对个人的</w:t>
      </w:r>
      <w:r w:rsidRPr="002C438A">
        <w:rPr>
          <w:rFonts w:ascii="微软雅黑" w:hAnsi="微软雅黑" w:hint="eastAsia"/>
        </w:rPr>
        <w:t>支配</w:t>
      </w:r>
      <w:r w:rsidRPr="002C438A">
        <w:rPr>
          <w:rFonts w:ascii="微软雅黑" w:hAnsi="微软雅黑"/>
        </w:rPr>
        <w:t>，</w:t>
      </w:r>
      <w:r w:rsidRPr="002C438A">
        <w:rPr>
          <w:rFonts w:ascii="微软雅黑" w:hAnsi="微软雅黑" w:hint="eastAsia"/>
        </w:rPr>
        <w:t>而这却</w:t>
      </w:r>
      <w:r w:rsidRPr="002C438A">
        <w:rPr>
          <w:rFonts w:ascii="微软雅黑" w:hAnsi="微软雅黑"/>
        </w:rPr>
        <w:t>被标榜为人人平等的一个美好的自由的状态。如果说这个机器仍然是有</w:t>
      </w:r>
      <w:r w:rsidR="000F6BF5" w:rsidRPr="002C438A">
        <w:rPr>
          <w:rFonts w:ascii="微软雅黑" w:hAnsi="微软雅黑" w:hint="eastAsia"/>
        </w:rPr>
        <w:t>等级</w:t>
      </w:r>
      <w:r w:rsidRPr="002C438A">
        <w:rPr>
          <w:rFonts w:ascii="微软雅黑" w:hAnsi="微软雅黑"/>
        </w:rPr>
        <w:t>的，就是说经济上的不平等的话，那么弱者在这架机器中的境遇只是被看成与自由</w:t>
      </w:r>
      <w:r w:rsidRPr="002C438A">
        <w:rPr>
          <w:rFonts w:ascii="微软雅黑" w:hAnsi="微软雅黑" w:hint="eastAsia"/>
        </w:rPr>
        <w:t>毫</w:t>
      </w:r>
      <w:r w:rsidR="000F6BF5" w:rsidRPr="002C438A">
        <w:rPr>
          <w:rFonts w:ascii="微软雅黑" w:hAnsi="微软雅黑" w:hint="eastAsia"/>
        </w:rPr>
        <w:t>不</w:t>
      </w:r>
      <w:r w:rsidRPr="002C438A">
        <w:rPr>
          <w:rFonts w:ascii="微软雅黑" w:hAnsi="微软雅黑"/>
        </w:rPr>
        <w:t>矛盾的现象，因为</w:t>
      </w:r>
      <w:r w:rsidR="002C438A">
        <w:rPr>
          <w:rFonts w:ascii="微软雅黑" w:hAnsi="微软雅黑" w:hint="eastAsia"/>
        </w:rPr>
        <w:t>它</w:t>
      </w:r>
      <w:r w:rsidRPr="002C438A">
        <w:rPr>
          <w:rFonts w:ascii="微软雅黑" w:hAnsi="微软雅黑"/>
        </w:rPr>
        <w:t>没有破坏平等和正义的法</w:t>
      </w:r>
      <w:r w:rsidR="000F6BF5" w:rsidRPr="002C438A">
        <w:rPr>
          <w:rFonts w:ascii="微软雅黑" w:hAnsi="微软雅黑" w:hint="eastAsia"/>
        </w:rPr>
        <w:t>则。</w:t>
      </w:r>
      <w:r w:rsidRPr="002C438A">
        <w:rPr>
          <w:rFonts w:ascii="微软雅黑" w:hAnsi="微软雅黑"/>
        </w:rPr>
        <w:t>你是弱者的话，你也是正当的得到这个位置，没有</w:t>
      </w:r>
      <w:r w:rsidRPr="002C438A">
        <w:rPr>
          <w:rFonts w:ascii="微软雅黑" w:hAnsi="微软雅黑" w:hint="eastAsia"/>
        </w:rPr>
        <w:t>破坏现实</w:t>
      </w:r>
      <w:r w:rsidRPr="002C438A">
        <w:rPr>
          <w:rFonts w:ascii="微软雅黑" w:hAnsi="微软雅黑"/>
        </w:rPr>
        <w:t>，这就是理性的体现。</w:t>
      </w:r>
      <w:r w:rsidRPr="009D06D4">
        <w:rPr>
          <w:rFonts w:ascii="微软雅黑" w:hAnsi="微软雅黑"/>
        </w:rPr>
        <w:t>所以欧洲文明终于</w:t>
      </w:r>
      <w:r w:rsidR="000F6BF5" w:rsidRPr="009D06D4">
        <w:rPr>
          <w:rFonts w:ascii="微软雅黑" w:hAnsi="微软雅黑" w:hint="eastAsia"/>
        </w:rPr>
        <w:t>走到它的尽头</w:t>
      </w:r>
      <w:r w:rsidRPr="009D06D4">
        <w:rPr>
          <w:rFonts w:ascii="微软雅黑" w:hAnsi="微软雅黑"/>
        </w:rPr>
        <w:t>，也就是威廉</w:t>
      </w:r>
      <w:r w:rsidR="002C438A" w:rsidRPr="009D06D4">
        <w:rPr>
          <w:rFonts w:ascii="微软雅黑" w:hAnsi="微软雅黑" w:hint="eastAsia"/>
        </w:rPr>
        <w:t>·</w:t>
      </w:r>
      <w:r w:rsidRPr="009D06D4">
        <w:rPr>
          <w:rFonts w:ascii="微软雅黑" w:hAnsi="微软雅黑"/>
        </w:rPr>
        <w:t>巴雷特</w:t>
      </w:r>
      <w:r w:rsidRPr="009D06D4">
        <w:rPr>
          <w:rFonts w:ascii="微软雅黑" w:hAnsi="微软雅黑" w:hint="eastAsia"/>
        </w:rPr>
        <w:t>这个</w:t>
      </w:r>
      <w:r w:rsidR="000F6BF5" w:rsidRPr="009D06D4">
        <w:rPr>
          <w:rFonts w:ascii="微软雅黑" w:hAnsi="微软雅黑" w:hint="eastAsia"/>
        </w:rPr>
        <w:t>《非</w:t>
      </w:r>
      <w:r w:rsidR="000F6BF5" w:rsidRPr="009D06D4">
        <w:rPr>
          <w:rFonts w:ascii="微软雅黑" w:hAnsi="微软雅黑"/>
        </w:rPr>
        <w:t>理性的人</w:t>
      </w:r>
      <w:r w:rsidR="000F6BF5" w:rsidRPr="009D06D4">
        <w:rPr>
          <w:rFonts w:ascii="微软雅黑" w:hAnsi="微软雅黑" w:hint="eastAsia"/>
        </w:rPr>
        <w:t>》</w:t>
      </w:r>
      <w:r w:rsidRPr="009D06D4">
        <w:rPr>
          <w:rFonts w:ascii="微软雅黑" w:hAnsi="微软雅黑"/>
        </w:rPr>
        <w:t>，这本书的第一</w:t>
      </w:r>
      <w:r w:rsidRPr="009D06D4">
        <w:rPr>
          <w:rFonts w:ascii="微软雅黑" w:hAnsi="微软雅黑" w:hint="eastAsia"/>
        </w:rPr>
        <w:t>章叫遭遇虚无</w:t>
      </w:r>
      <w:r w:rsidRPr="009D06D4">
        <w:rPr>
          <w:rFonts w:ascii="微软雅黑" w:hAnsi="微软雅黑"/>
        </w:rPr>
        <w:t>，什么东西</w:t>
      </w:r>
      <w:r w:rsidRPr="009D06D4">
        <w:rPr>
          <w:rFonts w:ascii="微软雅黑" w:hAnsi="微软雅黑" w:hint="eastAsia"/>
        </w:rPr>
        <w:t>遭遇虚无</w:t>
      </w:r>
      <w:r w:rsidR="000F6BF5" w:rsidRPr="009D06D4">
        <w:rPr>
          <w:rFonts w:ascii="微软雅黑" w:hAnsi="微软雅黑" w:hint="eastAsia"/>
        </w:rPr>
        <w:t>？</w:t>
      </w:r>
      <w:r w:rsidRPr="009D06D4">
        <w:rPr>
          <w:rFonts w:ascii="微软雅黑" w:hAnsi="微软雅黑"/>
        </w:rPr>
        <w:t>欧洲</w:t>
      </w:r>
      <w:r w:rsidRPr="009D06D4">
        <w:rPr>
          <w:rFonts w:ascii="微软雅黑" w:hAnsi="微软雅黑" w:hint="eastAsia"/>
        </w:rPr>
        <w:t>理性主义</w:t>
      </w:r>
      <w:r w:rsidRPr="009D06D4">
        <w:rPr>
          <w:rFonts w:ascii="微软雅黑" w:hAnsi="微软雅黑"/>
        </w:rPr>
        <w:t>的文明传统</w:t>
      </w:r>
      <w:r w:rsidRPr="009D06D4">
        <w:rPr>
          <w:rFonts w:ascii="微软雅黑" w:hAnsi="微软雅黑" w:hint="eastAsia"/>
        </w:rPr>
        <w:t>遭遇虚无</w:t>
      </w:r>
      <w:r w:rsidR="005135BC" w:rsidRPr="009D06D4">
        <w:rPr>
          <w:rFonts w:ascii="微软雅黑" w:hAnsi="微软雅黑" w:hint="eastAsia"/>
        </w:rPr>
        <w:t>。</w:t>
      </w:r>
    </w:p>
    <w:p w14:paraId="2AA39A9D" w14:textId="52C1420A" w:rsidR="005135BC" w:rsidRPr="009D06D4" w:rsidRDefault="007C2881" w:rsidP="00116B2E">
      <w:pPr>
        <w:ind w:firstLine="540"/>
        <w:rPr>
          <w:rFonts w:ascii="微软雅黑" w:hAnsi="微软雅黑"/>
        </w:rPr>
      </w:pPr>
      <w:r w:rsidRPr="009D06D4">
        <w:rPr>
          <w:rFonts w:ascii="微软雅黑" w:hAnsi="微软雅黑"/>
        </w:rPr>
        <w:t>我们说荒诞派戏剧，它的一个主题是什么</w:t>
      </w:r>
      <w:r w:rsidR="009D06D4">
        <w:rPr>
          <w:rFonts w:ascii="微软雅黑" w:hAnsi="微软雅黑" w:hint="eastAsia"/>
        </w:rPr>
        <w:t>，</w:t>
      </w:r>
      <w:r w:rsidRPr="009D06D4">
        <w:rPr>
          <w:rFonts w:ascii="微软雅黑" w:hAnsi="微软雅黑"/>
        </w:rPr>
        <w:t>就是说我们</w:t>
      </w:r>
      <w:r w:rsidR="009D06D4">
        <w:rPr>
          <w:rFonts w:ascii="微软雅黑" w:hAnsi="微软雅黑" w:hint="eastAsia"/>
        </w:rPr>
        <w:t>身处</w:t>
      </w:r>
      <w:r w:rsidRPr="009D06D4">
        <w:rPr>
          <w:rFonts w:ascii="微软雅黑" w:hAnsi="微软雅黑"/>
        </w:rPr>
        <w:t>一个冷漠的物质的宇宙，它变成一个人活动的舞台，</w:t>
      </w:r>
      <w:r w:rsidRPr="009D06D4">
        <w:rPr>
          <w:rFonts w:ascii="微软雅黑" w:hAnsi="微软雅黑" w:hint="eastAsia"/>
        </w:rPr>
        <w:t>这个</w:t>
      </w:r>
      <w:r w:rsidRPr="009D06D4">
        <w:rPr>
          <w:rFonts w:ascii="微软雅黑" w:hAnsi="微软雅黑"/>
        </w:rPr>
        <w:t>宇宙</w:t>
      </w:r>
      <w:proofErr w:type="gramStart"/>
      <w:r w:rsidRPr="009D06D4">
        <w:rPr>
          <w:rFonts w:ascii="微软雅黑" w:hAnsi="微软雅黑"/>
        </w:rPr>
        <w:t>不</w:t>
      </w:r>
      <w:proofErr w:type="gramEnd"/>
      <w:r w:rsidRPr="009D06D4">
        <w:rPr>
          <w:rFonts w:ascii="微软雅黑" w:hAnsi="微软雅黑"/>
        </w:rPr>
        <w:t>光是物质的自然，而且是</w:t>
      </w:r>
      <w:r w:rsidRPr="009D06D4">
        <w:rPr>
          <w:rFonts w:ascii="微软雅黑" w:hAnsi="微软雅黑" w:hint="eastAsia"/>
        </w:rPr>
        <w:t>机器</w:t>
      </w:r>
      <w:r w:rsidRPr="009D06D4">
        <w:rPr>
          <w:rFonts w:ascii="微软雅黑" w:hAnsi="微软雅黑"/>
        </w:rPr>
        <w:t>化的社会环境，</w:t>
      </w:r>
      <w:r w:rsidR="005135BC" w:rsidRPr="009D06D4">
        <w:rPr>
          <w:rFonts w:ascii="微软雅黑" w:hAnsi="微软雅黑" w:hint="eastAsia"/>
        </w:rPr>
        <w:t>这</w:t>
      </w:r>
      <w:r w:rsidRPr="009D06D4">
        <w:rPr>
          <w:rFonts w:ascii="微软雅黑" w:hAnsi="微软雅黑"/>
        </w:rPr>
        <w:t>整个是一个</w:t>
      </w:r>
      <w:r w:rsidRPr="009D06D4">
        <w:rPr>
          <w:rFonts w:ascii="微软雅黑" w:hAnsi="微软雅黑" w:hint="eastAsia"/>
        </w:rPr>
        <w:t>冷漠的</w:t>
      </w:r>
      <w:r w:rsidRPr="009D06D4">
        <w:rPr>
          <w:rFonts w:ascii="微软雅黑" w:hAnsi="微软雅黑"/>
        </w:rPr>
        <w:t>宇宙</w:t>
      </w:r>
      <w:r w:rsidR="005135BC" w:rsidRPr="009D06D4">
        <w:rPr>
          <w:rFonts w:ascii="微软雅黑" w:hAnsi="微软雅黑" w:hint="eastAsia"/>
        </w:rPr>
        <w:t>。</w:t>
      </w:r>
      <w:r w:rsidRPr="009D06D4">
        <w:rPr>
          <w:rFonts w:ascii="微软雅黑" w:hAnsi="微软雅黑"/>
        </w:rPr>
        <w:t>然后这个人在这个舞台上，在这样一个没有精神的背景的舞台上，却要想成为精神，</w:t>
      </w:r>
      <w:r w:rsidRPr="009D06D4">
        <w:rPr>
          <w:rFonts w:ascii="微软雅黑" w:hAnsi="微软雅黑" w:hint="eastAsia"/>
        </w:rPr>
        <w:t>想</w:t>
      </w:r>
      <w:r w:rsidRPr="009D06D4">
        <w:rPr>
          <w:rFonts w:ascii="微软雅黑" w:hAnsi="微软雅黑"/>
        </w:rPr>
        <w:t>成为上帝</w:t>
      </w:r>
      <w:r w:rsidR="009D06D4">
        <w:rPr>
          <w:rFonts w:ascii="微软雅黑" w:hAnsi="微软雅黑" w:hint="eastAsia"/>
        </w:rPr>
        <w:t>，</w:t>
      </w:r>
      <w:r w:rsidRPr="009D06D4">
        <w:rPr>
          <w:rFonts w:ascii="微软雅黑" w:hAnsi="微软雅黑"/>
        </w:rPr>
        <w:t>于是他就等待，</w:t>
      </w:r>
      <w:r w:rsidR="000714D1">
        <w:rPr>
          <w:rFonts w:ascii="微软雅黑" w:hAnsi="微软雅黑" w:hint="eastAsia"/>
        </w:rPr>
        <w:t>有</w:t>
      </w:r>
      <w:proofErr w:type="gramStart"/>
      <w:r w:rsidR="000714D1">
        <w:rPr>
          <w:rFonts w:ascii="微软雅黑" w:hAnsi="微软雅黑" w:hint="eastAsia"/>
        </w:rPr>
        <w:t>一</w:t>
      </w:r>
      <w:r w:rsidR="005135BC" w:rsidRPr="009D06D4">
        <w:rPr>
          <w:rFonts w:ascii="微软雅黑" w:hAnsi="微软雅黑" w:hint="eastAsia"/>
        </w:rPr>
        <w:t>部剧</w:t>
      </w:r>
      <w:r w:rsidRPr="009D06D4">
        <w:rPr>
          <w:rFonts w:ascii="微软雅黑" w:hAnsi="微软雅黑"/>
        </w:rPr>
        <w:t>叫</w:t>
      </w:r>
      <w:r w:rsidR="005135BC" w:rsidRPr="009D06D4">
        <w:rPr>
          <w:rFonts w:ascii="微软雅黑" w:hAnsi="微软雅黑" w:hint="eastAsia"/>
        </w:rPr>
        <w:t>《</w:t>
      </w:r>
      <w:r w:rsidRPr="009D06D4">
        <w:rPr>
          <w:rFonts w:ascii="微软雅黑" w:hAnsi="微软雅黑"/>
        </w:rPr>
        <w:t>等待</w:t>
      </w:r>
      <w:r w:rsidRPr="009D06D4">
        <w:rPr>
          <w:rFonts w:ascii="微软雅黑" w:hAnsi="微软雅黑" w:hint="eastAsia"/>
        </w:rPr>
        <w:t>戈多</w:t>
      </w:r>
      <w:r w:rsidR="005135BC" w:rsidRPr="009D06D4">
        <w:rPr>
          <w:rFonts w:ascii="微软雅黑" w:hAnsi="微软雅黑" w:hint="eastAsia"/>
        </w:rPr>
        <w:t>》</w:t>
      </w:r>
      <w:proofErr w:type="gramEnd"/>
      <w:r w:rsidRPr="009D06D4">
        <w:rPr>
          <w:rFonts w:ascii="微软雅黑" w:hAnsi="微软雅黑"/>
        </w:rPr>
        <w:t>。</w:t>
      </w:r>
      <w:r w:rsidR="005135BC" w:rsidRPr="009D06D4">
        <w:rPr>
          <w:rFonts w:ascii="微软雅黑" w:hAnsi="微软雅黑" w:hint="eastAsia"/>
        </w:rPr>
        <w:t>人</w:t>
      </w:r>
      <w:r w:rsidRPr="009D06D4">
        <w:rPr>
          <w:rFonts w:ascii="微软雅黑" w:hAnsi="微软雅黑"/>
        </w:rPr>
        <w:t>与他的活动的舞台</w:t>
      </w:r>
      <w:r w:rsidR="005135BC" w:rsidRPr="009D06D4">
        <w:rPr>
          <w:rFonts w:ascii="微软雅黑" w:hAnsi="微软雅黑" w:hint="eastAsia"/>
        </w:rPr>
        <w:t>及其</w:t>
      </w:r>
      <w:r w:rsidRPr="009D06D4">
        <w:rPr>
          <w:rFonts w:ascii="微软雅黑" w:hAnsi="微软雅黑"/>
        </w:rPr>
        <w:t>背景的严重不协调</w:t>
      </w:r>
      <w:r w:rsidR="005135BC" w:rsidRPr="009D06D4">
        <w:rPr>
          <w:rFonts w:ascii="微软雅黑" w:hAnsi="微软雅黑" w:hint="eastAsia"/>
        </w:rPr>
        <w:t>。</w:t>
      </w:r>
      <w:r w:rsidRPr="009D06D4">
        <w:rPr>
          <w:rFonts w:ascii="微软雅黑" w:hAnsi="微软雅黑"/>
        </w:rPr>
        <w:t>我们已经在两个世界里面完成了对中世纪的批判，一个世界</w:t>
      </w:r>
      <w:r w:rsidRPr="009D06D4">
        <w:rPr>
          <w:rFonts w:ascii="微软雅黑" w:hAnsi="微软雅黑" w:hint="eastAsia"/>
        </w:rPr>
        <w:t>就</w:t>
      </w:r>
      <w:r w:rsidRPr="009D06D4">
        <w:rPr>
          <w:rFonts w:ascii="微软雅黑" w:hAnsi="微软雅黑"/>
        </w:rPr>
        <w:t>自然世界，在这里我们完成了非</w:t>
      </w:r>
      <w:proofErr w:type="gramStart"/>
      <w:r w:rsidRPr="009D06D4">
        <w:rPr>
          <w:rFonts w:ascii="微软雅黑" w:hAnsi="微软雅黑" w:hint="eastAsia"/>
        </w:rPr>
        <w:t>灵</w:t>
      </w:r>
      <w:r w:rsidRPr="009D06D4">
        <w:rPr>
          <w:rFonts w:ascii="微软雅黑" w:hAnsi="微软雅黑"/>
        </w:rPr>
        <w:t>化或者</w:t>
      </w:r>
      <w:r w:rsidRPr="009D06D4">
        <w:rPr>
          <w:rFonts w:ascii="微软雅黑" w:hAnsi="微软雅黑" w:hint="eastAsia"/>
        </w:rPr>
        <w:t>去魅</w:t>
      </w:r>
      <w:proofErr w:type="gramEnd"/>
      <w:r w:rsidR="00D02415">
        <w:rPr>
          <w:rFonts w:ascii="微软雅黑" w:hAnsi="微软雅黑" w:hint="eastAsia"/>
        </w:rPr>
        <w:t>化</w:t>
      </w:r>
      <w:r w:rsidRPr="009D06D4">
        <w:rPr>
          <w:rFonts w:ascii="微软雅黑" w:hAnsi="微软雅黑"/>
        </w:rPr>
        <w:t>。西方近代运动</w:t>
      </w:r>
      <w:r w:rsidR="005135BC" w:rsidRPr="009D06D4">
        <w:rPr>
          <w:rFonts w:ascii="微软雅黑" w:hAnsi="微软雅黑" w:hint="eastAsia"/>
        </w:rPr>
        <w:t>就是</w:t>
      </w:r>
      <w:r w:rsidRPr="009D06D4">
        <w:rPr>
          <w:rFonts w:ascii="微软雅黑" w:hAnsi="微软雅黑"/>
        </w:rPr>
        <w:t>世俗化运动，世俗化运动主要有两个成果，一个是在自然世界里面清除了神灵，</w:t>
      </w:r>
      <w:r w:rsidRPr="009D06D4">
        <w:rPr>
          <w:rFonts w:ascii="微软雅黑" w:hAnsi="微软雅黑" w:hint="eastAsia"/>
        </w:rPr>
        <w:t>它只是</w:t>
      </w:r>
      <w:r w:rsidRPr="009D06D4">
        <w:rPr>
          <w:rFonts w:ascii="微软雅黑" w:hAnsi="微软雅黑"/>
        </w:rPr>
        <w:t>一个物质的世界</w:t>
      </w:r>
      <w:r w:rsidR="005135BC" w:rsidRPr="009D06D4">
        <w:rPr>
          <w:rFonts w:ascii="微软雅黑" w:hAnsi="微软雅黑" w:hint="eastAsia"/>
        </w:rPr>
        <w:t>，</w:t>
      </w:r>
      <w:r w:rsidRPr="009D06D4">
        <w:rPr>
          <w:rFonts w:ascii="微软雅黑" w:hAnsi="微软雅黑"/>
        </w:rPr>
        <w:t>我们去研究它和控制它</w:t>
      </w:r>
      <w:r w:rsidR="005135BC" w:rsidRPr="009D06D4">
        <w:rPr>
          <w:rFonts w:ascii="微软雅黑" w:hAnsi="微软雅黑" w:hint="eastAsia"/>
        </w:rPr>
        <w:t>。</w:t>
      </w:r>
      <w:r w:rsidRPr="009D06D4">
        <w:rPr>
          <w:rFonts w:ascii="微软雅黑" w:hAnsi="微软雅黑"/>
        </w:rPr>
        <w:t>另一方面社会</w:t>
      </w:r>
      <w:r w:rsidRPr="009D06D4">
        <w:rPr>
          <w:rFonts w:ascii="微软雅黑" w:hAnsi="微软雅黑" w:hint="eastAsia"/>
        </w:rPr>
        <w:t>世界</w:t>
      </w:r>
      <w:r w:rsidRPr="009D06D4">
        <w:rPr>
          <w:rFonts w:ascii="微软雅黑" w:hAnsi="微软雅黑"/>
        </w:rPr>
        <w:t>也没有</w:t>
      </w:r>
      <w:r w:rsidRPr="009D06D4">
        <w:rPr>
          <w:rFonts w:ascii="微软雅黑" w:hAnsi="微软雅黑" w:hint="eastAsia"/>
        </w:rPr>
        <w:t>神灵，</w:t>
      </w:r>
      <w:r w:rsidRPr="009D06D4">
        <w:rPr>
          <w:rFonts w:ascii="微软雅黑" w:hAnsi="微软雅黑"/>
        </w:rPr>
        <w:t>教会这样</w:t>
      </w:r>
      <w:r w:rsidR="005135BC" w:rsidRPr="009D06D4">
        <w:rPr>
          <w:rFonts w:ascii="微软雅黑" w:hAnsi="微软雅黑" w:hint="eastAsia"/>
        </w:rPr>
        <w:t>的精神</w:t>
      </w:r>
      <w:r w:rsidRPr="009D06D4">
        <w:rPr>
          <w:rFonts w:ascii="微软雅黑" w:hAnsi="微软雅黑"/>
        </w:rPr>
        <w:t>机构的</w:t>
      </w:r>
      <w:r w:rsidR="005135BC" w:rsidRPr="009D06D4">
        <w:rPr>
          <w:rFonts w:ascii="微软雅黑" w:hAnsi="微软雅黑" w:hint="eastAsia"/>
        </w:rPr>
        <w:t>统治</w:t>
      </w:r>
      <w:r w:rsidRPr="009D06D4">
        <w:rPr>
          <w:rFonts w:ascii="微软雅黑" w:hAnsi="微软雅黑"/>
        </w:rPr>
        <w:t>被打碎的。我们每一个人都是</w:t>
      </w:r>
      <w:r w:rsidR="005135BC" w:rsidRPr="009D06D4">
        <w:rPr>
          <w:rFonts w:ascii="微软雅黑" w:hAnsi="微软雅黑" w:hint="eastAsia"/>
        </w:rPr>
        <w:t>单指</w:t>
      </w:r>
      <w:r w:rsidR="00D02415">
        <w:rPr>
          <w:rFonts w:ascii="微软雅黑" w:hAnsi="微软雅黑" w:hint="eastAsia"/>
        </w:rPr>
        <w:t>着</w:t>
      </w:r>
      <w:r w:rsidRPr="009D06D4">
        <w:rPr>
          <w:rFonts w:ascii="微软雅黑" w:hAnsi="微软雅黑"/>
        </w:rPr>
        <w:t>的个人，他们之间按照理性的法则</w:t>
      </w:r>
      <w:r w:rsidRPr="009D06D4">
        <w:rPr>
          <w:rFonts w:ascii="微软雅黑" w:hAnsi="微软雅黑" w:hint="eastAsia"/>
        </w:rPr>
        <w:t>订立</w:t>
      </w:r>
      <w:r w:rsidRPr="009D06D4">
        <w:rPr>
          <w:rFonts w:ascii="微软雅黑" w:hAnsi="微软雅黑"/>
        </w:rPr>
        <w:t>契约，所以也在社会</w:t>
      </w:r>
      <w:r w:rsidRPr="009D06D4">
        <w:rPr>
          <w:rFonts w:ascii="微软雅黑" w:hAnsi="微软雅黑" w:hint="eastAsia"/>
        </w:rPr>
        <w:t>世界完成了非灵化</w:t>
      </w:r>
      <w:r w:rsidRPr="009D06D4">
        <w:rPr>
          <w:rFonts w:ascii="微软雅黑" w:hAnsi="微软雅黑"/>
        </w:rPr>
        <w:t>。自然世界</w:t>
      </w:r>
      <w:r w:rsidR="005135BC" w:rsidRPr="009D06D4">
        <w:rPr>
          <w:rFonts w:ascii="微软雅黑" w:hAnsi="微软雅黑" w:hint="eastAsia"/>
        </w:rPr>
        <w:t>的</w:t>
      </w:r>
      <w:proofErr w:type="gramStart"/>
      <w:r w:rsidRPr="009D06D4">
        <w:rPr>
          <w:rFonts w:ascii="微软雅黑" w:hAnsi="微软雅黑" w:hint="eastAsia"/>
        </w:rPr>
        <w:t>非灵化</w:t>
      </w:r>
      <w:r w:rsidRPr="009D06D4">
        <w:rPr>
          <w:rFonts w:ascii="微软雅黑" w:hAnsi="微软雅黑"/>
        </w:rPr>
        <w:t>的</w:t>
      </w:r>
      <w:proofErr w:type="gramEnd"/>
      <w:r w:rsidRPr="009D06D4">
        <w:rPr>
          <w:rFonts w:ascii="微软雅黑" w:hAnsi="微软雅黑"/>
        </w:rPr>
        <w:t>完成和社会世界</w:t>
      </w:r>
      <w:r w:rsidR="005135BC" w:rsidRPr="009D06D4">
        <w:rPr>
          <w:rFonts w:ascii="微软雅黑" w:hAnsi="微软雅黑" w:hint="eastAsia"/>
        </w:rPr>
        <w:t>的</w:t>
      </w:r>
      <w:proofErr w:type="gramStart"/>
      <w:r w:rsidRPr="009D06D4">
        <w:rPr>
          <w:rFonts w:ascii="微软雅黑" w:hAnsi="微软雅黑" w:hint="eastAsia"/>
        </w:rPr>
        <w:t>非灵化</w:t>
      </w:r>
      <w:r w:rsidRPr="009D06D4">
        <w:rPr>
          <w:rFonts w:ascii="微软雅黑" w:hAnsi="微软雅黑"/>
        </w:rPr>
        <w:t>的</w:t>
      </w:r>
      <w:proofErr w:type="gramEnd"/>
      <w:r w:rsidRPr="009D06D4">
        <w:rPr>
          <w:rFonts w:ascii="微软雅黑" w:hAnsi="微软雅黑"/>
        </w:rPr>
        <w:t>完成</w:t>
      </w:r>
      <w:r w:rsidRPr="009D06D4">
        <w:rPr>
          <w:rFonts w:ascii="微软雅黑" w:hAnsi="微软雅黑" w:hint="eastAsia"/>
        </w:rPr>
        <w:t>，</w:t>
      </w:r>
      <w:r w:rsidRPr="009D06D4">
        <w:rPr>
          <w:rFonts w:ascii="微软雅黑" w:hAnsi="微软雅黑"/>
        </w:rPr>
        <w:t>是携起</w:t>
      </w:r>
      <w:r w:rsidRPr="009D06D4">
        <w:rPr>
          <w:rFonts w:ascii="微软雅黑" w:hAnsi="微软雅黑" w:hint="eastAsia"/>
        </w:rPr>
        <w:t>手</w:t>
      </w:r>
      <w:r w:rsidRPr="009D06D4">
        <w:rPr>
          <w:rFonts w:ascii="微软雅黑" w:hAnsi="微软雅黑"/>
        </w:rPr>
        <w:t>来的一个近代化</w:t>
      </w:r>
      <w:r w:rsidRPr="009D06D4">
        <w:rPr>
          <w:rFonts w:ascii="微软雅黑" w:hAnsi="微软雅黑" w:hint="eastAsia"/>
        </w:rPr>
        <w:t>运动</w:t>
      </w:r>
      <w:r w:rsidRPr="009D06D4">
        <w:rPr>
          <w:rFonts w:ascii="微软雅黑" w:hAnsi="微软雅黑"/>
        </w:rPr>
        <w:t>，于是</w:t>
      </w:r>
      <w:r w:rsidR="005135BC" w:rsidRPr="009D06D4">
        <w:rPr>
          <w:rFonts w:ascii="微软雅黑" w:hAnsi="微软雅黑" w:hint="eastAsia"/>
        </w:rPr>
        <w:t>它</w:t>
      </w:r>
      <w:r w:rsidRPr="009D06D4">
        <w:rPr>
          <w:rFonts w:ascii="微软雅黑" w:hAnsi="微软雅黑"/>
        </w:rPr>
        <w:t>的结果终于呈现在我们</w:t>
      </w:r>
      <w:r w:rsidRPr="009D06D4">
        <w:rPr>
          <w:rFonts w:ascii="微软雅黑" w:hAnsi="微软雅黑" w:hint="eastAsia"/>
        </w:rPr>
        <w:t>面前</w:t>
      </w:r>
      <w:r w:rsidR="00D02415">
        <w:rPr>
          <w:rFonts w:ascii="微软雅黑" w:hAnsi="微软雅黑" w:hint="eastAsia"/>
        </w:rPr>
        <w:t>，就</w:t>
      </w:r>
      <w:r w:rsidRPr="009D06D4">
        <w:rPr>
          <w:rFonts w:ascii="微软雅黑" w:hAnsi="微软雅黑"/>
        </w:rPr>
        <w:t>是一个没有精神的世界，于是</w:t>
      </w:r>
      <w:r w:rsidR="005135BC" w:rsidRPr="009D06D4">
        <w:rPr>
          <w:rFonts w:ascii="微软雅黑" w:hAnsi="微软雅黑" w:hint="eastAsia"/>
        </w:rPr>
        <w:t>人</w:t>
      </w:r>
      <w:r w:rsidR="00D02415">
        <w:rPr>
          <w:rFonts w:ascii="微软雅黑" w:hAnsi="微软雅黑" w:hint="eastAsia"/>
        </w:rPr>
        <w:t>却还想</w:t>
      </w:r>
      <w:r w:rsidRPr="009D06D4">
        <w:rPr>
          <w:rFonts w:ascii="微软雅黑" w:hAnsi="微软雅黑"/>
        </w:rPr>
        <w:t>做精神</w:t>
      </w:r>
      <w:r w:rsidR="00D02415">
        <w:rPr>
          <w:rFonts w:ascii="微软雅黑" w:hAnsi="微软雅黑" w:hint="eastAsia"/>
        </w:rPr>
        <w:t>、</w:t>
      </w:r>
      <w:r w:rsidRPr="009D06D4">
        <w:rPr>
          <w:rFonts w:ascii="微软雅黑" w:hAnsi="微软雅黑"/>
        </w:rPr>
        <w:t>我们个人</w:t>
      </w:r>
      <w:r w:rsidR="005135BC" w:rsidRPr="009D06D4">
        <w:rPr>
          <w:rFonts w:ascii="微软雅黑" w:hAnsi="微软雅黑" w:hint="eastAsia"/>
        </w:rPr>
        <w:t>，</w:t>
      </w:r>
      <w:r w:rsidRPr="009D06D4">
        <w:rPr>
          <w:rFonts w:ascii="微软雅黑" w:hAnsi="微软雅黑"/>
        </w:rPr>
        <w:t>这就是舞台</w:t>
      </w:r>
      <w:r w:rsidR="005135BC" w:rsidRPr="009D06D4">
        <w:rPr>
          <w:rFonts w:ascii="微软雅黑" w:hAnsi="微软雅黑" w:hint="eastAsia"/>
        </w:rPr>
        <w:t>中</w:t>
      </w:r>
      <w:r w:rsidRPr="009D06D4">
        <w:rPr>
          <w:rFonts w:ascii="微软雅黑" w:hAnsi="微软雅黑"/>
        </w:rPr>
        <w:t>的主角和他的舞台背景的不协调，这就</w:t>
      </w:r>
      <w:r w:rsidR="00D02415">
        <w:rPr>
          <w:rFonts w:ascii="微软雅黑" w:hAnsi="微软雅黑" w:hint="eastAsia"/>
        </w:rPr>
        <w:t>是</w:t>
      </w:r>
      <w:r w:rsidRPr="009D06D4">
        <w:rPr>
          <w:rFonts w:ascii="微软雅黑" w:hAnsi="微软雅黑"/>
        </w:rPr>
        <w:t>所谓荒诞派的</w:t>
      </w:r>
      <w:r w:rsidRPr="009D06D4">
        <w:rPr>
          <w:rFonts w:ascii="微软雅黑" w:hAnsi="微软雅黑" w:hint="eastAsia"/>
        </w:rPr>
        <w:t>荒诞主义</w:t>
      </w:r>
      <w:r w:rsidRPr="009D06D4">
        <w:rPr>
          <w:rFonts w:ascii="微软雅黑" w:hAnsi="微软雅黑"/>
        </w:rPr>
        <w:t>的根源</w:t>
      </w:r>
      <w:r w:rsidRPr="009D06D4">
        <w:rPr>
          <w:rFonts w:ascii="微软雅黑" w:hAnsi="微软雅黑" w:hint="eastAsia"/>
        </w:rPr>
        <w:t>。</w:t>
      </w:r>
    </w:p>
    <w:p w14:paraId="3900D8F5" w14:textId="43BE8012" w:rsidR="009655C6" w:rsidRPr="009D06D4" w:rsidRDefault="007C2881" w:rsidP="00116B2E">
      <w:pPr>
        <w:ind w:firstLine="540"/>
        <w:rPr>
          <w:rFonts w:ascii="微软雅黑" w:hAnsi="微软雅黑"/>
        </w:rPr>
      </w:pPr>
      <w:r w:rsidRPr="009D06D4">
        <w:rPr>
          <w:rFonts w:ascii="微软雅黑" w:hAnsi="微软雅黑" w:hint="eastAsia"/>
        </w:rPr>
        <w:lastRenderedPageBreak/>
        <w:t>尼采</w:t>
      </w:r>
      <w:r w:rsidRPr="009D06D4">
        <w:rPr>
          <w:rFonts w:ascii="微软雅黑" w:hAnsi="微软雅黑"/>
        </w:rPr>
        <w:t>的思想在</w:t>
      </w:r>
      <w:r w:rsidRPr="009D06D4">
        <w:rPr>
          <w:rFonts w:ascii="微软雅黑" w:hAnsi="微软雅黑" w:hint="eastAsia"/>
        </w:rPr>
        <w:t>弗洛姆</w:t>
      </w:r>
      <w:r w:rsidRPr="009D06D4">
        <w:rPr>
          <w:rFonts w:ascii="微软雅黑" w:hAnsi="微软雅黑"/>
        </w:rPr>
        <w:t>那里也得到了回升。我们还记得</w:t>
      </w:r>
      <w:r w:rsidRPr="009D06D4">
        <w:rPr>
          <w:rFonts w:ascii="微软雅黑" w:hAnsi="微软雅黑" w:hint="eastAsia"/>
        </w:rPr>
        <w:t>弗洛姆，</w:t>
      </w:r>
      <w:r w:rsidRPr="009D06D4">
        <w:rPr>
          <w:rFonts w:ascii="微软雅黑" w:hAnsi="微软雅黑"/>
        </w:rPr>
        <w:t>我们曾经讨论过他关于生存的两</w:t>
      </w:r>
      <w:r w:rsidRPr="009D06D4">
        <w:rPr>
          <w:rFonts w:ascii="微软雅黑" w:hAnsi="微软雅黑" w:hint="eastAsia"/>
        </w:rPr>
        <w:t>歧</w:t>
      </w:r>
      <w:r w:rsidRPr="009D06D4">
        <w:rPr>
          <w:rFonts w:ascii="微软雅黑" w:hAnsi="微软雅黑"/>
        </w:rPr>
        <w:t>的思想，在</w:t>
      </w:r>
      <w:r w:rsidRPr="009D06D4">
        <w:rPr>
          <w:rFonts w:ascii="微软雅黑" w:hAnsi="微软雅黑" w:hint="eastAsia"/>
        </w:rPr>
        <w:t>终极关怀部分</w:t>
      </w:r>
      <w:r w:rsidR="005135BC" w:rsidRPr="009D06D4">
        <w:rPr>
          <w:rFonts w:ascii="微软雅黑" w:hAnsi="微软雅黑" w:hint="eastAsia"/>
        </w:rPr>
        <w:t>。</w:t>
      </w:r>
      <w:r w:rsidRPr="009D06D4">
        <w:rPr>
          <w:rFonts w:ascii="微软雅黑" w:hAnsi="微软雅黑" w:hint="eastAsia"/>
        </w:rPr>
        <w:t>弗洛姆</w:t>
      </w:r>
      <w:r w:rsidRPr="009D06D4">
        <w:rPr>
          <w:rFonts w:ascii="微软雅黑" w:hAnsi="微软雅黑"/>
        </w:rPr>
        <w:t>这样讲</w:t>
      </w:r>
      <w:r w:rsidRPr="009D06D4">
        <w:rPr>
          <w:rFonts w:ascii="微软雅黑" w:hAnsi="微软雅黑" w:hint="eastAsia"/>
        </w:rPr>
        <w:t>，</w:t>
      </w:r>
      <w:r w:rsidRPr="009D06D4">
        <w:rPr>
          <w:rFonts w:ascii="微软雅黑" w:hAnsi="微软雅黑"/>
        </w:rPr>
        <w:t>人的问题只有一种解决办法，</w:t>
      </w:r>
      <w:r w:rsidRPr="009D06D4">
        <w:rPr>
          <w:rFonts w:ascii="微软雅黑" w:hAnsi="微软雅黑" w:hint="eastAsia"/>
        </w:rPr>
        <w:t>即</w:t>
      </w:r>
      <w:r w:rsidRPr="009D06D4">
        <w:rPr>
          <w:rFonts w:ascii="微软雅黑" w:hAnsi="微软雅黑"/>
        </w:rPr>
        <w:t>面对</w:t>
      </w:r>
      <w:r w:rsidRPr="009D06D4">
        <w:rPr>
          <w:rFonts w:ascii="微软雅黑" w:hAnsi="微软雅黑" w:hint="eastAsia"/>
        </w:rPr>
        <w:t>事实</w:t>
      </w:r>
      <w:r w:rsidR="005135BC" w:rsidRPr="009D06D4">
        <w:rPr>
          <w:rFonts w:ascii="微软雅黑" w:hAnsi="微软雅黑" w:hint="eastAsia"/>
        </w:rPr>
        <w:t>。</w:t>
      </w:r>
      <w:r w:rsidRPr="009D06D4">
        <w:rPr>
          <w:rFonts w:ascii="微软雅黑" w:hAnsi="微软雅黑"/>
        </w:rPr>
        <w:t>一个什么</w:t>
      </w:r>
      <w:r w:rsidRPr="009D06D4">
        <w:rPr>
          <w:rFonts w:ascii="微软雅黑" w:hAnsi="微软雅黑" w:hint="eastAsia"/>
        </w:rPr>
        <w:t>事实，</w:t>
      </w:r>
      <w:r w:rsidRPr="009D06D4">
        <w:rPr>
          <w:rFonts w:ascii="微软雅黑" w:hAnsi="微软雅黑"/>
        </w:rPr>
        <w:t>近代化运动，或者我们今天</w:t>
      </w:r>
      <w:r w:rsidR="00541907">
        <w:rPr>
          <w:rFonts w:ascii="微软雅黑" w:hAnsi="微软雅黑" w:hint="eastAsia"/>
        </w:rPr>
        <w:t>讲</w:t>
      </w:r>
      <w:r w:rsidRPr="009D06D4">
        <w:rPr>
          <w:rFonts w:ascii="微软雅黑" w:hAnsi="微软雅黑"/>
        </w:rPr>
        <w:t>现代化</w:t>
      </w:r>
      <w:r w:rsidRPr="009D06D4">
        <w:rPr>
          <w:rFonts w:ascii="微软雅黑" w:hAnsi="微软雅黑" w:hint="eastAsia"/>
        </w:rPr>
        <w:t>运动</w:t>
      </w:r>
      <w:r w:rsidRPr="009D06D4">
        <w:rPr>
          <w:rFonts w:ascii="微软雅黑" w:hAnsi="微软雅黑"/>
        </w:rPr>
        <w:t>，</w:t>
      </w:r>
      <w:r w:rsidR="005135BC" w:rsidRPr="009D06D4">
        <w:rPr>
          <w:rFonts w:ascii="微软雅黑" w:hAnsi="微软雅黑" w:hint="eastAsia"/>
        </w:rPr>
        <w:t>一个词</w:t>
      </w:r>
      <w:r w:rsidR="005135BC" w:rsidRPr="009D06D4">
        <w:rPr>
          <w:rFonts w:ascii="微软雅黑" w:hAnsi="微软雅黑"/>
        </w:rPr>
        <w:t>Modernization</w:t>
      </w:r>
      <w:r w:rsidR="00541907">
        <w:rPr>
          <w:rFonts w:ascii="微软雅黑" w:hAnsi="微软雅黑" w:hint="eastAsia"/>
        </w:rPr>
        <w:t>。</w:t>
      </w:r>
      <w:r w:rsidRPr="009D06D4">
        <w:rPr>
          <w:rFonts w:ascii="微软雅黑" w:hAnsi="微软雅黑"/>
        </w:rPr>
        <w:t>这个运动到今天的一个结果就是这样</w:t>
      </w:r>
      <w:r w:rsidR="005135BC" w:rsidRPr="009D06D4">
        <w:rPr>
          <w:rFonts w:ascii="微软雅黑" w:hAnsi="微软雅黑" w:hint="eastAsia"/>
        </w:rPr>
        <w:t>的</w:t>
      </w:r>
      <w:r w:rsidRPr="009D06D4">
        <w:rPr>
          <w:rFonts w:ascii="微软雅黑" w:hAnsi="微软雅黑"/>
        </w:rPr>
        <w:t>事实出现</w:t>
      </w:r>
      <w:r w:rsidR="005135BC" w:rsidRPr="009D06D4">
        <w:rPr>
          <w:rFonts w:ascii="微软雅黑" w:hAnsi="微软雅黑" w:hint="eastAsia"/>
        </w:rPr>
        <w:t>：</w:t>
      </w:r>
      <w:r w:rsidRPr="009D06D4">
        <w:rPr>
          <w:rFonts w:ascii="微软雅黑" w:hAnsi="微软雅黑" w:hint="eastAsia"/>
        </w:rPr>
        <w:t>“</w:t>
      </w:r>
      <w:r w:rsidRPr="009D06D4">
        <w:rPr>
          <w:rFonts w:ascii="微软雅黑" w:hAnsi="微软雅黑"/>
        </w:rPr>
        <w:t>承认在一个不关心他的命运的宇宙中，</w:t>
      </w:r>
      <w:r w:rsidR="00541907">
        <w:rPr>
          <w:rFonts w:ascii="微软雅黑" w:hAnsi="微软雅黑" w:hint="eastAsia"/>
        </w:rPr>
        <w:t>他</w:t>
      </w:r>
      <w:r w:rsidRPr="009D06D4">
        <w:rPr>
          <w:rFonts w:ascii="微软雅黑" w:hAnsi="微软雅黑"/>
        </w:rPr>
        <w:t>根本上是孤单寂寞的，认识到能为他解决问题的超越他的力量是没有的。如果他面对事实而不恐慌，他就会认识到人除了发挥他的力量，通过生产性的生活赋予他的生活以利益而外，对生活</w:t>
      </w:r>
      <w:r w:rsidRPr="009D06D4">
        <w:rPr>
          <w:rFonts w:ascii="微软雅黑" w:hAnsi="微软雅黑" w:hint="eastAsia"/>
        </w:rPr>
        <w:t>便加不</w:t>
      </w:r>
      <w:r w:rsidRPr="009D06D4">
        <w:rPr>
          <w:rFonts w:ascii="微软雅黑" w:hAnsi="微软雅黑"/>
        </w:rPr>
        <w:t>上任何</w:t>
      </w:r>
      <w:r w:rsidRPr="009D06D4">
        <w:rPr>
          <w:rFonts w:ascii="微软雅黑" w:hAnsi="微软雅黑" w:hint="eastAsia"/>
        </w:rPr>
        <w:t>意义</w:t>
      </w:r>
      <w:r w:rsidR="00541907">
        <w:rPr>
          <w:rFonts w:ascii="微软雅黑" w:hAnsi="微软雅黑" w:hint="eastAsia"/>
        </w:rPr>
        <w:t>。</w:t>
      </w:r>
      <w:r w:rsidR="00541907" w:rsidRPr="009D06D4">
        <w:rPr>
          <w:rFonts w:ascii="微软雅黑" w:hAnsi="微软雅黑" w:hint="eastAsia"/>
        </w:rPr>
        <w:t>”</w:t>
      </w:r>
      <w:r w:rsidRPr="009D06D4">
        <w:rPr>
          <w:rFonts w:ascii="微软雅黑" w:hAnsi="微软雅黑"/>
        </w:rPr>
        <w:t>一切最后</w:t>
      </w:r>
      <w:r w:rsidR="005135BC" w:rsidRPr="009D06D4">
        <w:rPr>
          <w:rFonts w:ascii="微软雅黑" w:hAnsi="微软雅黑" w:hint="eastAsia"/>
        </w:rPr>
        <w:t>就</w:t>
      </w:r>
      <w:r w:rsidRPr="009D06D4">
        <w:rPr>
          <w:rFonts w:ascii="微软雅黑" w:hAnsi="微软雅黑"/>
        </w:rPr>
        <w:t>交给生产，</w:t>
      </w:r>
      <w:r w:rsidR="005135BC" w:rsidRPr="009D06D4">
        <w:rPr>
          <w:rFonts w:ascii="微软雅黑" w:hAnsi="微软雅黑" w:hint="eastAsia"/>
        </w:rPr>
        <w:t>production，</w:t>
      </w:r>
      <w:r w:rsidRPr="009D06D4">
        <w:rPr>
          <w:rFonts w:ascii="微软雅黑" w:hAnsi="微软雅黑"/>
        </w:rPr>
        <w:t>不断的生产创造。</w:t>
      </w:r>
      <w:r w:rsidR="005135BC" w:rsidRPr="009D06D4">
        <w:rPr>
          <w:rFonts w:ascii="微软雅黑" w:hAnsi="微软雅黑" w:hint="eastAsia"/>
        </w:rPr>
        <w:t>那</w:t>
      </w:r>
      <w:r w:rsidRPr="009D06D4">
        <w:rPr>
          <w:rFonts w:ascii="微软雅黑" w:hAnsi="微软雅黑"/>
        </w:rPr>
        <w:t>个意思就是</w:t>
      </w:r>
      <w:r w:rsidRPr="009D06D4">
        <w:rPr>
          <w:rFonts w:ascii="微软雅黑" w:hAnsi="微软雅黑" w:hint="eastAsia"/>
        </w:rPr>
        <w:t>尼采</w:t>
      </w:r>
      <w:r w:rsidRPr="009D06D4">
        <w:rPr>
          <w:rFonts w:ascii="微软雅黑" w:hAnsi="微软雅黑"/>
        </w:rPr>
        <w:t>的意思，我们没有其他的意义</w:t>
      </w:r>
      <w:r w:rsidR="005135BC" w:rsidRPr="009D06D4">
        <w:rPr>
          <w:rFonts w:ascii="微软雅黑" w:hAnsi="微软雅黑" w:hint="eastAsia"/>
        </w:rPr>
        <w:t>考虑到</w:t>
      </w:r>
      <w:r w:rsidRPr="009D06D4">
        <w:rPr>
          <w:rFonts w:ascii="微软雅黑" w:hAnsi="微软雅黑"/>
        </w:rPr>
        <w:t>，超越我们之外的来拯救我们的力量是不存在，帮助我们来解决问题的那种超越我们的力量</w:t>
      </w:r>
      <w:r w:rsidR="005135BC" w:rsidRPr="009D06D4">
        <w:rPr>
          <w:rFonts w:ascii="微软雅黑" w:hAnsi="微软雅黑" w:hint="eastAsia"/>
        </w:rPr>
        <w:t>、</w:t>
      </w:r>
      <w:r w:rsidRPr="009D06D4">
        <w:rPr>
          <w:rFonts w:ascii="微软雅黑" w:hAnsi="微软雅黑"/>
        </w:rPr>
        <w:t>上帝的力量</w:t>
      </w:r>
      <w:r w:rsidR="005135BC" w:rsidRPr="009D06D4">
        <w:rPr>
          <w:rFonts w:ascii="微软雅黑" w:hAnsi="微软雅黑" w:hint="eastAsia"/>
        </w:rPr>
        <w:t>、</w:t>
      </w:r>
      <w:r w:rsidRPr="009D06D4">
        <w:rPr>
          <w:rFonts w:ascii="微软雅黑" w:hAnsi="微软雅黑"/>
        </w:rPr>
        <w:t>神的力量是不存在的</w:t>
      </w:r>
      <w:r w:rsidR="005135BC" w:rsidRPr="009D06D4">
        <w:rPr>
          <w:rFonts w:ascii="微软雅黑" w:hAnsi="微软雅黑" w:hint="eastAsia"/>
        </w:rPr>
        <w:t>。</w:t>
      </w:r>
      <w:r w:rsidRPr="009D06D4">
        <w:rPr>
          <w:rFonts w:ascii="微软雅黑" w:hAnsi="微软雅黑"/>
        </w:rPr>
        <w:t>整个超</w:t>
      </w:r>
      <w:r w:rsidRPr="009D06D4">
        <w:rPr>
          <w:rFonts w:ascii="微软雅黑" w:hAnsi="微软雅黑" w:hint="eastAsia"/>
        </w:rPr>
        <w:t>感性</w:t>
      </w:r>
      <w:r w:rsidRPr="009D06D4">
        <w:rPr>
          <w:rFonts w:ascii="微软雅黑" w:hAnsi="微软雅黑"/>
        </w:rPr>
        <w:t>的世界</w:t>
      </w:r>
      <w:r w:rsidRPr="009D06D4">
        <w:rPr>
          <w:rFonts w:ascii="微软雅黑" w:hAnsi="微软雅黑" w:hint="eastAsia"/>
        </w:rPr>
        <w:t>崩塌</w:t>
      </w:r>
      <w:r w:rsidRPr="009D06D4">
        <w:rPr>
          <w:rFonts w:ascii="微软雅黑" w:hAnsi="微软雅黑"/>
        </w:rPr>
        <w:t>，我们向上攀登的维度已经消失了。那么在这种情况下，我们怎么生活？那就是</w:t>
      </w:r>
      <w:r w:rsidR="000D18AB">
        <w:rPr>
          <w:rFonts w:ascii="微软雅黑" w:hAnsi="微软雅黑" w:hint="eastAsia"/>
        </w:rPr>
        <w:t>力量</w:t>
      </w:r>
      <w:r w:rsidR="005135BC" w:rsidRPr="009D06D4">
        <w:rPr>
          <w:rFonts w:ascii="微软雅黑" w:hAnsi="微软雅黑" w:hint="eastAsia"/>
        </w:rPr>
        <w:t>意志</w:t>
      </w:r>
      <w:r w:rsidRPr="009D06D4">
        <w:rPr>
          <w:rFonts w:ascii="微软雅黑" w:hAnsi="微软雅黑"/>
        </w:rPr>
        <w:t>，</w:t>
      </w:r>
      <w:r w:rsidRPr="009D06D4">
        <w:rPr>
          <w:rFonts w:ascii="微软雅黑" w:hAnsi="微软雅黑" w:hint="eastAsia"/>
        </w:rPr>
        <w:t>尼采的意志。</w:t>
      </w:r>
      <w:r w:rsidRPr="009D06D4">
        <w:rPr>
          <w:rFonts w:ascii="微软雅黑" w:hAnsi="微软雅黑"/>
        </w:rPr>
        <w:t>所以我们除了</w:t>
      </w:r>
      <w:r w:rsidRPr="009D06D4">
        <w:rPr>
          <w:rFonts w:ascii="微软雅黑" w:hAnsi="微软雅黑" w:hint="eastAsia"/>
        </w:rPr>
        <w:t>不断</w:t>
      </w:r>
      <w:r w:rsidRPr="009D06D4">
        <w:rPr>
          <w:rFonts w:ascii="微软雅黑" w:hAnsi="微软雅黑"/>
        </w:rPr>
        <w:t>的生产，再生产，继续生产之外，我们</w:t>
      </w:r>
      <w:r w:rsidRPr="009D06D4">
        <w:rPr>
          <w:rFonts w:ascii="微软雅黑" w:hAnsi="微软雅黑" w:hint="eastAsia"/>
        </w:rPr>
        <w:t>加不给我们的</w:t>
      </w:r>
      <w:r w:rsidRPr="009D06D4">
        <w:rPr>
          <w:rFonts w:ascii="微软雅黑" w:hAnsi="微软雅黑"/>
        </w:rPr>
        <w:t>生活</w:t>
      </w:r>
      <w:r w:rsidRPr="009D06D4">
        <w:rPr>
          <w:rFonts w:ascii="微软雅黑" w:hAnsi="微软雅黑" w:hint="eastAsia"/>
        </w:rPr>
        <w:t>以认可，这就是尼采</w:t>
      </w:r>
      <w:r w:rsidR="009655C6" w:rsidRPr="009D06D4">
        <w:rPr>
          <w:rFonts w:ascii="微软雅黑" w:hAnsi="微软雅黑" w:hint="eastAsia"/>
        </w:rPr>
        <w:t>。</w:t>
      </w:r>
      <w:r w:rsidRPr="009D06D4">
        <w:rPr>
          <w:rFonts w:ascii="微软雅黑" w:hAnsi="微软雅黑" w:hint="eastAsia"/>
        </w:rPr>
        <w:t>尼采</w:t>
      </w:r>
      <w:r w:rsidR="009655C6" w:rsidRPr="009D06D4">
        <w:rPr>
          <w:rFonts w:ascii="微软雅黑" w:hAnsi="微软雅黑" w:hint="eastAsia"/>
        </w:rPr>
        <w:t>的对应</w:t>
      </w:r>
      <w:r w:rsidRPr="009D06D4">
        <w:rPr>
          <w:rFonts w:ascii="微软雅黑" w:hAnsi="微软雅黑" w:hint="eastAsia"/>
        </w:rPr>
        <w:t>在弗洛姆</w:t>
      </w:r>
      <w:r w:rsidRPr="009D06D4">
        <w:rPr>
          <w:rFonts w:ascii="微软雅黑" w:hAnsi="微软雅黑"/>
        </w:rPr>
        <w:t>那里回响。我们就是这样来把握了</w:t>
      </w:r>
      <w:r w:rsidRPr="009D06D4">
        <w:rPr>
          <w:rFonts w:ascii="微软雅黑" w:hAnsi="微软雅黑" w:hint="eastAsia"/>
        </w:rPr>
        <w:t>尼采思想</w:t>
      </w:r>
      <w:r w:rsidRPr="009D06D4">
        <w:rPr>
          <w:rFonts w:ascii="微软雅黑" w:hAnsi="微软雅黑"/>
        </w:rPr>
        <w:t>的一个核心。</w:t>
      </w:r>
    </w:p>
    <w:p w14:paraId="784AAAEF" w14:textId="22BA63DA" w:rsidR="007C2881" w:rsidRPr="00F04AC4" w:rsidRDefault="007C2881" w:rsidP="00116B2E">
      <w:pPr>
        <w:ind w:firstLine="540"/>
      </w:pPr>
      <w:r>
        <w:t>如果本体论西方本体论就走到尼采水准，这个境界就停不下来了</w:t>
      </w:r>
      <w:r>
        <w:rPr>
          <w:rFonts w:hint="eastAsia"/>
        </w:rPr>
        <w:t>的话</w:t>
      </w:r>
      <w:r w:rsidR="00EF07DC">
        <w:rPr>
          <w:rFonts w:hint="eastAsia"/>
        </w:rPr>
        <w:t>，</w:t>
      </w:r>
      <w:r>
        <w:t>那么我们并不是一个本体论的问题及存在问题的解决，而是存在问题</w:t>
      </w:r>
      <w:r>
        <w:rPr>
          <w:rFonts w:hint="eastAsia"/>
        </w:rPr>
        <w:t>的悬置</w:t>
      </w:r>
      <w:r w:rsidR="009655C6">
        <w:rPr>
          <w:rFonts w:hint="eastAsia"/>
        </w:rPr>
        <w:t>。</w:t>
      </w:r>
      <w:r>
        <w:t>这种</w:t>
      </w:r>
      <w:r>
        <w:rPr>
          <w:rFonts w:hint="eastAsia"/>
        </w:rPr>
        <w:t>悬置</w:t>
      </w:r>
      <w:r>
        <w:t>表明了无</w:t>
      </w:r>
      <w:r>
        <w:rPr>
          <w:rFonts w:hint="eastAsia"/>
        </w:rPr>
        <w:t>出路</w:t>
      </w:r>
      <w:r>
        <w:t>状态的完成，但是我们必须继续追问存在问题以便建设家园</w:t>
      </w:r>
      <w:r>
        <w:rPr>
          <w:rFonts w:hint="eastAsia"/>
        </w:rPr>
        <w:t>。</w:t>
      </w:r>
      <w:r>
        <w:t>人们</w:t>
      </w:r>
      <w:r>
        <w:rPr>
          <w:rFonts w:hint="eastAsia"/>
        </w:rPr>
        <w:t>向来</w:t>
      </w:r>
      <w:r>
        <w:t>是有家园的，我们是去重建它</w:t>
      </w:r>
      <w:r w:rsidR="009655C6">
        <w:rPr>
          <w:rFonts w:hint="eastAsia"/>
        </w:rPr>
        <w:t>。</w:t>
      </w:r>
      <w:r>
        <w:t>这个向来所拥有的家园被遗忘了，是由于传统的本体论而被遗忘的</w:t>
      </w:r>
      <w:r w:rsidR="00EF07DC">
        <w:rPr>
          <w:rFonts w:hint="eastAsia"/>
        </w:rPr>
        <w:t>。</w:t>
      </w:r>
      <w:r>
        <w:t>理性主义给欧洲文明带来近代的成果，但</w:t>
      </w:r>
      <w:r w:rsidR="009655C6">
        <w:rPr>
          <w:rFonts w:hint="eastAsia"/>
        </w:rPr>
        <w:t>它</w:t>
      </w:r>
      <w:r>
        <w:t>付出的一个最大的代价就是遗忘</w:t>
      </w:r>
      <w:r>
        <w:rPr>
          <w:rFonts w:hint="eastAsia"/>
        </w:rPr>
        <w:t>存在</w:t>
      </w:r>
      <w:r>
        <w:t>。我们对待世界的看法就是我们</w:t>
      </w:r>
      <w:r w:rsidR="009655C6">
        <w:rPr>
          <w:rFonts w:hint="eastAsia"/>
        </w:rPr>
        <w:t>凭着</w:t>
      </w:r>
      <w:r>
        <w:t>一个理性的概念和范畴，这些</w:t>
      </w:r>
      <w:r w:rsidR="00EF07DC">
        <w:rPr>
          <w:rFonts w:hint="eastAsia"/>
        </w:rPr>
        <w:t>东西</w:t>
      </w:r>
      <w:r>
        <w:t>好像一把把刀刺向物质</w:t>
      </w:r>
      <w:r>
        <w:rPr>
          <w:rFonts w:hint="eastAsia"/>
        </w:rPr>
        <w:t>客体</w:t>
      </w:r>
      <w:r>
        <w:t>，来处理</w:t>
      </w:r>
      <w:r w:rsidR="009655C6">
        <w:rPr>
          <w:rFonts w:hint="eastAsia"/>
        </w:rPr>
        <w:t>它</w:t>
      </w:r>
      <w:r>
        <w:rPr>
          <w:rFonts w:hint="eastAsia"/>
        </w:rPr>
        <w:t>、支配</w:t>
      </w:r>
      <w:r w:rsidR="009655C6">
        <w:rPr>
          <w:rFonts w:hint="eastAsia"/>
        </w:rPr>
        <w:t>它</w:t>
      </w:r>
      <w:r>
        <w:rPr>
          <w:rFonts w:hint="eastAsia"/>
        </w:rPr>
        <w:t>、</w:t>
      </w:r>
      <w:r>
        <w:t>安排</w:t>
      </w:r>
      <w:r w:rsidR="009655C6">
        <w:rPr>
          <w:rFonts w:hint="eastAsia"/>
        </w:rPr>
        <w:t>它</w:t>
      </w:r>
      <w:r>
        <w:rPr>
          <w:rFonts w:hint="eastAsia"/>
        </w:rPr>
        <w:t>、</w:t>
      </w:r>
      <w:r w:rsidR="009655C6">
        <w:rPr>
          <w:rFonts w:hint="eastAsia"/>
        </w:rPr>
        <w:t>控制它</w:t>
      </w:r>
      <w:r w:rsidR="00EF07DC">
        <w:rPr>
          <w:rFonts w:hint="eastAsia"/>
        </w:rPr>
        <w:t>，</w:t>
      </w:r>
      <w:r>
        <w:t>这就是我们文明的整个基础和它的原则和它的价值目标。我们所有今天所获得的文明的成果，统统是以这样一个</w:t>
      </w:r>
      <w:r>
        <w:rPr>
          <w:rFonts w:hint="eastAsia"/>
        </w:rPr>
        <w:t>基础</w:t>
      </w:r>
      <w:r>
        <w:t>成立的，于是它的代价是深刻的，</w:t>
      </w:r>
      <w:r w:rsidR="009655C6">
        <w:rPr>
          <w:rFonts w:hint="eastAsia"/>
        </w:rPr>
        <w:t>就是被遗忘了，</w:t>
      </w:r>
      <w:r>
        <w:rPr>
          <w:rFonts w:hint="eastAsia"/>
        </w:rPr>
        <w:t>家园</w:t>
      </w:r>
      <w:r>
        <w:t>被遗忘</w:t>
      </w:r>
      <w:r w:rsidR="005F311F">
        <w:rPr>
          <w:rFonts w:hint="eastAsia"/>
        </w:rPr>
        <w:t>了</w:t>
      </w:r>
      <w:r>
        <w:t>。</w:t>
      </w:r>
    </w:p>
    <w:p w14:paraId="638C7FB1" w14:textId="4B8E4432" w:rsidR="007C2881" w:rsidRDefault="007C2881" w:rsidP="00116B2E">
      <w:pPr>
        <w:ind w:firstLine="540"/>
      </w:pPr>
      <w:r>
        <w:t>我们</w:t>
      </w:r>
      <w:r>
        <w:rPr>
          <w:rFonts w:hint="eastAsia"/>
        </w:rPr>
        <w:t>被</w:t>
      </w:r>
      <w:r>
        <w:t>安置在一个科学理论所构造的世界里面</w:t>
      </w:r>
      <w:r w:rsidR="009655C6">
        <w:rPr>
          <w:rFonts w:hint="eastAsia"/>
        </w:rPr>
        <w:t>、</w:t>
      </w:r>
      <w:r>
        <w:t>一个空间里面，这一切都不是说了</w:t>
      </w:r>
      <w:r>
        <w:rPr>
          <w:rFonts w:hint="eastAsia"/>
        </w:rPr>
        <w:t>完</w:t>
      </w:r>
      <w:r w:rsidR="00110DE1">
        <w:rPr>
          <w:rFonts w:hint="eastAsia"/>
        </w:rPr>
        <w:t>，</w:t>
      </w:r>
      <w:r>
        <w:t>不是说仅仅用某一种特定的方式来描绘我们的处境，好像我们这个处境还有另外一种可以表达的</w:t>
      </w:r>
      <w:r w:rsidR="009655C6">
        <w:rPr>
          <w:rFonts w:hint="eastAsia"/>
        </w:rPr>
        <w:t>、</w:t>
      </w:r>
      <w:r>
        <w:t>描绘的方法</w:t>
      </w:r>
      <w:r w:rsidR="009655C6">
        <w:rPr>
          <w:rFonts w:hint="eastAsia"/>
        </w:rPr>
        <w:t>，</w:t>
      </w:r>
      <w:r>
        <w:t>当然</w:t>
      </w:r>
      <w:r w:rsidR="009655C6">
        <w:rPr>
          <w:rFonts w:hint="eastAsia"/>
        </w:rPr>
        <w:t>哲学界</w:t>
      </w:r>
      <w:r>
        <w:t>一直在提出不同的描述的</w:t>
      </w:r>
      <w:r w:rsidR="009655C6">
        <w:rPr>
          <w:rFonts w:hint="eastAsia"/>
        </w:rPr>
        <w:t>方</w:t>
      </w:r>
      <w:r w:rsidR="009655C6">
        <w:rPr>
          <w:rFonts w:hint="eastAsia"/>
        </w:rPr>
        <w:lastRenderedPageBreak/>
        <w:t>式。</w:t>
      </w:r>
      <w:r>
        <w:t>但是我们所谈论的一切都是那样真切的属于我们生命感受的表达。那么即使是反对</w:t>
      </w:r>
      <w:r w:rsidR="009655C6">
        <w:rPr>
          <w:rFonts w:hint="eastAsia"/>
        </w:rPr>
        <w:t>它</w:t>
      </w:r>
      <w:r>
        <w:t>的哲学学派，反对这种表达的这些学派，也没办法否认</w:t>
      </w:r>
      <w:r w:rsidR="009655C6">
        <w:rPr>
          <w:rFonts w:hint="eastAsia"/>
        </w:rPr>
        <w:t>它</w:t>
      </w:r>
      <w:r>
        <w:t>自身这些学派</w:t>
      </w:r>
      <w:r w:rsidR="009655C6">
        <w:rPr>
          <w:rFonts w:hint="eastAsia"/>
        </w:rPr>
        <w:t>、</w:t>
      </w:r>
      <w:r>
        <w:t>这些学者</w:t>
      </w:r>
      <w:r w:rsidR="009655C6">
        <w:rPr>
          <w:rFonts w:hint="eastAsia"/>
        </w:rPr>
        <w:t>、</w:t>
      </w:r>
      <w:r>
        <w:t>这些哲学家自身的生命感受，其实还是这么回事情。</w:t>
      </w:r>
    </w:p>
    <w:p w14:paraId="200BA6A8" w14:textId="639E70DC" w:rsidR="007C2881" w:rsidRPr="0002249E" w:rsidRDefault="007C2881" w:rsidP="00116B2E">
      <w:pPr>
        <w:ind w:firstLine="540"/>
        <w:rPr>
          <w:rFonts w:ascii="微软雅黑" w:hAnsi="微软雅黑"/>
        </w:rPr>
      </w:pPr>
      <w:r w:rsidRPr="0002249E">
        <w:rPr>
          <w:rFonts w:ascii="微软雅黑" w:hAnsi="微软雅黑"/>
        </w:rPr>
        <w:t>所以我在当代西方哲学当中，我</w:t>
      </w:r>
      <w:r w:rsidR="00110DE1" w:rsidRPr="0002249E">
        <w:rPr>
          <w:rFonts w:ascii="微软雅黑" w:hAnsi="微软雅黑" w:hint="eastAsia"/>
        </w:rPr>
        <w:t>们</w:t>
      </w:r>
      <w:r w:rsidRPr="0002249E">
        <w:rPr>
          <w:rFonts w:ascii="微软雅黑" w:hAnsi="微软雅黑"/>
        </w:rPr>
        <w:t>最</w:t>
      </w:r>
      <w:r w:rsidR="009655C6" w:rsidRPr="0002249E">
        <w:rPr>
          <w:rFonts w:ascii="微软雅黑" w:hAnsi="微软雅黑" w:hint="eastAsia"/>
        </w:rPr>
        <w:t>为</w:t>
      </w:r>
      <w:r w:rsidRPr="0002249E">
        <w:rPr>
          <w:rFonts w:ascii="微软雅黑" w:hAnsi="微软雅黑"/>
        </w:rPr>
        <w:t>关注的就是</w:t>
      </w:r>
      <w:r w:rsidRPr="0002249E">
        <w:rPr>
          <w:rFonts w:ascii="微软雅黑" w:hAnsi="微软雅黑" w:hint="eastAsia"/>
        </w:rPr>
        <w:t>海德格尔</w:t>
      </w:r>
      <w:r w:rsidRPr="0002249E">
        <w:rPr>
          <w:rFonts w:ascii="微软雅黑" w:hAnsi="微软雅黑"/>
        </w:rPr>
        <w:t>。因为在</w:t>
      </w:r>
      <w:r w:rsidRPr="0002249E">
        <w:rPr>
          <w:rFonts w:ascii="微软雅黑" w:hAnsi="微软雅黑" w:hint="eastAsia"/>
        </w:rPr>
        <w:t>本</w:t>
      </w:r>
      <w:r w:rsidRPr="0002249E">
        <w:rPr>
          <w:rFonts w:ascii="微软雅黑" w:hAnsi="微软雅黑"/>
        </w:rPr>
        <w:t>体论的道路上，也就是说追问存在问题的解答这个道路上只有一个人</w:t>
      </w:r>
      <w:r w:rsidRPr="0002249E">
        <w:rPr>
          <w:rFonts w:ascii="微软雅黑" w:hAnsi="微软雅黑" w:hint="eastAsia"/>
        </w:rPr>
        <w:t>叫海德格尔，</w:t>
      </w:r>
      <w:r w:rsidRPr="0002249E">
        <w:rPr>
          <w:rFonts w:ascii="微软雅黑" w:hAnsi="微软雅黑"/>
        </w:rPr>
        <w:t>他是一个紧紧</w:t>
      </w:r>
      <w:r w:rsidR="00110DE1" w:rsidRPr="0002249E">
        <w:rPr>
          <w:rFonts w:ascii="微软雅黑" w:hAnsi="微软雅黑" w:hint="eastAsia"/>
        </w:rPr>
        <w:t>地</w:t>
      </w:r>
      <w:r w:rsidRPr="0002249E">
        <w:rPr>
          <w:rFonts w:ascii="微软雅黑" w:hAnsi="微软雅黑"/>
        </w:rPr>
        <w:t>抓住不放的</w:t>
      </w:r>
      <w:r w:rsidR="009655C6" w:rsidRPr="0002249E">
        <w:rPr>
          <w:rFonts w:ascii="微软雅黑" w:hAnsi="微软雅黑" w:hint="eastAsia"/>
        </w:rPr>
        <w:t>人</w:t>
      </w:r>
      <w:r w:rsidRPr="0002249E">
        <w:rPr>
          <w:rFonts w:ascii="微软雅黑" w:hAnsi="微软雅黑" w:hint="eastAsia"/>
        </w:rPr>
        <w:t>，</w:t>
      </w:r>
      <w:r w:rsidRPr="0002249E">
        <w:rPr>
          <w:rFonts w:ascii="微软雅黑" w:hAnsi="微软雅黑"/>
        </w:rPr>
        <w:t>沿</w:t>
      </w:r>
      <w:r w:rsidR="00110DE1" w:rsidRPr="0002249E">
        <w:rPr>
          <w:rFonts w:ascii="微软雅黑" w:hAnsi="微软雅黑" w:hint="eastAsia"/>
        </w:rPr>
        <w:t>着</w:t>
      </w:r>
      <w:r w:rsidRPr="0002249E">
        <w:rPr>
          <w:rFonts w:ascii="微软雅黑" w:hAnsi="微软雅黑"/>
        </w:rPr>
        <w:t>这条道路努力</w:t>
      </w:r>
      <w:r w:rsidR="00110DE1" w:rsidRPr="0002249E">
        <w:rPr>
          <w:rFonts w:ascii="微软雅黑" w:hAnsi="微软雅黑" w:hint="eastAsia"/>
        </w:rPr>
        <w:t>地</w:t>
      </w:r>
      <w:r w:rsidRPr="0002249E">
        <w:rPr>
          <w:rFonts w:ascii="微软雅黑" w:hAnsi="微软雅黑"/>
        </w:rPr>
        <w:t>工作。当然后现代主义的大</w:t>
      </w:r>
      <w:r w:rsidRPr="0002249E">
        <w:rPr>
          <w:rFonts w:ascii="微软雅黑" w:hAnsi="微软雅黑" w:hint="eastAsia"/>
        </w:rPr>
        <w:t>师级</w:t>
      </w:r>
      <w:r w:rsidRPr="0002249E">
        <w:rPr>
          <w:rFonts w:ascii="微软雅黑" w:hAnsi="微软雅黑"/>
        </w:rPr>
        <w:t>的</w:t>
      </w:r>
      <w:r w:rsidR="00110DE1" w:rsidRPr="0002249E">
        <w:rPr>
          <w:rFonts w:ascii="微软雅黑" w:hAnsi="微软雅黑" w:hint="eastAsia"/>
        </w:rPr>
        <w:t>人物</w:t>
      </w:r>
      <w:r w:rsidRPr="0002249E">
        <w:rPr>
          <w:rFonts w:ascii="微软雅黑" w:hAnsi="微软雅黑"/>
        </w:rPr>
        <w:t>都经常来批评</w:t>
      </w:r>
      <w:r w:rsidRPr="0002249E">
        <w:rPr>
          <w:rFonts w:ascii="微软雅黑" w:hAnsi="微软雅黑" w:hint="eastAsia"/>
        </w:rPr>
        <w:t>海德格尔</w:t>
      </w:r>
      <w:r w:rsidR="00110DE1" w:rsidRPr="0002249E">
        <w:rPr>
          <w:rFonts w:ascii="微软雅黑" w:hAnsi="微软雅黑" w:hint="eastAsia"/>
        </w:rPr>
        <w:t>，</w:t>
      </w:r>
      <w:r w:rsidR="00A12D88" w:rsidRPr="0002249E">
        <w:rPr>
          <w:rFonts w:ascii="微软雅黑" w:hAnsi="微软雅黑" w:hint="eastAsia"/>
        </w:rPr>
        <w:t>像德里达、福柯</w:t>
      </w:r>
      <w:r w:rsidR="00110DE1" w:rsidRPr="0002249E">
        <w:rPr>
          <w:rFonts w:ascii="微软雅黑" w:hAnsi="微软雅黑" w:hint="eastAsia"/>
        </w:rPr>
        <w:t>，就</w:t>
      </w:r>
      <w:r w:rsidR="00A12D88" w:rsidRPr="0002249E">
        <w:rPr>
          <w:rFonts w:ascii="微软雅黑" w:hAnsi="微软雅黑" w:hint="eastAsia"/>
        </w:rPr>
        <w:t>要跟海德格尔以及和他的弟子比如</w:t>
      </w:r>
      <w:r w:rsidR="0002249E" w:rsidRPr="0002249E">
        <w:rPr>
          <w:rFonts w:ascii="微软雅黑" w:hAnsi="微软雅黑" w:hint="eastAsia"/>
        </w:rPr>
        <w:t>x</w:t>
      </w:r>
      <w:r w:rsidR="0002249E" w:rsidRPr="0002249E">
        <w:rPr>
          <w:rFonts w:ascii="微软雅黑" w:hAnsi="微软雅黑"/>
        </w:rPr>
        <w:t>xx</w:t>
      </w:r>
      <w:r w:rsidR="00A12D88" w:rsidRPr="0002249E">
        <w:rPr>
          <w:rFonts w:ascii="微软雅黑" w:hAnsi="微软雅黑" w:hint="eastAsia"/>
        </w:rPr>
        <w:t>进行论战，这些论战的真实意义我现在没有时间来讲。就是说我们怎样认识我们人类今天的处境，</w:t>
      </w:r>
      <w:r w:rsidRPr="0002249E">
        <w:rPr>
          <w:rFonts w:ascii="微软雅黑" w:hAnsi="微软雅黑"/>
        </w:rPr>
        <w:t>在我看来</w:t>
      </w:r>
      <w:r w:rsidRPr="0002249E">
        <w:rPr>
          <w:rFonts w:ascii="微软雅黑" w:hAnsi="微软雅黑" w:hint="eastAsia"/>
        </w:rPr>
        <w:t>迄今为止海德格尔</w:t>
      </w:r>
      <w:r w:rsidRPr="0002249E">
        <w:rPr>
          <w:rFonts w:ascii="微软雅黑" w:hAnsi="微软雅黑"/>
        </w:rPr>
        <w:t>提供的是一个</w:t>
      </w:r>
      <w:r w:rsidRPr="0002249E">
        <w:rPr>
          <w:rFonts w:ascii="微软雅黑" w:hAnsi="微软雅黑" w:hint="eastAsia"/>
        </w:rPr>
        <w:t>真实的</w:t>
      </w:r>
      <w:r w:rsidR="00A12D88" w:rsidRPr="0002249E">
        <w:rPr>
          <w:rFonts w:ascii="微软雅黑" w:hAnsi="微软雅黑" w:hint="eastAsia"/>
        </w:rPr>
        <w:t>视野</w:t>
      </w:r>
      <w:r w:rsidRPr="0002249E">
        <w:rPr>
          <w:rFonts w:ascii="微软雅黑" w:hAnsi="微软雅黑" w:hint="eastAsia"/>
        </w:rPr>
        <w:t>，</w:t>
      </w:r>
      <w:r w:rsidRPr="0002249E">
        <w:rPr>
          <w:rFonts w:ascii="微软雅黑" w:hAnsi="微软雅黑"/>
        </w:rPr>
        <w:t>一个深刻</w:t>
      </w:r>
      <w:r w:rsidR="00A12D88" w:rsidRPr="0002249E">
        <w:rPr>
          <w:rFonts w:ascii="微软雅黑" w:hAnsi="微软雅黑" w:hint="eastAsia"/>
        </w:rPr>
        <w:t>、</w:t>
      </w:r>
      <w:r w:rsidRPr="0002249E">
        <w:rPr>
          <w:rFonts w:ascii="微软雅黑" w:hAnsi="微软雅黑"/>
        </w:rPr>
        <w:t>最深刻的理解和洞察。</w:t>
      </w:r>
    </w:p>
    <w:p w14:paraId="45C9ADBA" w14:textId="17AEF8EA" w:rsidR="00A12D88" w:rsidRDefault="007C2881" w:rsidP="00116B2E">
      <w:pPr>
        <w:ind w:firstLine="540"/>
      </w:pPr>
      <w:r>
        <w:rPr>
          <w:rFonts w:hint="eastAsia"/>
        </w:rPr>
        <w:t>前天还是今天，复旦</w:t>
      </w:r>
      <w:r>
        <w:t>艺术系有一个展览就从当代艺术</w:t>
      </w:r>
      <w:r w:rsidR="00A12D88">
        <w:rPr>
          <w:rFonts w:hint="eastAsia"/>
        </w:rPr>
        <w:t>看</w:t>
      </w:r>
      <w:r>
        <w:t>设计，这样一个展览我还参加过他们的研讨会。</w:t>
      </w:r>
      <w:r w:rsidR="0002249E">
        <w:rPr>
          <w:rFonts w:hint="eastAsia"/>
        </w:rPr>
        <w:t>就</w:t>
      </w:r>
      <w:r>
        <w:t>说设计在今天意味着什么</w:t>
      </w:r>
      <w:r w:rsidR="0002249E">
        <w:rPr>
          <w:rFonts w:hint="eastAsia"/>
        </w:rPr>
        <w:t>，</w:t>
      </w:r>
      <w:r>
        <w:t>它不是一个</w:t>
      </w:r>
      <w:r w:rsidR="0002249E">
        <w:rPr>
          <w:rFonts w:hint="eastAsia"/>
        </w:rPr>
        <w:t>工艺</w:t>
      </w:r>
      <w:r>
        <w:t>的</w:t>
      </w:r>
      <w:r w:rsidR="0002249E">
        <w:rPr>
          <w:rFonts w:hint="eastAsia"/>
        </w:rPr>
        <w:t>问题了</w:t>
      </w:r>
      <w:r>
        <w:t>，西方近代以来的一个艺术的</w:t>
      </w:r>
      <w:r w:rsidR="0002249E">
        <w:rPr>
          <w:rFonts w:hint="eastAsia"/>
        </w:rPr>
        <w:t>主体</w:t>
      </w:r>
      <w:r>
        <w:t>的审美价值目标</w:t>
      </w:r>
      <w:r>
        <w:rPr>
          <w:rFonts w:hint="eastAsia"/>
        </w:rPr>
        <w:t>已经垮台了</w:t>
      </w:r>
      <w:r>
        <w:t>，那种把理念给它穿上感性形象的外衣的那种艺术成就已经被放弃了。今天的艺术作品不是用感性的形式来表达一个理念，让理念变成散发</w:t>
      </w:r>
      <w:r>
        <w:rPr>
          <w:rFonts w:hint="eastAsia"/>
        </w:rPr>
        <w:t>着</w:t>
      </w:r>
      <w:r>
        <w:t>感性的光辉。这样的艺术是近代以来的欧洲文艺复兴时期以来的欧洲近代艺术的一切伟大的成就，都是以这样一个</w:t>
      </w:r>
      <w:proofErr w:type="gramStart"/>
      <w:r>
        <w:t>理念</w:t>
      </w:r>
      <w:r w:rsidR="0002249E">
        <w:rPr>
          <w:rFonts w:hint="eastAsia"/>
        </w:rPr>
        <w:t>论</w:t>
      </w:r>
      <w:r>
        <w:t>做基础</w:t>
      </w:r>
      <w:proofErr w:type="gramEnd"/>
      <w:r>
        <w:t>的</w:t>
      </w:r>
      <w:r w:rsidR="0002249E">
        <w:rPr>
          <w:rFonts w:hint="eastAsia"/>
        </w:rPr>
        <w:t>，</w:t>
      </w:r>
      <w:r>
        <w:t>所以他表达</w:t>
      </w:r>
      <w:r w:rsidR="0002249E">
        <w:rPr>
          <w:rFonts w:hint="eastAsia"/>
        </w:rPr>
        <w:t>在</w:t>
      </w:r>
      <w:r>
        <w:rPr>
          <w:rFonts w:hint="eastAsia"/>
        </w:rPr>
        <w:t>黑格尔</w:t>
      </w:r>
      <w:r>
        <w:t>的美学思想，就是美是理念的感性显现，</w:t>
      </w:r>
      <w:r w:rsidR="00992513">
        <w:rPr>
          <w:rFonts w:hint="eastAsia"/>
        </w:rPr>
        <w:t>一</w:t>
      </w:r>
      <w:r>
        <w:t>句话就概括了西方</w:t>
      </w:r>
      <w:r>
        <w:rPr>
          <w:rFonts w:hint="eastAsia"/>
        </w:rPr>
        <w:t>近代艺术</w:t>
      </w:r>
      <w:r>
        <w:t>的一个主导的目标，但是这样的一种成就现在也不</w:t>
      </w:r>
      <w:r w:rsidR="00992513">
        <w:rPr>
          <w:rFonts w:hint="eastAsia"/>
        </w:rPr>
        <w:t>太</w:t>
      </w:r>
      <w:r>
        <w:t>可</w:t>
      </w:r>
      <w:r>
        <w:rPr>
          <w:rFonts w:hint="eastAsia"/>
        </w:rPr>
        <w:t>能了</w:t>
      </w:r>
      <w:r>
        <w:t>，因为理念</w:t>
      </w:r>
      <w:r>
        <w:rPr>
          <w:rFonts w:hint="eastAsia"/>
        </w:rPr>
        <w:t>垮台了</w:t>
      </w:r>
      <w:r w:rsidR="00A12D88">
        <w:rPr>
          <w:rFonts w:hint="eastAsia"/>
        </w:rPr>
        <w:t>。</w:t>
      </w:r>
      <w:r>
        <w:t>于是我们从超感性的世界上跌落下来，然后我们就</w:t>
      </w:r>
      <w:r>
        <w:rPr>
          <w:rFonts w:hint="eastAsia"/>
        </w:rPr>
        <w:t>摔在</w:t>
      </w:r>
      <w:r>
        <w:t>地上</w:t>
      </w:r>
      <w:r>
        <w:rPr>
          <w:rFonts w:hint="eastAsia"/>
        </w:rPr>
        <w:t>，</w:t>
      </w:r>
      <w:r>
        <w:t>摔在一个有一大堆</w:t>
      </w:r>
      <w:r w:rsidR="00992513">
        <w:rPr>
          <w:rFonts w:hint="eastAsia"/>
        </w:rPr>
        <w:t>感性</w:t>
      </w:r>
      <w:r>
        <w:t>的碎片所构成的生活当中。这些感性的</w:t>
      </w:r>
      <w:r>
        <w:rPr>
          <w:rFonts w:hint="eastAsia"/>
        </w:rPr>
        <w:t>碎片</w:t>
      </w:r>
      <w:r>
        <w:t>，我们如何有可能再把它拼接起来，用感性来</w:t>
      </w:r>
      <w:r>
        <w:rPr>
          <w:rFonts w:hint="eastAsia"/>
        </w:rPr>
        <w:t>阐发</w:t>
      </w:r>
      <w:r>
        <w:t>人生的意义</w:t>
      </w:r>
      <w:r w:rsidR="00A12D88">
        <w:rPr>
          <w:rFonts w:hint="eastAsia"/>
        </w:rPr>
        <w:t>、</w:t>
      </w:r>
      <w:r>
        <w:t>生命的意义，重新</w:t>
      </w:r>
      <w:r w:rsidR="00A12D88">
        <w:rPr>
          <w:rFonts w:hint="eastAsia"/>
        </w:rPr>
        <w:t>编织</w:t>
      </w:r>
      <w:r>
        <w:t>生命的意义。那么我就说今天没有其它的办法，我们处在一个技术的时代，于是我们不得不用技术来</w:t>
      </w:r>
      <w:r w:rsidR="0009483A">
        <w:rPr>
          <w:rFonts w:hint="eastAsia"/>
        </w:rPr>
        <w:t>抒情</w:t>
      </w:r>
      <w:r>
        <w:t>。所以今天的这些艺术创作它都带有当代技术的特征，技术如果</w:t>
      </w:r>
      <w:r w:rsidR="00A12D88">
        <w:rPr>
          <w:rFonts w:hint="eastAsia"/>
        </w:rPr>
        <w:t>它</w:t>
      </w:r>
      <w:r>
        <w:t>仅仅给我们工具</w:t>
      </w:r>
      <w:r>
        <w:rPr>
          <w:rFonts w:hint="eastAsia"/>
        </w:rPr>
        <w:t>、</w:t>
      </w:r>
      <w:r>
        <w:t>产品、用具</w:t>
      </w:r>
      <w:r>
        <w:rPr>
          <w:rFonts w:hint="eastAsia"/>
        </w:rPr>
        <w:t>、</w:t>
      </w:r>
      <w:r>
        <w:t>使用</w:t>
      </w:r>
      <w:r>
        <w:rPr>
          <w:rFonts w:hint="eastAsia"/>
        </w:rPr>
        <w:t>物</w:t>
      </w:r>
      <w:r w:rsidR="00992513">
        <w:rPr>
          <w:rFonts w:hint="eastAsia"/>
        </w:rPr>
        <w:t>、</w:t>
      </w:r>
      <w:r>
        <w:t>方便</w:t>
      </w:r>
      <w:r>
        <w:rPr>
          <w:rFonts w:hint="eastAsia"/>
        </w:rPr>
        <w:t>的</w:t>
      </w:r>
      <w:r>
        <w:t>使用</w:t>
      </w:r>
      <w:r w:rsidR="00A12D88" w:rsidRPr="00A12D88">
        <w:rPr>
          <w:rFonts w:hint="eastAsia"/>
        </w:rPr>
        <w:t>物</w:t>
      </w:r>
      <w:r>
        <w:t>还不够的，我们</w:t>
      </w:r>
      <w:r>
        <w:rPr>
          <w:rFonts w:hint="eastAsia"/>
        </w:rPr>
        <w:t>感性</w:t>
      </w:r>
      <w:r>
        <w:t>需要表达，感性不再按照理念的</w:t>
      </w:r>
      <w:r>
        <w:rPr>
          <w:rFonts w:hint="eastAsia"/>
        </w:rPr>
        <w:t>指引</w:t>
      </w:r>
      <w:r>
        <w:t>来表达自己，感性自己表达自己，但是又没有其他的材料</w:t>
      </w:r>
      <w:r>
        <w:rPr>
          <w:rFonts w:hint="eastAsia"/>
        </w:rPr>
        <w:t>和手段</w:t>
      </w:r>
      <w:r>
        <w:t>，只有技术，于是用技术来</w:t>
      </w:r>
      <w:r w:rsidR="0009483A" w:rsidRPr="0009483A">
        <w:rPr>
          <w:rFonts w:hint="eastAsia"/>
        </w:rPr>
        <w:t>抒情</w:t>
      </w:r>
      <w:r>
        <w:t>变成今天设计的主题。</w:t>
      </w:r>
    </w:p>
    <w:p w14:paraId="56D36B7D" w14:textId="54B8532D" w:rsidR="007C2881" w:rsidRDefault="007C2881" w:rsidP="00116B2E">
      <w:pPr>
        <w:ind w:firstLine="540"/>
      </w:pPr>
      <w:r>
        <w:t>设计有两种类型，一种是工程上坐标的设计</w:t>
      </w:r>
      <w:r>
        <w:rPr>
          <w:rFonts w:hint="eastAsia"/>
        </w:rPr>
        <w:t>，</w:t>
      </w:r>
      <w:r>
        <w:t>完成一种实用价值的目标。这种工程设计不在我们讨论的范围里面</w:t>
      </w:r>
      <w:r w:rsidR="0009483A">
        <w:rPr>
          <w:rFonts w:hint="eastAsia"/>
        </w:rPr>
        <w:t>。</w:t>
      </w:r>
      <w:r>
        <w:t>我们讲的是一个东西我们用它，但是它应当是美的，是今天的眼光来表达我们</w:t>
      </w:r>
      <w:r>
        <w:rPr>
          <w:rFonts w:hint="eastAsia"/>
        </w:rPr>
        <w:t>生命</w:t>
      </w:r>
      <w:r>
        <w:t>感受的，那么我们就说这叫设计</w:t>
      </w:r>
      <w:r w:rsidR="00FE6906">
        <w:rPr>
          <w:rFonts w:hint="eastAsia"/>
        </w:rPr>
        <w:t>，</w:t>
      </w:r>
      <w:r>
        <w:rPr>
          <w:rFonts w:hint="eastAsia"/>
        </w:rPr>
        <w:t>这个</w:t>
      </w:r>
      <w:r>
        <w:t>设</w:t>
      </w:r>
      <w:r>
        <w:lastRenderedPageBreak/>
        <w:t>计是当代艺术探索的一个主流。所以我觉得复旦大学成立艺术设计专业，应当知道这就是我们时代艺术发展的一个主流。实际上有许多</w:t>
      </w:r>
      <w:r w:rsidR="00992513">
        <w:rPr>
          <w:rFonts w:hint="eastAsia"/>
        </w:rPr>
        <w:t>现代作品它即使不是</w:t>
      </w:r>
      <w:r>
        <w:t>一个有用</w:t>
      </w:r>
      <w:r>
        <w:rPr>
          <w:rFonts w:hint="eastAsia"/>
        </w:rPr>
        <w:t>物</w:t>
      </w:r>
      <w:r w:rsidR="0009483A">
        <w:rPr>
          <w:rFonts w:hint="eastAsia"/>
        </w:rPr>
        <w:t>、</w:t>
      </w:r>
      <w:r>
        <w:t>实用</w:t>
      </w:r>
      <w:r>
        <w:rPr>
          <w:rFonts w:hint="eastAsia"/>
        </w:rPr>
        <w:t>物</w:t>
      </w:r>
      <w:r>
        <w:t>，</w:t>
      </w:r>
      <w:r w:rsidR="00A12D88">
        <w:rPr>
          <w:rFonts w:hint="eastAsia"/>
        </w:rPr>
        <w:t>它</w:t>
      </w:r>
      <w:r>
        <w:t>仍然体现出设计的性格，用技术来</w:t>
      </w:r>
      <w:r w:rsidR="0009483A">
        <w:rPr>
          <w:rFonts w:hint="eastAsia"/>
        </w:rPr>
        <w:t>抒情</w:t>
      </w:r>
      <w:r>
        <w:t>的性格。所以你要理解当代艺术，你要理解当代问题的核心，也就是从</w:t>
      </w:r>
      <w:r>
        <w:rPr>
          <w:rFonts w:hint="eastAsia"/>
        </w:rPr>
        <w:t>哲学</w:t>
      </w:r>
      <w:r>
        <w:t>上要理解这一点。</w:t>
      </w:r>
    </w:p>
    <w:p w14:paraId="07A25352" w14:textId="77777777" w:rsidR="001111F4" w:rsidRDefault="007C2881" w:rsidP="00116B2E">
      <w:pPr>
        <w:ind w:firstLine="540"/>
        <w:rPr>
          <w:rFonts w:ascii="微软雅黑" w:hAnsi="微软雅黑"/>
        </w:rPr>
      </w:pPr>
      <w:r>
        <w:t>好，我接下去讲第二</w:t>
      </w:r>
      <w:r w:rsidR="00FE6906">
        <w:rPr>
          <w:rFonts w:hint="eastAsia"/>
        </w:rPr>
        <w:t>节</w:t>
      </w:r>
      <w:r>
        <w:t>就是当代生存</w:t>
      </w:r>
      <w:r w:rsidR="00A12D88">
        <w:rPr>
          <w:rFonts w:hint="eastAsia"/>
        </w:rPr>
        <w:t>本体</w:t>
      </w:r>
      <w:r>
        <w:rPr>
          <w:rFonts w:hint="eastAsia"/>
        </w:rPr>
        <w:t>论</w:t>
      </w:r>
      <w:r>
        <w:t>的</w:t>
      </w:r>
      <w:r>
        <w:rPr>
          <w:rFonts w:hint="eastAsia"/>
        </w:rPr>
        <w:t>主题，</w:t>
      </w:r>
      <w:r>
        <w:t>思想</w:t>
      </w:r>
      <w:r>
        <w:rPr>
          <w:rFonts w:hint="eastAsia"/>
        </w:rPr>
        <w:t>居所</w:t>
      </w:r>
      <w:r>
        <w:t>的革命。第二</w:t>
      </w:r>
      <w:r w:rsidR="0009483A">
        <w:rPr>
          <w:rFonts w:hint="eastAsia"/>
        </w:rPr>
        <w:t>节</w:t>
      </w:r>
      <w:r>
        <w:t>里面我想谈两个问题，第一个问题就是思想的</w:t>
      </w:r>
      <w:r w:rsidR="0009483A">
        <w:rPr>
          <w:rFonts w:hint="eastAsia"/>
        </w:rPr>
        <w:t>移居</w:t>
      </w:r>
      <w:r>
        <w:t>，从意识到</w:t>
      </w:r>
      <w:r>
        <w:rPr>
          <w:rFonts w:hint="eastAsia"/>
        </w:rPr>
        <w:t>实在</w:t>
      </w:r>
      <w:r w:rsidR="00FE6906">
        <w:rPr>
          <w:rFonts w:hint="eastAsia"/>
        </w:rPr>
        <w:t>。</w:t>
      </w:r>
      <w:r>
        <w:t>什么叫思想的</w:t>
      </w:r>
      <w:r w:rsidR="0009483A">
        <w:rPr>
          <w:rFonts w:hint="eastAsia"/>
        </w:rPr>
        <w:t>移居</w:t>
      </w:r>
      <w:r>
        <w:t>？什么叫思想？先要回答这个问题，思想不是用我们的感官，从外部</w:t>
      </w:r>
      <w:r>
        <w:rPr>
          <w:rFonts w:hint="eastAsia"/>
        </w:rPr>
        <w:t>习</w:t>
      </w:r>
      <w:r>
        <w:t>来我们对外物的印象，然后把</w:t>
      </w:r>
      <w:r w:rsidR="0009483A">
        <w:rPr>
          <w:rFonts w:hint="eastAsia"/>
        </w:rPr>
        <w:t>它</w:t>
      </w:r>
      <w:r>
        <w:t>安排为一种判断</w:t>
      </w:r>
      <w:r>
        <w:rPr>
          <w:rFonts w:hint="eastAsia"/>
        </w:rPr>
        <w:t>、</w:t>
      </w:r>
      <w:r>
        <w:t>概念</w:t>
      </w:r>
      <w:r>
        <w:rPr>
          <w:rFonts w:hint="eastAsia"/>
        </w:rPr>
        <w:t>、推理</w:t>
      </w:r>
      <w:r>
        <w:t>。我们</w:t>
      </w:r>
      <w:r>
        <w:rPr>
          <w:rFonts w:hint="eastAsia"/>
        </w:rPr>
        <w:t>向来</w:t>
      </w:r>
      <w:r>
        <w:t>以为思想主要是这样一件事情，但是通过康德的</w:t>
      </w:r>
      <w:r>
        <w:rPr>
          <w:rFonts w:hint="eastAsia"/>
        </w:rPr>
        <w:t>先验哲学</w:t>
      </w:r>
      <w:r>
        <w:t>，就是我们明白了，思想</w:t>
      </w:r>
      <w:r w:rsidRPr="00356007">
        <w:rPr>
          <w:rFonts w:ascii="微软雅黑" w:hAnsi="微软雅黑"/>
        </w:rPr>
        <w:t>不是去反映外部</w:t>
      </w:r>
      <w:r w:rsidRPr="00356007">
        <w:rPr>
          <w:rFonts w:ascii="微软雅黑" w:hAnsi="微软雅黑" w:hint="eastAsia"/>
        </w:rPr>
        <w:t>实在</w:t>
      </w:r>
      <w:r w:rsidRPr="00356007">
        <w:rPr>
          <w:rFonts w:ascii="微软雅黑" w:hAnsi="微软雅黑"/>
        </w:rPr>
        <w:t>，而是构造出</w:t>
      </w:r>
      <w:r w:rsidRPr="00356007">
        <w:rPr>
          <w:rFonts w:ascii="微软雅黑" w:hAnsi="微软雅黑" w:hint="eastAsia"/>
        </w:rPr>
        <w:t>外部</w:t>
      </w:r>
      <w:r w:rsidRPr="00356007">
        <w:rPr>
          <w:rFonts w:ascii="微软雅黑" w:hAnsi="微软雅黑"/>
        </w:rPr>
        <w:t>对象</w:t>
      </w:r>
      <w:r w:rsidRPr="00356007">
        <w:rPr>
          <w:rFonts w:ascii="微软雅黑" w:hAnsi="微软雅黑" w:hint="eastAsia"/>
        </w:rPr>
        <w:t>来</w:t>
      </w:r>
      <w:r w:rsidRPr="00356007">
        <w:rPr>
          <w:rFonts w:ascii="微软雅黑" w:hAnsi="微软雅黑"/>
        </w:rPr>
        <w:t>，思想构造</w:t>
      </w:r>
      <w:r w:rsidRPr="00356007">
        <w:rPr>
          <w:rFonts w:ascii="微软雅黑" w:hAnsi="微软雅黑" w:hint="eastAsia"/>
        </w:rPr>
        <w:t>出</w:t>
      </w:r>
      <w:r w:rsidRPr="00356007">
        <w:rPr>
          <w:rFonts w:ascii="微软雅黑" w:hAnsi="微软雅黑"/>
        </w:rPr>
        <w:t>外部对象。这一件事情</w:t>
      </w:r>
      <w:r w:rsidR="0009483A" w:rsidRPr="00356007">
        <w:rPr>
          <w:rFonts w:ascii="微软雅黑" w:hAnsi="微软雅黑" w:hint="eastAsia"/>
        </w:rPr>
        <w:t>恐怕</w:t>
      </w:r>
      <w:r w:rsidRPr="00356007">
        <w:rPr>
          <w:rFonts w:ascii="微软雅黑" w:hAnsi="微软雅黑"/>
        </w:rPr>
        <w:t>大家</w:t>
      </w:r>
      <w:r w:rsidR="0009483A" w:rsidRPr="00356007">
        <w:rPr>
          <w:rFonts w:ascii="微软雅黑" w:hAnsi="微软雅黑" w:hint="eastAsia"/>
        </w:rPr>
        <w:t>听了这学期的</w:t>
      </w:r>
      <w:r w:rsidRPr="00356007">
        <w:rPr>
          <w:rFonts w:ascii="微软雅黑" w:hAnsi="微软雅黑"/>
        </w:rPr>
        <w:t>课基本上有点领会了</w:t>
      </w:r>
      <w:r w:rsidR="00356007" w:rsidRPr="00356007">
        <w:rPr>
          <w:rFonts w:ascii="微软雅黑" w:hAnsi="微软雅黑" w:hint="eastAsia"/>
        </w:rPr>
        <w:t>。</w:t>
      </w:r>
    </w:p>
    <w:p w14:paraId="56F85578" w14:textId="77777777" w:rsidR="00CC3A13" w:rsidRDefault="007C2881" w:rsidP="00116B2E">
      <w:pPr>
        <w:ind w:firstLine="540"/>
        <w:rPr>
          <w:rFonts w:ascii="微软雅黑" w:hAnsi="微软雅黑"/>
        </w:rPr>
      </w:pPr>
      <w:r w:rsidRPr="00356007">
        <w:rPr>
          <w:rFonts w:ascii="微软雅黑" w:hAnsi="微软雅黑" w:hint="eastAsia"/>
        </w:rPr>
        <w:t>康德那个原则</w:t>
      </w:r>
      <w:r w:rsidRPr="00356007">
        <w:rPr>
          <w:rFonts w:ascii="微软雅黑" w:hAnsi="微软雅黑"/>
        </w:rPr>
        <w:t>清楚</w:t>
      </w:r>
      <w:r w:rsidR="00356007" w:rsidRPr="00356007">
        <w:rPr>
          <w:rFonts w:ascii="微软雅黑" w:hAnsi="微软雅黑" w:hint="eastAsia"/>
        </w:rPr>
        <w:t>，</w:t>
      </w:r>
      <w:r w:rsidRPr="00356007">
        <w:rPr>
          <w:rFonts w:ascii="微软雅黑" w:hAnsi="微软雅黑" w:hint="eastAsia"/>
        </w:rPr>
        <w:t>感觉材料</w:t>
      </w:r>
      <w:r w:rsidRPr="00356007">
        <w:rPr>
          <w:rFonts w:ascii="微软雅黑" w:hAnsi="微软雅黑"/>
        </w:rPr>
        <w:t>通过感官获得</w:t>
      </w:r>
      <w:r w:rsidRPr="00356007">
        <w:rPr>
          <w:rFonts w:ascii="微软雅黑" w:hAnsi="微软雅黑" w:hint="eastAsia"/>
        </w:rPr>
        <w:t>的那是杂多的</w:t>
      </w:r>
      <w:r w:rsidR="0009483A" w:rsidRPr="00356007">
        <w:rPr>
          <w:rFonts w:ascii="微软雅黑" w:hAnsi="微软雅黑" w:hint="eastAsia"/>
        </w:rPr>
        <w:t>、</w:t>
      </w:r>
      <w:r w:rsidR="00356007" w:rsidRPr="00356007">
        <w:rPr>
          <w:rFonts w:ascii="微软雅黑" w:hAnsi="微软雅黑" w:hint="eastAsia"/>
        </w:rPr>
        <w:t>混沌</w:t>
      </w:r>
      <w:r w:rsidRPr="00356007">
        <w:rPr>
          <w:rFonts w:ascii="微软雅黑" w:hAnsi="微软雅黑" w:hint="eastAsia"/>
        </w:rPr>
        <w:t>的</w:t>
      </w:r>
      <w:r w:rsidRPr="00356007">
        <w:rPr>
          <w:rFonts w:ascii="微软雅黑" w:hAnsi="微软雅黑"/>
        </w:rPr>
        <w:t>，然后通过</w:t>
      </w:r>
      <w:r w:rsidRPr="00356007">
        <w:rPr>
          <w:rFonts w:ascii="微软雅黑" w:hAnsi="微软雅黑" w:hint="eastAsia"/>
        </w:rPr>
        <w:t>心</w:t>
      </w:r>
      <w:r w:rsidRPr="00356007">
        <w:rPr>
          <w:rFonts w:ascii="微软雅黑" w:hAnsi="微软雅黑"/>
        </w:rPr>
        <w:t>的一个纯粹思想的形式，把它综合起来</w:t>
      </w:r>
      <w:r w:rsidR="0009483A" w:rsidRPr="00356007">
        <w:rPr>
          <w:rFonts w:ascii="微软雅黑" w:hAnsi="微软雅黑" w:hint="eastAsia"/>
        </w:rPr>
        <w:t>、</w:t>
      </w:r>
      <w:r w:rsidRPr="00356007">
        <w:rPr>
          <w:rFonts w:ascii="微软雅黑" w:hAnsi="微软雅黑"/>
        </w:rPr>
        <w:t>连接起来，然后组成了概念</w:t>
      </w:r>
      <w:r w:rsidR="00356007" w:rsidRPr="00356007">
        <w:rPr>
          <w:rFonts w:ascii="微软雅黑" w:hAnsi="微软雅黑" w:hint="eastAsia"/>
        </w:rPr>
        <w:t>、</w:t>
      </w:r>
      <w:r w:rsidRPr="00356007">
        <w:rPr>
          <w:rFonts w:ascii="微软雅黑" w:hAnsi="微软雅黑"/>
        </w:rPr>
        <w:t>判断</w:t>
      </w:r>
      <w:r w:rsidR="00356007" w:rsidRPr="00356007">
        <w:rPr>
          <w:rFonts w:ascii="微软雅黑" w:hAnsi="微软雅黑" w:hint="eastAsia"/>
        </w:rPr>
        <w:t>、</w:t>
      </w:r>
      <w:r w:rsidRPr="00356007">
        <w:rPr>
          <w:rFonts w:ascii="微软雅黑" w:hAnsi="微软雅黑"/>
        </w:rPr>
        <w:t>推理。</w:t>
      </w:r>
      <w:r w:rsidRPr="00356007">
        <w:rPr>
          <w:rFonts w:ascii="微软雅黑" w:hAnsi="微软雅黑" w:hint="eastAsia"/>
        </w:rPr>
        <w:t>这样一个</w:t>
      </w:r>
      <w:r w:rsidRPr="00356007">
        <w:rPr>
          <w:rFonts w:ascii="微软雅黑" w:hAnsi="微软雅黑"/>
        </w:rPr>
        <w:t>先验哲学的基本的表达，</w:t>
      </w:r>
      <w:r w:rsidRPr="00356007">
        <w:rPr>
          <w:rFonts w:ascii="微软雅黑" w:hAnsi="微软雅黑" w:hint="eastAsia"/>
        </w:rPr>
        <w:t>就是说物由心造，</w:t>
      </w:r>
      <w:r w:rsidRPr="00356007">
        <w:rPr>
          <w:rFonts w:ascii="微软雅黑" w:hAnsi="微软雅黑"/>
        </w:rPr>
        <w:t>这是先验哲学。那么即使在这样一种先验哲学的思想境界当中，思想的居所仍然在意识本身当中</w:t>
      </w:r>
      <w:r w:rsidR="00356007" w:rsidRPr="00356007">
        <w:rPr>
          <w:rFonts w:ascii="微软雅黑" w:hAnsi="微软雅黑" w:hint="eastAsia"/>
        </w:rPr>
        <w:t>。</w:t>
      </w:r>
      <w:r w:rsidRPr="00356007">
        <w:rPr>
          <w:rFonts w:ascii="微软雅黑" w:hAnsi="微软雅黑"/>
        </w:rPr>
        <w:t>我们在这里可以讨论一个词，就德语的一个词，</w:t>
      </w:r>
      <w:r w:rsidRPr="00356007">
        <w:rPr>
          <w:rFonts w:ascii="微软雅黑" w:hAnsi="微软雅黑" w:hint="eastAsia"/>
        </w:rPr>
        <w:t>意识，</w:t>
      </w:r>
      <w:r w:rsidRPr="00356007">
        <w:rPr>
          <w:rFonts w:ascii="微软雅黑" w:hAnsi="微软雅黑"/>
        </w:rPr>
        <w:t>叫</w:t>
      </w:r>
      <w:proofErr w:type="spellStart"/>
      <w:r w:rsidR="001111F4" w:rsidRPr="001111F4">
        <w:rPr>
          <w:rFonts w:ascii="微软雅黑" w:hAnsi="微软雅黑"/>
        </w:rPr>
        <w:t>Bewusstsein</w:t>
      </w:r>
      <w:proofErr w:type="spellEnd"/>
      <w:r w:rsidR="00356007" w:rsidRPr="00356007">
        <w:rPr>
          <w:rFonts w:ascii="微软雅黑" w:hAnsi="微软雅黑" w:hint="eastAsia"/>
        </w:rPr>
        <w:t>，</w:t>
      </w:r>
      <w:r w:rsidRPr="00356007">
        <w:rPr>
          <w:rFonts w:ascii="微软雅黑" w:hAnsi="微软雅黑"/>
        </w:rPr>
        <w:t>我们大家能看得清楚吧</w:t>
      </w:r>
      <w:r w:rsidR="00356007" w:rsidRPr="00356007">
        <w:rPr>
          <w:rFonts w:ascii="微软雅黑" w:hAnsi="微软雅黑" w:hint="eastAsia"/>
        </w:rPr>
        <w:t>，看到</w:t>
      </w:r>
      <w:proofErr w:type="spellStart"/>
      <w:r w:rsidR="001111F4" w:rsidRPr="001111F4">
        <w:rPr>
          <w:rFonts w:ascii="微软雅黑" w:hAnsi="微软雅黑"/>
        </w:rPr>
        <w:t>Bewusstsein</w:t>
      </w:r>
      <w:proofErr w:type="spellEnd"/>
      <w:r w:rsidRPr="00356007">
        <w:rPr>
          <w:rFonts w:ascii="微软雅黑" w:hAnsi="微软雅黑"/>
        </w:rPr>
        <w:t>，</w:t>
      </w:r>
      <w:r w:rsidRPr="00356007">
        <w:rPr>
          <w:rFonts w:ascii="微软雅黑" w:hAnsi="微软雅黑" w:hint="eastAsia"/>
        </w:rPr>
        <w:t>sein</w:t>
      </w:r>
      <w:r w:rsidRPr="00356007">
        <w:rPr>
          <w:rFonts w:ascii="微软雅黑" w:hAnsi="微软雅黑"/>
        </w:rPr>
        <w:t>这个德语词的意思叫存在。</w:t>
      </w:r>
    </w:p>
    <w:p w14:paraId="13F82E82" w14:textId="77777777" w:rsidR="00CC3A13" w:rsidRDefault="007C2881" w:rsidP="00116B2E">
      <w:pPr>
        <w:ind w:firstLine="540"/>
        <w:rPr>
          <w:rFonts w:ascii="微软雅黑" w:hAnsi="微软雅黑"/>
        </w:rPr>
      </w:pPr>
      <w:r w:rsidRPr="00356007">
        <w:rPr>
          <w:rFonts w:ascii="微软雅黑" w:hAnsi="微软雅黑"/>
        </w:rPr>
        <w:t>所以</w:t>
      </w:r>
      <w:r w:rsidR="0009483A" w:rsidRPr="00356007">
        <w:rPr>
          <w:rFonts w:ascii="微软雅黑" w:hAnsi="微软雅黑" w:hint="eastAsia"/>
        </w:rPr>
        <w:t>德语</w:t>
      </w:r>
      <w:r w:rsidRPr="00356007">
        <w:rPr>
          <w:rFonts w:ascii="微软雅黑" w:hAnsi="微软雅黑"/>
        </w:rPr>
        <w:t>这一个</w:t>
      </w:r>
      <w:r w:rsidR="0009483A" w:rsidRPr="00356007">
        <w:rPr>
          <w:rFonts w:ascii="微软雅黑" w:hAnsi="微软雅黑" w:hint="eastAsia"/>
        </w:rPr>
        <w:t>词</w:t>
      </w:r>
      <w:r w:rsidRPr="00356007">
        <w:rPr>
          <w:rFonts w:ascii="微软雅黑" w:hAnsi="微软雅黑"/>
        </w:rPr>
        <w:t>具有思辨性质，用这种</w:t>
      </w:r>
      <w:r w:rsidR="0009483A" w:rsidRPr="00356007">
        <w:rPr>
          <w:rFonts w:ascii="微软雅黑" w:hAnsi="微软雅黑" w:hint="eastAsia"/>
        </w:rPr>
        <w:t>语言</w:t>
      </w:r>
      <w:r w:rsidRPr="00356007">
        <w:rPr>
          <w:rFonts w:ascii="微软雅黑" w:hAnsi="微软雅黑"/>
        </w:rPr>
        <w:t>的</w:t>
      </w:r>
      <w:r w:rsidR="0009483A" w:rsidRPr="00356007">
        <w:rPr>
          <w:rFonts w:ascii="微软雅黑" w:hAnsi="微软雅黑" w:hint="eastAsia"/>
        </w:rPr>
        <w:t>民族</w:t>
      </w:r>
      <w:r w:rsidRPr="00356007">
        <w:rPr>
          <w:rFonts w:ascii="微软雅黑" w:hAnsi="微软雅黑"/>
        </w:rPr>
        <w:t>是最有</w:t>
      </w:r>
      <w:r w:rsidR="0009483A" w:rsidRPr="00356007">
        <w:rPr>
          <w:rFonts w:ascii="微软雅黑" w:hAnsi="微软雅黑" w:hint="eastAsia"/>
        </w:rPr>
        <w:t>思辨</w:t>
      </w:r>
      <w:r w:rsidRPr="00356007">
        <w:rPr>
          <w:rFonts w:ascii="微软雅黑" w:hAnsi="微软雅黑"/>
        </w:rPr>
        <w:t>能力的，</w:t>
      </w:r>
      <w:r w:rsidR="0009483A" w:rsidRPr="00356007">
        <w:rPr>
          <w:rFonts w:ascii="微软雅黑" w:hAnsi="微软雅黑" w:hint="eastAsia"/>
        </w:rPr>
        <w:t>日耳曼</w:t>
      </w:r>
      <w:r w:rsidRPr="00356007">
        <w:rPr>
          <w:rFonts w:ascii="微软雅黑" w:hAnsi="微软雅黑" w:hint="eastAsia"/>
        </w:rPr>
        <w:t>民族</w:t>
      </w:r>
      <w:r w:rsidRPr="00356007">
        <w:rPr>
          <w:rFonts w:ascii="微软雅黑" w:hAnsi="微软雅黑"/>
        </w:rPr>
        <w:t>，</w:t>
      </w:r>
      <w:r w:rsidR="0009483A" w:rsidRPr="00356007">
        <w:rPr>
          <w:rFonts w:ascii="微软雅黑" w:hAnsi="微软雅黑" w:hint="eastAsia"/>
        </w:rPr>
        <w:t>它</w:t>
      </w:r>
      <w:r w:rsidRPr="00356007">
        <w:rPr>
          <w:rFonts w:ascii="微软雅黑" w:hAnsi="微软雅黑"/>
        </w:rPr>
        <w:t>这个构词里面就有思想。当然中国人的汉字的结构当中有中国的思想在，这也是一样，但是西方哲学思辨</w:t>
      </w:r>
      <w:r w:rsidR="0009483A" w:rsidRPr="00356007">
        <w:rPr>
          <w:rFonts w:ascii="微软雅黑" w:hAnsi="微软雅黑" w:hint="eastAsia"/>
        </w:rPr>
        <w:t>它</w:t>
      </w:r>
      <w:r w:rsidRPr="00356007">
        <w:rPr>
          <w:rFonts w:ascii="微软雅黑" w:hAnsi="微软雅黑"/>
        </w:rPr>
        <w:t>在</w:t>
      </w:r>
      <w:r w:rsidRPr="00356007">
        <w:rPr>
          <w:rFonts w:ascii="微软雅黑" w:hAnsi="微软雅黑" w:hint="eastAsia"/>
        </w:rPr>
        <w:t>德语</w:t>
      </w:r>
      <w:r w:rsidRPr="00356007">
        <w:rPr>
          <w:rFonts w:ascii="微软雅黑" w:hAnsi="微软雅黑"/>
        </w:rPr>
        <w:t>当中是最为</w:t>
      </w:r>
      <w:r w:rsidRPr="00356007">
        <w:rPr>
          <w:rFonts w:ascii="微软雅黑" w:hAnsi="微软雅黑" w:hint="eastAsia"/>
        </w:rPr>
        <w:t>纯粹</w:t>
      </w:r>
      <w:r w:rsidRPr="00356007">
        <w:rPr>
          <w:rFonts w:ascii="微软雅黑" w:hAnsi="微软雅黑"/>
        </w:rPr>
        <w:t>的</w:t>
      </w:r>
      <w:r w:rsidR="001111F4">
        <w:rPr>
          <w:rFonts w:ascii="微软雅黑" w:hAnsi="微软雅黑" w:hint="eastAsia"/>
        </w:rPr>
        <w:t>。</w:t>
      </w:r>
      <w:r w:rsidRPr="00356007">
        <w:rPr>
          <w:rFonts w:ascii="微软雅黑" w:hAnsi="微软雅黑"/>
        </w:rPr>
        <w:t>比如说你们知道</w:t>
      </w:r>
      <w:r w:rsidRPr="00356007">
        <w:rPr>
          <w:rFonts w:ascii="微软雅黑" w:hAnsi="微软雅黑" w:hint="eastAsia"/>
        </w:rPr>
        <w:t>本质</w:t>
      </w:r>
      <w:r w:rsidRPr="00356007">
        <w:rPr>
          <w:rFonts w:ascii="微软雅黑" w:hAnsi="微软雅黑"/>
        </w:rPr>
        <w:t>是什么意思，本质这个词在</w:t>
      </w:r>
      <w:r w:rsidRPr="00356007">
        <w:rPr>
          <w:rFonts w:ascii="微软雅黑" w:hAnsi="微软雅黑" w:hint="eastAsia"/>
        </w:rPr>
        <w:t>德语</w:t>
      </w:r>
      <w:r w:rsidRPr="00356007">
        <w:rPr>
          <w:rFonts w:ascii="微软雅黑" w:hAnsi="微软雅黑"/>
        </w:rPr>
        <w:t>当中是一个过</w:t>
      </w:r>
      <w:r w:rsidR="0009483A" w:rsidRPr="00356007">
        <w:rPr>
          <w:rFonts w:ascii="微软雅黑" w:hAnsi="微软雅黑" w:hint="eastAsia"/>
        </w:rPr>
        <w:t>去</w:t>
      </w:r>
      <w:r w:rsidRPr="00356007">
        <w:rPr>
          <w:rFonts w:ascii="微软雅黑" w:hAnsi="微软雅黑" w:hint="eastAsia"/>
        </w:rPr>
        <w:t>分词</w:t>
      </w:r>
      <w:r w:rsidRPr="00356007">
        <w:rPr>
          <w:rFonts w:ascii="微软雅黑" w:hAnsi="微软雅黑"/>
        </w:rPr>
        <w:t>变来的，消失了的过去</w:t>
      </w:r>
      <w:r w:rsidRPr="00356007">
        <w:rPr>
          <w:rFonts w:ascii="微软雅黑" w:hAnsi="微软雅黑" w:hint="eastAsia"/>
        </w:rPr>
        <w:t>叫本质</w:t>
      </w:r>
      <w:r w:rsidRPr="00356007">
        <w:rPr>
          <w:rFonts w:ascii="微软雅黑" w:hAnsi="微软雅黑"/>
        </w:rPr>
        <w:t>。还有</w:t>
      </w:r>
      <w:r w:rsidRPr="00356007">
        <w:rPr>
          <w:rFonts w:ascii="微软雅黑" w:hAnsi="微软雅黑" w:hint="eastAsia"/>
        </w:rPr>
        <w:t>扬弃</w:t>
      </w:r>
      <w:r w:rsidRPr="00356007">
        <w:rPr>
          <w:rFonts w:ascii="微软雅黑" w:hAnsi="微软雅黑"/>
        </w:rPr>
        <w:t>这个</w:t>
      </w:r>
      <w:r w:rsidRPr="00356007">
        <w:rPr>
          <w:rFonts w:ascii="微软雅黑" w:hAnsi="微软雅黑" w:hint="eastAsia"/>
        </w:rPr>
        <w:t>词听</w:t>
      </w:r>
      <w:r w:rsidRPr="00356007">
        <w:rPr>
          <w:rFonts w:ascii="微软雅黑" w:hAnsi="微软雅黑"/>
        </w:rPr>
        <w:t>说过，</w:t>
      </w:r>
      <w:r w:rsidRPr="00356007">
        <w:rPr>
          <w:rFonts w:ascii="微软雅黑" w:hAnsi="微软雅黑" w:hint="eastAsia"/>
        </w:rPr>
        <w:t>扬弃</w:t>
      </w:r>
      <w:r w:rsidRPr="00356007">
        <w:rPr>
          <w:rFonts w:ascii="微软雅黑" w:hAnsi="微软雅黑"/>
        </w:rPr>
        <w:t>在</w:t>
      </w:r>
      <w:r w:rsidRPr="00356007">
        <w:rPr>
          <w:rFonts w:ascii="微软雅黑" w:hAnsi="微软雅黑" w:hint="eastAsia"/>
        </w:rPr>
        <w:t>德语</w:t>
      </w:r>
      <w:r w:rsidRPr="00356007">
        <w:rPr>
          <w:rFonts w:ascii="微软雅黑" w:hAnsi="微软雅黑"/>
        </w:rPr>
        <w:t>当中每个词的意思</w:t>
      </w:r>
      <w:r w:rsidRPr="00356007">
        <w:rPr>
          <w:rFonts w:ascii="微软雅黑" w:hAnsi="微软雅黑" w:hint="eastAsia"/>
        </w:rPr>
        <w:t>，</w:t>
      </w:r>
      <w:r w:rsidRPr="00356007">
        <w:rPr>
          <w:rFonts w:ascii="微软雅黑" w:hAnsi="微软雅黑"/>
        </w:rPr>
        <w:t>就是说既保存又有否定。你看一个词里边有矛盾的意思，</w:t>
      </w:r>
      <w:r w:rsidR="001111F4">
        <w:rPr>
          <w:rFonts w:ascii="微软雅黑" w:hAnsi="微软雅黑" w:hint="eastAsia"/>
        </w:rPr>
        <w:t>合</w:t>
      </w:r>
      <w:r w:rsidRPr="00356007">
        <w:rPr>
          <w:rFonts w:ascii="微软雅黑" w:hAnsi="微软雅黑"/>
        </w:rPr>
        <w:t>在这个</w:t>
      </w:r>
      <w:r w:rsidRPr="00356007">
        <w:rPr>
          <w:rFonts w:ascii="微软雅黑" w:hAnsi="微软雅黑" w:hint="eastAsia"/>
        </w:rPr>
        <w:t>词</w:t>
      </w:r>
      <w:r w:rsidRPr="00356007">
        <w:rPr>
          <w:rFonts w:ascii="微软雅黑" w:hAnsi="微软雅黑"/>
        </w:rPr>
        <w:t>里面</w:t>
      </w:r>
      <w:r w:rsidRPr="00356007">
        <w:rPr>
          <w:rFonts w:ascii="微软雅黑" w:hAnsi="微软雅黑" w:hint="eastAsia"/>
        </w:rPr>
        <w:t>，</w:t>
      </w:r>
      <w:r w:rsidR="0009483A" w:rsidRPr="00356007">
        <w:rPr>
          <w:rFonts w:ascii="微软雅黑" w:hAnsi="微软雅黑" w:hint="eastAsia"/>
        </w:rPr>
        <w:t>它</w:t>
      </w:r>
      <w:r w:rsidRPr="00356007">
        <w:rPr>
          <w:rFonts w:ascii="微软雅黑" w:hAnsi="微软雅黑"/>
        </w:rPr>
        <w:t>既</w:t>
      </w:r>
      <w:r w:rsidRPr="00356007">
        <w:rPr>
          <w:rFonts w:ascii="微软雅黑" w:hAnsi="微软雅黑" w:hint="eastAsia"/>
        </w:rPr>
        <w:t>是</w:t>
      </w:r>
      <w:r w:rsidRPr="00356007">
        <w:rPr>
          <w:rFonts w:ascii="微软雅黑" w:hAnsi="微软雅黑"/>
        </w:rPr>
        <w:t>保留，又是</w:t>
      </w:r>
      <w:r w:rsidRPr="00356007">
        <w:rPr>
          <w:rFonts w:ascii="微软雅黑" w:hAnsi="微软雅黑" w:hint="eastAsia"/>
        </w:rPr>
        <w:t>抛弃</w:t>
      </w:r>
      <w:r w:rsidRPr="00356007">
        <w:rPr>
          <w:rFonts w:ascii="微软雅黑" w:hAnsi="微软雅黑"/>
        </w:rPr>
        <w:t>。那么你怎么</w:t>
      </w:r>
      <w:r w:rsidRPr="00356007">
        <w:rPr>
          <w:rFonts w:ascii="微软雅黑" w:hAnsi="微软雅黑" w:hint="eastAsia"/>
        </w:rPr>
        <w:t>译扬弃。扬弃</w:t>
      </w:r>
      <w:r w:rsidRPr="00356007">
        <w:rPr>
          <w:rFonts w:ascii="微软雅黑" w:hAnsi="微软雅黑"/>
        </w:rPr>
        <w:t>的意思</w:t>
      </w:r>
      <w:r w:rsidR="001111F4">
        <w:rPr>
          <w:rFonts w:ascii="微软雅黑" w:hAnsi="微软雅黑" w:hint="eastAsia"/>
        </w:rPr>
        <w:t>。</w:t>
      </w:r>
      <w:r w:rsidRPr="00356007">
        <w:rPr>
          <w:rFonts w:ascii="微软雅黑" w:hAnsi="微软雅黑" w:hint="eastAsia"/>
        </w:rPr>
        <w:t>扬弃</w:t>
      </w:r>
      <w:r w:rsidRPr="00356007">
        <w:rPr>
          <w:rFonts w:ascii="微软雅黑" w:hAnsi="微软雅黑"/>
        </w:rPr>
        <w:t>这个</w:t>
      </w:r>
      <w:proofErr w:type="gramStart"/>
      <w:r w:rsidRPr="00356007">
        <w:rPr>
          <w:rFonts w:ascii="微软雅黑" w:hAnsi="微软雅黑" w:hint="eastAsia"/>
        </w:rPr>
        <w:t>词</w:t>
      </w:r>
      <w:r w:rsidRPr="00356007">
        <w:rPr>
          <w:rFonts w:ascii="微软雅黑" w:hAnsi="微软雅黑"/>
        </w:rPr>
        <w:t>怎么</w:t>
      </w:r>
      <w:proofErr w:type="gramEnd"/>
      <w:r w:rsidRPr="00356007">
        <w:rPr>
          <w:rFonts w:ascii="微软雅黑" w:hAnsi="微软雅黑"/>
        </w:rPr>
        <w:t>会这样</w:t>
      </w:r>
      <w:r w:rsidRPr="00356007">
        <w:rPr>
          <w:rFonts w:ascii="微软雅黑" w:hAnsi="微软雅黑" w:hint="eastAsia"/>
        </w:rPr>
        <w:t>译</w:t>
      </w:r>
      <w:r w:rsidR="001111F4">
        <w:rPr>
          <w:rFonts w:ascii="微软雅黑" w:hAnsi="微软雅黑" w:hint="eastAsia"/>
        </w:rPr>
        <w:t>？</w:t>
      </w:r>
      <w:r w:rsidRPr="00356007">
        <w:rPr>
          <w:rFonts w:ascii="微软雅黑" w:hAnsi="微软雅黑"/>
        </w:rPr>
        <w:t>因为我们想起</w:t>
      </w:r>
      <w:r w:rsidRPr="00356007">
        <w:rPr>
          <w:rFonts w:ascii="微软雅黑" w:hAnsi="微软雅黑" w:hint="eastAsia"/>
        </w:rPr>
        <w:t>打谷场</w:t>
      </w:r>
      <w:r w:rsidR="001111F4" w:rsidRPr="00356007">
        <w:rPr>
          <w:rFonts w:ascii="微软雅黑" w:hAnsi="微软雅黑" w:hint="eastAsia"/>
        </w:rPr>
        <w:t>扬</w:t>
      </w:r>
      <w:r w:rsidR="001111F4">
        <w:rPr>
          <w:rFonts w:ascii="微软雅黑" w:hAnsi="微软雅黑" w:hint="eastAsia"/>
        </w:rPr>
        <w:t>谷的时候，</w:t>
      </w:r>
      <w:r w:rsidRPr="00356007">
        <w:rPr>
          <w:rFonts w:ascii="微软雅黑" w:hAnsi="微软雅黑"/>
        </w:rPr>
        <w:t>把稻穗</w:t>
      </w:r>
      <w:r w:rsidRPr="00356007">
        <w:rPr>
          <w:rFonts w:ascii="微软雅黑" w:hAnsi="微软雅黑" w:hint="eastAsia"/>
        </w:rPr>
        <w:t>扬</w:t>
      </w:r>
      <w:r w:rsidRPr="00356007">
        <w:rPr>
          <w:rFonts w:ascii="微软雅黑" w:hAnsi="微软雅黑"/>
        </w:rPr>
        <w:t>起来以后</w:t>
      </w:r>
      <w:r w:rsidRPr="00356007">
        <w:rPr>
          <w:rFonts w:ascii="微软雅黑" w:hAnsi="微软雅黑" w:hint="eastAsia"/>
        </w:rPr>
        <w:t>，风</w:t>
      </w:r>
      <w:r w:rsidRPr="00356007">
        <w:rPr>
          <w:rFonts w:ascii="微软雅黑" w:hAnsi="微软雅黑"/>
        </w:rPr>
        <w:t>就把这个</w:t>
      </w:r>
      <w:r w:rsidRPr="00356007">
        <w:rPr>
          <w:rFonts w:ascii="微软雅黑" w:hAnsi="微软雅黑" w:hint="eastAsia"/>
        </w:rPr>
        <w:t>表皮吹掉，</w:t>
      </w:r>
      <w:r w:rsidRPr="00356007">
        <w:rPr>
          <w:rFonts w:ascii="微软雅黑" w:hAnsi="微软雅黑"/>
        </w:rPr>
        <w:t>然后剩下的是</w:t>
      </w:r>
      <w:r w:rsidRPr="00356007">
        <w:rPr>
          <w:rFonts w:ascii="微软雅黑" w:hAnsi="微软雅黑" w:hint="eastAsia"/>
        </w:rPr>
        <w:t>果实</w:t>
      </w:r>
      <w:r w:rsidRPr="00356007">
        <w:rPr>
          <w:rFonts w:ascii="微软雅黑" w:hAnsi="微软雅黑"/>
        </w:rPr>
        <w:t>，有</w:t>
      </w:r>
      <w:r w:rsidRPr="00356007">
        <w:rPr>
          <w:rFonts w:ascii="微软雅黑" w:hAnsi="微软雅黑" w:hint="eastAsia"/>
        </w:rPr>
        <w:t>所</w:t>
      </w:r>
      <w:r w:rsidRPr="00356007">
        <w:rPr>
          <w:rFonts w:ascii="微软雅黑" w:hAnsi="微软雅黑"/>
        </w:rPr>
        <w:t>放弃</w:t>
      </w:r>
      <w:r w:rsidR="001111F4">
        <w:rPr>
          <w:rFonts w:ascii="微软雅黑" w:hAnsi="微软雅黑" w:hint="eastAsia"/>
        </w:rPr>
        <w:t>、</w:t>
      </w:r>
      <w:r w:rsidRPr="00356007">
        <w:rPr>
          <w:rFonts w:ascii="微软雅黑" w:hAnsi="微软雅黑" w:hint="eastAsia"/>
        </w:rPr>
        <w:t>有所</w:t>
      </w:r>
      <w:r w:rsidRPr="00356007">
        <w:rPr>
          <w:rFonts w:ascii="微软雅黑" w:hAnsi="微软雅黑"/>
        </w:rPr>
        <w:t>抛弃</w:t>
      </w:r>
      <w:r w:rsidR="001111F4">
        <w:rPr>
          <w:rFonts w:ascii="微软雅黑" w:hAnsi="微软雅黑" w:hint="eastAsia"/>
        </w:rPr>
        <w:t>、</w:t>
      </w:r>
      <w:r w:rsidRPr="00356007">
        <w:rPr>
          <w:rFonts w:ascii="微软雅黑" w:hAnsi="微软雅黑"/>
        </w:rPr>
        <w:t>有所</w:t>
      </w:r>
      <w:r w:rsidR="0009483A" w:rsidRPr="00356007">
        <w:rPr>
          <w:rFonts w:ascii="微软雅黑" w:hAnsi="微软雅黑" w:hint="eastAsia"/>
        </w:rPr>
        <w:t>保留</w:t>
      </w:r>
      <w:r w:rsidR="002C2F85" w:rsidRPr="00356007">
        <w:rPr>
          <w:rFonts w:ascii="微软雅黑" w:hAnsi="微软雅黑" w:hint="eastAsia"/>
        </w:rPr>
        <w:t>那么</w:t>
      </w:r>
      <w:r w:rsidRPr="00356007">
        <w:rPr>
          <w:rFonts w:ascii="微软雅黑" w:hAnsi="微软雅黑"/>
        </w:rPr>
        <w:t>叫</w:t>
      </w:r>
      <w:r w:rsidRPr="00356007">
        <w:rPr>
          <w:rFonts w:ascii="微软雅黑" w:hAnsi="微软雅黑" w:hint="eastAsia"/>
        </w:rPr>
        <w:t>扬弃</w:t>
      </w:r>
      <w:r w:rsidRPr="00356007">
        <w:rPr>
          <w:rFonts w:ascii="微软雅黑" w:hAnsi="微软雅黑"/>
        </w:rPr>
        <w:t>，这</w:t>
      </w:r>
      <w:r w:rsidR="002C2F85" w:rsidRPr="00356007">
        <w:rPr>
          <w:rFonts w:ascii="微软雅黑" w:hAnsi="微软雅黑" w:hint="eastAsia"/>
        </w:rPr>
        <w:t>德语的一个词</w:t>
      </w:r>
      <w:r w:rsidRPr="00356007">
        <w:rPr>
          <w:rFonts w:ascii="微软雅黑" w:hAnsi="微软雅黑"/>
        </w:rPr>
        <w:t>。</w:t>
      </w:r>
    </w:p>
    <w:p w14:paraId="74AEAC6F" w14:textId="0FF3B876" w:rsidR="00CC3A13" w:rsidRDefault="007C2881" w:rsidP="00116B2E">
      <w:pPr>
        <w:ind w:firstLine="540"/>
        <w:rPr>
          <w:rFonts w:ascii="微软雅黑" w:hAnsi="微软雅黑"/>
        </w:rPr>
      </w:pPr>
      <w:r w:rsidRPr="00356007">
        <w:rPr>
          <w:rFonts w:ascii="微软雅黑" w:hAnsi="微软雅黑"/>
        </w:rPr>
        <w:t>那么这里</w:t>
      </w:r>
      <w:r w:rsidRPr="00356007">
        <w:rPr>
          <w:rFonts w:ascii="微软雅黑" w:hAnsi="微软雅黑" w:hint="eastAsia"/>
        </w:rPr>
        <w:t>sein</w:t>
      </w:r>
      <w:r w:rsidRPr="00356007">
        <w:rPr>
          <w:rFonts w:ascii="微软雅黑" w:hAnsi="微软雅黑"/>
        </w:rPr>
        <w:t>是</w:t>
      </w:r>
      <w:r w:rsidR="002C2F85" w:rsidRPr="00356007">
        <w:rPr>
          <w:rFonts w:ascii="微软雅黑" w:hAnsi="微软雅黑" w:hint="eastAsia"/>
        </w:rPr>
        <w:t>存在，</w:t>
      </w:r>
      <w:proofErr w:type="spellStart"/>
      <w:r w:rsidR="001111F4" w:rsidRPr="001111F4">
        <w:rPr>
          <w:rFonts w:ascii="微软雅黑" w:hAnsi="微软雅黑"/>
        </w:rPr>
        <w:t>Bewusst</w:t>
      </w:r>
      <w:proofErr w:type="spellEnd"/>
      <w:r w:rsidRPr="00356007">
        <w:rPr>
          <w:rFonts w:ascii="微软雅黑" w:hAnsi="微软雅黑"/>
        </w:rPr>
        <w:t>被</w:t>
      </w:r>
      <w:r w:rsidRPr="00356007">
        <w:rPr>
          <w:rFonts w:ascii="微软雅黑" w:hAnsi="微软雅黑" w:hint="eastAsia"/>
        </w:rPr>
        <w:t>知觉到的</w:t>
      </w:r>
      <w:r w:rsidRPr="00356007">
        <w:rPr>
          <w:rFonts w:ascii="微软雅黑" w:hAnsi="微软雅黑"/>
        </w:rPr>
        <w:t>这个意思。什么叫</w:t>
      </w:r>
      <w:r w:rsidRPr="00356007">
        <w:rPr>
          <w:rFonts w:ascii="微软雅黑" w:hAnsi="微软雅黑" w:hint="eastAsia"/>
        </w:rPr>
        <w:t>意识</w:t>
      </w:r>
      <w:r w:rsidRPr="00356007">
        <w:rPr>
          <w:rFonts w:ascii="微软雅黑" w:hAnsi="微软雅黑"/>
        </w:rPr>
        <w:t>？</w:t>
      </w:r>
      <w:r w:rsidRPr="00356007">
        <w:rPr>
          <w:rFonts w:ascii="微软雅黑" w:hAnsi="微软雅黑" w:hint="eastAsia"/>
        </w:rPr>
        <w:t>意识</w:t>
      </w:r>
      <w:r w:rsidRPr="00356007">
        <w:rPr>
          <w:rFonts w:ascii="微软雅黑" w:hAnsi="微软雅黑"/>
        </w:rPr>
        <w:t>就是</w:t>
      </w:r>
      <w:proofErr w:type="spellStart"/>
      <w:r w:rsidR="001111F4" w:rsidRPr="001111F4">
        <w:rPr>
          <w:rFonts w:ascii="微软雅黑" w:hAnsi="微软雅黑"/>
        </w:rPr>
        <w:t>Bewusstsein</w:t>
      </w:r>
      <w:proofErr w:type="spellEnd"/>
      <w:r w:rsidRPr="00356007">
        <w:rPr>
          <w:rFonts w:ascii="微软雅黑" w:hAnsi="微软雅黑"/>
        </w:rPr>
        <w:t>，</w:t>
      </w:r>
      <w:r w:rsidR="002C2F85" w:rsidRPr="00356007">
        <w:rPr>
          <w:rFonts w:ascii="微软雅黑" w:hAnsi="微软雅黑" w:hint="eastAsia"/>
        </w:rPr>
        <w:t>就</w:t>
      </w:r>
      <w:r w:rsidRPr="00356007">
        <w:rPr>
          <w:rFonts w:ascii="微软雅黑" w:hAnsi="微软雅黑"/>
        </w:rPr>
        <w:t>被</w:t>
      </w:r>
      <w:r w:rsidRPr="00356007">
        <w:rPr>
          <w:rFonts w:ascii="微软雅黑" w:hAnsi="微软雅黑" w:hint="eastAsia"/>
        </w:rPr>
        <w:t>知觉</w:t>
      </w:r>
      <w:r w:rsidRPr="00356007">
        <w:rPr>
          <w:rFonts w:ascii="微软雅黑" w:hAnsi="微软雅黑"/>
        </w:rPr>
        <w:t>到的存在</w:t>
      </w:r>
      <w:r w:rsidR="002C2F85" w:rsidRPr="00356007">
        <w:rPr>
          <w:rFonts w:ascii="微软雅黑" w:hAnsi="微软雅黑" w:hint="eastAsia"/>
        </w:rPr>
        <w:t>。</w:t>
      </w:r>
      <w:r w:rsidRPr="00356007">
        <w:rPr>
          <w:rFonts w:ascii="微软雅黑" w:hAnsi="微软雅黑"/>
        </w:rPr>
        <w:t>被知觉到的存在是什么意思</w:t>
      </w:r>
      <w:r w:rsidR="001111F4">
        <w:rPr>
          <w:rFonts w:ascii="微软雅黑" w:hAnsi="微软雅黑" w:hint="eastAsia"/>
        </w:rPr>
        <w:t>，</w:t>
      </w:r>
      <w:r w:rsidRPr="00356007">
        <w:rPr>
          <w:rFonts w:ascii="微软雅黑" w:hAnsi="微软雅黑" w:hint="eastAsia"/>
        </w:rPr>
        <w:t>就意志的本性</w:t>
      </w:r>
      <w:r w:rsidR="002C2F85" w:rsidRPr="00356007">
        <w:rPr>
          <w:rFonts w:ascii="微软雅黑" w:hAnsi="微软雅黑" w:hint="eastAsia"/>
        </w:rPr>
        <w:t>。</w:t>
      </w:r>
    </w:p>
    <w:p w14:paraId="4CC12F96" w14:textId="23EE765E" w:rsidR="002C2F85" w:rsidRPr="000638B9" w:rsidRDefault="007C2881" w:rsidP="00116B2E">
      <w:pPr>
        <w:ind w:firstLine="540"/>
        <w:rPr>
          <w:rFonts w:ascii="微软雅黑" w:hAnsi="微软雅黑"/>
        </w:rPr>
      </w:pPr>
      <w:r w:rsidRPr="000638B9">
        <w:rPr>
          <w:rFonts w:ascii="微软雅黑" w:hAnsi="微软雅黑"/>
        </w:rPr>
        <w:lastRenderedPageBreak/>
        <w:t>在</w:t>
      </w:r>
      <w:r w:rsidRPr="000638B9">
        <w:rPr>
          <w:rFonts w:ascii="微软雅黑" w:hAnsi="微软雅黑" w:hint="eastAsia"/>
        </w:rPr>
        <w:t>意志</w:t>
      </w:r>
      <w:r w:rsidRPr="000638B9">
        <w:rPr>
          <w:rFonts w:ascii="微软雅黑" w:hAnsi="微软雅黑"/>
        </w:rPr>
        <w:t>之外的存在是不可以</w:t>
      </w:r>
      <w:r w:rsidR="003B19DD" w:rsidRPr="000638B9">
        <w:rPr>
          <w:rFonts w:ascii="微软雅黑" w:hAnsi="微软雅黑" w:hint="eastAsia"/>
        </w:rPr>
        <w:t>言</w:t>
      </w:r>
      <w:r w:rsidRPr="000638B9">
        <w:rPr>
          <w:rFonts w:ascii="微软雅黑" w:hAnsi="微软雅黑"/>
        </w:rPr>
        <w:t>说的</w:t>
      </w:r>
      <w:r w:rsidR="003B19DD" w:rsidRPr="000638B9">
        <w:rPr>
          <w:rFonts w:ascii="微软雅黑" w:hAnsi="微软雅黑" w:hint="eastAsia"/>
        </w:rPr>
        <w:t>，</w:t>
      </w:r>
      <w:r w:rsidRPr="000638B9">
        <w:rPr>
          <w:rFonts w:ascii="微软雅黑" w:hAnsi="微软雅黑"/>
        </w:rPr>
        <w:t>我们所能谈论的意识存在</w:t>
      </w:r>
      <w:r w:rsidR="003B19DD" w:rsidRPr="000638B9">
        <w:rPr>
          <w:rFonts w:ascii="微软雅黑" w:hAnsi="微软雅黑" w:hint="eastAsia"/>
        </w:rPr>
        <w:t>统统</w:t>
      </w:r>
      <w:r w:rsidRPr="000638B9">
        <w:rPr>
          <w:rFonts w:ascii="微软雅黑" w:hAnsi="微软雅黑"/>
        </w:rPr>
        <w:t>是被意识到的</w:t>
      </w:r>
      <w:r w:rsidRPr="000638B9">
        <w:rPr>
          <w:rFonts w:ascii="微软雅黑" w:hAnsi="微软雅黑" w:hint="eastAsia"/>
        </w:rPr>
        <w:t>存在</w:t>
      </w:r>
      <w:r w:rsidR="003B19DD" w:rsidRPr="000638B9">
        <w:rPr>
          <w:rFonts w:ascii="微软雅黑" w:hAnsi="微软雅黑" w:hint="eastAsia"/>
        </w:rPr>
        <w:t>，</w:t>
      </w:r>
      <w:r w:rsidRPr="000638B9">
        <w:rPr>
          <w:rFonts w:ascii="微软雅黑" w:hAnsi="微软雅黑"/>
        </w:rPr>
        <w:t>于是整个世界的真理就在</w:t>
      </w:r>
      <w:r w:rsidRPr="000638B9">
        <w:rPr>
          <w:rFonts w:ascii="微软雅黑" w:hAnsi="微软雅黑" w:hint="eastAsia"/>
        </w:rPr>
        <w:t>意识</w:t>
      </w:r>
      <w:r w:rsidRPr="000638B9">
        <w:rPr>
          <w:rFonts w:ascii="微软雅黑" w:hAnsi="微软雅黑"/>
        </w:rPr>
        <w:t>本身当中，心外无物，中国人的思想在</w:t>
      </w:r>
      <w:r w:rsidR="002C2F85" w:rsidRPr="000638B9">
        <w:rPr>
          <w:rFonts w:ascii="微软雅黑" w:hAnsi="微软雅黑" w:hint="eastAsia"/>
        </w:rPr>
        <w:t>王阳明就已经具</w:t>
      </w:r>
      <w:r w:rsidRPr="000638B9">
        <w:rPr>
          <w:rFonts w:ascii="微软雅黑" w:hAnsi="微软雅黑"/>
        </w:rPr>
        <w:t>有西方这样一个意识</w:t>
      </w:r>
      <w:r w:rsidR="002C2F85" w:rsidRPr="000638B9">
        <w:rPr>
          <w:rFonts w:ascii="微软雅黑" w:hAnsi="微软雅黑" w:hint="eastAsia"/>
        </w:rPr>
        <w:t>了</w:t>
      </w:r>
      <w:r w:rsidRPr="000638B9">
        <w:rPr>
          <w:rFonts w:ascii="微软雅黑" w:hAnsi="微软雅黑"/>
        </w:rPr>
        <w:t>，可被</w:t>
      </w:r>
      <w:r w:rsidRPr="000638B9">
        <w:rPr>
          <w:rFonts w:ascii="微软雅黑" w:hAnsi="微软雅黑" w:hint="eastAsia"/>
        </w:rPr>
        <w:t>言说</w:t>
      </w:r>
      <w:r w:rsidRPr="000638B9">
        <w:rPr>
          <w:rFonts w:ascii="微软雅黑" w:hAnsi="微软雅黑"/>
        </w:rPr>
        <w:t>的</w:t>
      </w:r>
      <w:r w:rsidR="002C2F85" w:rsidRPr="000638B9">
        <w:rPr>
          <w:rFonts w:ascii="微软雅黑" w:hAnsi="微软雅黑" w:hint="eastAsia"/>
        </w:rPr>
        <w:t>、</w:t>
      </w:r>
      <w:r w:rsidRPr="000638B9">
        <w:rPr>
          <w:rFonts w:ascii="微软雅黑" w:hAnsi="微软雅黑"/>
        </w:rPr>
        <w:t>可被思想的存在，都在</w:t>
      </w:r>
      <w:r w:rsidRPr="000638B9">
        <w:rPr>
          <w:rFonts w:ascii="微软雅黑" w:hAnsi="微软雅黑" w:hint="eastAsia"/>
        </w:rPr>
        <w:t>意识</w:t>
      </w:r>
      <w:r w:rsidRPr="000638B9">
        <w:rPr>
          <w:rFonts w:ascii="微软雅黑" w:hAnsi="微软雅黑"/>
        </w:rPr>
        <w:t>自身之内的。所以我们在</w:t>
      </w:r>
      <w:r w:rsidRPr="000638B9">
        <w:rPr>
          <w:rFonts w:ascii="微软雅黑" w:hAnsi="微软雅黑" w:hint="eastAsia"/>
        </w:rPr>
        <w:t>上哲学导论一开始</w:t>
      </w:r>
      <w:r w:rsidRPr="000638B9">
        <w:rPr>
          <w:rFonts w:ascii="微软雅黑" w:hAnsi="微软雅黑"/>
        </w:rPr>
        <w:t>的时候，说我们要过哲学</w:t>
      </w:r>
      <w:r w:rsidR="00CC3A13" w:rsidRPr="000638B9">
        <w:rPr>
          <w:rFonts w:ascii="微软雅黑" w:hAnsi="微软雅黑" w:hint="eastAsia"/>
        </w:rPr>
        <w:t>关</w:t>
      </w:r>
      <w:r w:rsidRPr="000638B9">
        <w:rPr>
          <w:rFonts w:ascii="微软雅黑" w:hAnsi="微软雅黑" w:hint="eastAsia"/>
        </w:rPr>
        <w:t>，</w:t>
      </w:r>
      <w:r w:rsidRPr="000638B9">
        <w:rPr>
          <w:rFonts w:ascii="微软雅黑" w:hAnsi="微软雅黑"/>
        </w:rPr>
        <w:t>来理解</w:t>
      </w:r>
      <w:r w:rsidRPr="000638B9">
        <w:rPr>
          <w:rFonts w:ascii="微软雅黑" w:hAnsi="微软雅黑" w:hint="eastAsia"/>
        </w:rPr>
        <w:t>精神</w:t>
      </w:r>
      <w:r w:rsidRPr="000638B9">
        <w:rPr>
          <w:rFonts w:ascii="微软雅黑" w:hAnsi="微软雅黑"/>
        </w:rPr>
        <w:t>这个概念</w:t>
      </w:r>
      <w:r w:rsidR="00CC3A13" w:rsidRPr="000638B9">
        <w:rPr>
          <w:rFonts w:ascii="微软雅黑" w:hAnsi="微软雅黑" w:hint="eastAsia"/>
        </w:rPr>
        <w:t>，</w:t>
      </w:r>
      <w:r w:rsidRPr="000638B9">
        <w:rPr>
          <w:rFonts w:ascii="微软雅黑" w:hAnsi="微软雅黑"/>
        </w:rPr>
        <w:t>我们就讲到这个</w:t>
      </w:r>
      <w:r w:rsidR="00CC3A13" w:rsidRPr="000638B9">
        <w:rPr>
          <w:rFonts w:ascii="微软雅黑" w:hAnsi="微软雅黑" w:hint="eastAsia"/>
        </w:rPr>
        <w:t>意思</w:t>
      </w:r>
      <w:r w:rsidRPr="000638B9">
        <w:rPr>
          <w:rFonts w:ascii="微软雅黑" w:hAnsi="微软雅黑"/>
        </w:rPr>
        <w:t>了。这精神认识外物实际上是认识</w:t>
      </w:r>
      <w:r w:rsidR="002C2F85" w:rsidRPr="000638B9">
        <w:rPr>
          <w:rFonts w:ascii="微软雅黑" w:hAnsi="微软雅黑" w:hint="eastAsia"/>
        </w:rPr>
        <w:t>它</w:t>
      </w:r>
      <w:r w:rsidRPr="000638B9">
        <w:rPr>
          <w:rFonts w:ascii="微软雅黑" w:hAnsi="微软雅黑"/>
        </w:rPr>
        <w:t>自己，通过</w:t>
      </w:r>
      <w:r w:rsidRPr="000638B9">
        <w:rPr>
          <w:rFonts w:ascii="微软雅黑" w:hAnsi="微软雅黑" w:hint="eastAsia"/>
        </w:rPr>
        <w:t>他物</w:t>
      </w:r>
      <w:r w:rsidRPr="000638B9">
        <w:rPr>
          <w:rFonts w:ascii="微软雅黑" w:hAnsi="微软雅黑"/>
        </w:rPr>
        <w:t>要</w:t>
      </w:r>
      <w:r w:rsidRPr="000638B9">
        <w:rPr>
          <w:rFonts w:ascii="微软雅黑" w:hAnsi="微软雅黑" w:hint="eastAsia"/>
        </w:rPr>
        <w:t>返回</w:t>
      </w:r>
      <w:r w:rsidRPr="000638B9">
        <w:rPr>
          <w:rFonts w:ascii="微软雅黑" w:hAnsi="微软雅黑"/>
        </w:rPr>
        <w:t>自身</w:t>
      </w:r>
      <w:r w:rsidRPr="000638B9">
        <w:rPr>
          <w:rFonts w:ascii="微软雅黑" w:hAnsi="微软雅黑" w:hint="eastAsia"/>
        </w:rPr>
        <w:t>，</w:t>
      </w:r>
      <w:r w:rsidRPr="000638B9">
        <w:rPr>
          <w:rFonts w:ascii="微软雅黑" w:hAnsi="微软雅黑"/>
        </w:rPr>
        <w:t>在每一个</w:t>
      </w:r>
      <w:r w:rsidRPr="000638B9">
        <w:rPr>
          <w:rFonts w:ascii="微软雅黑" w:hAnsi="微软雅黑" w:hint="eastAsia"/>
        </w:rPr>
        <w:t>他</w:t>
      </w:r>
      <w:r w:rsidRPr="000638B9">
        <w:rPr>
          <w:rFonts w:ascii="微软雅黑" w:hAnsi="微软雅黑"/>
        </w:rPr>
        <w:t>物上建立精神自己的家园，这些</w:t>
      </w:r>
      <w:r w:rsidRPr="000638B9">
        <w:rPr>
          <w:rFonts w:ascii="微软雅黑" w:hAnsi="微软雅黑" w:hint="eastAsia"/>
        </w:rPr>
        <w:t>意识</w:t>
      </w:r>
      <w:r w:rsidRPr="000638B9">
        <w:rPr>
          <w:rFonts w:ascii="微软雅黑" w:hAnsi="微软雅黑"/>
        </w:rPr>
        <w:t>都是</w:t>
      </w:r>
      <w:proofErr w:type="spellStart"/>
      <w:r w:rsidR="001111F4" w:rsidRPr="000638B9">
        <w:rPr>
          <w:rFonts w:ascii="微软雅黑" w:hAnsi="微软雅黑"/>
        </w:rPr>
        <w:t>Bewusstsein</w:t>
      </w:r>
      <w:proofErr w:type="spellEnd"/>
      <w:r w:rsidRPr="000638B9">
        <w:rPr>
          <w:rFonts w:ascii="微软雅黑" w:hAnsi="微软雅黑"/>
        </w:rPr>
        <w:t>的意思。你跟我讲在你的意识之外</w:t>
      </w:r>
      <w:r w:rsidR="00CC3A13" w:rsidRPr="000638B9">
        <w:rPr>
          <w:rFonts w:ascii="微软雅黑" w:hAnsi="微软雅黑" w:hint="eastAsia"/>
        </w:rPr>
        <w:t>、</w:t>
      </w:r>
      <w:r w:rsidRPr="000638B9">
        <w:rPr>
          <w:rFonts w:ascii="微软雅黑" w:hAnsi="微软雅黑"/>
        </w:rPr>
        <w:t>整个人类的意识之外的</w:t>
      </w:r>
      <w:r w:rsidRPr="000638B9">
        <w:rPr>
          <w:rFonts w:ascii="微软雅黑" w:hAnsi="微软雅黑" w:hint="eastAsia"/>
        </w:rPr>
        <w:t>那个</w:t>
      </w:r>
      <w:r w:rsidRPr="000638B9">
        <w:rPr>
          <w:rFonts w:ascii="微软雅黑" w:hAnsi="微软雅黑"/>
        </w:rPr>
        <w:t>外部世界，它自在的存在着</w:t>
      </w:r>
      <w:r w:rsidR="00CC3A13" w:rsidRPr="000638B9">
        <w:rPr>
          <w:rFonts w:ascii="微软雅黑" w:hAnsi="微软雅黑" w:hint="eastAsia"/>
        </w:rPr>
        <w:t>，</w:t>
      </w:r>
      <w:r w:rsidRPr="000638B9">
        <w:rPr>
          <w:rFonts w:ascii="微软雅黑" w:hAnsi="微软雅黑"/>
        </w:rPr>
        <w:t>这句话很符合</w:t>
      </w:r>
      <w:r w:rsidRPr="000638B9">
        <w:rPr>
          <w:rFonts w:ascii="微软雅黑" w:hAnsi="微软雅黑" w:hint="eastAsia"/>
        </w:rPr>
        <w:t>理智</w:t>
      </w:r>
      <w:r w:rsidRPr="000638B9">
        <w:rPr>
          <w:rFonts w:ascii="微软雅黑" w:hAnsi="微软雅黑"/>
        </w:rPr>
        <w:t>，很符合我们的唯物主义信念，但是这句话是没意义的。这个问题我们曾经讨论过多次</w:t>
      </w:r>
      <w:r w:rsidR="00CC3A13" w:rsidRPr="000638B9">
        <w:rPr>
          <w:rFonts w:ascii="微软雅黑" w:hAnsi="微软雅黑" w:hint="eastAsia"/>
        </w:rPr>
        <w:t>。</w:t>
      </w:r>
    </w:p>
    <w:p w14:paraId="264101E2" w14:textId="1D545C20" w:rsidR="004776AC" w:rsidRPr="000638B9" w:rsidRDefault="007C2881" w:rsidP="00116B2E">
      <w:pPr>
        <w:ind w:firstLine="540"/>
        <w:rPr>
          <w:rFonts w:ascii="微软雅黑" w:hAnsi="微软雅黑"/>
        </w:rPr>
      </w:pPr>
      <w:r w:rsidRPr="000638B9">
        <w:rPr>
          <w:rFonts w:ascii="微软雅黑" w:hAnsi="微软雅黑"/>
        </w:rPr>
        <w:t>那么现在我们对这样一个思想又要开始采取批判的态度，</w:t>
      </w:r>
      <w:r w:rsidR="002C2F85" w:rsidRPr="000638B9">
        <w:rPr>
          <w:rFonts w:ascii="微软雅黑" w:hAnsi="微软雅黑" w:hint="eastAsia"/>
        </w:rPr>
        <w:t>并不是说哲学导论前面一部分谈精神的本性就给出了最后的根基，没有！我是借用它来引进哲学，把大家引进哲学的门里，来扬弃一个朴素的常识信念。</w:t>
      </w:r>
      <w:r w:rsidRPr="000638B9">
        <w:rPr>
          <w:rFonts w:ascii="微软雅黑" w:hAnsi="微软雅黑"/>
        </w:rPr>
        <w:t>但是接下来</w:t>
      </w:r>
      <w:r w:rsidRPr="000638B9">
        <w:rPr>
          <w:rFonts w:ascii="微软雅黑" w:hAnsi="微软雅黑" w:hint="eastAsia"/>
        </w:rPr>
        <w:t>这个</w:t>
      </w:r>
      <w:r w:rsidRPr="000638B9">
        <w:rPr>
          <w:rFonts w:ascii="微软雅黑" w:hAnsi="微软雅黑"/>
        </w:rPr>
        <w:t>精神的概念本身就要受到批判</w:t>
      </w:r>
      <w:r w:rsidR="000638B9" w:rsidRPr="000638B9">
        <w:rPr>
          <w:rFonts w:ascii="微软雅黑" w:hAnsi="微软雅黑" w:hint="eastAsia"/>
        </w:rPr>
        <w:t>了</w:t>
      </w:r>
      <w:r w:rsidRPr="000638B9">
        <w:rPr>
          <w:rFonts w:ascii="微软雅黑" w:hAnsi="微软雅黑"/>
        </w:rPr>
        <w:t>，那就是当代</w:t>
      </w:r>
      <w:r w:rsidR="000638B9" w:rsidRPr="000638B9">
        <w:rPr>
          <w:rFonts w:ascii="微软雅黑" w:hAnsi="微软雅黑" w:hint="eastAsia"/>
        </w:rPr>
        <w:t>本体论</w:t>
      </w:r>
      <w:r w:rsidRPr="000638B9">
        <w:rPr>
          <w:rFonts w:ascii="微软雅黑" w:hAnsi="微软雅黑"/>
        </w:rPr>
        <w:t>的革命。批判</w:t>
      </w:r>
      <w:r w:rsidR="002C2F85" w:rsidRPr="000638B9">
        <w:rPr>
          <w:rFonts w:ascii="微软雅黑" w:hAnsi="微软雅黑" w:hint="eastAsia"/>
        </w:rPr>
        <w:t>它</w:t>
      </w:r>
      <w:r w:rsidRPr="000638B9">
        <w:rPr>
          <w:rFonts w:ascii="微软雅黑" w:hAnsi="微软雅黑"/>
        </w:rPr>
        <w:t>并不是</w:t>
      </w:r>
      <w:r w:rsidRPr="000638B9">
        <w:rPr>
          <w:rFonts w:ascii="微软雅黑" w:hAnsi="微软雅黑" w:hint="eastAsia"/>
        </w:rPr>
        <w:t>返回</w:t>
      </w:r>
      <w:r w:rsidRPr="000638B9">
        <w:rPr>
          <w:rFonts w:ascii="微软雅黑" w:hAnsi="微软雅黑"/>
        </w:rPr>
        <w:t>到精神和物质的对立当中去，说我们</w:t>
      </w:r>
      <w:r w:rsidR="000638B9" w:rsidRPr="000638B9">
        <w:rPr>
          <w:rFonts w:ascii="微软雅黑" w:hAnsi="微软雅黑" w:hint="eastAsia"/>
        </w:rPr>
        <w:t>主张</w:t>
      </w:r>
      <w:r w:rsidRPr="000638B9">
        <w:rPr>
          <w:rFonts w:ascii="微软雅黑" w:hAnsi="微软雅黑"/>
        </w:rPr>
        <w:t>唯物主义，然后说物质本体论，然后说精神</w:t>
      </w:r>
      <w:r w:rsidR="000638B9" w:rsidRPr="000638B9">
        <w:rPr>
          <w:rFonts w:ascii="微软雅黑" w:hAnsi="微软雅黑" w:hint="eastAsia"/>
        </w:rPr>
        <w:t>是对</w:t>
      </w:r>
      <w:r w:rsidRPr="000638B9">
        <w:rPr>
          <w:rFonts w:ascii="微软雅黑" w:hAnsi="微软雅黑"/>
        </w:rPr>
        <w:t>物质的反应</w:t>
      </w:r>
      <w:r w:rsidR="002C2F85" w:rsidRPr="000638B9">
        <w:rPr>
          <w:rFonts w:ascii="微软雅黑" w:hAnsi="微软雅黑" w:hint="eastAsia"/>
        </w:rPr>
        <w:t>，</w:t>
      </w:r>
      <w:r w:rsidRPr="000638B9">
        <w:rPr>
          <w:rFonts w:ascii="微软雅黑" w:hAnsi="微软雅黑"/>
        </w:rPr>
        <w:t>不是回到</w:t>
      </w:r>
      <w:r w:rsidR="002C2F85" w:rsidRPr="000638B9">
        <w:rPr>
          <w:rFonts w:ascii="微软雅黑" w:hAnsi="微软雅黑" w:hint="eastAsia"/>
        </w:rPr>
        <w:t>这样</w:t>
      </w:r>
      <w:r w:rsidRPr="000638B9">
        <w:rPr>
          <w:rFonts w:ascii="微软雅黑" w:hAnsi="微软雅黑"/>
        </w:rPr>
        <w:t>的立场上去</w:t>
      </w:r>
      <w:r w:rsidR="002C2F85" w:rsidRPr="000638B9">
        <w:rPr>
          <w:rFonts w:ascii="微软雅黑" w:hAnsi="微软雅黑" w:hint="eastAsia"/>
        </w:rPr>
        <w:t>。</w:t>
      </w:r>
      <w:r w:rsidRPr="000638B9">
        <w:rPr>
          <w:rFonts w:ascii="微软雅黑" w:hAnsi="微软雅黑"/>
        </w:rPr>
        <w:t>现在</w:t>
      </w:r>
      <w:proofErr w:type="gramStart"/>
      <w:r w:rsidRPr="000638B9">
        <w:rPr>
          <w:rFonts w:ascii="微软雅黑" w:hAnsi="微软雅黑"/>
        </w:rPr>
        <w:t>先知道</w:t>
      </w:r>
      <w:proofErr w:type="spellStart"/>
      <w:proofErr w:type="gramEnd"/>
      <w:r w:rsidR="000638B9" w:rsidRPr="000638B9">
        <w:rPr>
          <w:rFonts w:ascii="微软雅黑" w:hAnsi="微软雅黑"/>
        </w:rPr>
        <w:t>Bewusstsein</w:t>
      </w:r>
      <w:proofErr w:type="spellEnd"/>
      <w:r w:rsidRPr="000638B9">
        <w:rPr>
          <w:rFonts w:ascii="微软雅黑" w:hAnsi="微软雅黑"/>
        </w:rPr>
        <w:t>的意思，被意识到的存在，那么也就是说</w:t>
      </w:r>
      <w:r w:rsidRPr="000638B9">
        <w:rPr>
          <w:rFonts w:ascii="微软雅黑" w:hAnsi="微软雅黑" w:hint="eastAsia"/>
        </w:rPr>
        <w:t>意识</w:t>
      </w:r>
      <w:r w:rsidRPr="000638B9">
        <w:rPr>
          <w:rFonts w:ascii="微软雅黑" w:hAnsi="微软雅黑"/>
        </w:rPr>
        <w:t>就是被意识到</w:t>
      </w:r>
      <w:r w:rsidRPr="000638B9">
        <w:rPr>
          <w:rFonts w:ascii="微软雅黑" w:hAnsi="微软雅黑" w:hint="eastAsia"/>
        </w:rPr>
        <w:t>的存在</w:t>
      </w:r>
      <w:r w:rsidRPr="000638B9">
        <w:rPr>
          <w:rFonts w:ascii="微软雅黑" w:hAnsi="微软雅黑"/>
        </w:rPr>
        <w:t>。所以关于存在的真理，统统在意识的本性当中潜伏着</w:t>
      </w:r>
      <w:r w:rsidR="004776AC" w:rsidRPr="000638B9">
        <w:rPr>
          <w:rFonts w:ascii="微软雅黑" w:hAnsi="微软雅黑" w:hint="eastAsia"/>
        </w:rPr>
        <w:t>、</w:t>
      </w:r>
      <w:r w:rsidRPr="000638B9">
        <w:rPr>
          <w:rFonts w:ascii="微软雅黑" w:hAnsi="微软雅黑"/>
        </w:rPr>
        <w:t>包含着</w:t>
      </w:r>
      <w:r w:rsidRPr="000638B9">
        <w:rPr>
          <w:rFonts w:ascii="微软雅黑" w:hAnsi="微软雅黑" w:hint="eastAsia"/>
        </w:rPr>
        <w:t>。</w:t>
      </w:r>
      <w:r w:rsidRPr="000638B9">
        <w:rPr>
          <w:rFonts w:ascii="微软雅黑" w:hAnsi="微软雅黑"/>
        </w:rPr>
        <w:t>我们人心构造</w:t>
      </w:r>
      <w:r w:rsidR="000638B9">
        <w:rPr>
          <w:rFonts w:ascii="微软雅黑" w:hAnsi="微软雅黑" w:hint="eastAsia"/>
        </w:rPr>
        <w:t>出</w:t>
      </w:r>
      <w:r w:rsidRPr="000638B9">
        <w:rPr>
          <w:rFonts w:ascii="微软雅黑" w:hAnsi="微软雅黑"/>
        </w:rPr>
        <w:t>一个</w:t>
      </w:r>
      <w:r w:rsidRPr="000638B9">
        <w:rPr>
          <w:rFonts w:ascii="微软雅黑" w:hAnsi="微软雅黑" w:hint="eastAsia"/>
        </w:rPr>
        <w:t>世界</w:t>
      </w:r>
      <w:r w:rsidRPr="000638B9">
        <w:rPr>
          <w:rFonts w:ascii="微软雅黑" w:hAnsi="微软雅黑"/>
        </w:rPr>
        <w:t>，当然不是你个别的心，个别的心具有</w:t>
      </w:r>
      <w:r w:rsidRPr="000638B9">
        <w:rPr>
          <w:rFonts w:ascii="微软雅黑" w:hAnsi="微软雅黑" w:hint="eastAsia"/>
        </w:rPr>
        <w:t>心灵</w:t>
      </w:r>
      <w:r w:rsidRPr="000638B9">
        <w:rPr>
          <w:rFonts w:ascii="微软雅黑" w:hAnsi="微软雅黑"/>
        </w:rPr>
        <w:t>的成分，是我们的主观的东西。但是有一个大我</w:t>
      </w:r>
      <w:r w:rsidR="004776AC" w:rsidRPr="000638B9">
        <w:rPr>
          <w:rFonts w:ascii="微软雅黑" w:hAnsi="微软雅黑" w:hint="eastAsia"/>
        </w:rPr>
        <w:t>，</w:t>
      </w:r>
      <w:r w:rsidRPr="000638B9">
        <w:rPr>
          <w:rFonts w:ascii="微软雅黑" w:hAnsi="微软雅黑"/>
        </w:rPr>
        <w:t>那是客观的</w:t>
      </w:r>
      <w:r w:rsidR="000638B9">
        <w:rPr>
          <w:rFonts w:ascii="微软雅黑" w:hAnsi="微软雅黑" w:hint="eastAsia"/>
        </w:rPr>
        <w:t>，</w:t>
      </w:r>
      <w:r w:rsidRPr="000638B9">
        <w:rPr>
          <w:rFonts w:ascii="微软雅黑" w:hAnsi="微软雅黑"/>
        </w:rPr>
        <w:t>人同此心，心同此理的心和理，世界万物的存在都离不开</w:t>
      </w:r>
      <w:r w:rsidRPr="000638B9">
        <w:rPr>
          <w:rFonts w:ascii="微软雅黑" w:hAnsi="微软雅黑" w:hint="eastAsia"/>
        </w:rPr>
        <w:t>这个</w:t>
      </w:r>
      <w:r w:rsidRPr="000638B9">
        <w:rPr>
          <w:rFonts w:ascii="微软雅黑" w:hAnsi="微软雅黑"/>
        </w:rPr>
        <w:t>心和理，那就是</w:t>
      </w:r>
      <w:proofErr w:type="spellStart"/>
      <w:r w:rsidR="000638B9" w:rsidRPr="000638B9">
        <w:rPr>
          <w:rFonts w:ascii="微软雅黑" w:hAnsi="微软雅黑"/>
        </w:rPr>
        <w:t>Bewusstsein</w:t>
      </w:r>
      <w:proofErr w:type="spellEnd"/>
      <w:r w:rsidRPr="000638B9">
        <w:rPr>
          <w:rFonts w:ascii="微软雅黑" w:hAnsi="微软雅黑"/>
        </w:rPr>
        <w:t>的意思。</w:t>
      </w:r>
    </w:p>
    <w:p w14:paraId="7667ED68" w14:textId="77777777" w:rsidR="006815AE" w:rsidRDefault="007C2881" w:rsidP="00116B2E">
      <w:pPr>
        <w:ind w:firstLine="540"/>
        <w:rPr>
          <w:rFonts w:ascii="微软雅黑" w:hAnsi="微软雅黑"/>
        </w:rPr>
      </w:pPr>
      <w:r w:rsidRPr="000638B9">
        <w:rPr>
          <w:rFonts w:ascii="微软雅黑" w:hAnsi="微软雅黑"/>
        </w:rPr>
        <w:t>现在要批判这个思想了，理性以为自己在</w:t>
      </w:r>
      <w:proofErr w:type="gramStart"/>
      <w:r w:rsidRPr="000638B9">
        <w:rPr>
          <w:rFonts w:ascii="微软雅黑" w:hAnsi="微软雅黑"/>
        </w:rPr>
        <w:t>建造</w:t>
      </w:r>
      <w:r w:rsidRPr="000638B9">
        <w:rPr>
          <w:rFonts w:ascii="微软雅黑" w:hAnsi="微软雅黑" w:hint="eastAsia"/>
        </w:rPr>
        <w:t>着</w:t>
      </w:r>
      <w:proofErr w:type="gramEnd"/>
      <w:r w:rsidRPr="000638B9">
        <w:rPr>
          <w:rFonts w:ascii="微软雅黑" w:hAnsi="微软雅黑"/>
        </w:rPr>
        <w:t>世界，并且</w:t>
      </w:r>
      <w:proofErr w:type="gramStart"/>
      <w:r w:rsidRPr="000638B9">
        <w:rPr>
          <w:rFonts w:ascii="微软雅黑" w:hAnsi="微软雅黑"/>
        </w:rPr>
        <w:t>建构</w:t>
      </w:r>
      <w:r w:rsidR="000638B9">
        <w:rPr>
          <w:rFonts w:ascii="微软雅黑" w:hAnsi="微软雅黑" w:hint="eastAsia"/>
        </w:rPr>
        <w:t>着</w:t>
      </w:r>
      <w:proofErr w:type="gramEnd"/>
      <w:r w:rsidRPr="000638B9">
        <w:rPr>
          <w:rFonts w:ascii="微软雅黑" w:hAnsi="微软雅黑"/>
        </w:rPr>
        <w:t>世界的所有的真理，但</w:t>
      </w:r>
      <w:r w:rsidR="000638B9">
        <w:rPr>
          <w:rFonts w:ascii="微软雅黑" w:hAnsi="微软雅黑" w:hint="eastAsia"/>
        </w:rPr>
        <w:t>它</w:t>
      </w:r>
      <w:r w:rsidRPr="000638B9">
        <w:rPr>
          <w:rFonts w:ascii="微软雅黑" w:hAnsi="微软雅黑"/>
        </w:rPr>
        <w:t>是错误的。</w:t>
      </w:r>
      <w:r w:rsidRPr="000638B9">
        <w:rPr>
          <w:rFonts w:ascii="微软雅黑" w:hAnsi="微软雅黑" w:hint="eastAsia"/>
        </w:rPr>
        <w:t>存在不是</w:t>
      </w:r>
      <w:r w:rsidRPr="000638B9">
        <w:rPr>
          <w:rFonts w:ascii="微软雅黑" w:hAnsi="微软雅黑"/>
        </w:rPr>
        <w:t>这样一种东西</w:t>
      </w:r>
      <w:r w:rsidR="004776AC" w:rsidRPr="000638B9">
        <w:rPr>
          <w:rFonts w:ascii="微软雅黑" w:hAnsi="微软雅黑" w:hint="eastAsia"/>
        </w:rPr>
        <w:t>，</w:t>
      </w:r>
      <w:r w:rsidRPr="000638B9">
        <w:rPr>
          <w:rFonts w:ascii="微软雅黑" w:hAnsi="微软雅黑"/>
        </w:rPr>
        <w:t>可以被你的</w:t>
      </w:r>
      <w:r w:rsidRPr="000638B9">
        <w:rPr>
          <w:rFonts w:ascii="微软雅黑" w:hAnsi="微软雅黑" w:hint="eastAsia"/>
        </w:rPr>
        <w:t>意识</w:t>
      </w:r>
      <w:r w:rsidRPr="000638B9">
        <w:rPr>
          <w:rFonts w:ascii="微软雅黑" w:hAnsi="微软雅黑"/>
        </w:rPr>
        <w:t>构造出来。</w:t>
      </w:r>
      <w:r w:rsidR="004776AC" w:rsidRPr="000638B9">
        <w:rPr>
          <w:rFonts w:ascii="微软雅黑" w:hAnsi="微软雅黑" w:hint="eastAsia"/>
        </w:rPr>
        <w:t>所以海德格尔用了另外的词</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，这个词里面也有个sein是吧？存在。但不是</w:t>
      </w:r>
      <w:proofErr w:type="spellStart"/>
      <w:r w:rsidR="000638B9" w:rsidRPr="000638B9">
        <w:rPr>
          <w:rFonts w:ascii="微软雅黑" w:hAnsi="微软雅黑"/>
        </w:rPr>
        <w:t>Bewusstsein</w:t>
      </w:r>
      <w:proofErr w:type="spellEnd"/>
      <w:r w:rsidR="004776AC" w:rsidRPr="000638B9">
        <w:rPr>
          <w:rFonts w:ascii="微软雅黑" w:hAnsi="微软雅黑" w:hint="eastAsia"/>
        </w:rPr>
        <w:t>的存在，而是</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w:t>
      </w:r>
      <w:proofErr w:type="spellStart"/>
      <w:r w:rsidR="004776AC" w:rsidRPr="000638B9">
        <w:rPr>
          <w:rFonts w:ascii="微软雅黑" w:hAnsi="微软雅黑" w:hint="eastAsia"/>
        </w:rPr>
        <w:t>dort</w:t>
      </w:r>
      <w:proofErr w:type="spellEnd"/>
      <w:r w:rsidR="004776AC" w:rsidRPr="000638B9">
        <w:rPr>
          <w:rFonts w:ascii="微软雅黑" w:hAnsi="微软雅黑" w:hint="eastAsia"/>
        </w:rPr>
        <w:t>本来是</w:t>
      </w:r>
      <w:r w:rsidR="00083BF8">
        <w:rPr>
          <w:rFonts w:ascii="微软雅黑" w:hAnsi="微软雅黑" w:hint="eastAsia"/>
        </w:rPr>
        <w:t>个</w:t>
      </w:r>
      <w:r w:rsidR="004776AC" w:rsidRPr="000638B9">
        <w:rPr>
          <w:rFonts w:ascii="微软雅黑" w:hAnsi="微软雅黑" w:hint="eastAsia"/>
        </w:rPr>
        <w:t>副词</w:t>
      </w:r>
      <w:r w:rsidR="00083BF8">
        <w:rPr>
          <w:rFonts w:ascii="微软雅黑" w:hAnsi="微软雅黑" w:hint="eastAsia"/>
        </w:rPr>
        <w:t>，</w:t>
      </w:r>
      <w:r w:rsidR="004776AC" w:rsidRPr="000638B9">
        <w:rPr>
          <w:rFonts w:ascii="微软雅黑" w:hAnsi="微软雅黑" w:hint="eastAsia"/>
        </w:rPr>
        <w:t>相当于英语中的there</w:t>
      </w:r>
      <w:r w:rsidR="00083BF8">
        <w:rPr>
          <w:rFonts w:ascii="微软雅黑" w:hAnsi="微软雅黑" w:hint="eastAsia"/>
        </w:rPr>
        <w:t>那里</w:t>
      </w:r>
      <w:r w:rsidR="004776AC" w:rsidRPr="000638B9">
        <w:rPr>
          <w:rFonts w:ascii="微软雅黑" w:hAnsi="微软雅黑" w:hint="eastAsia"/>
        </w:rPr>
        <w:t>，</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就是在那里在，存在于那里。德语中向来有</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这个词，连黑格尔都用在逻辑学中用</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表示定在，表示一个具体事物的存在</w:t>
      </w:r>
      <w:r w:rsidR="00083BF8">
        <w:rPr>
          <w:rFonts w:ascii="微软雅黑" w:hAnsi="微软雅黑" w:hint="eastAsia"/>
        </w:rPr>
        <w:t>，叫</w:t>
      </w:r>
      <w:r w:rsidR="00083BF8" w:rsidRPr="00083BF8">
        <w:rPr>
          <w:rFonts w:ascii="微软雅黑" w:hAnsi="微软雅黑" w:hint="eastAsia"/>
        </w:rPr>
        <w:t>定在</w:t>
      </w:r>
      <w:r w:rsidR="004776AC" w:rsidRPr="000638B9">
        <w:rPr>
          <w:rFonts w:ascii="微软雅黑" w:hAnsi="微软雅黑" w:hint="eastAsia"/>
        </w:rPr>
        <w:t>。当然海德格尔说</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和</w:t>
      </w:r>
      <w:proofErr w:type="spellStart"/>
      <w:r w:rsidR="000638B9" w:rsidRPr="000638B9">
        <w:rPr>
          <w:rFonts w:ascii="微软雅黑" w:hAnsi="微软雅黑"/>
        </w:rPr>
        <w:t>Bewusstsein</w:t>
      </w:r>
      <w:proofErr w:type="spellEnd"/>
      <w:r w:rsidR="004776AC" w:rsidRPr="000638B9">
        <w:rPr>
          <w:rFonts w:ascii="微软雅黑" w:hAnsi="微软雅黑" w:hint="eastAsia"/>
        </w:rPr>
        <w:t>有关键的区别，其中的sein是不一样的。</w:t>
      </w:r>
      <w:proofErr w:type="spellStart"/>
      <w:r w:rsidR="000638B9" w:rsidRPr="000638B9">
        <w:rPr>
          <w:rFonts w:ascii="微软雅黑" w:hAnsi="微软雅黑"/>
        </w:rPr>
        <w:t>Bewusstsein</w:t>
      </w:r>
      <w:proofErr w:type="spellEnd"/>
      <w:r w:rsidR="004776AC" w:rsidRPr="000638B9">
        <w:rPr>
          <w:rFonts w:ascii="微软雅黑" w:hAnsi="微软雅黑" w:hint="eastAsia"/>
        </w:rPr>
        <w:t>的sein全都是</w:t>
      </w:r>
      <w:proofErr w:type="spellStart"/>
      <w:r w:rsidR="000638B9" w:rsidRPr="000638B9">
        <w:rPr>
          <w:rFonts w:ascii="微软雅黑" w:hAnsi="微软雅黑"/>
        </w:rPr>
        <w:t>Bewuss</w:t>
      </w:r>
      <w:r w:rsidR="00083BF8">
        <w:rPr>
          <w:rFonts w:ascii="微软雅黑" w:hAnsi="微软雅黑" w:hint="eastAsia"/>
        </w:rPr>
        <w:t>t</w:t>
      </w:r>
      <w:proofErr w:type="spellEnd"/>
      <w:r w:rsidR="004776AC" w:rsidRPr="000638B9">
        <w:rPr>
          <w:rFonts w:ascii="微软雅黑" w:hAnsi="微软雅黑" w:hint="eastAsia"/>
        </w:rPr>
        <w:t>这件事情来规定的，存在就是被意识到的东西，所以用被意识到的这件事情本身来规定。但是</w:t>
      </w:r>
      <w:proofErr w:type="spellStart"/>
      <w:r w:rsidR="004776AC" w:rsidRPr="000638B9">
        <w:rPr>
          <w:rFonts w:ascii="微软雅黑" w:hAnsi="微软雅黑" w:hint="eastAsia"/>
        </w:rPr>
        <w:t>dortsein</w:t>
      </w:r>
      <w:proofErr w:type="spellEnd"/>
      <w:r w:rsidR="004776AC" w:rsidRPr="000638B9">
        <w:rPr>
          <w:rFonts w:ascii="微软雅黑" w:hAnsi="微软雅黑" w:hint="eastAsia"/>
        </w:rPr>
        <w:t>就是还没谈论意识到什么</w:t>
      </w:r>
      <w:r w:rsidR="00083BF8">
        <w:rPr>
          <w:rFonts w:ascii="微软雅黑" w:hAnsi="微软雅黑" w:hint="eastAsia"/>
        </w:rPr>
        <w:t>，</w:t>
      </w:r>
      <w:r w:rsidR="004776AC" w:rsidRPr="000638B9">
        <w:rPr>
          <w:rFonts w:ascii="微软雅黑" w:hAnsi="微软雅黑" w:hint="eastAsia"/>
        </w:rPr>
        <w:t>已经在。这个区别为什么非常重要？重要在哪里？如果我们讨论世界的真理，我们统统都是在意识主体的内部的</w:t>
      </w:r>
      <w:r w:rsidR="004776AC" w:rsidRPr="000638B9">
        <w:rPr>
          <w:rFonts w:ascii="微软雅黑" w:hAnsi="微软雅黑" w:hint="eastAsia"/>
        </w:rPr>
        <w:lastRenderedPageBreak/>
        <w:t>话，我们就在一种意识的内在性中，那就是笛卡尔的原则</w:t>
      </w:r>
      <w:r w:rsidR="00083BF8">
        <w:rPr>
          <w:rFonts w:ascii="微软雅黑" w:hAnsi="微软雅黑" w:hint="eastAsia"/>
        </w:rPr>
        <w:t>，</w:t>
      </w:r>
      <w:r w:rsidR="004776AC" w:rsidRPr="000638B9">
        <w:rPr>
          <w:rFonts w:ascii="微软雅黑" w:hAnsi="微软雅黑" w:hint="eastAsia"/>
        </w:rPr>
        <w:t>真理在我心中，也就在我的意识主体内部。那么要揭穿这个意识的内在性，我们在认识世界之前，以认识的方式来构造这个世界以前，实际上我们已经在世界中。这个事情</w:t>
      </w:r>
      <w:r w:rsidR="006815AE">
        <w:rPr>
          <w:rFonts w:ascii="微软雅黑" w:hAnsi="微软雅黑" w:hint="eastAsia"/>
        </w:rPr>
        <w:t>是什么</w:t>
      </w:r>
      <w:r w:rsidR="004776AC" w:rsidRPr="000638B9">
        <w:rPr>
          <w:rFonts w:ascii="微软雅黑" w:hAnsi="微软雅黑" w:hint="eastAsia"/>
        </w:rPr>
        <w:t>来解释呢？就是我们不要按传统哲学来想象认识世界是第一步</w:t>
      </w:r>
      <w:r w:rsidR="006815AE">
        <w:rPr>
          <w:rFonts w:ascii="微软雅黑" w:hAnsi="微软雅黑" w:hint="eastAsia"/>
        </w:rPr>
        <w:t>和</w:t>
      </w:r>
      <w:r w:rsidR="004776AC" w:rsidRPr="000638B9">
        <w:rPr>
          <w:rFonts w:ascii="微软雅黑" w:hAnsi="微软雅黑" w:hint="eastAsia"/>
        </w:rPr>
        <w:t>根基性的</w:t>
      </w:r>
      <w:r w:rsidR="006815AE">
        <w:rPr>
          <w:rFonts w:ascii="微软雅黑" w:hAnsi="微软雅黑" w:hint="eastAsia"/>
        </w:rPr>
        <w:t>一步</w:t>
      </w:r>
      <w:r w:rsidR="004776AC" w:rsidRPr="000638B9">
        <w:rPr>
          <w:rFonts w:ascii="微软雅黑" w:hAnsi="微软雅黑" w:hint="eastAsia"/>
        </w:rPr>
        <w:t>，然后下一步是改造世界。</w:t>
      </w:r>
    </w:p>
    <w:p w14:paraId="7DDFA488" w14:textId="77777777" w:rsidR="00AE7D5E" w:rsidRDefault="004776AC" w:rsidP="00116B2E">
      <w:pPr>
        <w:ind w:firstLine="540"/>
        <w:rPr>
          <w:rFonts w:ascii="微软雅黑" w:hAnsi="微软雅黑"/>
        </w:rPr>
      </w:pPr>
      <w:r w:rsidRPr="000638B9">
        <w:rPr>
          <w:rFonts w:ascii="微软雅黑" w:hAnsi="微软雅黑" w:hint="eastAsia"/>
        </w:rPr>
        <w:t>这种通常我们今天都有的许多信念，比如我们要做好一件事情，先要认识这件事情，我们要处理一个对象，先要对这个对象</w:t>
      </w:r>
      <w:r w:rsidR="006815AE">
        <w:rPr>
          <w:rFonts w:ascii="微软雅黑" w:hAnsi="微软雅黑" w:hint="eastAsia"/>
        </w:rPr>
        <w:t>形成</w:t>
      </w:r>
      <w:r w:rsidRPr="000638B9">
        <w:rPr>
          <w:rFonts w:ascii="微软雅黑" w:hAnsi="微软雅黑" w:hint="eastAsia"/>
        </w:rPr>
        <w:t>科学认识，所以认识世界提供了改造世界的前提，这是我们已经习惯的信念。但是现在事情恰好要倒过来说，实际上我们在认识世界以前已经在改变世界，因为我们生存，我们和这个世界上各种上手的事物打交道。我们曾经做过一个比方，</w:t>
      </w:r>
      <w:r w:rsidR="006815AE">
        <w:rPr>
          <w:rFonts w:ascii="微软雅黑" w:hAnsi="微软雅黑" w:hint="eastAsia"/>
        </w:rPr>
        <w:t>你经常带了一个工具，</w:t>
      </w:r>
      <w:r w:rsidRPr="000638B9">
        <w:rPr>
          <w:rFonts w:ascii="微软雅黑" w:hAnsi="微软雅黑" w:hint="eastAsia"/>
        </w:rPr>
        <w:t>比如</w:t>
      </w:r>
      <w:r w:rsidR="006815AE" w:rsidRPr="000638B9">
        <w:rPr>
          <w:rFonts w:ascii="微软雅黑" w:hAnsi="微软雅黑" w:hint="eastAsia"/>
        </w:rPr>
        <w:t>一把小刀</w:t>
      </w:r>
      <w:r w:rsidR="006815AE">
        <w:rPr>
          <w:rFonts w:ascii="微软雅黑" w:hAnsi="微软雅黑" w:hint="eastAsia"/>
        </w:rPr>
        <w:t>在</w:t>
      </w:r>
      <w:r w:rsidRPr="000638B9">
        <w:rPr>
          <w:rFonts w:ascii="微软雅黑" w:hAnsi="微软雅黑" w:hint="eastAsia"/>
        </w:rPr>
        <w:t>口袋里，你需要的时候拿出来用，</w:t>
      </w:r>
      <w:r w:rsidR="006815AE">
        <w:rPr>
          <w:rFonts w:ascii="微软雅黑" w:hAnsi="微软雅黑" w:hint="eastAsia"/>
        </w:rPr>
        <w:t>你</w:t>
      </w:r>
      <w:r w:rsidRPr="000638B9">
        <w:rPr>
          <w:rFonts w:ascii="微软雅黑" w:hAnsi="微软雅黑" w:hint="eastAsia"/>
        </w:rPr>
        <w:t>不会意识到小刀的存在和</w:t>
      </w:r>
      <w:r w:rsidR="006815AE">
        <w:rPr>
          <w:rFonts w:ascii="微软雅黑" w:hAnsi="微软雅黑" w:hint="eastAsia"/>
        </w:rPr>
        <w:t>它的</w:t>
      </w:r>
      <w:r w:rsidRPr="000638B9">
        <w:rPr>
          <w:rFonts w:ascii="微软雅黑" w:hAnsi="微软雅黑" w:hint="eastAsia"/>
        </w:rPr>
        <w:t>本质。只有要用的时候</w:t>
      </w:r>
      <w:r w:rsidR="003E7446">
        <w:rPr>
          <w:rFonts w:ascii="微软雅黑" w:hAnsi="微软雅黑" w:hint="eastAsia"/>
        </w:rPr>
        <w:t>，突然</w:t>
      </w:r>
      <w:r w:rsidRPr="000638B9">
        <w:rPr>
          <w:rFonts w:ascii="微软雅黑" w:hAnsi="微软雅黑" w:hint="eastAsia"/>
        </w:rPr>
        <w:t>没有了，小刀的本质就来了</w:t>
      </w:r>
      <w:r w:rsidR="003E7446">
        <w:rPr>
          <w:rFonts w:ascii="微软雅黑" w:hAnsi="微软雅黑" w:hint="eastAsia"/>
        </w:rPr>
        <w:t>，</w:t>
      </w:r>
      <w:r w:rsidRPr="000638B9">
        <w:rPr>
          <w:rFonts w:ascii="微软雅黑" w:hAnsi="微软雅黑" w:hint="eastAsia"/>
        </w:rPr>
        <w:t>这时候你要认识</w:t>
      </w:r>
      <w:r w:rsidR="00662D9A">
        <w:rPr>
          <w:rFonts w:ascii="微软雅黑" w:hAnsi="微软雅黑" w:hint="eastAsia"/>
        </w:rPr>
        <w:t>。</w:t>
      </w:r>
      <w:r w:rsidRPr="000638B9">
        <w:rPr>
          <w:rFonts w:ascii="微软雅黑" w:hAnsi="微软雅黑" w:hint="eastAsia"/>
        </w:rPr>
        <w:t>那么认识的前提，认识的可能性和基础，认识的材料和目的，统统先于在认识前被给出了</w:t>
      </w:r>
      <w:r w:rsidR="006815AE">
        <w:rPr>
          <w:rFonts w:ascii="微软雅黑" w:hAnsi="微软雅黑" w:hint="eastAsia"/>
        </w:rPr>
        <w:t>；</w:t>
      </w:r>
      <w:r w:rsidRPr="000638B9">
        <w:rPr>
          <w:rFonts w:ascii="微软雅黑" w:hAnsi="微软雅黑" w:hint="eastAsia"/>
        </w:rPr>
        <w:t>那就是和事物打交道，用马克思的话就是实践，已经在实践中被给出了。但是我们千万不要颠倒过来说</w:t>
      </w:r>
      <w:r w:rsidR="00FE30E5">
        <w:rPr>
          <w:rFonts w:ascii="微软雅黑" w:hAnsi="微软雅黑" w:hint="eastAsia"/>
        </w:rPr>
        <w:t>：</w:t>
      </w:r>
      <w:r w:rsidRPr="000638B9">
        <w:rPr>
          <w:rFonts w:ascii="微软雅黑" w:hAnsi="微软雅黑" w:hint="eastAsia"/>
        </w:rPr>
        <w:t>实践是对认识的应用。好</w:t>
      </w:r>
      <w:r w:rsidR="00FE30E5">
        <w:rPr>
          <w:rFonts w:ascii="微软雅黑" w:hAnsi="微软雅黑" w:hint="eastAsia"/>
        </w:rPr>
        <w:t>，</w:t>
      </w:r>
      <w:r w:rsidRPr="000638B9">
        <w:rPr>
          <w:rFonts w:ascii="微软雅黑" w:hAnsi="微软雅黑" w:hint="eastAsia"/>
        </w:rPr>
        <w:t>现在我们</w:t>
      </w:r>
      <w:r w:rsidR="00FE30E5">
        <w:rPr>
          <w:rFonts w:ascii="微软雅黑" w:hAnsi="微软雅黑" w:hint="eastAsia"/>
        </w:rPr>
        <w:t>就</w:t>
      </w:r>
      <w:r w:rsidRPr="000638B9">
        <w:rPr>
          <w:rFonts w:ascii="微软雅黑" w:hAnsi="微软雅黑" w:hint="eastAsia"/>
        </w:rPr>
        <w:t>来讲实践了，</w:t>
      </w:r>
      <w:r w:rsidR="00FE30E5">
        <w:rPr>
          <w:rFonts w:ascii="微软雅黑" w:hAnsi="微软雅黑" w:hint="eastAsia"/>
        </w:rPr>
        <w:t>现在</w:t>
      </w:r>
      <w:r w:rsidRPr="000638B9">
        <w:rPr>
          <w:rFonts w:ascii="微软雅黑" w:hAnsi="微软雅黑" w:hint="eastAsia"/>
        </w:rPr>
        <w:t>这一点</w:t>
      </w:r>
      <w:r w:rsidR="00FE30E5">
        <w:rPr>
          <w:rFonts w:ascii="微软雅黑" w:hAnsi="微软雅黑" w:hint="eastAsia"/>
        </w:rPr>
        <w:t>能够</w:t>
      </w:r>
      <w:r w:rsidRPr="000638B9">
        <w:rPr>
          <w:rFonts w:ascii="微软雅黑" w:hAnsi="微软雅黑" w:hint="eastAsia"/>
        </w:rPr>
        <w:t>理解吧？当然今天</w:t>
      </w:r>
      <w:r w:rsidR="00FE30E5">
        <w:rPr>
          <w:rFonts w:ascii="微软雅黑" w:hAnsi="微软雅黑" w:hint="eastAsia"/>
        </w:rPr>
        <w:t>，</w:t>
      </w:r>
      <w:r w:rsidRPr="000638B9">
        <w:rPr>
          <w:rFonts w:ascii="微软雅黑" w:hAnsi="微软雅黑" w:hint="eastAsia"/>
        </w:rPr>
        <w:t>人的生活方式都是倒过来的</w:t>
      </w:r>
      <w:r w:rsidR="00FE30E5">
        <w:rPr>
          <w:rFonts w:ascii="微软雅黑" w:hAnsi="微软雅黑" w:hint="eastAsia"/>
        </w:rPr>
        <w:t>。</w:t>
      </w:r>
      <w:r w:rsidRPr="000638B9">
        <w:rPr>
          <w:rFonts w:ascii="微软雅黑" w:hAnsi="微软雅黑" w:hint="eastAsia"/>
        </w:rPr>
        <w:t>比如你买一个V</w:t>
      </w:r>
      <w:r w:rsidRPr="000638B9">
        <w:rPr>
          <w:rFonts w:ascii="微软雅黑" w:hAnsi="微软雅黑"/>
        </w:rPr>
        <w:t>CD</w:t>
      </w:r>
      <w:r w:rsidRPr="000638B9">
        <w:rPr>
          <w:rFonts w:ascii="微软雅黑" w:hAnsi="微软雅黑" w:hint="eastAsia"/>
        </w:rPr>
        <w:t>或DVD回来，你能不能上手？你没办法上手</w:t>
      </w:r>
      <w:r w:rsidR="00FE30E5">
        <w:rPr>
          <w:rFonts w:ascii="微软雅黑" w:hAnsi="微软雅黑" w:hint="eastAsia"/>
        </w:rPr>
        <w:t>。</w:t>
      </w:r>
      <w:r w:rsidRPr="000638B9">
        <w:rPr>
          <w:rFonts w:ascii="微软雅黑" w:hAnsi="微软雅黑" w:hint="eastAsia"/>
        </w:rPr>
        <w:t>你得认识。怎么认识呢？打开说明书，仔细阅读说明书的痛苦大家都感受到，因为这种东西是最难读的读物，</w:t>
      </w:r>
      <w:r w:rsidR="00F112F7">
        <w:rPr>
          <w:rFonts w:ascii="微软雅黑" w:hAnsi="微软雅黑" w:hint="eastAsia"/>
        </w:rPr>
        <w:t>因为它做了</w:t>
      </w:r>
      <w:r w:rsidRPr="000638B9">
        <w:rPr>
          <w:rFonts w:ascii="微软雅黑" w:hAnsi="微软雅黑" w:hint="eastAsia"/>
        </w:rPr>
        <w:t>许许多多的这个键</w:t>
      </w:r>
      <w:r w:rsidR="005E285B" w:rsidRPr="000638B9">
        <w:rPr>
          <w:rFonts w:ascii="微软雅黑" w:hAnsi="微软雅黑" w:hint="eastAsia"/>
        </w:rPr>
        <w:t>、</w:t>
      </w:r>
      <w:r w:rsidRPr="000638B9">
        <w:rPr>
          <w:rFonts w:ascii="微软雅黑" w:hAnsi="微软雅黑" w:hint="eastAsia"/>
        </w:rPr>
        <w:t>那个键，你做某件事第一步如何</w:t>
      </w:r>
      <w:r w:rsidR="005E285B" w:rsidRPr="000638B9">
        <w:rPr>
          <w:rFonts w:ascii="微软雅黑" w:hAnsi="微软雅黑" w:hint="eastAsia"/>
        </w:rPr>
        <w:t>、</w:t>
      </w:r>
      <w:r w:rsidRPr="000638B9">
        <w:rPr>
          <w:rFonts w:ascii="微软雅黑" w:hAnsi="微软雅黑" w:hint="eastAsia"/>
        </w:rPr>
        <w:t>第二步如何，</w:t>
      </w:r>
      <w:r w:rsidR="00ED77E4">
        <w:rPr>
          <w:rFonts w:ascii="微软雅黑" w:hAnsi="微软雅黑" w:hint="eastAsia"/>
        </w:rPr>
        <w:t>一二三四</w:t>
      </w:r>
      <w:r w:rsidRPr="000638B9">
        <w:rPr>
          <w:rFonts w:ascii="微软雅黑" w:hAnsi="微软雅黑" w:hint="eastAsia"/>
        </w:rPr>
        <w:t>都给你安排好了，然后你要把自己下降为一个机器跟着它操作，尽管你毫不领会。然后你才开机器去使用它，所以你没办法先跟它打交道，就是实践，而是先认识。然后认识了一半就没办法认识了，</w:t>
      </w:r>
      <w:r w:rsidR="00DA68D4" w:rsidRPr="000638B9">
        <w:rPr>
          <w:rFonts w:ascii="微软雅黑" w:hAnsi="微软雅黑" w:hint="eastAsia"/>
        </w:rPr>
        <w:t>于是你</w:t>
      </w:r>
      <w:r w:rsidRPr="000638B9">
        <w:rPr>
          <w:rFonts w:ascii="微软雅黑" w:hAnsi="微软雅黑" w:hint="eastAsia"/>
        </w:rPr>
        <w:t>怎么办？手就伸过去摸索了，一边摸索一边还在担心，会不会把它弄坏了，因为你说明书还没</w:t>
      </w:r>
      <w:r w:rsidR="00ED77E4">
        <w:rPr>
          <w:rFonts w:ascii="微软雅黑" w:hAnsi="微软雅黑" w:hint="eastAsia"/>
        </w:rPr>
        <w:t>完全</w:t>
      </w:r>
      <w:r w:rsidRPr="000638B9">
        <w:rPr>
          <w:rFonts w:ascii="微软雅黑" w:hAnsi="微软雅黑" w:hint="eastAsia"/>
        </w:rPr>
        <w:t>读完，但是你又读不完</w:t>
      </w:r>
      <w:r w:rsidR="00ED77E4">
        <w:rPr>
          <w:rFonts w:ascii="微软雅黑" w:hAnsi="微软雅黑" w:hint="eastAsia"/>
        </w:rPr>
        <w:t>它</w:t>
      </w:r>
      <w:r w:rsidRPr="000638B9">
        <w:rPr>
          <w:rFonts w:ascii="微软雅黑" w:hAnsi="微软雅黑" w:hint="eastAsia"/>
        </w:rPr>
        <w:t>，你只有一边和它打交道</w:t>
      </w:r>
      <w:r w:rsidR="00ED77E4">
        <w:rPr>
          <w:rFonts w:ascii="微软雅黑" w:hAnsi="微软雅黑" w:hint="eastAsia"/>
        </w:rPr>
        <w:t>，</w:t>
      </w:r>
      <w:r w:rsidRPr="000638B9">
        <w:rPr>
          <w:rFonts w:ascii="微软雅黑" w:hAnsi="微软雅黑" w:hint="eastAsia"/>
        </w:rPr>
        <w:t>再一边读，这就是我们现在的处境了。但是本来认识的</w:t>
      </w:r>
      <w:r w:rsidR="00DA68D4" w:rsidRPr="000638B9">
        <w:rPr>
          <w:rFonts w:ascii="微软雅黑" w:hAnsi="微软雅黑" w:hint="eastAsia"/>
        </w:rPr>
        <w:t>基础</w:t>
      </w:r>
      <w:r w:rsidRPr="000638B9">
        <w:rPr>
          <w:rFonts w:ascii="微软雅黑" w:hAnsi="微软雅黑" w:hint="eastAsia"/>
        </w:rPr>
        <w:t>是什么？先跟它打交道。什么叫锤子，什么叫其他各种各样的工具</w:t>
      </w:r>
      <w:r w:rsidR="00ED77E4">
        <w:rPr>
          <w:rFonts w:ascii="微软雅黑" w:hAnsi="微软雅黑" w:hint="eastAsia"/>
        </w:rPr>
        <w:t>，</w:t>
      </w:r>
      <w:r w:rsidRPr="000638B9">
        <w:rPr>
          <w:rFonts w:ascii="微软雅黑" w:hAnsi="微软雅黑" w:hint="eastAsia"/>
        </w:rPr>
        <w:t>它作为一</w:t>
      </w:r>
      <w:r w:rsidR="00DA68D4" w:rsidRPr="000638B9">
        <w:rPr>
          <w:rFonts w:ascii="微软雅黑" w:hAnsi="微软雅黑" w:hint="eastAsia"/>
        </w:rPr>
        <w:t>个</w:t>
      </w:r>
      <w:r w:rsidRPr="000638B9">
        <w:rPr>
          <w:rFonts w:ascii="微软雅黑" w:hAnsi="微软雅黑" w:hint="eastAsia"/>
        </w:rPr>
        <w:t>本质，规定</w:t>
      </w:r>
      <w:r w:rsidR="00ED77E4">
        <w:rPr>
          <w:rFonts w:ascii="微软雅黑" w:hAnsi="微软雅黑" w:hint="eastAsia"/>
        </w:rPr>
        <w:t>、</w:t>
      </w:r>
      <w:r w:rsidRPr="000638B9">
        <w:rPr>
          <w:rFonts w:ascii="微软雅黑" w:hAnsi="微软雅黑" w:hint="eastAsia"/>
        </w:rPr>
        <w:t>这个定义都是以后的事情，不是说我们上手了以后受到阻碍，然后它变成一个我必须停下来，旁观它</w:t>
      </w:r>
      <w:r w:rsidR="00DA68D4" w:rsidRPr="000638B9">
        <w:rPr>
          <w:rFonts w:ascii="微软雅黑" w:hAnsi="微软雅黑" w:hint="eastAsia"/>
        </w:rPr>
        <w:t>、</w:t>
      </w:r>
      <w:r w:rsidRPr="000638B9">
        <w:rPr>
          <w:rFonts w:ascii="微软雅黑" w:hAnsi="微软雅黑" w:hint="eastAsia"/>
        </w:rPr>
        <w:t>认识它</w:t>
      </w:r>
      <w:r w:rsidR="00DA68D4" w:rsidRPr="000638B9">
        <w:rPr>
          <w:rFonts w:ascii="微软雅黑" w:hAnsi="微软雅黑" w:hint="eastAsia"/>
        </w:rPr>
        <w:t>、</w:t>
      </w:r>
      <w:r w:rsidRPr="000638B9">
        <w:rPr>
          <w:rFonts w:ascii="微软雅黑" w:hAnsi="微软雅黑" w:hint="eastAsia"/>
        </w:rPr>
        <w:t>沉思它的东西。那么这一点我们清楚了，实践和认识的关系我们要按照马克思的哲学、马克思</w:t>
      </w:r>
      <w:r w:rsidR="00AE7D5E">
        <w:rPr>
          <w:rFonts w:ascii="微软雅黑" w:hAnsi="微软雅黑" w:hint="eastAsia"/>
        </w:rPr>
        <w:t>的</w:t>
      </w:r>
      <w:r w:rsidRPr="000638B9">
        <w:rPr>
          <w:rFonts w:ascii="微软雅黑" w:hAnsi="微软雅黑" w:hint="eastAsia"/>
        </w:rPr>
        <w:t>思想</w:t>
      </w:r>
      <w:r w:rsidR="00DA68D4" w:rsidRPr="000638B9">
        <w:rPr>
          <w:rFonts w:ascii="微软雅黑" w:hAnsi="微软雅黑" w:hint="eastAsia"/>
        </w:rPr>
        <w:t>境界</w:t>
      </w:r>
      <w:r w:rsidRPr="000638B9">
        <w:rPr>
          <w:rFonts w:ascii="微软雅黑" w:hAnsi="微软雅黑" w:hint="eastAsia"/>
        </w:rPr>
        <w:t>来理解，要坚持实践是认识的基础和源泉。</w:t>
      </w:r>
    </w:p>
    <w:p w14:paraId="52EEF25C" w14:textId="7F4CFFAA" w:rsidR="00DA68D4" w:rsidRPr="000638B9" w:rsidRDefault="004776AC" w:rsidP="00116B2E">
      <w:pPr>
        <w:ind w:firstLine="540"/>
        <w:rPr>
          <w:rFonts w:ascii="微软雅黑" w:hAnsi="微软雅黑"/>
        </w:rPr>
      </w:pPr>
      <w:r w:rsidRPr="000638B9">
        <w:rPr>
          <w:rFonts w:ascii="微软雅黑" w:hAnsi="微软雅黑" w:hint="eastAsia"/>
        </w:rPr>
        <w:lastRenderedPageBreak/>
        <w:t>假如你这样坚持的话，我</w:t>
      </w:r>
      <w:r w:rsidR="00DA68D4" w:rsidRPr="000638B9">
        <w:rPr>
          <w:rFonts w:ascii="微软雅黑" w:hAnsi="微软雅黑" w:hint="eastAsia"/>
        </w:rPr>
        <w:t>下面</w:t>
      </w:r>
      <w:r w:rsidRPr="000638B9">
        <w:rPr>
          <w:rFonts w:ascii="微软雅黑" w:hAnsi="微软雅黑" w:hint="eastAsia"/>
        </w:rPr>
        <w:t>就要问你一个问题，实践主体是什么？实践主体不等于认识主体，认识主体是因为实践主体才开展出来的</w:t>
      </w:r>
      <w:r w:rsidR="00DA68D4" w:rsidRPr="000638B9">
        <w:rPr>
          <w:rFonts w:ascii="微软雅黑" w:hAnsi="微软雅黑" w:hint="eastAsia"/>
        </w:rPr>
        <w:t>。你</w:t>
      </w:r>
      <w:r w:rsidRPr="000638B9">
        <w:rPr>
          <w:rFonts w:ascii="微软雅黑" w:hAnsi="微软雅黑" w:hint="eastAsia"/>
        </w:rPr>
        <w:t>首先是实践者然后才可能是认识者。你先上手和事物打交道，碰到挫折失败以后才停下来认识它，而认识的可能性已经被安置在你跟它打交道的过程中。认识是一种范畴</w:t>
      </w:r>
      <w:r w:rsidR="00AE7D5E">
        <w:rPr>
          <w:rFonts w:ascii="微软雅黑" w:hAnsi="微软雅黑" w:hint="eastAsia"/>
        </w:rPr>
        <w:t>，</w:t>
      </w:r>
      <w:r w:rsidRPr="000638B9">
        <w:rPr>
          <w:rFonts w:ascii="微软雅黑" w:hAnsi="微软雅黑" w:hint="eastAsia"/>
        </w:rPr>
        <w:t>都已经表达了你和它打交道的基本关系了，这些范畴都不是事物自身的性能表达，而是你跟这个事物的关系的表达，因此成为范畴。所以范畴来自哪里？认识的形式，认识的工具统统是因为你跟它打交道而提供出来的。所以我们先不能说我们是</w:t>
      </w:r>
      <w:proofErr w:type="spellStart"/>
      <w:r w:rsidR="00AE7D5E" w:rsidRPr="00AE7D5E">
        <w:rPr>
          <w:rFonts w:ascii="微软雅黑" w:hAnsi="微软雅黑"/>
        </w:rPr>
        <w:t>Bewusstsein</w:t>
      </w:r>
      <w:proofErr w:type="spellEnd"/>
      <w:r w:rsidRPr="000638B9">
        <w:rPr>
          <w:rFonts w:ascii="微软雅黑" w:hAnsi="微软雅黑" w:hint="eastAsia"/>
        </w:rPr>
        <w:t>意识主体，我们先得说自己是活动的</w:t>
      </w:r>
      <w:r w:rsidR="00AE7D5E">
        <w:rPr>
          <w:rFonts w:ascii="微软雅黑" w:hAnsi="微软雅黑" w:hint="eastAsia"/>
        </w:rPr>
        <w:t>、</w:t>
      </w:r>
      <w:r w:rsidRPr="000638B9">
        <w:rPr>
          <w:rFonts w:ascii="微软雅黑" w:hAnsi="微软雅黑" w:hint="eastAsia"/>
        </w:rPr>
        <w:t>实践的主体，那么这个实践的</w:t>
      </w:r>
      <w:r w:rsidR="00AE7D5E">
        <w:rPr>
          <w:rFonts w:ascii="微软雅黑" w:hAnsi="微软雅黑" w:hint="eastAsia"/>
        </w:rPr>
        <w:t>主体</w:t>
      </w:r>
      <w:r w:rsidRPr="000638B9">
        <w:rPr>
          <w:rFonts w:ascii="微软雅黑" w:hAnsi="微软雅黑" w:hint="eastAsia"/>
        </w:rPr>
        <w:t>的存在不是存在于自己本身之内，它首先在世界中在</w:t>
      </w:r>
      <w:r w:rsidR="00DA68D4" w:rsidRPr="000638B9">
        <w:rPr>
          <w:rFonts w:ascii="微软雅黑" w:hAnsi="微软雅黑" w:hint="eastAsia"/>
        </w:rPr>
        <w:t>，</w:t>
      </w:r>
      <w:r w:rsidRPr="000638B9">
        <w:rPr>
          <w:rFonts w:ascii="微软雅黑" w:hAnsi="微软雅黑" w:hint="eastAsia"/>
        </w:rPr>
        <w:t>所以它叫</w:t>
      </w:r>
      <w:proofErr w:type="spellStart"/>
      <w:r w:rsidRPr="000638B9">
        <w:rPr>
          <w:rFonts w:ascii="微软雅黑" w:hAnsi="微软雅黑" w:hint="eastAsia"/>
        </w:rPr>
        <w:t>dortsein</w:t>
      </w:r>
      <w:proofErr w:type="spellEnd"/>
      <w:r w:rsidRPr="000638B9">
        <w:rPr>
          <w:rFonts w:ascii="微软雅黑" w:hAnsi="微软雅黑" w:hint="eastAsia"/>
        </w:rPr>
        <w:t>。</w:t>
      </w:r>
    </w:p>
    <w:p w14:paraId="666DC28F" w14:textId="67E135E1" w:rsidR="00DA68D4" w:rsidRPr="000638B9" w:rsidRDefault="004776AC" w:rsidP="00116B2E">
      <w:pPr>
        <w:ind w:firstLine="540"/>
        <w:rPr>
          <w:rFonts w:ascii="微软雅黑" w:hAnsi="微软雅黑"/>
        </w:rPr>
      </w:pPr>
      <w:r w:rsidRPr="000638B9">
        <w:rPr>
          <w:rFonts w:ascii="微软雅黑" w:hAnsi="微软雅黑" w:hint="eastAsia"/>
        </w:rPr>
        <w:t>所以</w:t>
      </w:r>
      <w:r w:rsidR="00DA68D4" w:rsidRPr="000638B9">
        <w:rPr>
          <w:rFonts w:ascii="微软雅黑" w:hAnsi="微软雅黑" w:hint="eastAsia"/>
        </w:rPr>
        <w:t>海德格尔</w:t>
      </w:r>
      <w:r w:rsidR="00124060">
        <w:rPr>
          <w:rFonts w:ascii="微软雅黑" w:hAnsi="微软雅黑" w:hint="eastAsia"/>
        </w:rPr>
        <w:t>是走</w:t>
      </w:r>
      <w:r w:rsidRPr="000638B9">
        <w:rPr>
          <w:rFonts w:ascii="微软雅黑" w:hAnsi="微软雅黑" w:hint="eastAsia"/>
        </w:rPr>
        <w:t>了另外一条</w:t>
      </w:r>
      <w:r w:rsidR="001973B1">
        <w:rPr>
          <w:rFonts w:ascii="微软雅黑" w:hAnsi="微软雅黑" w:hint="eastAsia"/>
        </w:rPr>
        <w:t>基础</w:t>
      </w:r>
      <w:r w:rsidRPr="000638B9">
        <w:rPr>
          <w:rFonts w:ascii="微软雅黑" w:hAnsi="微软雅黑" w:hint="eastAsia"/>
        </w:rPr>
        <w:t>本体论的道路</w:t>
      </w:r>
      <w:r w:rsidR="00124060">
        <w:rPr>
          <w:rFonts w:ascii="微软雅黑" w:hAnsi="微软雅黑" w:hint="eastAsia"/>
        </w:rPr>
        <w:t>，</w:t>
      </w:r>
      <w:r w:rsidRPr="000638B9">
        <w:rPr>
          <w:rFonts w:ascii="微软雅黑" w:hAnsi="微软雅黑" w:hint="eastAsia"/>
        </w:rPr>
        <w:t>讲出了和马克思一样境界的话。马克思讲实践</w:t>
      </w:r>
      <w:r w:rsidR="00124060">
        <w:rPr>
          <w:rFonts w:ascii="微软雅黑" w:hAnsi="微软雅黑" w:hint="eastAsia"/>
        </w:rPr>
        <w:t>，</w:t>
      </w:r>
      <w:r w:rsidR="00DA68D4" w:rsidRPr="000638B9">
        <w:rPr>
          <w:rFonts w:ascii="微软雅黑" w:hAnsi="微软雅黑" w:hint="eastAsia"/>
        </w:rPr>
        <w:t>海德格尔</w:t>
      </w:r>
      <w:r w:rsidRPr="000638B9">
        <w:rPr>
          <w:rFonts w:ascii="微软雅黑" w:hAnsi="微软雅黑" w:hint="eastAsia"/>
        </w:rPr>
        <w:t>在他的《存在与时间》里面讲什么</w:t>
      </w:r>
      <w:r w:rsidR="00DA68D4" w:rsidRPr="000638B9">
        <w:rPr>
          <w:rFonts w:ascii="微软雅黑" w:hAnsi="微软雅黑" w:hint="eastAsia"/>
        </w:rPr>
        <w:t>，</w:t>
      </w:r>
      <w:proofErr w:type="gramStart"/>
      <w:r w:rsidR="00DA68D4" w:rsidRPr="000638B9">
        <w:rPr>
          <w:rFonts w:ascii="微软雅黑" w:hAnsi="微软雅黑" w:hint="eastAsia"/>
        </w:rPr>
        <w:t>凡盲注视</w:t>
      </w:r>
      <w:proofErr w:type="gramEnd"/>
      <w:r w:rsidR="00DA68D4" w:rsidRPr="000638B9">
        <w:rPr>
          <w:rFonts w:ascii="微软雅黑" w:hAnsi="微软雅黑" w:hint="eastAsia"/>
        </w:rPr>
        <w:t>。</w:t>
      </w:r>
      <w:r w:rsidRPr="000638B9">
        <w:rPr>
          <w:rFonts w:ascii="微软雅黑" w:hAnsi="微软雅黑" w:hint="eastAsia"/>
        </w:rPr>
        <w:t>（</w:t>
      </w:r>
      <w:proofErr w:type="gramStart"/>
      <w:r w:rsidRPr="000638B9">
        <w:rPr>
          <w:rFonts w:ascii="微软雅黑" w:hAnsi="微软雅黑" w:hint="eastAsia"/>
        </w:rPr>
        <w:t>此刻笔</w:t>
      </w:r>
      <w:proofErr w:type="gramEnd"/>
      <w:r w:rsidRPr="000638B9">
        <w:rPr>
          <w:rFonts w:ascii="微软雅黑" w:hAnsi="微软雅黑" w:hint="eastAsia"/>
        </w:rPr>
        <w:t>找不到了）我现在发现到笔的本质了</w:t>
      </w:r>
      <w:r w:rsidR="00DA68D4" w:rsidRPr="000638B9">
        <w:rPr>
          <w:rFonts w:ascii="微软雅黑" w:hAnsi="微软雅黑" w:hint="eastAsia"/>
        </w:rPr>
        <w:t>。</w:t>
      </w:r>
      <w:r w:rsidRPr="000638B9">
        <w:rPr>
          <w:rFonts w:ascii="微软雅黑" w:hAnsi="微软雅黑" w:hint="eastAsia"/>
        </w:rPr>
        <w:t>但是认识到</w:t>
      </w:r>
      <w:proofErr w:type="gramStart"/>
      <w:r w:rsidR="00DA68D4" w:rsidRPr="000638B9">
        <w:rPr>
          <w:rFonts w:ascii="微软雅黑" w:hAnsi="微软雅黑" w:hint="eastAsia"/>
        </w:rPr>
        <w:t>笔</w:t>
      </w:r>
      <w:r w:rsidRPr="000638B9">
        <w:rPr>
          <w:rFonts w:ascii="微软雅黑" w:hAnsi="微软雅黑" w:hint="eastAsia"/>
        </w:rPr>
        <w:t>之前</w:t>
      </w:r>
      <w:proofErr w:type="gramEnd"/>
      <w:r w:rsidRPr="000638B9">
        <w:rPr>
          <w:rFonts w:ascii="微软雅黑" w:hAnsi="微软雅黑" w:hint="eastAsia"/>
        </w:rPr>
        <w:t>我先使用它，这是基础。因为我把某种东西这样来使用，以及这样和它打交道，然后笔的概念才有可能</w:t>
      </w:r>
      <w:r w:rsidR="00E57DB9">
        <w:rPr>
          <w:rFonts w:ascii="微软雅黑" w:hAnsi="微软雅黑" w:hint="eastAsia"/>
        </w:rPr>
        <w:t>形成</w:t>
      </w:r>
      <w:r w:rsidR="00DA68D4" w:rsidRPr="000638B9">
        <w:rPr>
          <w:rFonts w:ascii="微软雅黑" w:hAnsi="微软雅黑" w:hint="eastAsia"/>
        </w:rPr>
        <w:t>。与视内之物照面，</w:t>
      </w:r>
      <w:r w:rsidRPr="000638B9">
        <w:rPr>
          <w:rFonts w:ascii="微软雅黑" w:hAnsi="微软雅黑" w:hint="eastAsia"/>
        </w:rPr>
        <w:t>就是</w:t>
      </w:r>
      <w:r w:rsidR="00DA68D4" w:rsidRPr="000638B9">
        <w:rPr>
          <w:rFonts w:ascii="微软雅黑" w:hAnsi="微软雅黑" w:hint="eastAsia"/>
        </w:rPr>
        <w:t>海德格尔</w:t>
      </w:r>
      <w:r w:rsidRPr="000638B9">
        <w:rPr>
          <w:rFonts w:ascii="微软雅黑" w:hAnsi="微软雅黑" w:hint="eastAsia"/>
        </w:rPr>
        <w:t>在《存在与时间》中所用的词语，这些都是认识前的。这个照面就是跟它打交道，而不是</w:t>
      </w:r>
      <w:proofErr w:type="gramStart"/>
      <w:r w:rsidRPr="000638B9">
        <w:rPr>
          <w:rFonts w:ascii="微软雅黑" w:hAnsi="微软雅黑" w:hint="eastAsia"/>
        </w:rPr>
        <w:t>静观着</w:t>
      </w:r>
      <w:proofErr w:type="gramEnd"/>
      <w:r w:rsidRPr="000638B9">
        <w:rPr>
          <w:rFonts w:ascii="微软雅黑" w:hAnsi="微软雅黑" w:hint="eastAsia"/>
        </w:rPr>
        <w:t>认识它</w:t>
      </w:r>
      <w:r w:rsidR="00DA68D4" w:rsidRPr="000638B9">
        <w:rPr>
          <w:rFonts w:ascii="微软雅黑" w:hAnsi="微软雅黑" w:hint="eastAsia"/>
        </w:rPr>
        <w:t>、</w:t>
      </w:r>
      <w:r w:rsidRPr="000638B9">
        <w:rPr>
          <w:rFonts w:ascii="微软雅黑" w:hAnsi="微软雅黑" w:hint="eastAsia"/>
        </w:rPr>
        <w:t>沉思它。</w:t>
      </w:r>
    </w:p>
    <w:p w14:paraId="6D30FAAB" w14:textId="0BB2332E" w:rsidR="00B77085" w:rsidRDefault="004776AC" w:rsidP="00116B2E">
      <w:pPr>
        <w:ind w:firstLine="540"/>
        <w:rPr>
          <w:rFonts w:ascii="微软雅黑" w:hAnsi="微软雅黑"/>
        </w:rPr>
      </w:pPr>
      <w:r w:rsidRPr="000638B9">
        <w:rPr>
          <w:rFonts w:ascii="微软雅黑" w:hAnsi="微软雅黑" w:hint="eastAsia"/>
        </w:rPr>
        <w:t>还有一件事情</w:t>
      </w:r>
      <w:r w:rsidR="00DA68D4" w:rsidRPr="000638B9">
        <w:rPr>
          <w:rFonts w:ascii="微软雅黑" w:hAnsi="微软雅黑" w:hint="eastAsia"/>
        </w:rPr>
        <w:t>更</w:t>
      </w:r>
      <w:r w:rsidRPr="000638B9">
        <w:rPr>
          <w:rFonts w:ascii="微软雅黑" w:hAnsi="微软雅黑" w:hint="eastAsia"/>
        </w:rPr>
        <w:t>让每个人我们一谈起它就觉得是真实的，那就是love。我们千万不要把爱情的过程、恋爱的过程看成是个认识的过程。我认识了</w:t>
      </w:r>
      <w:r w:rsidR="00830783">
        <w:rPr>
          <w:rFonts w:ascii="微软雅黑" w:hAnsi="微软雅黑" w:hint="eastAsia"/>
        </w:rPr>
        <w:t>我的</w:t>
      </w:r>
      <w:r w:rsidRPr="000638B9">
        <w:rPr>
          <w:rFonts w:ascii="微软雅黑" w:hAnsi="微软雅黑" w:hint="eastAsia"/>
        </w:rPr>
        <w:t>对象，我理解了她，了解了她，然后我喜欢她</w:t>
      </w:r>
      <w:r w:rsidR="00DA68D4" w:rsidRPr="000638B9">
        <w:rPr>
          <w:rFonts w:ascii="微软雅黑" w:hAnsi="微软雅黑" w:hint="eastAsia"/>
        </w:rPr>
        <w:t>、</w:t>
      </w:r>
      <w:r w:rsidRPr="000638B9">
        <w:rPr>
          <w:rFonts w:ascii="微软雅黑" w:hAnsi="微软雅黑" w:hint="eastAsia"/>
        </w:rPr>
        <w:t>爱她</w:t>
      </w:r>
      <w:r w:rsidR="00DA68D4" w:rsidRPr="000638B9">
        <w:rPr>
          <w:rFonts w:ascii="微软雅黑" w:hAnsi="微软雅黑" w:hint="eastAsia"/>
        </w:rPr>
        <w:t>。</w:t>
      </w:r>
      <w:r w:rsidRPr="000638B9">
        <w:rPr>
          <w:rFonts w:ascii="微软雅黑" w:hAnsi="微软雅黑" w:hint="eastAsia"/>
        </w:rPr>
        <w:t>实际上根本没认识和了解</w:t>
      </w:r>
      <w:r w:rsidR="00DA68D4" w:rsidRPr="000638B9">
        <w:rPr>
          <w:rFonts w:ascii="微软雅黑" w:hAnsi="微软雅黑" w:hint="eastAsia"/>
        </w:rPr>
        <w:t>，我已经爱上她了。</w:t>
      </w:r>
      <w:r w:rsidRPr="000638B9">
        <w:rPr>
          <w:rFonts w:ascii="微软雅黑" w:hAnsi="微软雅黑" w:hint="eastAsia"/>
        </w:rPr>
        <w:t>她不是一个被我认识的object放在我面前，然后我这样</w:t>
      </w:r>
      <w:r w:rsidR="00DA68D4" w:rsidRPr="000638B9">
        <w:rPr>
          <w:rFonts w:ascii="微软雅黑" w:hAnsi="微软雅黑" w:hint="eastAsia"/>
        </w:rPr>
        <w:t>打量，</w:t>
      </w:r>
      <w:r w:rsidRPr="000638B9">
        <w:rPr>
          <w:rFonts w:ascii="微软雅黑" w:hAnsi="微软雅黑" w:hint="eastAsia"/>
        </w:rPr>
        <w:t>那样打量，</w:t>
      </w:r>
      <w:r w:rsidR="00DA68D4" w:rsidRPr="000638B9">
        <w:rPr>
          <w:rFonts w:ascii="微软雅黑" w:hAnsi="微软雅黑" w:hint="eastAsia"/>
        </w:rPr>
        <w:t>从</w:t>
      </w:r>
      <w:r w:rsidR="00830783">
        <w:rPr>
          <w:rFonts w:ascii="微软雅黑" w:hAnsi="微软雅黑" w:hint="eastAsia"/>
        </w:rPr>
        <w:t>各个</w:t>
      </w:r>
      <w:r w:rsidR="00DA68D4" w:rsidRPr="000638B9">
        <w:rPr>
          <w:rFonts w:ascii="微软雅黑" w:hAnsi="微软雅黑" w:hint="eastAsia"/>
        </w:rPr>
        <w:t>角度打量完了以后</w:t>
      </w:r>
      <w:r w:rsidR="00830783">
        <w:rPr>
          <w:rFonts w:ascii="微软雅黑" w:hAnsi="微软雅黑" w:hint="eastAsia"/>
        </w:rPr>
        <w:t>，</w:t>
      </w:r>
      <w:r w:rsidRPr="000638B9">
        <w:rPr>
          <w:rFonts w:ascii="微软雅黑" w:hAnsi="微软雅黑" w:hint="eastAsia"/>
        </w:rPr>
        <w:t>符合我的标准后</w:t>
      </w:r>
      <w:r w:rsidR="00830783">
        <w:rPr>
          <w:rFonts w:ascii="微软雅黑" w:hAnsi="微软雅黑" w:hint="eastAsia"/>
        </w:rPr>
        <w:t>，</w:t>
      </w:r>
      <w:r w:rsidRPr="000638B9">
        <w:rPr>
          <w:rFonts w:ascii="微软雅黑" w:hAnsi="微软雅黑" w:hint="eastAsia"/>
        </w:rPr>
        <w:t>我说我爱你。不是这么回事</w:t>
      </w:r>
      <w:r w:rsidR="00DA68D4" w:rsidRPr="000638B9">
        <w:rPr>
          <w:rFonts w:ascii="微软雅黑" w:hAnsi="微软雅黑" w:hint="eastAsia"/>
        </w:rPr>
        <w:t>！</w:t>
      </w:r>
      <w:r w:rsidRPr="000638B9">
        <w:rPr>
          <w:rFonts w:ascii="微软雅黑" w:hAnsi="微软雅黑" w:hint="eastAsia"/>
        </w:rPr>
        <w:t>我</w:t>
      </w:r>
      <w:r w:rsidR="00B77085">
        <w:rPr>
          <w:rFonts w:ascii="微软雅黑" w:hAnsi="微软雅黑" w:hint="eastAsia"/>
        </w:rPr>
        <w:t>都</w:t>
      </w:r>
      <w:r w:rsidRPr="000638B9">
        <w:rPr>
          <w:rFonts w:ascii="微软雅黑" w:hAnsi="微软雅黑" w:hint="eastAsia"/>
        </w:rPr>
        <w:t>还没</w:t>
      </w:r>
      <w:r w:rsidR="00B77085">
        <w:rPr>
          <w:rFonts w:ascii="微软雅黑" w:hAnsi="微软雅黑" w:hint="eastAsia"/>
        </w:rPr>
        <w:t>有</w:t>
      </w:r>
      <w:r w:rsidRPr="000638B9">
        <w:rPr>
          <w:rFonts w:ascii="微软雅黑" w:hAnsi="微软雅黑" w:hint="eastAsia"/>
        </w:rPr>
        <w:t>认识的时候</w:t>
      </w:r>
      <w:r w:rsidR="00B77085">
        <w:rPr>
          <w:rFonts w:ascii="微软雅黑" w:hAnsi="微软雅黑" w:hint="eastAsia"/>
        </w:rPr>
        <w:t>，</w:t>
      </w:r>
      <w:r w:rsidRPr="000638B9">
        <w:rPr>
          <w:rFonts w:ascii="微软雅黑" w:hAnsi="微软雅黑" w:hint="eastAsia"/>
        </w:rPr>
        <w:t>我已经f</w:t>
      </w:r>
      <w:r w:rsidR="00E53B3A" w:rsidRPr="000638B9">
        <w:rPr>
          <w:rFonts w:ascii="微软雅黑" w:hAnsi="微软雅黑" w:hint="eastAsia"/>
        </w:rPr>
        <w:t>a</w:t>
      </w:r>
      <w:r w:rsidRPr="000638B9">
        <w:rPr>
          <w:rFonts w:ascii="微软雅黑" w:hAnsi="微软雅黑" w:hint="eastAsia"/>
        </w:rPr>
        <w:t>ll</w:t>
      </w:r>
      <w:r w:rsidR="00124060">
        <w:rPr>
          <w:rFonts w:ascii="微软雅黑" w:hAnsi="微软雅黑"/>
        </w:rPr>
        <w:t xml:space="preserve"> </w:t>
      </w:r>
      <w:r w:rsidRPr="000638B9">
        <w:rPr>
          <w:rFonts w:ascii="微软雅黑" w:hAnsi="微软雅黑" w:hint="eastAsia"/>
        </w:rPr>
        <w:t>in</w:t>
      </w:r>
      <w:r w:rsidR="00124060">
        <w:rPr>
          <w:rFonts w:ascii="微软雅黑" w:hAnsi="微软雅黑"/>
        </w:rPr>
        <w:t xml:space="preserve"> </w:t>
      </w:r>
      <w:r w:rsidRPr="000638B9">
        <w:rPr>
          <w:rFonts w:ascii="微软雅黑" w:hAnsi="微软雅黑" w:hint="eastAsia"/>
        </w:rPr>
        <w:t>love。实践在先</w:t>
      </w:r>
      <w:r w:rsidR="00B77085">
        <w:rPr>
          <w:rFonts w:ascii="微软雅黑" w:hAnsi="微软雅黑" w:hint="eastAsia"/>
        </w:rPr>
        <w:t>的</w:t>
      </w:r>
      <w:r w:rsidRPr="000638B9">
        <w:rPr>
          <w:rFonts w:ascii="微软雅黑" w:hAnsi="微软雅黑" w:hint="eastAsia"/>
        </w:rPr>
        <w:t>，</w:t>
      </w:r>
      <w:r w:rsidR="00E53B3A" w:rsidRPr="000638B9">
        <w:rPr>
          <w:rFonts w:ascii="微软雅黑" w:hAnsi="微软雅黑" w:hint="eastAsia"/>
        </w:rPr>
        <w:t>然后</w:t>
      </w:r>
      <w:r w:rsidRPr="000638B9">
        <w:rPr>
          <w:rFonts w:ascii="微软雅黑" w:hAnsi="微软雅黑" w:hint="eastAsia"/>
        </w:rPr>
        <w:t>理论</w:t>
      </w:r>
      <w:r w:rsidR="00B77085">
        <w:rPr>
          <w:rFonts w:ascii="微软雅黑" w:hAnsi="微软雅黑" w:hint="eastAsia"/>
        </w:rPr>
        <w:t>表达</w:t>
      </w:r>
      <w:r w:rsidRPr="000638B9">
        <w:rPr>
          <w:rFonts w:ascii="微软雅黑" w:hAnsi="微软雅黑" w:hint="eastAsia"/>
        </w:rPr>
        <w:t>在后。什么时候理论表达</w:t>
      </w:r>
      <w:r w:rsidR="00B77085">
        <w:rPr>
          <w:rFonts w:ascii="微软雅黑" w:hAnsi="微软雅黑" w:hint="eastAsia"/>
        </w:rPr>
        <w:t>了</w:t>
      </w:r>
      <w:r w:rsidRPr="000638B9">
        <w:rPr>
          <w:rFonts w:ascii="微软雅黑" w:hAnsi="微软雅黑" w:hint="eastAsia"/>
        </w:rPr>
        <w:t>？你父母</w:t>
      </w:r>
      <w:r w:rsidR="00E53B3A" w:rsidRPr="000638B9">
        <w:rPr>
          <w:rFonts w:ascii="微软雅黑" w:hAnsi="微软雅黑" w:hint="eastAsia"/>
        </w:rPr>
        <w:t>问你</w:t>
      </w:r>
      <w:r w:rsidRPr="000638B9">
        <w:rPr>
          <w:rFonts w:ascii="微软雅黑" w:hAnsi="微软雅黑" w:hint="eastAsia"/>
        </w:rPr>
        <w:t>为什么你爱她</w:t>
      </w:r>
      <w:r w:rsidR="00B77085">
        <w:rPr>
          <w:rFonts w:ascii="微软雅黑" w:hAnsi="微软雅黑" w:hint="eastAsia"/>
        </w:rPr>
        <w:t>，</w:t>
      </w:r>
      <w:r w:rsidRPr="000638B9">
        <w:rPr>
          <w:rFonts w:ascii="微软雅黑" w:hAnsi="微软雅黑" w:hint="eastAsia"/>
        </w:rPr>
        <w:t>然后你解释了，那</w:t>
      </w:r>
      <w:r w:rsidR="00A4618E">
        <w:rPr>
          <w:rFonts w:ascii="微软雅黑" w:hAnsi="微软雅黑" w:hint="eastAsia"/>
        </w:rPr>
        <w:t xml:space="preserve"> </w:t>
      </w:r>
      <w:r w:rsidRPr="000638B9">
        <w:rPr>
          <w:rFonts w:ascii="微软雅黑" w:hAnsi="微软雅黑" w:hint="eastAsia"/>
        </w:rPr>
        <w:t>叫认识理论开始了，解释完了你心里反正明白这都是唬人的话。你说不清楚为什么爱她，你要说</w:t>
      </w:r>
      <w:r w:rsidR="00B77085">
        <w:rPr>
          <w:rFonts w:ascii="微软雅黑" w:hAnsi="微软雅黑" w:hint="eastAsia"/>
        </w:rPr>
        <w:t>是说</w:t>
      </w:r>
      <w:r w:rsidRPr="000638B9">
        <w:rPr>
          <w:rFonts w:ascii="微软雅黑" w:hAnsi="微软雅黑" w:hint="eastAsia"/>
        </w:rPr>
        <w:t>给</w:t>
      </w:r>
      <w:r w:rsidR="00B77085" w:rsidRPr="000638B9">
        <w:rPr>
          <w:rFonts w:ascii="微软雅黑" w:hAnsi="微软雅黑" w:hint="eastAsia"/>
        </w:rPr>
        <w:t>父母</w:t>
      </w:r>
      <w:r w:rsidRPr="000638B9">
        <w:rPr>
          <w:rFonts w:ascii="微软雅黑" w:hAnsi="微软雅黑" w:hint="eastAsia"/>
        </w:rPr>
        <w:t>听</w:t>
      </w:r>
      <w:r w:rsidR="00B77085">
        <w:rPr>
          <w:rFonts w:ascii="微软雅黑" w:hAnsi="微软雅黑" w:hint="eastAsia"/>
        </w:rPr>
        <w:t>，</w:t>
      </w:r>
      <w:r w:rsidRPr="000638B9">
        <w:rPr>
          <w:rFonts w:ascii="微软雅黑" w:hAnsi="微软雅黑" w:hint="eastAsia"/>
        </w:rPr>
        <w:t>那是理论，我们不是凭理论爱</w:t>
      </w:r>
      <w:r w:rsidR="00E53B3A" w:rsidRPr="000638B9">
        <w:rPr>
          <w:rFonts w:ascii="微软雅黑" w:hAnsi="微软雅黑" w:hint="eastAsia"/>
        </w:rPr>
        <w:t>上一</w:t>
      </w:r>
      <w:r w:rsidRPr="000638B9">
        <w:rPr>
          <w:rFonts w:ascii="微软雅黑" w:hAnsi="微软雅黑" w:hint="eastAsia"/>
        </w:rPr>
        <w:t>个人</w:t>
      </w:r>
      <w:r w:rsidR="00B77085">
        <w:rPr>
          <w:rFonts w:ascii="微软雅黑" w:hAnsi="微软雅黑" w:hint="eastAsia"/>
        </w:rPr>
        <w:t>的</w:t>
      </w:r>
      <w:r w:rsidRPr="000638B9">
        <w:rPr>
          <w:rFonts w:ascii="微软雅黑" w:hAnsi="微软雅黑" w:hint="eastAsia"/>
        </w:rPr>
        <w:t>，所以这就是</w:t>
      </w:r>
      <w:r w:rsidR="00E53B3A" w:rsidRPr="000638B9">
        <w:rPr>
          <w:rFonts w:ascii="微软雅黑" w:hAnsi="微软雅黑" w:hint="eastAsia"/>
        </w:rPr>
        <w:t>一个</w:t>
      </w:r>
      <w:r w:rsidRPr="000638B9">
        <w:rPr>
          <w:rFonts w:ascii="微软雅黑" w:hAnsi="微软雅黑" w:hint="eastAsia"/>
        </w:rPr>
        <w:t>事情的真相。</w:t>
      </w:r>
    </w:p>
    <w:p w14:paraId="1E165622" w14:textId="7438525B" w:rsidR="00E53B3A" w:rsidRPr="000638B9" w:rsidRDefault="004776AC" w:rsidP="00116B2E">
      <w:pPr>
        <w:ind w:firstLine="540"/>
        <w:rPr>
          <w:rFonts w:ascii="微软雅黑" w:hAnsi="微软雅黑"/>
        </w:rPr>
      </w:pPr>
      <w:r w:rsidRPr="000638B9">
        <w:rPr>
          <w:rFonts w:ascii="微软雅黑" w:hAnsi="微软雅黑" w:hint="eastAsia"/>
        </w:rPr>
        <w:t>当代本体论把这件事情放到特殊的地位来讨论了，</w:t>
      </w:r>
      <w:r w:rsidR="00E53B3A" w:rsidRPr="000638B9">
        <w:rPr>
          <w:rFonts w:ascii="微软雅黑" w:hAnsi="微软雅黑" w:hint="eastAsia"/>
        </w:rPr>
        <w:t>就是说</w:t>
      </w:r>
      <w:r w:rsidRPr="000638B9">
        <w:rPr>
          <w:rFonts w:ascii="微软雅黑" w:hAnsi="微软雅黑" w:hint="eastAsia"/>
        </w:rPr>
        <w:t>我们与世界的关系的基础是不是我们认识世界？不是这个基础。我们与世界关系的基础是我们与思维事物照面、打交道、上手。这个打交道上手就是领会存在，这叫生存。所以，所谓思想的移居，我们怎样看待思想？什么叫思想？思想不是用造好的概念去处理事物，思想本身依据在意识主体内部？不！</w:t>
      </w:r>
      <w:r w:rsidRPr="000638B9">
        <w:rPr>
          <w:rFonts w:ascii="微软雅黑" w:hAnsi="微软雅黑" w:hint="eastAsia"/>
        </w:rPr>
        <w:lastRenderedPageBreak/>
        <w:t>思想一开始就在外，是对存在的领会。海德格尔用</w:t>
      </w:r>
      <w:r w:rsidR="00E53B3A" w:rsidRPr="000638B9">
        <w:rPr>
          <w:rFonts w:ascii="微软雅黑" w:hAnsi="微软雅黑" w:hint="eastAsia"/>
        </w:rPr>
        <w:t>“此在”</w:t>
      </w:r>
      <w:r w:rsidRPr="000638B9">
        <w:rPr>
          <w:rFonts w:ascii="微软雅黑" w:hAnsi="微软雅黑" w:hint="eastAsia"/>
        </w:rPr>
        <w:t>来表达这个意思</w:t>
      </w:r>
      <w:proofErr w:type="spellStart"/>
      <w:r w:rsidRPr="000638B9">
        <w:rPr>
          <w:rFonts w:ascii="微软雅黑" w:hAnsi="微软雅黑" w:hint="eastAsia"/>
        </w:rPr>
        <w:t>dortsein</w:t>
      </w:r>
      <w:proofErr w:type="spellEnd"/>
      <w:r w:rsidRPr="000638B9">
        <w:rPr>
          <w:rFonts w:ascii="微软雅黑" w:hAnsi="微软雅黑" w:hint="eastAsia"/>
        </w:rPr>
        <w:t>。人就是</w:t>
      </w:r>
      <w:r w:rsidR="00E53B3A" w:rsidRPr="000638B9">
        <w:rPr>
          <w:rFonts w:ascii="微软雅黑" w:hAnsi="微软雅黑" w:hint="eastAsia"/>
        </w:rPr>
        <w:t>“此在”，</w:t>
      </w:r>
      <w:r w:rsidRPr="000638B9">
        <w:rPr>
          <w:rFonts w:ascii="微软雅黑" w:hAnsi="微软雅黑" w:hint="eastAsia"/>
        </w:rPr>
        <w:t>没办法给人</w:t>
      </w:r>
      <w:r w:rsidR="00E53B3A" w:rsidRPr="000638B9">
        <w:rPr>
          <w:rFonts w:ascii="微软雅黑" w:hAnsi="微软雅黑" w:hint="eastAsia"/>
        </w:rPr>
        <w:t>给出</w:t>
      </w:r>
      <w:r w:rsidRPr="000638B9">
        <w:rPr>
          <w:rFonts w:ascii="微软雅黑" w:hAnsi="微软雅黑" w:hint="eastAsia"/>
        </w:rPr>
        <w:t>其他的本质规定性出来。你说人是</w:t>
      </w:r>
      <w:r w:rsidR="00F54BEB">
        <w:rPr>
          <w:rFonts w:ascii="微软雅黑" w:hAnsi="微软雅黑" w:hint="eastAsia"/>
        </w:rPr>
        <w:t>一种</w:t>
      </w:r>
      <w:r w:rsidRPr="000638B9">
        <w:rPr>
          <w:rFonts w:ascii="微软雅黑" w:hAnsi="微软雅黑" w:hint="eastAsia"/>
        </w:rPr>
        <w:t>高级灵长类动物，这只是个生物学</w:t>
      </w:r>
      <w:r w:rsidR="00F54BEB">
        <w:rPr>
          <w:rFonts w:ascii="微软雅黑" w:hAnsi="微软雅黑" w:hint="eastAsia"/>
        </w:rPr>
        <w:t>定义</w:t>
      </w:r>
      <w:r w:rsidR="00E53B3A" w:rsidRPr="000638B9">
        <w:rPr>
          <w:rFonts w:ascii="微软雅黑" w:hAnsi="微软雅黑" w:hint="eastAsia"/>
        </w:rPr>
        <w:t>；</w:t>
      </w:r>
      <w:r w:rsidRPr="000638B9">
        <w:rPr>
          <w:rFonts w:ascii="微软雅黑" w:hAnsi="微软雅黑" w:hint="eastAsia"/>
        </w:rPr>
        <w:t>你说人是有理性的存在物，这是传统哲学的定义。那么人的理性哪里来的？理性是什么东西？</w:t>
      </w:r>
      <w:r w:rsidR="00E53B3A" w:rsidRPr="000638B9">
        <w:rPr>
          <w:rFonts w:ascii="微软雅黑" w:hAnsi="微软雅黑" w:hint="eastAsia"/>
        </w:rPr>
        <w:t>那么</w:t>
      </w:r>
      <w:r w:rsidRPr="000638B9">
        <w:rPr>
          <w:rFonts w:ascii="微软雅黑" w:hAnsi="微软雅黑" w:hint="eastAsia"/>
        </w:rPr>
        <w:t>我们前面都讨论过了</w:t>
      </w:r>
      <w:r w:rsidR="00F54BEB">
        <w:rPr>
          <w:rFonts w:ascii="微软雅黑" w:hAnsi="微软雅黑" w:hint="eastAsia"/>
        </w:rPr>
        <w:t>，</w:t>
      </w:r>
      <w:r w:rsidRPr="000638B9">
        <w:rPr>
          <w:rFonts w:ascii="微软雅黑" w:hAnsi="微软雅黑" w:hint="eastAsia"/>
        </w:rPr>
        <w:t>现在我们说我们给人以一种本质规定，那么海德格尔说他只有一个规定“领会存在”</w:t>
      </w:r>
      <w:r w:rsidR="005B7088">
        <w:rPr>
          <w:rFonts w:ascii="微软雅黑" w:hAnsi="微软雅黑" w:hint="eastAsia"/>
        </w:rPr>
        <w:t>，</w:t>
      </w:r>
      <w:r w:rsidRPr="000638B9">
        <w:rPr>
          <w:rFonts w:ascii="微软雅黑" w:hAnsi="微软雅黑" w:hint="eastAsia"/>
        </w:rPr>
        <w:t>领会存在就是</w:t>
      </w:r>
      <w:proofErr w:type="spellStart"/>
      <w:r w:rsidRPr="000638B9">
        <w:rPr>
          <w:rFonts w:ascii="微软雅黑" w:hAnsi="微软雅黑" w:hint="eastAsia"/>
        </w:rPr>
        <w:t>dortsein</w:t>
      </w:r>
      <w:proofErr w:type="spellEnd"/>
      <w:r w:rsidR="005E285B" w:rsidRPr="000638B9">
        <w:rPr>
          <w:rFonts w:ascii="微软雅黑" w:hAnsi="微软雅黑" w:hint="eastAsia"/>
        </w:rPr>
        <w:t>“</w:t>
      </w:r>
      <w:r w:rsidRPr="000638B9">
        <w:rPr>
          <w:rFonts w:ascii="微软雅黑" w:hAnsi="微软雅黑" w:hint="eastAsia"/>
        </w:rPr>
        <w:t>此在</w:t>
      </w:r>
      <w:r w:rsidR="005E285B" w:rsidRPr="000638B9">
        <w:rPr>
          <w:rFonts w:ascii="微软雅黑" w:hAnsi="微软雅黑" w:hint="eastAsia"/>
        </w:rPr>
        <w:t>”</w:t>
      </w:r>
      <w:r w:rsidRPr="000638B9">
        <w:rPr>
          <w:rFonts w:ascii="微软雅黑" w:hAnsi="微软雅黑" w:hint="eastAsia"/>
        </w:rPr>
        <w:t>，</w:t>
      </w:r>
      <w:r w:rsidR="005E285B" w:rsidRPr="000638B9">
        <w:rPr>
          <w:rFonts w:ascii="微软雅黑" w:hAnsi="微软雅黑" w:hint="eastAsia"/>
        </w:rPr>
        <w:t>“此在”</w:t>
      </w:r>
      <w:r w:rsidRPr="000638B9">
        <w:rPr>
          <w:rFonts w:ascii="微软雅黑" w:hAnsi="微软雅黑" w:hint="eastAsia"/>
        </w:rPr>
        <w:t>的本质就是领会存在。</w:t>
      </w:r>
      <w:proofErr w:type="spellStart"/>
      <w:r w:rsidRPr="000638B9">
        <w:rPr>
          <w:rFonts w:ascii="微软雅黑" w:hAnsi="微软雅黑" w:hint="eastAsia"/>
        </w:rPr>
        <w:t>Existenz</w:t>
      </w:r>
      <w:proofErr w:type="spellEnd"/>
      <w:r w:rsidRPr="000638B9">
        <w:rPr>
          <w:rFonts w:ascii="微软雅黑" w:hAnsi="微软雅黑" w:hint="eastAsia"/>
        </w:rPr>
        <w:t>这个德语词相当于英语中的existence，查一查词典就知道表示时</w:t>
      </w:r>
      <w:r w:rsidR="005B7088" w:rsidRPr="005B7088">
        <w:rPr>
          <w:rFonts w:ascii="微软雅黑" w:hAnsi="微软雅黑" w:hint="eastAsia"/>
        </w:rPr>
        <w:t>存</w:t>
      </w:r>
      <w:r w:rsidRPr="000638B9">
        <w:rPr>
          <w:rFonts w:ascii="微软雅黑" w:hAnsi="微软雅黑" w:hint="eastAsia"/>
        </w:rPr>
        <w:t>、生</w:t>
      </w:r>
      <w:r w:rsidR="005B7088">
        <w:rPr>
          <w:rFonts w:ascii="微软雅黑" w:hAnsi="微软雅黑" w:hint="eastAsia"/>
        </w:rPr>
        <w:t>存。</w:t>
      </w:r>
      <w:r w:rsidRPr="000638B9">
        <w:rPr>
          <w:rFonts w:ascii="微软雅黑" w:hAnsi="微软雅黑" w:hint="eastAsia"/>
        </w:rPr>
        <w:t>这个词的本意是什么呢？我们从本体论来讨论，也就是根据海德格尔来讨论的话，那就是对存在的领会。所以第二个问题，生存就是对存在的领悟。</w:t>
      </w:r>
      <w:proofErr w:type="spellStart"/>
      <w:r w:rsidRPr="000638B9">
        <w:rPr>
          <w:rFonts w:ascii="微软雅黑" w:hAnsi="微软雅黑" w:hint="eastAsia"/>
        </w:rPr>
        <w:t>Existenz</w:t>
      </w:r>
      <w:proofErr w:type="spellEnd"/>
      <w:r w:rsidRPr="000638B9">
        <w:rPr>
          <w:rFonts w:ascii="微软雅黑" w:hAnsi="微软雅黑" w:hint="eastAsia"/>
        </w:rPr>
        <w:t>不要从生物学意义上来理解，狗也生存在自然界，人也生存在自然界。这仅仅是讲生物体的生命活动</w:t>
      </w:r>
      <w:r w:rsidR="00E53B3A" w:rsidRPr="000638B9">
        <w:rPr>
          <w:rFonts w:ascii="微软雅黑" w:hAnsi="微软雅黑" w:hint="eastAsia"/>
        </w:rPr>
        <w:t>。</w:t>
      </w:r>
      <w:r w:rsidRPr="000638B9">
        <w:rPr>
          <w:rFonts w:ascii="微软雅黑" w:hAnsi="微软雅黑" w:hint="eastAsia"/>
        </w:rPr>
        <w:t>我们现在谈人的存在，说人的生存是对存在的领会。这件事情想得通</w:t>
      </w:r>
      <w:r w:rsidR="001973B1">
        <w:rPr>
          <w:rFonts w:ascii="微软雅黑" w:hAnsi="微软雅黑" w:hint="eastAsia"/>
        </w:rPr>
        <w:t>吗</w:t>
      </w:r>
      <w:r w:rsidRPr="000638B9">
        <w:rPr>
          <w:rFonts w:ascii="微软雅黑" w:hAnsi="微软雅黑" w:hint="eastAsia"/>
        </w:rPr>
        <w:t>？这样的提法能理解吗？</w:t>
      </w:r>
    </w:p>
    <w:p w14:paraId="3C41E78D" w14:textId="77777777" w:rsidR="008F2FD3" w:rsidRDefault="004776AC" w:rsidP="00116B2E">
      <w:pPr>
        <w:ind w:firstLine="540"/>
      </w:pPr>
      <w:r>
        <w:rPr>
          <w:rFonts w:hint="eastAsia"/>
        </w:rPr>
        <w:t>这就是我们尽量用短时间来讨论一个很难的问题，</w:t>
      </w:r>
      <w:r w:rsidR="00E53B3A">
        <w:rPr>
          <w:rFonts w:hint="eastAsia"/>
        </w:rPr>
        <w:t>海德格尔</w:t>
      </w:r>
      <w:r>
        <w:rPr>
          <w:rFonts w:hint="eastAsia"/>
        </w:rPr>
        <w:t>把它叫做基础本体论的问题。就是</w:t>
      </w:r>
      <w:proofErr w:type="gramStart"/>
      <w:r>
        <w:rPr>
          <w:rFonts w:hint="eastAsia"/>
        </w:rPr>
        <w:t>诸存在</w:t>
      </w:r>
      <w:proofErr w:type="gramEnd"/>
      <w:r>
        <w:rPr>
          <w:rFonts w:hint="eastAsia"/>
        </w:rPr>
        <w:t>者之所以可能成立，桌子、椅子、窗户、房子、树木、河流、山川，这些</w:t>
      </w:r>
      <w:proofErr w:type="gramStart"/>
      <w:r>
        <w:rPr>
          <w:rFonts w:hint="eastAsia"/>
        </w:rPr>
        <w:t>诸存在</w:t>
      </w:r>
      <w:proofErr w:type="gramEnd"/>
      <w:r>
        <w:rPr>
          <w:rFonts w:hint="eastAsia"/>
        </w:rPr>
        <w:t>者之所以可能成立</w:t>
      </w:r>
      <w:r w:rsidR="001973B1">
        <w:rPr>
          <w:rFonts w:hint="eastAsia"/>
        </w:rPr>
        <w:t>，</w:t>
      </w:r>
      <w:r>
        <w:rPr>
          <w:rFonts w:hint="eastAsia"/>
        </w:rPr>
        <w:t>你先要讨论</w:t>
      </w:r>
      <w:r w:rsidR="00E53B3A">
        <w:rPr>
          <w:rFonts w:hint="eastAsia"/>
        </w:rPr>
        <w:t>它</w:t>
      </w:r>
      <w:r>
        <w:rPr>
          <w:rFonts w:hint="eastAsia"/>
        </w:rPr>
        <w:t>们是如何存在</w:t>
      </w:r>
      <w:r w:rsidR="001973B1">
        <w:rPr>
          <w:rFonts w:hint="eastAsia"/>
        </w:rPr>
        <w:t>，</w:t>
      </w:r>
      <w:r>
        <w:rPr>
          <w:rFonts w:hint="eastAsia"/>
        </w:rPr>
        <w:t>只讨论存在本身，不要用存在者遮蔽存在本身</w:t>
      </w:r>
      <w:r w:rsidR="001973B1">
        <w:rPr>
          <w:rFonts w:hint="eastAsia"/>
        </w:rPr>
        <w:t>。</w:t>
      </w:r>
      <w:r>
        <w:rPr>
          <w:rFonts w:hint="eastAsia"/>
        </w:rPr>
        <w:t>但是存在本身是那些物</w:t>
      </w:r>
      <w:r w:rsidR="00E53B3A">
        <w:rPr>
          <w:rFonts w:hint="eastAsia"/>
        </w:rPr>
        <w:t>，</w:t>
      </w:r>
      <w:r>
        <w:rPr>
          <w:rFonts w:hint="eastAsia"/>
        </w:rPr>
        <w:t>树木、月亮、河流</w:t>
      </w:r>
      <w:r w:rsidR="008F2FD3">
        <w:rPr>
          <w:rFonts w:hint="eastAsia"/>
        </w:rPr>
        <w:t>没办法</w:t>
      </w:r>
      <w:r>
        <w:rPr>
          <w:rFonts w:hint="eastAsia"/>
        </w:rPr>
        <w:t>讨论的</w:t>
      </w:r>
      <w:r w:rsidR="008F2FD3">
        <w:rPr>
          <w:rFonts w:hint="eastAsia"/>
        </w:rPr>
        <w:t>东西</w:t>
      </w:r>
      <w:r>
        <w:rPr>
          <w:rFonts w:hint="eastAsia"/>
        </w:rPr>
        <w:t>，</w:t>
      </w:r>
      <w:r w:rsidR="00E53B3A">
        <w:rPr>
          <w:rFonts w:hint="eastAsia"/>
        </w:rPr>
        <w:t>它</w:t>
      </w:r>
      <w:r>
        <w:rPr>
          <w:rFonts w:hint="eastAsia"/>
        </w:rPr>
        <w:t>们就是简单的存在者，但</w:t>
      </w:r>
      <w:r w:rsidR="00E53B3A" w:rsidRPr="00E53B3A">
        <w:rPr>
          <w:rFonts w:hint="eastAsia"/>
        </w:rPr>
        <w:t>它</w:t>
      </w:r>
      <w:r>
        <w:rPr>
          <w:rFonts w:hint="eastAsia"/>
        </w:rPr>
        <w:t>们绝不领会存在。人也是存在者，但是同时领会着存在，这就是人和物的区别。</w:t>
      </w:r>
    </w:p>
    <w:p w14:paraId="0898EB40" w14:textId="77777777" w:rsidR="00B6693F" w:rsidRDefault="004776AC" w:rsidP="00116B2E">
      <w:pPr>
        <w:ind w:firstLine="540"/>
      </w:pPr>
      <w:r>
        <w:rPr>
          <w:rFonts w:hint="eastAsia"/>
        </w:rPr>
        <w:t>人乃是一种特殊的存在者，这种存在者本身的使命就在于领会存在。所以讨论基础本体论问题要从人的</w:t>
      </w:r>
      <w:r w:rsidR="00E53B3A">
        <w:rPr>
          <w:rFonts w:hint="eastAsia"/>
        </w:rPr>
        <w:t>“</w:t>
      </w:r>
      <w:r>
        <w:rPr>
          <w:rFonts w:hint="eastAsia"/>
        </w:rPr>
        <w:t>此在</w:t>
      </w:r>
      <w:r w:rsidR="00E53B3A">
        <w:rPr>
          <w:rFonts w:hint="eastAsia"/>
        </w:rPr>
        <w:t>”</w:t>
      </w:r>
      <w:r>
        <w:rPr>
          <w:rFonts w:hint="eastAsia"/>
        </w:rPr>
        <w:t>入手，这是海德格尔《存在与时间》的主题。猫在狗也在，活着</w:t>
      </w:r>
      <w:r w:rsidR="008F2FD3">
        <w:rPr>
          <w:rFonts w:hint="eastAsia"/>
        </w:rPr>
        <w:t>，</w:t>
      </w:r>
      <w:r>
        <w:rPr>
          <w:rFonts w:hint="eastAsia"/>
        </w:rPr>
        <w:t>但它仅仅是在，桌子椅子</w:t>
      </w:r>
      <w:r w:rsidR="00E53B3A" w:rsidRPr="00E53B3A">
        <w:rPr>
          <w:rFonts w:hint="eastAsia"/>
        </w:rPr>
        <w:t>也在</w:t>
      </w:r>
      <w:r w:rsidR="00E53B3A">
        <w:rPr>
          <w:rFonts w:hint="eastAsia"/>
        </w:rPr>
        <w:t>，</w:t>
      </w:r>
      <w:r>
        <w:rPr>
          <w:rFonts w:hint="eastAsia"/>
        </w:rPr>
        <w:t>人也在</w:t>
      </w:r>
      <w:r w:rsidR="008F2FD3">
        <w:rPr>
          <w:rFonts w:hint="eastAsia"/>
        </w:rPr>
        <w:t>，</w:t>
      </w:r>
      <w:r>
        <w:rPr>
          <w:rFonts w:hint="eastAsia"/>
        </w:rPr>
        <w:t>但人却知道自己在。并且</w:t>
      </w:r>
      <w:proofErr w:type="gramStart"/>
      <w:r>
        <w:rPr>
          <w:rFonts w:hint="eastAsia"/>
        </w:rPr>
        <w:t>靠知道</w:t>
      </w:r>
      <w:proofErr w:type="gramEnd"/>
      <w:r>
        <w:rPr>
          <w:rFonts w:hint="eastAsia"/>
        </w:rPr>
        <w:t>自己在，领会自己在，这一点保持为人的存在，否则你不能叫他</w:t>
      </w:r>
      <w:r w:rsidR="00E53B3A">
        <w:rPr>
          <w:rFonts w:hint="eastAsia"/>
        </w:rPr>
        <w:t>“</w:t>
      </w:r>
      <w:r>
        <w:rPr>
          <w:rFonts w:hint="eastAsia"/>
        </w:rPr>
        <w:t>人</w:t>
      </w:r>
      <w:r w:rsidR="00E53B3A">
        <w:rPr>
          <w:rFonts w:hint="eastAsia"/>
        </w:rPr>
        <w:t>”</w:t>
      </w:r>
      <w:r>
        <w:rPr>
          <w:rFonts w:hint="eastAsia"/>
        </w:rPr>
        <w:t>。</w:t>
      </w:r>
      <w:r w:rsidR="00E53B3A">
        <w:rPr>
          <w:rFonts w:hint="eastAsia"/>
        </w:rPr>
        <w:t>好像</w:t>
      </w:r>
      <w:r>
        <w:rPr>
          <w:rFonts w:hint="eastAsia"/>
        </w:rPr>
        <w:t>这个意思也是理性本体论所主张的</w:t>
      </w:r>
      <w:r w:rsidR="008F2FD3">
        <w:rPr>
          <w:rFonts w:hint="eastAsia"/>
        </w:rPr>
        <w:t>，</w:t>
      </w:r>
      <w:r>
        <w:rPr>
          <w:rFonts w:hint="eastAsia"/>
        </w:rPr>
        <w:t>精神不也是说认识到自己才能存在吗？理性本体论也可以说</w:t>
      </w:r>
      <w:r w:rsidR="003644A4">
        <w:rPr>
          <w:rFonts w:hint="eastAsia"/>
        </w:rPr>
        <w:t>，</w:t>
      </w:r>
      <w:r>
        <w:rPr>
          <w:rFonts w:hint="eastAsia"/>
        </w:rPr>
        <w:t>人不仅存在而且知道自己存在</w:t>
      </w:r>
      <w:r w:rsidR="003644A4">
        <w:rPr>
          <w:rFonts w:hint="eastAsia"/>
        </w:rPr>
        <w:t>，</w:t>
      </w:r>
      <w:r>
        <w:rPr>
          <w:rFonts w:hint="eastAsia"/>
        </w:rPr>
        <w:t>但是这个知道乃是范畴的知道，是属于理性的自我意识，于是它</w:t>
      </w:r>
      <w:r w:rsidR="00B6693F">
        <w:rPr>
          <w:rFonts w:hint="eastAsia"/>
        </w:rPr>
        <w:t>不是</w:t>
      </w:r>
      <w:r>
        <w:rPr>
          <w:rFonts w:hint="eastAsia"/>
        </w:rPr>
        <w:t>知道自己存在而</w:t>
      </w:r>
      <w:r w:rsidR="00B6693F">
        <w:rPr>
          <w:rFonts w:hint="eastAsia"/>
        </w:rPr>
        <w:t>是</w:t>
      </w:r>
      <w:r>
        <w:rPr>
          <w:rFonts w:hint="eastAsia"/>
        </w:rPr>
        <w:t>知道自己是</w:t>
      </w:r>
      <w:proofErr w:type="gramStart"/>
      <w:r>
        <w:rPr>
          <w:rFonts w:hint="eastAsia"/>
        </w:rPr>
        <w:t>个存在</w:t>
      </w:r>
      <w:proofErr w:type="gramEnd"/>
      <w:r>
        <w:rPr>
          <w:rFonts w:hint="eastAsia"/>
        </w:rPr>
        <w:t>者。</w:t>
      </w:r>
    </w:p>
    <w:p w14:paraId="3AD5F0F2" w14:textId="38BA4F95" w:rsidR="00E53B3A" w:rsidRDefault="004776AC" w:rsidP="00116B2E">
      <w:pPr>
        <w:ind w:firstLine="540"/>
      </w:pPr>
      <w:r>
        <w:rPr>
          <w:rFonts w:hint="eastAsia"/>
        </w:rPr>
        <w:t>知道自己存在与知道自己是</w:t>
      </w:r>
      <w:proofErr w:type="gramStart"/>
      <w:r>
        <w:rPr>
          <w:rFonts w:hint="eastAsia"/>
        </w:rPr>
        <w:t>个存在</w:t>
      </w:r>
      <w:proofErr w:type="gramEnd"/>
      <w:r>
        <w:rPr>
          <w:rFonts w:hint="eastAsia"/>
        </w:rPr>
        <w:t>者，这不是同一件事情</w:t>
      </w:r>
      <w:r w:rsidR="00B6693F">
        <w:rPr>
          <w:rFonts w:hint="eastAsia"/>
        </w:rPr>
        <w:t>！</w:t>
      </w:r>
    </w:p>
    <w:p w14:paraId="473B1685" w14:textId="39D386F6" w:rsidR="00E53B3A" w:rsidRPr="00B6693F" w:rsidRDefault="004776AC" w:rsidP="00116B2E">
      <w:pPr>
        <w:ind w:firstLine="540"/>
        <w:rPr>
          <w:rFonts w:ascii="微软雅黑" w:hAnsi="微软雅黑"/>
        </w:rPr>
      </w:pPr>
      <w:r w:rsidRPr="00B6693F">
        <w:rPr>
          <w:rFonts w:ascii="微软雅黑" w:hAnsi="微软雅黑" w:hint="eastAsia"/>
        </w:rPr>
        <w:t>我知道自己是王德峰，那么这仅仅是表达一个存在者。我们知道自己是人，</w:t>
      </w:r>
      <w:r w:rsidR="00E53B3A" w:rsidRPr="00B6693F">
        <w:rPr>
          <w:rFonts w:ascii="微软雅黑" w:hAnsi="微软雅黑" w:hint="eastAsia"/>
        </w:rPr>
        <w:t>我们</w:t>
      </w:r>
      <w:r w:rsidRPr="00B6693F">
        <w:rPr>
          <w:rFonts w:ascii="微软雅黑" w:hAnsi="微软雅黑" w:hint="eastAsia"/>
        </w:rPr>
        <w:t>通常意义上讲的那个人，有理性的生命体。这只是知道存在者，而不是知道存在</w:t>
      </w:r>
      <w:r w:rsidR="00E53B3A" w:rsidRPr="00B6693F">
        <w:rPr>
          <w:rFonts w:ascii="微软雅黑" w:hAnsi="微软雅黑" w:hint="eastAsia"/>
        </w:rPr>
        <w:t>。</w:t>
      </w:r>
      <w:r w:rsidRPr="00B6693F">
        <w:rPr>
          <w:rFonts w:ascii="微软雅黑" w:hAnsi="微软雅黑" w:hint="eastAsia"/>
        </w:rPr>
        <w:t>存在是没办法被概念的范畴</w:t>
      </w:r>
      <w:r w:rsidR="00B6693F" w:rsidRPr="00B6693F">
        <w:rPr>
          <w:rFonts w:ascii="微软雅黑" w:hAnsi="微软雅黑" w:hint="eastAsia"/>
        </w:rPr>
        <w:t>的</w:t>
      </w:r>
      <w:r w:rsidRPr="00B6693F">
        <w:rPr>
          <w:rFonts w:ascii="微软雅黑" w:hAnsi="微软雅黑" w:hint="eastAsia"/>
        </w:rPr>
        <w:t>知道，因为它不是对象。我们有时候说要完成</w:t>
      </w:r>
      <w:r w:rsidRPr="00B6693F">
        <w:rPr>
          <w:rFonts w:ascii="微软雅黑" w:hAnsi="微软雅黑" w:hint="eastAsia"/>
        </w:rPr>
        <w:lastRenderedPageBreak/>
        <w:t>自我认识，“认识你自己”是古希腊的箴言</w:t>
      </w:r>
      <w:r w:rsidR="00B6693F">
        <w:rPr>
          <w:rFonts w:ascii="微软雅黑" w:hAnsi="微软雅黑" w:hint="eastAsia"/>
        </w:rPr>
        <w:t>，</w:t>
      </w:r>
      <w:r w:rsidRPr="00B6693F">
        <w:rPr>
          <w:rFonts w:ascii="微软雅黑" w:hAnsi="微软雅黑" w:hint="eastAsia"/>
        </w:rPr>
        <w:t>那么你自己是什么呢？一个给定的东西吗？我们</w:t>
      </w:r>
      <w:r w:rsidR="00E53B3A" w:rsidRPr="00B6693F">
        <w:rPr>
          <w:rFonts w:ascii="微软雅黑" w:hAnsi="微软雅黑" w:hint="eastAsia"/>
        </w:rPr>
        <w:t>通常</w:t>
      </w:r>
      <w:r w:rsidRPr="00B6693F">
        <w:rPr>
          <w:rFonts w:ascii="微软雅黑" w:hAnsi="微软雅黑" w:hint="eastAsia"/>
        </w:rPr>
        <w:t>认为自我认识就是认识一个自我，这个自我</w:t>
      </w:r>
      <w:r w:rsidR="00B6693F">
        <w:rPr>
          <w:rFonts w:ascii="微软雅黑" w:hAnsi="微软雅黑" w:hint="eastAsia"/>
        </w:rPr>
        <w:t>就</w:t>
      </w:r>
      <w:r w:rsidRPr="00B6693F">
        <w:rPr>
          <w:rFonts w:ascii="微软雅黑" w:hAnsi="微软雅黑" w:hint="eastAsia"/>
        </w:rPr>
        <w:t>给定的东西，然后说我身上也许有什么潜力，也许能成为诗人，也许</w:t>
      </w:r>
      <w:r w:rsidR="00B6693F">
        <w:rPr>
          <w:rFonts w:ascii="微软雅黑" w:hAnsi="微软雅黑" w:hint="eastAsia"/>
        </w:rPr>
        <w:t>我可</w:t>
      </w:r>
      <w:r w:rsidRPr="00B6693F">
        <w:rPr>
          <w:rFonts w:ascii="微软雅黑" w:hAnsi="微软雅黑" w:hint="eastAsia"/>
        </w:rPr>
        <w:t>能成为国家的总理，也许是个无赖，反正把我当初的一个知识的对象支起来认识自己，我们这样来看待自我认识，那是理性主义的传统，实际上你那个自我不是个给定的</w:t>
      </w:r>
      <w:r w:rsidR="00B6693F">
        <w:rPr>
          <w:rFonts w:ascii="微软雅黑" w:hAnsi="微软雅黑" w:hint="eastAsia"/>
        </w:rPr>
        <w:t>存在者</w:t>
      </w:r>
      <w:r w:rsidRPr="00B6693F">
        <w:rPr>
          <w:rFonts w:ascii="微软雅黑" w:hAnsi="微软雅黑" w:hint="eastAsia"/>
        </w:rPr>
        <w:t>。所以认识自己存在、知道自己存在和知道自己是一个存在者，是两回事。而我们每天的生活，我们的人的生命</w:t>
      </w:r>
      <w:r w:rsidR="002728FC" w:rsidRPr="00B6693F">
        <w:rPr>
          <w:rFonts w:ascii="微软雅黑" w:hAnsi="微软雅黑" w:hint="eastAsia"/>
        </w:rPr>
        <w:t>，</w:t>
      </w:r>
      <w:r w:rsidRPr="00B6693F">
        <w:rPr>
          <w:rFonts w:ascii="微软雅黑" w:hAnsi="微软雅黑" w:hint="eastAsia"/>
        </w:rPr>
        <w:t>本身的存在，人的本身的生存，是领会了存在的生存，而不是领会了存在者的生存。所以</w:t>
      </w:r>
      <w:proofErr w:type="spellStart"/>
      <w:r w:rsidRPr="00B6693F">
        <w:rPr>
          <w:rFonts w:ascii="微软雅黑" w:hAnsi="微软雅黑" w:hint="eastAsia"/>
        </w:rPr>
        <w:t>Existenz</w:t>
      </w:r>
      <w:proofErr w:type="spellEnd"/>
      <w:r w:rsidRPr="00B6693F">
        <w:rPr>
          <w:rFonts w:ascii="微软雅黑" w:hAnsi="微软雅黑" w:hint="eastAsia"/>
        </w:rPr>
        <w:t>应当被明确的表达为对存在的领会，而不是对存在者的知道。</w:t>
      </w:r>
    </w:p>
    <w:p w14:paraId="10E11380" w14:textId="1CD70F5D" w:rsidR="00C45972" w:rsidRDefault="004776AC" w:rsidP="00116B2E">
      <w:pPr>
        <w:ind w:firstLine="540"/>
        <w:rPr>
          <w:rFonts w:ascii="微软雅黑" w:hAnsi="微软雅黑"/>
        </w:rPr>
      </w:pPr>
      <w:r w:rsidRPr="00B6693F">
        <w:rPr>
          <w:rFonts w:ascii="微软雅黑" w:hAnsi="微软雅黑" w:hint="eastAsia"/>
        </w:rPr>
        <w:t>所以巴门尼德开始</w:t>
      </w:r>
      <w:r w:rsidR="00B6693F">
        <w:rPr>
          <w:rFonts w:ascii="微软雅黑" w:hAnsi="微软雅黑" w:hint="eastAsia"/>
        </w:rPr>
        <w:t>，</w:t>
      </w:r>
      <w:r w:rsidRPr="00B6693F">
        <w:rPr>
          <w:rFonts w:ascii="微软雅黑" w:hAnsi="微软雅黑" w:hint="eastAsia"/>
        </w:rPr>
        <w:t>西方本体论起步，</w:t>
      </w:r>
      <w:r w:rsidR="00B6693F">
        <w:rPr>
          <w:rFonts w:ascii="微软雅黑" w:hAnsi="微软雅黑" w:hint="eastAsia"/>
        </w:rPr>
        <w:t>它</w:t>
      </w:r>
      <w:r w:rsidRPr="00B6693F">
        <w:rPr>
          <w:rFonts w:ascii="微软雅黑" w:hAnsi="微软雅黑" w:hint="eastAsia"/>
        </w:rPr>
        <w:t>这个起步</w:t>
      </w:r>
      <w:r w:rsidR="002728FC" w:rsidRPr="00B6693F">
        <w:rPr>
          <w:rFonts w:ascii="微软雅黑" w:hAnsi="微软雅黑" w:hint="eastAsia"/>
        </w:rPr>
        <w:t>有</w:t>
      </w:r>
      <w:r w:rsidR="00BE7114">
        <w:rPr>
          <w:rFonts w:ascii="微软雅黑" w:hAnsi="微软雅黑" w:hint="eastAsia"/>
        </w:rPr>
        <w:t>一个</w:t>
      </w:r>
      <w:r w:rsidRPr="00B6693F">
        <w:rPr>
          <w:rFonts w:ascii="微软雅黑" w:hAnsi="微软雅黑" w:hint="eastAsia"/>
        </w:rPr>
        <w:t>关键是抓到</w:t>
      </w:r>
      <w:r w:rsidR="00A9136B">
        <w:rPr>
          <w:rFonts w:ascii="微软雅黑" w:hAnsi="微软雅黑" w:hint="eastAsia"/>
        </w:rPr>
        <w:t>一个</w:t>
      </w:r>
      <w:r w:rsidRPr="00B6693F">
        <w:rPr>
          <w:rFonts w:ascii="微软雅黑" w:hAnsi="微软雅黑" w:hint="eastAsia"/>
        </w:rPr>
        <w:t>句子</w:t>
      </w:r>
      <w:r w:rsidR="00BE7114">
        <w:rPr>
          <w:rFonts w:ascii="微软雅黑" w:hAnsi="微软雅黑" w:hint="eastAsia"/>
        </w:rPr>
        <w:t>当中</w:t>
      </w:r>
      <w:r w:rsidRPr="00B6693F">
        <w:rPr>
          <w:rFonts w:ascii="微软雅黑" w:hAnsi="微软雅黑" w:hint="eastAsia"/>
        </w:rPr>
        <w:t>的to</w:t>
      </w:r>
      <w:r w:rsidR="00B6693F">
        <w:rPr>
          <w:rFonts w:ascii="微软雅黑" w:hAnsi="微软雅黑"/>
        </w:rPr>
        <w:t xml:space="preserve"> </w:t>
      </w:r>
      <w:r w:rsidRPr="00B6693F">
        <w:rPr>
          <w:rFonts w:ascii="微软雅黑" w:hAnsi="微软雅黑" w:hint="eastAsia"/>
        </w:rPr>
        <w:t>be</w:t>
      </w:r>
      <w:r w:rsidR="00BE7114">
        <w:rPr>
          <w:rFonts w:ascii="微软雅黑" w:hAnsi="微软雅黑" w:hint="eastAsia"/>
        </w:rPr>
        <w:t>，</w:t>
      </w:r>
      <w:r w:rsidRPr="00B6693F">
        <w:rPr>
          <w:rFonts w:ascii="微软雅黑" w:hAnsi="微软雅黑" w:hint="eastAsia"/>
        </w:rPr>
        <w:t>这个词</w:t>
      </w:r>
      <w:r w:rsidR="00B6693F">
        <w:rPr>
          <w:rFonts w:ascii="微软雅黑" w:hAnsi="微软雅黑" w:hint="eastAsia"/>
        </w:rPr>
        <w:t>，</w:t>
      </w:r>
      <w:r w:rsidRPr="00B6693F">
        <w:rPr>
          <w:rFonts w:ascii="微软雅黑" w:hAnsi="微软雅黑" w:hint="eastAsia"/>
        </w:rPr>
        <w:t>我们举例子this</w:t>
      </w:r>
      <w:r w:rsidR="00B6693F" w:rsidRPr="00B6693F">
        <w:rPr>
          <w:rFonts w:ascii="微软雅黑" w:hAnsi="微软雅黑"/>
        </w:rPr>
        <w:t xml:space="preserve"> </w:t>
      </w:r>
      <w:r w:rsidRPr="00B6693F">
        <w:rPr>
          <w:rFonts w:ascii="微软雅黑" w:hAnsi="微软雅黑" w:hint="eastAsia"/>
        </w:rPr>
        <w:t>is</w:t>
      </w:r>
      <w:r w:rsidR="00B6693F" w:rsidRPr="00B6693F">
        <w:rPr>
          <w:rFonts w:ascii="微软雅黑" w:hAnsi="微软雅黑"/>
        </w:rPr>
        <w:t xml:space="preserve"> </w:t>
      </w:r>
      <w:r w:rsidR="002728FC" w:rsidRPr="00B6693F">
        <w:rPr>
          <w:rFonts w:ascii="微软雅黑" w:hAnsi="微软雅黑"/>
        </w:rPr>
        <w:t>Y</w:t>
      </w:r>
      <w:r w:rsidRPr="00B6693F">
        <w:rPr>
          <w:rFonts w:ascii="微软雅黑" w:hAnsi="微软雅黑" w:hint="eastAsia"/>
        </w:rPr>
        <w:t>ellow</w:t>
      </w:r>
      <w:r w:rsidR="00B6693F" w:rsidRPr="00B6693F">
        <w:rPr>
          <w:rFonts w:ascii="微软雅黑" w:hAnsi="微软雅黑"/>
        </w:rPr>
        <w:t xml:space="preserve"> </w:t>
      </w:r>
      <w:r w:rsidR="002728FC" w:rsidRPr="00B6693F">
        <w:rPr>
          <w:rFonts w:ascii="微软雅黑" w:hAnsi="微软雅黑"/>
        </w:rPr>
        <w:t>R</w:t>
      </w:r>
      <w:r w:rsidR="002728FC" w:rsidRPr="00B6693F">
        <w:rPr>
          <w:rFonts w:ascii="微软雅黑" w:hAnsi="微软雅黑" w:hint="eastAsia"/>
        </w:rPr>
        <w:t>i</w:t>
      </w:r>
      <w:r w:rsidRPr="00B6693F">
        <w:rPr>
          <w:rFonts w:ascii="微软雅黑" w:hAnsi="微软雅黑" w:hint="eastAsia"/>
        </w:rPr>
        <w:t>ver这个is被他抓住了</w:t>
      </w:r>
      <w:r w:rsidR="00BE7114">
        <w:rPr>
          <w:rFonts w:ascii="微软雅黑" w:hAnsi="微软雅黑" w:hint="eastAsia"/>
        </w:rPr>
        <w:t>，</w:t>
      </w:r>
      <w:r w:rsidRPr="00B6693F">
        <w:rPr>
          <w:rFonts w:ascii="微软雅黑" w:hAnsi="微软雅黑" w:hint="eastAsia"/>
        </w:rPr>
        <w:t>抓住了以后说这个is不是感觉的表达，它</w:t>
      </w:r>
      <w:r w:rsidR="00BE7114">
        <w:rPr>
          <w:rFonts w:ascii="微软雅黑" w:hAnsi="微软雅黑" w:hint="eastAsia"/>
        </w:rPr>
        <w:t>乃是</w:t>
      </w:r>
      <w:r w:rsidRPr="00B6693F">
        <w:rPr>
          <w:rFonts w:ascii="微软雅黑" w:hAnsi="微软雅黑" w:hint="eastAsia"/>
        </w:rPr>
        <w:t>一个思维范畴、纯粹范畴，叫存在</w:t>
      </w:r>
      <w:r w:rsidR="00BE7114">
        <w:rPr>
          <w:rFonts w:ascii="微软雅黑" w:hAnsi="微软雅黑" w:hint="eastAsia"/>
        </w:rPr>
        <w:t>。</w:t>
      </w:r>
      <w:r w:rsidRPr="00B6693F">
        <w:rPr>
          <w:rFonts w:ascii="微软雅黑" w:hAnsi="微软雅黑" w:hint="eastAsia"/>
        </w:rPr>
        <w:t>但这个存在一旦名词化等于存在者，而且还可以复数</w:t>
      </w:r>
      <w:r w:rsidR="00BE7114">
        <w:rPr>
          <w:rFonts w:ascii="微软雅黑" w:hAnsi="微软雅黑" w:hint="eastAsia"/>
        </w:rPr>
        <w:t>，</w:t>
      </w:r>
      <w:r w:rsidRPr="00B6693F">
        <w:rPr>
          <w:rFonts w:ascii="微软雅黑" w:hAnsi="微软雅黑" w:hint="eastAsia"/>
        </w:rPr>
        <w:t>叫being</w:t>
      </w:r>
      <w:r w:rsidR="00A9136B">
        <w:rPr>
          <w:rFonts w:ascii="微软雅黑" w:hAnsi="微软雅黑" w:hint="eastAsia"/>
        </w:rPr>
        <w:t>s</w:t>
      </w:r>
      <w:r w:rsidR="00BE7114">
        <w:rPr>
          <w:rFonts w:ascii="微软雅黑" w:hAnsi="微软雅黑" w:hint="eastAsia"/>
        </w:rPr>
        <w:t>，</w:t>
      </w:r>
      <w:r w:rsidRPr="00B6693F">
        <w:rPr>
          <w:rFonts w:ascii="微软雅黑" w:hAnsi="微软雅黑" w:hint="eastAsia"/>
        </w:rPr>
        <w:t>把to</w:t>
      </w:r>
      <w:r w:rsidR="00BE7114">
        <w:rPr>
          <w:rFonts w:ascii="微软雅黑" w:hAnsi="微软雅黑"/>
        </w:rPr>
        <w:t xml:space="preserve"> </w:t>
      </w:r>
      <w:r w:rsidRPr="00B6693F">
        <w:rPr>
          <w:rFonts w:ascii="微软雅黑" w:hAnsi="微软雅黑" w:hint="eastAsia"/>
        </w:rPr>
        <w:t>be改成了being</w:t>
      </w:r>
      <w:r w:rsidR="00A9136B">
        <w:rPr>
          <w:rFonts w:ascii="微软雅黑" w:hAnsi="微软雅黑" w:hint="eastAsia"/>
        </w:rPr>
        <w:t>。</w:t>
      </w:r>
      <w:r w:rsidRPr="00B6693F">
        <w:rPr>
          <w:rFonts w:ascii="微软雅黑" w:hAnsi="微软雅黑" w:hint="eastAsia"/>
        </w:rPr>
        <w:t>这样存在就会被当成所有的存在者共有的最普遍的属性</w:t>
      </w:r>
      <w:r w:rsidR="002728FC" w:rsidRPr="00B6693F">
        <w:rPr>
          <w:rFonts w:ascii="微软雅黑" w:hAnsi="微软雅黑" w:hint="eastAsia"/>
        </w:rPr>
        <w:t>。</w:t>
      </w:r>
      <w:r w:rsidRPr="00B6693F">
        <w:rPr>
          <w:rFonts w:ascii="微软雅黑" w:hAnsi="微软雅黑" w:hint="eastAsia"/>
        </w:rPr>
        <w:t>你还没有区分这是物质的事物还是精神的事物之前，你已经给了</w:t>
      </w:r>
      <w:r w:rsidR="00A9136B">
        <w:rPr>
          <w:rFonts w:ascii="微软雅黑" w:hAnsi="微软雅黑" w:hint="eastAsia"/>
        </w:rPr>
        <w:t>它</w:t>
      </w:r>
      <w:r w:rsidRPr="00B6693F">
        <w:rPr>
          <w:rFonts w:ascii="微软雅黑" w:hAnsi="微软雅黑" w:hint="eastAsia"/>
        </w:rPr>
        <w:t>们共同的属性，不论是精神的事物也好，物质的事物也好，</w:t>
      </w:r>
      <w:r w:rsidR="00BE7114">
        <w:rPr>
          <w:rFonts w:ascii="微软雅黑" w:hAnsi="微软雅黑" w:hint="eastAsia"/>
        </w:rPr>
        <w:t>它</w:t>
      </w:r>
      <w:r w:rsidRPr="00B6693F">
        <w:rPr>
          <w:rFonts w:ascii="微软雅黑" w:hAnsi="微软雅黑" w:hint="eastAsia"/>
        </w:rPr>
        <w:t>们有</w:t>
      </w:r>
      <w:r w:rsidR="00A9136B">
        <w:rPr>
          <w:rFonts w:ascii="微软雅黑" w:hAnsi="微软雅黑" w:hint="eastAsia"/>
        </w:rPr>
        <w:t>一</w:t>
      </w:r>
      <w:r w:rsidRPr="00B6693F">
        <w:rPr>
          <w:rFonts w:ascii="微软雅黑" w:hAnsi="微软雅黑" w:hint="eastAsia"/>
        </w:rPr>
        <w:t>个共同的属性叫存在。但存在不是属性，不是</w:t>
      </w:r>
      <w:proofErr w:type="gramStart"/>
      <w:r w:rsidRPr="00B6693F">
        <w:rPr>
          <w:rFonts w:ascii="微软雅黑" w:hAnsi="微软雅黑" w:hint="eastAsia"/>
        </w:rPr>
        <w:t>诸存在</w:t>
      </w:r>
      <w:proofErr w:type="gramEnd"/>
      <w:r w:rsidRPr="00B6693F">
        <w:rPr>
          <w:rFonts w:ascii="微软雅黑" w:hAnsi="微软雅黑" w:hint="eastAsia"/>
        </w:rPr>
        <w:t>者</w:t>
      </w:r>
      <w:r w:rsidR="00BE7114">
        <w:rPr>
          <w:rFonts w:ascii="微软雅黑" w:hAnsi="微软雅黑" w:hint="eastAsia"/>
        </w:rPr>
        <w:t>、</w:t>
      </w:r>
      <w:r w:rsidRPr="00B6693F">
        <w:rPr>
          <w:rFonts w:ascii="微软雅黑" w:hAnsi="微软雅黑" w:hint="eastAsia"/>
        </w:rPr>
        <w:t>所有存在者</w:t>
      </w:r>
      <w:r w:rsidR="002728FC" w:rsidRPr="00B6693F">
        <w:rPr>
          <w:rFonts w:ascii="微软雅黑" w:hAnsi="微软雅黑" w:hint="eastAsia"/>
        </w:rPr>
        <w:t>一个</w:t>
      </w:r>
      <w:r w:rsidRPr="00B6693F">
        <w:rPr>
          <w:rFonts w:ascii="微软雅黑" w:hAnsi="微软雅黑" w:hint="eastAsia"/>
        </w:rPr>
        <w:t>最普遍的</w:t>
      </w:r>
      <w:r w:rsidR="0044777D">
        <w:rPr>
          <w:rFonts w:ascii="微软雅黑" w:hAnsi="微软雅黑" w:hint="eastAsia"/>
        </w:rPr>
        <w:t>属性</w:t>
      </w:r>
      <w:r w:rsidRPr="00B6693F">
        <w:rPr>
          <w:rFonts w:ascii="微软雅黑" w:hAnsi="微软雅黑" w:hint="eastAsia"/>
        </w:rPr>
        <w:t>，不是这么回事。存在不是一种给定的属性，于是我们就清楚了</w:t>
      </w:r>
      <w:r w:rsidR="0044777D">
        <w:rPr>
          <w:rFonts w:ascii="微软雅黑" w:hAnsi="微软雅黑" w:hint="eastAsia"/>
        </w:rPr>
        <w:t>：</w:t>
      </w:r>
      <w:r w:rsidRPr="00B6693F">
        <w:rPr>
          <w:rFonts w:ascii="微软雅黑" w:hAnsi="微软雅黑" w:hint="eastAsia"/>
        </w:rPr>
        <w:t>它不是一个知识的对象，一个客体。因为我们就在存在中</w:t>
      </w:r>
      <w:r w:rsidR="002728FC" w:rsidRPr="00B6693F">
        <w:rPr>
          <w:rFonts w:ascii="微软雅黑" w:hAnsi="微软雅黑" w:hint="eastAsia"/>
        </w:rPr>
        <w:t>，</w:t>
      </w:r>
      <w:r w:rsidRPr="00B6693F">
        <w:rPr>
          <w:rFonts w:ascii="微软雅黑" w:hAnsi="微软雅黑" w:hint="eastAsia"/>
        </w:rPr>
        <w:t>就像鱼儿就在水中，它永远不会知道水。</w:t>
      </w:r>
    </w:p>
    <w:p w14:paraId="019541DD" w14:textId="58B72D2F" w:rsidR="002728FC" w:rsidRDefault="004776AC" w:rsidP="00116B2E">
      <w:pPr>
        <w:ind w:firstLine="540"/>
      </w:pPr>
      <w:r w:rsidRPr="00B6693F">
        <w:rPr>
          <w:rFonts w:ascii="微软雅黑" w:hAnsi="微软雅黑" w:hint="eastAsia"/>
        </w:rPr>
        <w:t>我讲过一个例子，如果世界上所有颜色都是红色，我们不会知道红色，我们活着的每一分钟我们都在存在本身之中，那么我们怎么会知道存在呢？除非我们死掉，但死掉已经来不及知道了。但我们生活</w:t>
      </w:r>
      <w:r w:rsidR="00CC0C22">
        <w:rPr>
          <w:rFonts w:ascii="微软雅黑" w:hAnsi="微软雅黑" w:hint="eastAsia"/>
        </w:rPr>
        <w:t>在</w:t>
      </w:r>
      <w:r w:rsidRPr="00B6693F">
        <w:rPr>
          <w:rFonts w:ascii="微软雅黑" w:hAnsi="微软雅黑" w:hint="eastAsia"/>
        </w:rPr>
        <w:t>每一分钟都意识到死，也就是说死（虚无、非存在）以一种恐惧、忧虑每天给予我们</w:t>
      </w:r>
      <w:r w:rsidR="002728FC" w:rsidRPr="00B6693F">
        <w:rPr>
          <w:rFonts w:ascii="微软雅黑" w:hAnsi="微软雅黑" w:hint="eastAsia"/>
        </w:rPr>
        <w:t>。</w:t>
      </w:r>
      <w:r w:rsidRPr="00B6693F">
        <w:rPr>
          <w:rFonts w:ascii="微软雅黑" w:hAnsi="微软雅黑" w:hint="eastAsia"/>
        </w:rPr>
        <w:t>因为这样一种给</w:t>
      </w:r>
      <w:r>
        <w:rPr>
          <w:rFonts w:hint="eastAsia"/>
        </w:rPr>
        <w:t>予所以我们每天同时就领会了存在。而这是决定我们生命方方面面最根本的根基，我们其实可以不在乎任何美妙的理论和概念，我们第一件要紧的事情，我每天</w:t>
      </w:r>
      <w:proofErr w:type="gramStart"/>
      <w:r>
        <w:rPr>
          <w:rFonts w:hint="eastAsia"/>
        </w:rPr>
        <w:t>领悟着</w:t>
      </w:r>
      <w:proofErr w:type="gramEnd"/>
      <w:r>
        <w:rPr>
          <w:rFonts w:hint="eastAsia"/>
        </w:rPr>
        <w:t>存在才是最要紧的</w:t>
      </w:r>
      <w:r w:rsidR="00CC0C22">
        <w:rPr>
          <w:rFonts w:hint="eastAsia"/>
        </w:rPr>
        <w:t>。</w:t>
      </w:r>
      <w:r>
        <w:rPr>
          <w:rFonts w:hint="eastAsia"/>
        </w:rPr>
        <w:t>假如这</w:t>
      </w:r>
      <w:r w:rsidR="00C45972">
        <w:rPr>
          <w:rFonts w:hint="eastAsia"/>
        </w:rPr>
        <w:t>个</w:t>
      </w:r>
      <w:r>
        <w:rPr>
          <w:rFonts w:hint="eastAsia"/>
        </w:rPr>
        <w:t>存在</w:t>
      </w:r>
      <w:r w:rsidR="00CC0C22">
        <w:rPr>
          <w:rFonts w:hint="eastAsia"/>
        </w:rPr>
        <w:t>，</w:t>
      </w:r>
      <w:r>
        <w:rPr>
          <w:rFonts w:hint="eastAsia"/>
        </w:rPr>
        <w:t>在概念中被遗忘和消失了，被遮蔽了，我们会难过和不安，在夜深人静的时候一股存在之风掠过你的心头，于是恐惧也就起来了。然后我们马上躲到存在者里边，我摸摸我的肉体还在，然后明天还有许多事情要做，</w:t>
      </w:r>
      <w:r>
        <w:rPr>
          <w:rFonts w:hint="eastAsia"/>
        </w:rPr>
        <w:lastRenderedPageBreak/>
        <w:t>这些事情都是一个个存在者，那么我们就安然了</w:t>
      </w:r>
      <w:r w:rsidR="00C45972">
        <w:rPr>
          <w:rFonts w:hint="eastAsia"/>
        </w:rPr>
        <w:t>，</w:t>
      </w:r>
      <w:r>
        <w:rPr>
          <w:rFonts w:hint="eastAsia"/>
        </w:rPr>
        <w:t>然后我们躲到日常世界里，躲到这个世界安排给我们的人生道路、秩序规则和程序当中去，我们甘心情愿当一个被规定的存在者。</w:t>
      </w:r>
    </w:p>
    <w:p w14:paraId="75C1885A" w14:textId="77777777" w:rsidR="00CA05D4" w:rsidRDefault="004776AC" w:rsidP="00116B2E">
      <w:pPr>
        <w:ind w:firstLine="540"/>
      </w:pPr>
      <w:r>
        <w:rPr>
          <w:rFonts w:hint="eastAsia"/>
        </w:rPr>
        <w:t>但是最重要的是什么</w:t>
      </w:r>
      <w:r w:rsidR="00286D5A">
        <w:rPr>
          <w:rFonts w:hint="eastAsia"/>
        </w:rPr>
        <w:t>，</w:t>
      </w:r>
      <w:r>
        <w:rPr>
          <w:rFonts w:hint="eastAsia"/>
        </w:rPr>
        <w:t>就是一旦谈到真理的问题的时候，这个事情就要显露出来。就是说如果一个人拼命给你讲某种理论</w:t>
      </w:r>
      <w:r w:rsidR="00286D5A">
        <w:rPr>
          <w:rFonts w:hint="eastAsia"/>
        </w:rPr>
        <w:t>、</w:t>
      </w:r>
      <w:r>
        <w:rPr>
          <w:rFonts w:hint="eastAsia"/>
        </w:rPr>
        <w:t>概念，帮你来解释你生活中或者社会当中某件事，你听下来发现逻辑论证非常清晰</w:t>
      </w:r>
      <w:r w:rsidR="00286D5A">
        <w:rPr>
          <w:rFonts w:hint="eastAsia"/>
        </w:rPr>
        <w:t>、</w:t>
      </w:r>
      <w:r>
        <w:rPr>
          <w:rFonts w:hint="eastAsia"/>
        </w:rPr>
        <w:t>严格有力</w:t>
      </w:r>
      <w:r w:rsidR="00286D5A">
        <w:rPr>
          <w:rFonts w:hint="eastAsia"/>
        </w:rPr>
        <w:t>，</w:t>
      </w:r>
      <w:r>
        <w:rPr>
          <w:rFonts w:hint="eastAsia"/>
        </w:rPr>
        <w:t>论证无可辩驳，但是你心里明白他说的全是荒唐的事情，你绝不会相信他</w:t>
      </w:r>
      <w:r w:rsidR="00286D5A">
        <w:rPr>
          <w:rFonts w:hint="eastAsia"/>
        </w:rPr>
        <w:t>，</w:t>
      </w:r>
      <w:r>
        <w:rPr>
          <w:rFonts w:hint="eastAsia"/>
        </w:rPr>
        <w:t>为什么？我们碰到过这种情况吧？一个人振振有词</w:t>
      </w:r>
      <w:r w:rsidR="002728FC">
        <w:rPr>
          <w:rFonts w:hint="eastAsia"/>
        </w:rPr>
        <w:t>地</w:t>
      </w:r>
      <w:r>
        <w:rPr>
          <w:rFonts w:hint="eastAsia"/>
        </w:rPr>
        <w:t>来给你讲一套理论，来解释。你知道他整个理论是荒唐的，但是你没办法反驳他，因为他理论很严谨，但是你不会</w:t>
      </w:r>
      <w:proofErr w:type="gramStart"/>
      <w:r>
        <w:rPr>
          <w:rFonts w:hint="eastAsia"/>
        </w:rPr>
        <w:t>睬</w:t>
      </w:r>
      <w:proofErr w:type="gramEnd"/>
      <w:r>
        <w:rPr>
          <w:rFonts w:hint="eastAsia"/>
        </w:rPr>
        <w:t>他。我们都有一个对存在</w:t>
      </w:r>
      <w:r w:rsidR="00286D5A">
        <w:rPr>
          <w:rFonts w:hint="eastAsia"/>
        </w:rPr>
        <w:t>的本真</w:t>
      </w:r>
      <w:r>
        <w:rPr>
          <w:rFonts w:hint="eastAsia"/>
        </w:rPr>
        <w:t>的领会在，真理是从这里面出来的，你的那个理论的真理、概念的真理、逻辑的真理，一旦不符合本真的真理的话，你会知道他说的</w:t>
      </w:r>
      <w:r w:rsidR="002728FC">
        <w:rPr>
          <w:rFonts w:hint="eastAsia"/>
        </w:rPr>
        <w:t>话</w:t>
      </w:r>
      <w:r>
        <w:rPr>
          <w:rFonts w:hint="eastAsia"/>
        </w:rPr>
        <w:t>是荒唐的，只是你反驳不了他而已。所以我们</w:t>
      </w:r>
      <w:proofErr w:type="gramStart"/>
      <w:r>
        <w:rPr>
          <w:rFonts w:hint="eastAsia"/>
        </w:rPr>
        <w:t>假如会</w:t>
      </w:r>
      <w:proofErr w:type="gramEnd"/>
      <w:r>
        <w:rPr>
          <w:rFonts w:hint="eastAsia"/>
        </w:rPr>
        <w:t>对存在没有一种领会，我们就没有一种真正的本真的真理感觉。我们的思想就没有真的，我们的思想浮在概念、判断、逻辑，层面上。</w:t>
      </w:r>
    </w:p>
    <w:p w14:paraId="5D883652" w14:textId="21EDE5CC" w:rsidR="002728FC" w:rsidRPr="00CA05D4" w:rsidRDefault="004776AC" w:rsidP="00116B2E">
      <w:pPr>
        <w:ind w:firstLine="540"/>
        <w:rPr>
          <w:rFonts w:ascii="微软雅黑" w:hAnsi="微软雅黑"/>
        </w:rPr>
      </w:pPr>
      <w:r w:rsidRPr="00CA05D4">
        <w:rPr>
          <w:rFonts w:ascii="微软雅黑" w:hAnsi="微软雅黑" w:hint="eastAsia"/>
        </w:rPr>
        <w:t>所以中国人很懂得这些道理的，碰到那些根基性的领会的时候，我们</w:t>
      </w:r>
      <w:r w:rsidR="00CA05D4" w:rsidRPr="00CA05D4">
        <w:rPr>
          <w:rFonts w:ascii="微软雅黑" w:hAnsi="微软雅黑" w:hint="eastAsia"/>
        </w:rPr>
        <w:t>就</w:t>
      </w:r>
      <w:r w:rsidRPr="00CA05D4">
        <w:rPr>
          <w:rFonts w:ascii="微软雅黑" w:hAnsi="微软雅黑" w:hint="eastAsia"/>
        </w:rPr>
        <w:t>不说话，没办法说话</w:t>
      </w:r>
      <w:r w:rsidR="00CA05D4" w:rsidRPr="00CA05D4">
        <w:rPr>
          <w:rFonts w:ascii="微软雅黑" w:hAnsi="微软雅黑" w:hint="eastAsia"/>
        </w:rPr>
        <w:t>的</w:t>
      </w:r>
      <w:r w:rsidRPr="00CA05D4">
        <w:rPr>
          <w:rFonts w:ascii="微软雅黑" w:hAnsi="微软雅黑" w:hint="eastAsia"/>
        </w:rPr>
        <w:t>，禅宗讲</w:t>
      </w:r>
      <w:proofErr w:type="spellStart"/>
      <w:r w:rsidR="00CA05D4" w:rsidRPr="00CA05D4">
        <w:rPr>
          <w:rFonts w:ascii="微软雅黑" w:hAnsi="微软雅黑" w:hint="eastAsia"/>
        </w:rPr>
        <w:t>xxxx</w:t>
      </w:r>
      <w:proofErr w:type="spellEnd"/>
      <w:r w:rsidRPr="00CA05D4">
        <w:rPr>
          <w:rFonts w:ascii="微软雅黑" w:hAnsi="微软雅黑" w:hint="eastAsia"/>
        </w:rPr>
        <w:t>。就是你逻辑的叙说</w:t>
      </w:r>
      <w:r w:rsidR="00CA05D4" w:rsidRPr="00CA05D4">
        <w:rPr>
          <w:rFonts w:ascii="微软雅黑" w:hAnsi="微软雅黑" w:hint="eastAsia"/>
        </w:rPr>
        <w:t>，</w:t>
      </w:r>
      <w:r w:rsidRPr="00CA05D4">
        <w:rPr>
          <w:rFonts w:ascii="微软雅黑" w:hAnsi="微软雅黑" w:hint="eastAsia"/>
        </w:rPr>
        <w:t>说出来总是不对的，碰到这种情况和场合的时候</w:t>
      </w:r>
      <w:r w:rsidR="00CA05D4" w:rsidRPr="00CA05D4">
        <w:rPr>
          <w:rFonts w:ascii="微软雅黑" w:hAnsi="微软雅黑" w:hint="eastAsia"/>
        </w:rPr>
        <w:t>，</w:t>
      </w:r>
      <w:r w:rsidRPr="00CA05D4">
        <w:rPr>
          <w:rFonts w:ascii="微软雅黑" w:hAnsi="微软雅黑" w:hint="eastAsia"/>
        </w:rPr>
        <w:t>实际上我们没办法用概念来表达。所以这是我们去理解什么叫对存在的领会。</w:t>
      </w:r>
    </w:p>
    <w:p w14:paraId="6FA9DC3F" w14:textId="77777777" w:rsidR="00CA05D4" w:rsidRDefault="004776AC" w:rsidP="00116B2E">
      <w:pPr>
        <w:ind w:firstLine="540"/>
      </w:pPr>
      <w:proofErr w:type="gramStart"/>
      <w:r>
        <w:rPr>
          <w:rFonts w:hint="eastAsia"/>
        </w:rPr>
        <w:t>诸存在</w:t>
      </w:r>
      <w:proofErr w:type="gramEnd"/>
      <w:r>
        <w:rPr>
          <w:rFonts w:hint="eastAsia"/>
        </w:rPr>
        <w:t>者之所以能向我们显现为一个个认识的对象，</w:t>
      </w:r>
      <w:r w:rsidR="002728FC">
        <w:rPr>
          <w:rFonts w:hint="eastAsia"/>
        </w:rPr>
        <w:t>是</w:t>
      </w:r>
      <w:r>
        <w:rPr>
          <w:rFonts w:hint="eastAsia"/>
        </w:rPr>
        <w:t>因为它们在我们对存在的领会中它呈现出来了。对存在的领会不是空的，因为我们领会存在才有各种事物呈现出来，我要存活于这个世界，而且是知觉的存活，守护着自己的存在的那种存在，我们人就是守护</w:t>
      </w:r>
      <w:proofErr w:type="gramStart"/>
      <w:r>
        <w:rPr>
          <w:rFonts w:hint="eastAsia"/>
        </w:rPr>
        <w:t>着存在</w:t>
      </w:r>
      <w:proofErr w:type="gramEnd"/>
      <w:r>
        <w:rPr>
          <w:rFonts w:hint="eastAsia"/>
        </w:rPr>
        <w:t>的存在。其他的事物不守护存在，它只是简单的在</w:t>
      </w:r>
      <w:r w:rsidR="00CA05D4">
        <w:rPr>
          <w:rFonts w:hint="eastAsia"/>
        </w:rPr>
        <w:t>，（但是）</w:t>
      </w:r>
      <w:r>
        <w:rPr>
          <w:rFonts w:hint="eastAsia"/>
        </w:rPr>
        <w:t>它不知道在，它</w:t>
      </w:r>
      <w:proofErr w:type="gramStart"/>
      <w:r>
        <w:rPr>
          <w:rFonts w:hint="eastAsia"/>
        </w:rPr>
        <w:t>连存在</w:t>
      </w:r>
      <w:proofErr w:type="gramEnd"/>
      <w:r>
        <w:rPr>
          <w:rFonts w:hint="eastAsia"/>
        </w:rPr>
        <w:t>都不领会</w:t>
      </w:r>
      <w:r w:rsidR="00CA05D4">
        <w:rPr>
          <w:rFonts w:hint="eastAsia"/>
        </w:rPr>
        <w:t>。</w:t>
      </w:r>
      <w:r>
        <w:rPr>
          <w:rFonts w:hint="eastAsia"/>
        </w:rPr>
        <w:t>但是我们是通过领会存在才成为人的，我们守护</w:t>
      </w:r>
      <w:proofErr w:type="gramStart"/>
      <w:r>
        <w:rPr>
          <w:rFonts w:hint="eastAsia"/>
        </w:rPr>
        <w:t>着存在</w:t>
      </w:r>
      <w:proofErr w:type="gramEnd"/>
      <w:r>
        <w:rPr>
          <w:rFonts w:hint="eastAsia"/>
        </w:rPr>
        <w:t>的那个存在，由于这种对存在的守护和领会所以事物才出现</w:t>
      </w:r>
      <w:r w:rsidR="00CA05D4">
        <w:rPr>
          <w:rFonts w:hint="eastAsia"/>
        </w:rPr>
        <w:t>。</w:t>
      </w:r>
      <w:r>
        <w:rPr>
          <w:rFonts w:hint="eastAsia"/>
        </w:rPr>
        <w:t>桌子、椅子、复旦大学、中华人民共和国</w:t>
      </w:r>
      <w:r w:rsidR="002728FC">
        <w:rPr>
          <w:rFonts w:hint="eastAsia"/>
        </w:rPr>
        <w:t>这样一个国家</w:t>
      </w:r>
      <w:r>
        <w:rPr>
          <w:rFonts w:hint="eastAsia"/>
        </w:rPr>
        <w:t>都出现。</w:t>
      </w:r>
    </w:p>
    <w:p w14:paraId="7CDE6316" w14:textId="77777777" w:rsidR="00CA05D4" w:rsidRDefault="004776AC" w:rsidP="00116B2E">
      <w:pPr>
        <w:ind w:firstLine="540"/>
      </w:pPr>
      <w:r>
        <w:rPr>
          <w:rFonts w:hint="eastAsia"/>
        </w:rPr>
        <w:t>所以没有这种对存在的领会，即没有存在</w:t>
      </w:r>
      <w:r w:rsidR="002728FC">
        <w:rPr>
          <w:rFonts w:hint="eastAsia"/>
        </w:rPr>
        <w:t>者</w:t>
      </w:r>
      <w:r>
        <w:rPr>
          <w:rFonts w:hint="eastAsia"/>
        </w:rPr>
        <w:t>。</w:t>
      </w:r>
    </w:p>
    <w:p w14:paraId="0CAB222B" w14:textId="0D589ED4" w:rsidR="002728FC" w:rsidRPr="00CA05D4" w:rsidRDefault="004776AC" w:rsidP="00116B2E">
      <w:pPr>
        <w:ind w:firstLine="540"/>
        <w:rPr>
          <w:rFonts w:ascii="微软雅黑" w:hAnsi="微软雅黑"/>
        </w:rPr>
      </w:pPr>
      <w:r w:rsidRPr="00CA05D4">
        <w:rPr>
          <w:rFonts w:ascii="微软雅黑" w:hAnsi="微软雅黑" w:hint="eastAsia"/>
        </w:rPr>
        <w:t>对存在的领会就是领会虚无</w:t>
      </w:r>
      <w:r w:rsidR="00CA05D4" w:rsidRPr="00CA05D4">
        <w:rPr>
          <w:rFonts w:ascii="微软雅黑" w:hAnsi="微软雅黑" w:hint="eastAsia"/>
        </w:rPr>
        <w:t>，</w:t>
      </w:r>
      <w:r w:rsidRPr="00CA05D4">
        <w:rPr>
          <w:rFonts w:ascii="微软雅黑" w:hAnsi="微软雅黑" w:hint="eastAsia"/>
        </w:rPr>
        <w:t>这实际上是同一件事情，就像你看到非红色才知道有红色，那么领会虚无就是面对虚无去建构存在者，领会虚无和领会存在是同一件事情，但是方向不一样。我们领会虚无是守护存在，是面对虚无而建构存在</w:t>
      </w:r>
      <w:r w:rsidRPr="00CA05D4">
        <w:rPr>
          <w:rFonts w:ascii="微软雅黑" w:hAnsi="微软雅黑" w:hint="eastAsia"/>
        </w:rPr>
        <w:lastRenderedPageBreak/>
        <w:t>者</w:t>
      </w:r>
      <w:r w:rsidR="00CA05D4">
        <w:rPr>
          <w:rFonts w:ascii="微软雅黑" w:hAnsi="微软雅黑" w:hint="eastAsia"/>
        </w:rPr>
        <w:t>，</w:t>
      </w:r>
      <w:r w:rsidRPr="00CA05D4">
        <w:rPr>
          <w:rFonts w:ascii="微软雅黑" w:hAnsi="微软雅黑" w:hint="eastAsia"/>
        </w:rPr>
        <w:t>把存在者建构起来这件事情就是因为领会存在，因为面对虚无领会存在才把存在者建构起来。建构起来的这种举动、这种作为，我们和世界上事物打交道这个作为本身就是对存在的领会，驱使我们去这样作为，这种作为就把存在者建构起来。你而后才说它是认识的对象，而后才有认识对象的身份。桌子成为认识对象，它其实不是对象，它就是我打造出来以便实现我对存在某个方面的领会，它是我作为的结果，作为就是对存在的领会。所以存在者的建构，是存在本身的财富，而不是逻辑理性的财富。</w:t>
      </w:r>
    </w:p>
    <w:p w14:paraId="6D9F8488" w14:textId="77777777" w:rsidR="00D82DF0" w:rsidRDefault="004776AC" w:rsidP="00116B2E">
      <w:pPr>
        <w:ind w:firstLine="540"/>
        <w:rPr>
          <w:rFonts w:ascii="微软雅黑" w:hAnsi="微软雅黑"/>
        </w:rPr>
      </w:pPr>
      <w:r w:rsidRPr="00CA05D4">
        <w:rPr>
          <w:rFonts w:ascii="微软雅黑" w:hAnsi="微软雅黑" w:hint="eastAsia"/>
        </w:rPr>
        <w:t>那么第三节</w:t>
      </w:r>
      <w:r w:rsidR="005E285B" w:rsidRPr="00CA05D4">
        <w:rPr>
          <w:rFonts w:ascii="微软雅黑" w:hAnsi="微软雅黑" w:hint="eastAsia"/>
        </w:rPr>
        <w:t>历经存在。</w:t>
      </w:r>
      <w:r w:rsidRPr="00CA05D4">
        <w:rPr>
          <w:rFonts w:ascii="微软雅黑" w:hAnsi="微软雅黑" w:hint="eastAsia"/>
        </w:rPr>
        <w:t>存在不是用概念去表达它的，概念能表达的都是确定的客体，确定的object然后你给</w:t>
      </w:r>
      <w:r w:rsidR="005A233D" w:rsidRPr="00CA05D4">
        <w:rPr>
          <w:rFonts w:ascii="微软雅黑" w:hAnsi="微软雅黑" w:hint="eastAsia"/>
        </w:rPr>
        <w:t>它</w:t>
      </w:r>
      <w:r w:rsidRPr="00CA05D4">
        <w:rPr>
          <w:rFonts w:ascii="微软雅黑" w:hAnsi="微软雅黑" w:hint="eastAsia"/>
        </w:rPr>
        <w:t>一个概念</w:t>
      </w:r>
      <w:r w:rsidR="00DB76D3">
        <w:rPr>
          <w:rFonts w:ascii="微软雅黑" w:hAnsi="微软雅黑" w:hint="eastAsia"/>
        </w:rPr>
        <w:t>，</w:t>
      </w:r>
      <w:r w:rsidRPr="00CA05D4">
        <w:rPr>
          <w:rFonts w:ascii="微软雅黑" w:hAnsi="微软雅黑" w:hint="eastAsia"/>
        </w:rPr>
        <w:t>存在不是客体，存在不是用概念去认识和表达它，而是去</w:t>
      </w:r>
      <w:r w:rsidR="005A233D" w:rsidRPr="00CA05D4">
        <w:rPr>
          <w:rFonts w:ascii="微软雅黑" w:hAnsi="微软雅黑" w:hint="eastAsia"/>
        </w:rPr>
        <w:t>历经</w:t>
      </w:r>
      <w:r w:rsidRPr="00CA05D4">
        <w:rPr>
          <w:rFonts w:ascii="微软雅黑" w:hAnsi="微软雅黑" w:hint="eastAsia"/>
        </w:rPr>
        <w:t>它。所以如果你们要去读懂《存在与时间》这本著作的话，你千万不要把《存在与时间》中所用的那些词</w:t>
      </w:r>
      <w:r w:rsidR="005A233D" w:rsidRPr="00CA05D4">
        <w:rPr>
          <w:rFonts w:ascii="微软雅黑" w:hAnsi="微软雅黑" w:hint="eastAsia"/>
        </w:rPr>
        <w:t>、</w:t>
      </w:r>
      <w:r w:rsidRPr="00CA05D4">
        <w:rPr>
          <w:rFonts w:ascii="微软雅黑" w:hAnsi="微软雅黑" w:hint="eastAsia"/>
        </w:rPr>
        <w:t>术语当</w:t>
      </w:r>
      <w:r w:rsidR="005A233D" w:rsidRPr="00CA05D4">
        <w:rPr>
          <w:rFonts w:ascii="微软雅黑" w:hAnsi="微软雅黑" w:hint="eastAsia"/>
        </w:rPr>
        <w:t>成</w:t>
      </w:r>
      <w:r w:rsidRPr="00CA05D4">
        <w:rPr>
          <w:rFonts w:ascii="微软雅黑" w:hAnsi="微软雅黑" w:hint="eastAsia"/>
        </w:rPr>
        <w:t>一系列的范畴和概念。这就是</w:t>
      </w:r>
      <w:r w:rsidR="002728FC" w:rsidRPr="00CA05D4">
        <w:rPr>
          <w:rFonts w:ascii="微软雅黑" w:hAnsi="微软雅黑" w:hint="eastAsia"/>
        </w:rPr>
        <w:t>海德格尔</w:t>
      </w:r>
      <w:r w:rsidRPr="00CA05D4">
        <w:rPr>
          <w:rFonts w:ascii="微软雅黑" w:hAnsi="微软雅黑" w:hint="eastAsia"/>
        </w:rPr>
        <w:t>近代哲学的读法，读到后来你稀里糊涂不知道</w:t>
      </w:r>
      <w:r w:rsidR="00DB76D3">
        <w:rPr>
          <w:rFonts w:ascii="微软雅黑" w:hAnsi="微软雅黑" w:hint="eastAsia"/>
        </w:rPr>
        <w:t>他</w:t>
      </w:r>
      <w:r w:rsidRPr="00CA05D4">
        <w:rPr>
          <w:rFonts w:ascii="微软雅黑" w:hAnsi="微软雅黑" w:hint="eastAsia"/>
        </w:rPr>
        <w:t>在讲什么，所以</w:t>
      </w:r>
      <w:r w:rsidR="005A233D" w:rsidRPr="00CA05D4">
        <w:rPr>
          <w:rFonts w:ascii="微软雅黑" w:hAnsi="微软雅黑" w:hint="eastAsia"/>
        </w:rPr>
        <w:t>海德格尔</w:t>
      </w:r>
      <w:r w:rsidRPr="00CA05D4">
        <w:rPr>
          <w:rFonts w:ascii="微软雅黑" w:hAnsi="微软雅黑" w:hint="eastAsia"/>
        </w:rPr>
        <w:t>一反传统本体论的做法，不采用范畴和概念</w:t>
      </w:r>
      <w:r w:rsidR="00DB76D3">
        <w:rPr>
          <w:rFonts w:ascii="微软雅黑" w:hAnsi="微软雅黑" w:hint="eastAsia"/>
        </w:rPr>
        <w:t>，</w:t>
      </w:r>
      <w:r w:rsidRPr="00CA05D4">
        <w:rPr>
          <w:rFonts w:ascii="微软雅黑" w:hAnsi="微软雅黑" w:hint="eastAsia"/>
        </w:rPr>
        <w:t>因为这些都不适合</w:t>
      </w:r>
      <w:r w:rsidR="005A233D" w:rsidRPr="00CA05D4">
        <w:rPr>
          <w:rFonts w:ascii="微软雅黑" w:hAnsi="微软雅黑" w:hint="eastAsia"/>
        </w:rPr>
        <w:t>于</w:t>
      </w:r>
      <w:r w:rsidRPr="00CA05D4">
        <w:rPr>
          <w:rFonts w:ascii="微软雅黑" w:hAnsi="微软雅黑" w:hint="eastAsia"/>
        </w:rPr>
        <w:t>讨论存在，所以</w:t>
      </w:r>
      <w:r w:rsidR="005A233D" w:rsidRPr="00CA05D4">
        <w:rPr>
          <w:rFonts w:ascii="微软雅黑" w:hAnsi="微软雅黑" w:hint="eastAsia"/>
        </w:rPr>
        <w:t>海德格尔</w:t>
      </w:r>
      <w:r w:rsidRPr="00CA05D4">
        <w:rPr>
          <w:rFonts w:ascii="微软雅黑" w:hAnsi="微软雅黑" w:hint="eastAsia"/>
        </w:rPr>
        <w:t>里面的用词，他的术语和名词都是存在的基本情态。</w:t>
      </w:r>
      <w:r w:rsidR="005A233D" w:rsidRPr="00CA05D4">
        <w:rPr>
          <w:rFonts w:ascii="微软雅黑" w:hAnsi="微软雅黑" w:hint="eastAsia"/>
        </w:rPr>
        <w:t>就那个情态动词，情态。所以它里面都不是范畴，是基本存在情态。</w:t>
      </w:r>
      <w:r w:rsidRPr="00CA05D4">
        <w:rPr>
          <w:rFonts w:ascii="微软雅黑" w:hAnsi="微软雅黑" w:hint="eastAsia"/>
        </w:rPr>
        <w:t>我们能听懂多少算多少，因为这是最后一堂课，我得讲一讲本体论在当代的转折</w:t>
      </w:r>
      <w:r w:rsidR="005A233D" w:rsidRPr="00CA05D4">
        <w:rPr>
          <w:rFonts w:ascii="微软雅黑" w:hAnsi="微软雅黑" w:hint="eastAsia"/>
        </w:rPr>
        <w:t>。</w:t>
      </w:r>
    </w:p>
    <w:p w14:paraId="016F954B" w14:textId="23F79F1B" w:rsidR="002728FC" w:rsidRPr="00CA05D4" w:rsidRDefault="004776AC" w:rsidP="00116B2E">
      <w:pPr>
        <w:ind w:firstLine="540"/>
        <w:rPr>
          <w:rFonts w:ascii="微软雅黑" w:hAnsi="微软雅黑"/>
        </w:rPr>
      </w:pPr>
      <w:r w:rsidRPr="00CA05D4">
        <w:rPr>
          <w:rFonts w:ascii="微软雅黑" w:hAnsi="微软雅黑" w:hint="eastAsia"/>
        </w:rPr>
        <w:t>那么有三个基本存在情态。</w:t>
      </w:r>
    </w:p>
    <w:p w14:paraId="50C64252" w14:textId="72EA2A26" w:rsidR="00AA1125" w:rsidRPr="00D82DF0" w:rsidRDefault="004776AC" w:rsidP="00116B2E">
      <w:pPr>
        <w:ind w:firstLine="540"/>
        <w:rPr>
          <w:rFonts w:ascii="微软雅黑" w:hAnsi="微软雅黑"/>
        </w:rPr>
      </w:pPr>
      <w:r w:rsidRPr="00D82DF0">
        <w:rPr>
          <w:rFonts w:ascii="微软雅黑" w:hAnsi="微软雅黑" w:hint="eastAsia"/>
        </w:rPr>
        <w:t>第一个是“心情”，听上去像心理学概念，我心情好还是不好，这样一件小事情</w:t>
      </w:r>
      <w:r w:rsidR="00D82DF0">
        <w:rPr>
          <w:rFonts w:ascii="微软雅黑" w:hAnsi="微软雅黑" w:hint="eastAsia"/>
        </w:rPr>
        <w:t>，</w:t>
      </w:r>
      <w:r w:rsidRPr="00D82DF0">
        <w:rPr>
          <w:rFonts w:ascii="微软雅黑" w:hAnsi="微软雅黑" w:hint="eastAsia"/>
        </w:rPr>
        <w:t>在</w:t>
      </w:r>
      <w:r w:rsidR="005A233D" w:rsidRPr="00D82DF0">
        <w:rPr>
          <w:rFonts w:ascii="微软雅黑" w:hAnsi="微软雅黑" w:hint="eastAsia"/>
        </w:rPr>
        <w:t>海德格尔</w:t>
      </w:r>
      <w:r w:rsidRPr="00D82DF0">
        <w:rPr>
          <w:rFonts w:ascii="微软雅黑" w:hAnsi="微软雅黑" w:hint="eastAsia"/>
        </w:rPr>
        <w:t>那里</w:t>
      </w:r>
      <w:r w:rsidR="005A233D" w:rsidRPr="00D82DF0">
        <w:rPr>
          <w:rFonts w:ascii="微软雅黑" w:hAnsi="微软雅黑" w:hint="eastAsia"/>
        </w:rPr>
        <w:t>心情</w:t>
      </w:r>
      <w:r w:rsidR="00D82DF0">
        <w:rPr>
          <w:rFonts w:ascii="微软雅黑" w:hAnsi="微软雅黑" w:hint="eastAsia"/>
        </w:rPr>
        <w:t>乃是</w:t>
      </w:r>
      <w:r w:rsidRPr="00D82DF0">
        <w:rPr>
          <w:rFonts w:ascii="微软雅黑" w:hAnsi="微软雅黑" w:hint="eastAsia"/>
        </w:rPr>
        <w:t>一件大事情，我们每天生活于这个世界上，我们并不是每天冷冰冰的理智主义者，实际上我每天</w:t>
      </w:r>
      <w:r w:rsidR="005A233D" w:rsidRPr="00D82DF0">
        <w:rPr>
          <w:rFonts w:ascii="微软雅黑" w:hAnsi="微软雅黑" w:hint="eastAsia"/>
        </w:rPr>
        <w:t>眼睛睁开来</w:t>
      </w:r>
      <w:r w:rsidRPr="00D82DF0">
        <w:rPr>
          <w:rFonts w:ascii="微软雅黑" w:hAnsi="微软雅黑" w:hint="eastAsia"/>
        </w:rPr>
        <w:t>从床上跳起来</w:t>
      </w:r>
      <w:r w:rsidR="00D82DF0">
        <w:rPr>
          <w:rFonts w:ascii="微软雅黑" w:hAnsi="微软雅黑" w:hint="eastAsia"/>
        </w:rPr>
        <w:t>，</w:t>
      </w:r>
      <w:r w:rsidRPr="00D82DF0">
        <w:rPr>
          <w:rFonts w:ascii="微软雅黑" w:hAnsi="微软雅黑" w:hint="eastAsia"/>
        </w:rPr>
        <w:t>首先是一</w:t>
      </w:r>
      <w:r w:rsidR="005A233D" w:rsidRPr="00D82DF0">
        <w:rPr>
          <w:rFonts w:ascii="微软雅黑" w:hAnsi="微软雅黑" w:hint="eastAsia"/>
        </w:rPr>
        <w:t>种</w:t>
      </w:r>
      <w:r w:rsidR="00D82DF0">
        <w:rPr>
          <w:rFonts w:ascii="微软雅黑" w:hAnsi="微软雅黑" w:hint="eastAsia"/>
        </w:rPr>
        <w:t>惊喜</w:t>
      </w:r>
      <w:r w:rsidRPr="00D82DF0">
        <w:rPr>
          <w:rFonts w:ascii="微软雅黑" w:hAnsi="微软雅黑" w:hint="eastAsia"/>
        </w:rPr>
        <w:t>，即使我们在</w:t>
      </w:r>
      <w:r w:rsidR="005A233D" w:rsidRPr="00D82DF0">
        <w:rPr>
          <w:rFonts w:ascii="微软雅黑" w:hAnsi="微软雅黑" w:hint="eastAsia"/>
        </w:rPr>
        <w:t>做那种</w:t>
      </w:r>
      <w:r w:rsidRPr="00D82DF0">
        <w:rPr>
          <w:rFonts w:ascii="微软雅黑" w:hAnsi="微软雅黑" w:hint="eastAsia"/>
        </w:rPr>
        <w:t>最严格</w:t>
      </w:r>
      <w:r w:rsidR="005A233D" w:rsidRPr="00D82DF0">
        <w:rPr>
          <w:rFonts w:ascii="微软雅黑" w:hAnsi="微软雅黑" w:hint="eastAsia"/>
        </w:rPr>
        <w:t>、</w:t>
      </w:r>
      <w:r w:rsidRPr="00D82DF0">
        <w:rPr>
          <w:rFonts w:ascii="微软雅黑" w:hAnsi="微软雅黑" w:hint="eastAsia"/>
        </w:rPr>
        <w:t>冷冰冰的、冷漠的理智活动</w:t>
      </w:r>
      <w:r w:rsidR="005A233D" w:rsidRPr="00D82DF0">
        <w:rPr>
          <w:rFonts w:ascii="微软雅黑" w:hAnsi="微软雅黑" w:hint="eastAsia"/>
        </w:rPr>
        <w:t>，</w:t>
      </w:r>
      <w:r w:rsidRPr="00D82DF0">
        <w:rPr>
          <w:rFonts w:ascii="微软雅黑" w:hAnsi="微软雅黑" w:hint="eastAsia"/>
        </w:rPr>
        <w:t>解一道数学题的时候，我们仍然处在心情中，这是毫无疑问的事情</w:t>
      </w:r>
      <w:r w:rsidR="005A233D" w:rsidRPr="00D82DF0">
        <w:rPr>
          <w:rFonts w:ascii="微软雅黑" w:hAnsi="微软雅黑" w:hint="eastAsia"/>
        </w:rPr>
        <w:t>。</w:t>
      </w:r>
      <w:r w:rsidRPr="00D82DF0">
        <w:rPr>
          <w:rFonts w:ascii="微软雅黑" w:hAnsi="微软雅黑" w:hint="eastAsia"/>
        </w:rPr>
        <w:t>而心情显得是理智要不断去克服它对理性的活动的干扰的东西，它是个消极的东西</w:t>
      </w:r>
      <w:r w:rsidR="00D82DF0">
        <w:rPr>
          <w:rFonts w:ascii="微软雅黑" w:hAnsi="微软雅黑" w:hint="eastAsia"/>
        </w:rPr>
        <w:t>，</w:t>
      </w:r>
      <w:r w:rsidRPr="00D82DF0">
        <w:rPr>
          <w:rFonts w:ascii="微软雅黑" w:hAnsi="微软雅黑" w:hint="eastAsia"/>
        </w:rPr>
        <w:t>不，它是真正积极的东西</w:t>
      </w:r>
      <w:r w:rsidR="005A233D" w:rsidRPr="00D82DF0">
        <w:rPr>
          <w:rFonts w:ascii="微软雅黑" w:hAnsi="微软雅黑" w:hint="eastAsia"/>
        </w:rPr>
        <w:t>。</w:t>
      </w:r>
      <w:r w:rsidRPr="00D82DF0">
        <w:rPr>
          <w:rFonts w:ascii="微软雅黑" w:hAnsi="微软雅黑" w:hint="eastAsia"/>
        </w:rPr>
        <w:t>德语当中有一个词Stimmung就是心情。海德格尔喜欢对德语</w:t>
      </w:r>
      <w:proofErr w:type="gramStart"/>
      <w:r w:rsidRPr="00D82DF0">
        <w:rPr>
          <w:rFonts w:ascii="微软雅黑" w:hAnsi="微软雅黑" w:hint="eastAsia"/>
        </w:rPr>
        <w:t>的词做一个</w:t>
      </w:r>
      <w:proofErr w:type="gramEnd"/>
      <w:r w:rsidRPr="00D82DF0">
        <w:rPr>
          <w:rFonts w:ascii="微软雅黑" w:hAnsi="微软雅黑" w:hint="eastAsia"/>
        </w:rPr>
        <w:t>词源学上的考据，这个词最初是什么意思</w:t>
      </w:r>
      <w:r w:rsidR="00D82DF0">
        <w:rPr>
          <w:rFonts w:ascii="微软雅黑" w:hAnsi="微软雅黑" w:hint="eastAsia"/>
        </w:rPr>
        <w:t>，</w:t>
      </w:r>
      <w:r w:rsidRPr="00D82DF0">
        <w:rPr>
          <w:rFonts w:ascii="微软雅黑" w:hAnsi="微软雅黑" w:hint="eastAsia"/>
        </w:rPr>
        <w:t>词源学讨论。Stimmung这个词的本意是</w:t>
      </w:r>
      <w:r w:rsidR="00D82DF0" w:rsidRPr="00D82DF0">
        <w:rPr>
          <w:rFonts w:ascii="微软雅黑" w:hAnsi="微软雅黑" w:hint="eastAsia"/>
        </w:rPr>
        <w:t>协</w:t>
      </w:r>
      <w:r w:rsidRPr="00D82DF0">
        <w:rPr>
          <w:rFonts w:ascii="微软雅黑" w:hAnsi="微软雅黑" w:hint="eastAsia"/>
        </w:rPr>
        <w:t>调声音，各种声音起来的协调</w:t>
      </w:r>
      <w:r w:rsidR="00D82DF0">
        <w:rPr>
          <w:rFonts w:ascii="微软雅黑" w:hAnsi="微软雅黑" w:hint="eastAsia"/>
        </w:rPr>
        <w:t>，</w:t>
      </w:r>
      <w:r w:rsidRPr="00D82DF0">
        <w:rPr>
          <w:rFonts w:ascii="微软雅黑" w:hAnsi="微软雅黑" w:hint="eastAsia"/>
        </w:rPr>
        <w:t>他说实际上这就是心情的意思</w:t>
      </w:r>
      <w:r w:rsidR="00D82DF0">
        <w:rPr>
          <w:rFonts w:ascii="微软雅黑" w:hAnsi="微软雅黑" w:hint="eastAsia"/>
        </w:rPr>
        <w:t>。</w:t>
      </w:r>
      <w:r w:rsidRPr="00D82DF0">
        <w:rPr>
          <w:rFonts w:ascii="微软雅黑" w:hAnsi="微软雅黑" w:hint="eastAsia"/>
        </w:rPr>
        <w:t>我们的整个存在总是以某种方式协调起来，我们</w:t>
      </w:r>
      <w:r w:rsidR="005A233D" w:rsidRPr="00D82DF0">
        <w:rPr>
          <w:rFonts w:ascii="微软雅黑" w:hAnsi="微软雅黑" w:hint="eastAsia"/>
        </w:rPr>
        <w:t>或者</w:t>
      </w:r>
      <w:r w:rsidRPr="00D82DF0">
        <w:rPr>
          <w:rFonts w:ascii="微软雅黑" w:hAnsi="微软雅黑" w:hint="eastAsia"/>
        </w:rPr>
        <w:t>是悲哀或者</w:t>
      </w:r>
      <w:r w:rsidR="005A233D" w:rsidRPr="00D82DF0">
        <w:rPr>
          <w:rFonts w:ascii="微软雅黑" w:hAnsi="微软雅黑" w:hint="eastAsia"/>
        </w:rPr>
        <w:t>是</w:t>
      </w:r>
      <w:r w:rsidRPr="00D82DF0">
        <w:rPr>
          <w:rFonts w:ascii="微软雅黑" w:hAnsi="微软雅黑" w:hint="eastAsia"/>
        </w:rPr>
        <w:t>欢乐，这是我们协调我们自己存在的方式，这种方式叫欢乐，那种方式叫悲哀。我们处在心情中，而不是说我们这个心灵此刻有一个属性有这种心情叫快乐，过了一段时间心灵有另一种属性</w:t>
      </w:r>
      <w:r w:rsidRPr="00D82DF0">
        <w:rPr>
          <w:rFonts w:ascii="微软雅黑" w:hAnsi="微软雅黑" w:hint="eastAsia"/>
        </w:rPr>
        <w:lastRenderedPageBreak/>
        <w:t>叫悲哀。好像心灵是个实体，然后它富有各种属性，悲哀、欢乐、喜悦、痛苦、愤怒，等等这一切，他说不是这样来理解。心情是什么呢？心情是我们整个生存场中的东西，我们借用物理学概念“场”。心情犹如一个</w:t>
      </w:r>
      <w:r w:rsidR="004D277A">
        <w:rPr>
          <w:rFonts w:ascii="微软雅黑" w:hAnsi="微软雅黑" w:hint="eastAsia"/>
        </w:rPr>
        <w:t>酵母</w:t>
      </w:r>
      <w:r w:rsidRPr="00D82DF0">
        <w:rPr>
          <w:rFonts w:ascii="微软雅黑" w:hAnsi="微软雅黑" w:hint="eastAsia"/>
        </w:rPr>
        <w:t>般的东西，</w:t>
      </w:r>
      <w:r w:rsidR="004D277A">
        <w:rPr>
          <w:rFonts w:ascii="微软雅黑" w:hAnsi="微软雅黑" w:hint="eastAsia"/>
        </w:rPr>
        <w:t>它</w:t>
      </w:r>
      <w:r w:rsidRPr="00D82DF0">
        <w:rPr>
          <w:rFonts w:ascii="微软雅黑" w:hAnsi="微软雅黑" w:hint="eastAsia"/>
        </w:rPr>
        <w:t>让我们整个</w:t>
      </w:r>
      <w:proofErr w:type="gramStart"/>
      <w:r w:rsidRPr="00D82DF0">
        <w:rPr>
          <w:rFonts w:ascii="微软雅黑" w:hAnsi="微软雅黑" w:hint="eastAsia"/>
        </w:rPr>
        <w:t>生存场活跃</w:t>
      </w:r>
      <w:proofErr w:type="gramEnd"/>
      <w:r w:rsidRPr="00D82DF0">
        <w:rPr>
          <w:rFonts w:ascii="微软雅黑" w:hAnsi="微软雅黑" w:hint="eastAsia"/>
        </w:rPr>
        <w:t>起来</w:t>
      </w:r>
      <w:r w:rsidR="004D277A">
        <w:rPr>
          <w:rFonts w:ascii="微软雅黑" w:hAnsi="微软雅黑" w:hint="eastAsia"/>
        </w:rPr>
        <w:t>、</w:t>
      </w:r>
      <w:r w:rsidRPr="00D82DF0">
        <w:rPr>
          <w:rFonts w:ascii="微软雅黑" w:hAnsi="微软雅黑" w:hint="eastAsia"/>
        </w:rPr>
        <w:t>协调起来，所以Stimmung本意协调声音，就是让我们整个存在活跃起来，我们就是这样活着的。我们不是一个纯粹认识主体，是开动我们的头脑在活着，这实际上是一件后面的事情，第二位的事情。第一位</w:t>
      </w:r>
      <w:r w:rsidR="004D277A">
        <w:rPr>
          <w:rFonts w:ascii="微软雅黑" w:hAnsi="微软雅黑" w:hint="eastAsia"/>
        </w:rPr>
        <w:t>事情</w:t>
      </w:r>
      <w:r w:rsidRPr="00D82DF0">
        <w:rPr>
          <w:rFonts w:ascii="微软雅黑" w:hAnsi="微软雅黑" w:hint="eastAsia"/>
        </w:rPr>
        <w:t>是领会存在，领会存在一定是在心情中</w:t>
      </w:r>
      <w:r w:rsidR="004D277A">
        <w:rPr>
          <w:rFonts w:ascii="微软雅黑" w:hAnsi="微软雅黑" w:hint="eastAsia"/>
        </w:rPr>
        <w:t>，</w:t>
      </w:r>
      <w:r w:rsidRPr="00D82DF0">
        <w:rPr>
          <w:rFonts w:ascii="微软雅黑" w:hAnsi="微软雅黑" w:hint="eastAsia"/>
        </w:rPr>
        <w:t>不是痛苦就是欢乐，不是忧虑就是焦虑不安等等，这一切是真实的。而最根本的心情是焦虑。你去读海德格尔《存在与时间》在谈论焦虑就好像读到</w:t>
      </w:r>
      <w:proofErr w:type="gramStart"/>
      <w:r w:rsidRPr="00D82DF0">
        <w:rPr>
          <w:rFonts w:ascii="微软雅黑" w:hAnsi="微软雅黑" w:hint="eastAsia"/>
        </w:rPr>
        <w:t>一</w:t>
      </w:r>
      <w:proofErr w:type="gramEnd"/>
      <w:r w:rsidRPr="00D82DF0">
        <w:rPr>
          <w:rFonts w:ascii="微软雅黑" w:hAnsi="微软雅黑" w:hint="eastAsia"/>
        </w:rPr>
        <w:t>本心理学著作似的，千万不要把它误读为心理学</w:t>
      </w:r>
      <w:r w:rsidR="004D277A">
        <w:rPr>
          <w:rFonts w:ascii="微软雅黑" w:hAnsi="微软雅黑" w:hint="eastAsia"/>
        </w:rPr>
        <w:t>著作</w:t>
      </w:r>
      <w:r w:rsidRPr="00D82DF0">
        <w:rPr>
          <w:rFonts w:ascii="微软雅黑" w:hAnsi="微软雅黑" w:hint="eastAsia"/>
        </w:rPr>
        <w:t>。实际不是心理学讨论焦虑这种情绪，而是说我们人的生存</w:t>
      </w:r>
      <w:proofErr w:type="spellStart"/>
      <w:r w:rsidRPr="00D82DF0">
        <w:rPr>
          <w:rFonts w:ascii="微软雅黑" w:hAnsi="微软雅黑" w:hint="eastAsia"/>
        </w:rPr>
        <w:t>dortsein</w:t>
      </w:r>
      <w:proofErr w:type="spellEnd"/>
      <w:r w:rsidR="004D277A">
        <w:rPr>
          <w:rFonts w:ascii="微软雅黑" w:hAnsi="微软雅黑"/>
        </w:rPr>
        <w:t xml:space="preserve"> </w:t>
      </w:r>
      <w:proofErr w:type="spellStart"/>
      <w:r w:rsidR="004D277A">
        <w:rPr>
          <w:rFonts w:ascii="微软雅黑" w:hAnsi="微软雅黑" w:hint="eastAsia"/>
        </w:rPr>
        <w:t>e</w:t>
      </w:r>
      <w:r w:rsidR="004D277A" w:rsidRPr="004D277A">
        <w:rPr>
          <w:rFonts w:ascii="微软雅黑" w:hAnsi="微软雅黑"/>
        </w:rPr>
        <w:t>xistenz</w:t>
      </w:r>
      <w:proofErr w:type="spellEnd"/>
      <w:r w:rsidRPr="00D82DF0">
        <w:rPr>
          <w:rFonts w:ascii="微软雅黑" w:hAnsi="微软雅黑" w:hint="eastAsia"/>
        </w:rPr>
        <w:t>在本质上是焦虑。为什么？存在是不确定的，是经常要被虚无打破的、穿插进来的，我们时常遭遇到虚无的袭击，我们在根基上明白这一点，所以这是种焦虑。焦虑是人人心中始终有的，因为我们领会存在</w:t>
      </w:r>
      <w:r w:rsidR="00AA1125" w:rsidRPr="00D82DF0">
        <w:rPr>
          <w:rFonts w:ascii="微软雅黑" w:hAnsi="微软雅黑" w:hint="eastAsia"/>
        </w:rPr>
        <w:t>。</w:t>
      </w:r>
      <w:r w:rsidRPr="00D82DF0">
        <w:rPr>
          <w:rFonts w:ascii="微软雅黑" w:hAnsi="微软雅黑" w:hint="eastAsia"/>
        </w:rPr>
        <w:t>焦虑和那个一般意义上的恐惧还不一样，恐惧有一个</w:t>
      </w:r>
      <w:r w:rsidR="00AA1125" w:rsidRPr="00D82DF0">
        <w:rPr>
          <w:rFonts w:ascii="微软雅黑" w:hAnsi="微软雅黑" w:hint="eastAsia"/>
        </w:rPr>
        <w:t>确</w:t>
      </w:r>
      <w:r w:rsidRPr="00D82DF0">
        <w:rPr>
          <w:rFonts w:ascii="微软雅黑" w:hAnsi="微软雅黑" w:hint="eastAsia"/>
        </w:rPr>
        <w:t>定的对象，比如我怕老虎</w:t>
      </w:r>
      <w:r w:rsidR="004D277A">
        <w:rPr>
          <w:rFonts w:ascii="微软雅黑" w:hAnsi="微软雅黑" w:hint="eastAsia"/>
        </w:rPr>
        <w:t>，</w:t>
      </w:r>
      <w:r w:rsidRPr="00D82DF0">
        <w:rPr>
          <w:rFonts w:ascii="微软雅黑" w:hAnsi="微软雅黑" w:hint="eastAsia"/>
        </w:rPr>
        <w:t>这就是恐惧，它有确定的</w:t>
      </w:r>
      <w:r w:rsidR="004D277A">
        <w:rPr>
          <w:rFonts w:ascii="微软雅黑" w:hAnsi="微软雅黑" w:hint="eastAsia"/>
        </w:rPr>
        <w:t>一个</w:t>
      </w:r>
      <w:r w:rsidRPr="00D82DF0">
        <w:rPr>
          <w:rFonts w:ascii="微软雅黑" w:hAnsi="微软雅黑" w:hint="eastAsia"/>
        </w:rPr>
        <w:t>危害和对象在。</w:t>
      </w:r>
      <w:r w:rsidR="00AA1125" w:rsidRPr="00D82DF0">
        <w:rPr>
          <w:rFonts w:ascii="微软雅黑" w:hAnsi="微软雅黑" w:hint="eastAsia"/>
        </w:rPr>
        <w:t>海德格尔</w:t>
      </w:r>
      <w:r w:rsidRPr="00D82DF0">
        <w:rPr>
          <w:rFonts w:ascii="微软雅黑" w:hAnsi="微软雅黑" w:hint="eastAsia"/>
        </w:rPr>
        <w:t>那种焦虑是什么？没有确定对象，不是害怕这个害怕那个，是害怕虚无。虚无从来不是一个确定的对象，所以海德格尔要把焦虑提到这样一个根本的本体论的意义上来讨论。</w:t>
      </w:r>
    </w:p>
    <w:p w14:paraId="7EB40D5B" w14:textId="745C3842" w:rsidR="004776AC" w:rsidRPr="00D82DF0" w:rsidRDefault="004776AC" w:rsidP="00116B2E">
      <w:pPr>
        <w:ind w:firstLine="540"/>
        <w:rPr>
          <w:rFonts w:ascii="微软雅黑" w:hAnsi="微软雅黑"/>
        </w:rPr>
      </w:pPr>
      <w:r w:rsidRPr="00D82DF0">
        <w:rPr>
          <w:rFonts w:ascii="微软雅黑" w:hAnsi="微软雅黑" w:hint="eastAsia"/>
        </w:rPr>
        <w:t>然后我们刚才谈到一个很有意思的问题，心灵是不是一个给定的实体</w:t>
      </w:r>
      <w:r w:rsidR="001B1EA1">
        <w:rPr>
          <w:rFonts w:ascii="微软雅黑" w:hAnsi="微软雅黑" w:hint="eastAsia"/>
        </w:rPr>
        <w:t>，</w:t>
      </w:r>
      <w:r w:rsidRPr="00D82DF0">
        <w:rPr>
          <w:rFonts w:ascii="微软雅黑" w:hAnsi="微软雅黑" w:hint="eastAsia"/>
        </w:rPr>
        <w:t>我们叫它灵魂、自我、或者自我意识，宗教说灵魂，哲学说自我意识、心灵</w:t>
      </w:r>
      <w:r w:rsidR="00EB665A">
        <w:rPr>
          <w:rFonts w:ascii="微软雅黑" w:hAnsi="微软雅黑" w:hint="eastAsia"/>
        </w:rPr>
        <w:t>，</w:t>
      </w:r>
      <w:r w:rsidRPr="00D82DF0">
        <w:rPr>
          <w:rFonts w:ascii="微软雅黑" w:hAnsi="微软雅黑" w:hint="eastAsia"/>
        </w:rPr>
        <w:t>spirit。这个东西是不是个给定的实体？我们大家都说我们有</w:t>
      </w:r>
      <w:r w:rsidR="00AA1125" w:rsidRPr="00D82DF0">
        <w:rPr>
          <w:rFonts w:ascii="微软雅黑" w:hAnsi="微软雅黑" w:hint="eastAsia"/>
        </w:rPr>
        <w:t>一个</w:t>
      </w:r>
      <w:r w:rsidRPr="00D82DF0">
        <w:rPr>
          <w:rFonts w:ascii="微软雅黑" w:hAnsi="微软雅黑" w:hint="eastAsia"/>
        </w:rPr>
        <w:t>心</w:t>
      </w:r>
      <w:r w:rsidR="00EB665A">
        <w:rPr>
          <w:rFonts w:ascii="微软雅黑" w:hAnsi="微软雅黑" w:hint="eastAsia"/>
        </w:rPr>
        <w:t>，</w:t>
      </w:r>
      <w:r w:rsidRPr="00D82DF0">
        <w:rPr>
          <w:rFonts w:ascii="微软雅黑" w:hAnsi="微软雅黑" w:hint="eastAsia"/>
        </w:rPr>
        <w:t>这个心在哪里？不是指心脏，我们的头脑是支配我们情绪和思维的器官，然后说心在这里。也不是这个意思</w:t>
      </w:r>
      <w:r w:rsidR="00EB665A">
        <w:rPr>
          <w:rFonts w:ascii="微软雅黑" w:hAnsi="微软雅黑" w:hint="eastAsia"/>
        </w:rPr>
        <w:t>，</w:t>
      </w:r>
      <w:r w:rsidRPr="00D82DF0">
        <w:rPr>
          <w:rFonts w:ascii="微软雅黑" w:hAnsi="微软雅黑" w:hint="eastAsia"/>
        </w:rPr>
        <w:t>它不是生物学上找到的一个东西，那么它是个精神的东西</w:t>
      </w:r>
      <w:r w:rsidR="00EB665A">
        <w:rPr>
          <w:rFonts w:ascii="微软雅黑" w:hAnsi="微软雅黑" w:hint="eastAsia"/>
        </w:rPr>
        <w:t>。</w:t>
      </w:r>
      <w:r w:rsidRPr="00D82DF0">
        <w:rPr>
          <w:rFonts w:ascii="微软雅黑" w:hAnsi="微软雅黑" w:hint="eastAsia"/>
        </w:rPr>
        <w:t>近代哲学说它是个精神实体</w:t>
      </w:r>
      <w:r w:rsidR="00EB665A">
        <w:rPr>
          <w:rFonts w:ascii="微软雅黑" w:hAnsi="微软雅黑" w:hint="eastAsia"/>
        </w:rPr>
        <w:t>，</w:t>
      </w:r>
      <w:r w:rsidRPr="00D82DF0">
        <w:rPr>
          <w:rFonts w:ascii="微软雅黑" w:hAnsi="微软雅黑" w:hint="eastAsia"/>
        </w:rPr>
        <w:t>笛卡尔</w:t>
      </w:r>
      <w:r w:rsidR="00EB665A">
        <w:rPr>
          <w:rFonts w:ascii="微软雅黑" w:hAnsi="微软雅黑" w:hint="eastAsia"/>
        </w:rPr>
        <w:t>，</w:t>
      </w:r>
      <w:r w:rsidRPr="00D82DF0">
        <w:rPr>
          <w:rFonts w:ascii="微软雅黑" w:hAnsi="微软雅黑" w:hint="eastAsia"/>
        </w:rPr>
        <w:t>身心二元论</w:t>
      </w:r>
      <w:r w:rsidR="00EB665A">
        <w:rPr>
          <w:rFonts w:ascii="微软雅黑" w:hAnsi="微软雅黑" w:hint="eastAsia"/>
        </w:rPr>
        <w:t>，</w:t>
      </w:r>
      <w:r w:rsidRPr="00D82DF0">
        <w:rPr>
          <w:rFonts w:ascii="微软雅黑" w:hAnsi="微软雅黑" w:hint="eastAsia"/>
        </w:rPr>
        <w:t>身体是物质实体，灵魂是精神实体</w:t>
      </w:r>
      <w:r w:rsidR="00EB665A">
        <w:rPr>
          <w:rFonts w:ascii="微软雅黑" w:hAnsi="微软雅黑" w:hint="eastAsia"/>
        </w:rPr>
        <w:t>。</w:t>
      </w:r>
      <w:r w:rsidRPr="00D82DF0">
        <w:rPr>
          <w:rFonts w:ascii="微软雅黑" w:hAnsi="微软雅黑" w:hint="eastAsia"/>
        </w:rPr>
        <w:t>那么精神实体在哪里呢？被身体</w:t>
      </w:r>
      <w:r w:rsidR="00AA1125" w:rsidRPr="00D82DF0">
        <w:rPr>
          <w:rFonts w:ascii="微软雅黑" w:hAnsi="微软雅黑" w:hint="eastAsia"/>
        </w:rPr>
        <w:t>肌肤</w:t>
      </w:r>
      <w:r w:rsidRPr="00D82DF0">
        <w:rPr>
          <w:rFonts w:ascii="微软雅黑" w:hAnsi="微软雅黑" w:hint="eastAsia"/>
        </w:rPr>
        <w:t>包围在内部某个地方，能找到吗？找不到！后来笛卡尔说有一个松果</w:t>
      </w:r>
      <w:r w:rsidR="00AA1125" w:rsidRPr="00D82DF0">
        <w:rPr>
          <w:rFonts w:ascii="微软雅黑" w:hAnsi="微软雅黑" w:hint="eastAsia"/>
        </w:rPr>
        <w:t>腺</w:t>
      </w:r>
      <w:r w:rsidRPr="00D82DF0">
        <w:rPr>
          <w:rFonts w:ascii="微软雅黑" w:hAnsi="微软雅黑" w:hint="eastAsia"/>
        </w:rPr>
        <w:t>，这个松果</w:t>
      </w:r>
      <w:r w:rsidR="00AA1125" w:rsidRPr="00D82DF0">
        <w:rPr>
          <w:rFonts w:ascii="微软雅黑" w:hAnsi="微软雅黑" w:hint="eastAsia"/>
        </w:rPr>
        <w:t>腺</w:t>
      </w:r>
      <w:r w:rsidRPr="00D82DF0">
        <w:rPr>
          <w:rFonts w:ascii="微软雅黑" w:hAnsi="微软雅黑" w:hint="eastAsia"/>
        </w:rPr>
        <w:t>把精神过程和生理</w:t>
      </w:r>
      <w:r w:rsidR="00EB665A">
        <w:rPr>
          <w:rFonts w:ascii="微软雅黑" w:hAnsi="微软雅黑" w:hint="eastAsia"/>
        </w:rPr>
        <w:t>的、</w:t>
      </w:r>
      <w:r w:rsidRPr="00D82DF0">
        <w:rPr>
          <w:rFonts w:ascii="微软雅黑" w:hAnsi="微软雅黑" w:hint="eastAsia"/>
        </w:rPr>
        <w:t>物理的过程链接起来。这松果</w:t>
      </w:r>
      <w:r w:rsidR="00AA1125" w:rsidRPr="00D82DF0">
        <w:rPr>
          <w:rFonts w:ascii="微软雅黑" w:hAnsi="微软雅黑" w:hint="eastAsia"/>
        </w:rPr>
        <w:t>腺</w:t>
      </w:r>
      <w:r w:rsidRPr="00D82DF0">
        <w:rPr>
          <w:rFonts w:ascii="微软雅黑" w:hAnsi="微软雅黑" w:hint="eastAsia"/>
        </w:rPr>
        <w:t>就很莫名其妙</w:t>
      </w:r>
      <w:r w:rsidR="00EB665A">
        <w:rPr>
          <w:rFonts w:ascii="微软雅黑" w:hAnsi="微软雅黑" w:hint="eastAsia"/>
        </w:rPr>
        <w:t>，</w:t>
      </w:r>
      <w:r w:rsidRPr="00D82DF0">
        <w:rPr>
          <w:rFonts w:ascii="微软雅黑" w:hAnsi="微软雅黑" w:hint="eastAsia"/>
        </w:rPr>
        <w:t>松果</w:t>
      </w:r>
      <w:r w:rsidR="00AA1125" w:rsidRPr="00D82DF0">
        <w:rPr>
          <w:rFonts w:ascii="微软雅黑" w:hAnsi="微软雅黑" w:hint="eastAsia"/>
        </w:rPr>
        <w:t>腺</w:t>
      </w:r>
      <w:r w:rsidRPr="00D82DF0">
        <w:rPr>
          <w:rFonts w:ascii="微软雅黑" w:hAnsi="微软雅黑" w:hint="eastAsia"/>
        </w:rPr>
        <w:t>还是有物质的东西，它如何一跃而成为精神的场所？我们不知道。</w:t>
      </w:r>
      <w:r w:rsidR="00EB665A">
        <w:rPr>
          <w:rFonts w:ascii="微软雅黑" w:hAnsi="微软雅黑" w:hint="eastAsia"/>
        </w:rPr>
        <w:t>但是</w:t>
      </w:r>
      <w:r w:rsidRPr="00D82DF0">
        <w:rPr>
          <w:rFonts w:ascii="微软雅黑" w:hAnsi="微软雅黑" w:hint="eastAsia"/>
        </w:rPr>
        <w:t>我们习惯于</w:t>
      </w:r>
      <w:proofErr w:type="gramStart"/>
      <w:r w:rsidRPr="00D82DF0">
        <w:rPr>
          <w:rFonts w:ascii="微软雅黑" w:hAnsi="微软雅黑" w:hint="eastAsia"/>
        </w:rPr>
        <w:t>用安排</w:t>
      </w:r>
      <w:proofErr w:type="gramEnd"/>
      <w:r w:rsidRPr="00D82DF0">
        <w:rPr>
          <w:rFonts w:ascii="微软雅黑" w:hAnsi="微软雅黑" w:hint="eastAsia"/>
        </w:rPr>
        <w:t>和理解规定自然事物的方法来规定精神的东西，因为我们是把物质（自然）的东西看成物质实体的</w:t>
      </w:r>
      <w:r w:rsidR="00EB665A">
        <w:rPr>
          <w:rFonts w:ascii="微软雅黑" w:hAnsi="微软雅黑" w:hint="eastAsia"/>
        </w:rPr>
        <w:t>，</w:t>
      </w:r>
      <w:r w:rsidR="00EB665A" w:rsidRPr="00D82DF0">
        <w:rPr>
          <w:rFonts w:ascii="微软雅黑" w:hAnsi="微软雅黑" w:hint="eastAsia"/>
        </w:rPr>
        <w:t>自然的东西看成物质实体的</w:t>
      </w:r>
      <w:r w:rsidR="00EB665A">
        <w:rPr>
          <w:rFonts w:ascii="微软雅黑" w:hAnsi="微软雅黑" w:hint="eastAsia"/>
        </w:rPr>
        <w:t>。</w:t>
      </w:r>
      <w:r w:rsidRPr="00D82DF0">
        <w:rPr>
          <w:rFonts w:ascii="微软雅黑" w:hAnsi="微软雅黑" w:hint="eastAsia"/>
        </w:rPr>
        <w:t>那么我们也把精神东西</w:t>
      </w:r>
      <w:r w:rsidR="00EB665A">
        <w:rPr>
          <w:rFonts w:ascii="微软雅黑" w:hAnsi="微软雅黑" w:hint="eastAsia"/>
        </w:rPr>
        <w:t>也</w:t>
      </w:r>
      <w:r w:rsidRPr="00D82DF0">
        <w:rPr>
          <w:rFonts w:ascii="微软雅黑" w:hAnsi="微软雅黑" w:hint="eastAsia"/>
        </w:rPr>
        <w:t>当成另外一类实体，这是一种比附，这种比附</w:t>
      </w:r>
      <w:r w:rsidR="00EB665A">
        <w:rPr>
          <w:rFonts w:ascii="微软雅黑" w:hAnsi="微软雅黑" w:hint="eastAsia"/>
        </w:rPr>
        <w:t>就</w:t>
      </w:r>
      <w:r w:rsidRPr="00D82DF0">
        <w:rPr>
          <w:rFonts w:ascii="微软雅黑" w:hAnsi="微软雅黑" w:hint="eastAsia"/>
        </w:rPr>
        <w:t>冒充自己为真理。</w:t>
      </w:r>
    </w:p>
    <w:p w14:paraId="78FFAC2B" w14:textId="28C59BA6" w:rsidR="00AA1125" w:rsidRPr="00D82DF0" w:rsidRDefault="004776AC" w:rsidP="00116B2E">
      <w:pPr>
        <w:ind w:firstLine="540"/>
        <w:rPr>
          <w:rFonts w:ascii="微软雅黑" w:hAnsi="微软雅黑"/>
        </w:rPr>
      </w:pPr>
      <w:r w:rsidRPr="00D82DF0">
        <w:rPr>
          <w:rFonts w:ascii="微软雅黑" w:hAnsi="微软雅黑" w:hint="eastAsia"/>
        </w:rPr>
        <w:lastRenderedPageBreak/>
        <w:t>那么我就想起威廉</w:t>
      </w:r>
      <w:r w:rsidR="00EB665A">
        <w:rPr>
          <w:rFonts w:ascii="微软雅黑" w:hAnsi="微软雅黑" w:hint="eastAsia"/>
        </w:rPr>
        <w:t>·</w:t>
      </w:r>
      <w:r w:rsidRPr="00D82DF0">
        <w:rPr>
          <w:rFonts w:ascii="微软雅黑" w:hAnsi="微软雅黑" w:hint="eastAsia"/>
        </w:rPr>
        <w:t>巴雷特在</w:t>
      </w:r>
      <w:r w:rsidR="00AA1125" w:rsidRPr="00D82DF0">
        <w:rPr>
          <w:rFonts w:ascii="微软雅黑" w:hAnsi="微软雅黑" w:hint="eastAsia"/>
        </w:rPr>
        <w:t>《</w:t>
      </w:r>
      <w:r w:rsidRPr="00D82DF0">
        <w:rPr>
          <w:rFonts w:ascii="微软雅黑" w:hAnsi="微软雅黑" w:hint="eastAsia"/>
        </w:rPr>
        <w:t>非理性的人</w:t>
      </w:r>
      <w:r w:rsidR="00AA1125" w:rsidRPr="00D82DF0">
        <w:rPr>
          <w:rFonts w:ascii="微软雅黑" w:hAnsi="微软雅黑" w:hint="eastAsia"/>
        </w:rPr>
        <w:t>》</w:t>
      </w:r>
      <w:r w:rsidRPr="00D82DF0">
        <w:rPr>
          <w:rFonts w:ascii="微软雅黑" w:hAnsi="微软雅黑" w:hint="eastAsia"/>
        </w:rPr>
        <w:t>里面讲一个小故事，一堆年轻的父母生养一个孩子，这个孩子慢慢对他的名字有反映了，假定这对父母给孩子起名彼得，那么一叫彼得，这个孩子回过头就答应了</w:t>
      </w:r>
      <w:r w:rsidR="00EB665A">
        <w:rPr>
          <w:rFonts w:ascii="微软雅黑" w:hAnsi="微软雅黑" w:hint="eastAsia"/>
        </w:rPr>
        <w:t>，</w:t>
      </w:r>
      <w:r w:rsidRPr="00D82DF0">
        <w:rPr>
          <w:rFonts w:ascii="微软雅黑" w:hAnsi="微软雅黑" w:hint="eastAsia"/>
        </w:rPr>
        <w:t>然后他们很高兴，我的孩子现在知道自己叫什么名字了，那么他就欢欣鼓舞的告诉来访的客人，我们的孩子已经知道</w:t>
      </w:r>
      <w:proofErr w:type="gramStart"/>
      <w:r w:rsidRPr="00D82DF0">
        <w:rPr>
          <w:rFonts w:ascii="微软雅黑" w:hAnsi="微软雅黑" w:hint="eastAsia"/>
        </w:rPr>
        <w:t>自己叫彼得了</w:t>
      </w:r>
      <w:proofErr w:type="gramEnd"/>
      <w:r w:rsidRPr="00D82DF0">
        <w:rPr>
          <w:rFonts w:ascii="微软雅黑" w:hAnsi="微软雅黑" w:hint="eastAsia"/>
        </w:rPr>
        <w:t>，那么客人说试试看，叫孩子一声彼得，小孩真回过头来了。于是双亲很高兴</w:t>
      </w:r>
      <w:r w:rsidR="00EB665A">
        <w:rPr>
          <w:rFonts w:ascii="微软雅黑" w:hAnsi="微软雅黑" w:hint="eastAsia"/>
        </w:rPr>
        <w:t>，</w:t>
      </w:r>
      <w:r w:rsidR="00AA1125" w:rsidRPr="00D82DF0">
        <w:rPr>
          <w:rFonts w:ascii="微软雅黑" w:hAnsi="微软雅黑" w:hint="eastAsia"/>
        </w:rPr>
        <w:t>这个客人还不放过去，</w:t>
      </w:r>
      <w:r w:rsidRPr="00D82DF0">
        <w:rPr>
          <w:rFonts w:ascii="微软雅黑" w:hAnsi="微软雅黑" w:hint="eastAsia"/>
        </w:rPr>
        <w:t>又进一步问这个小孩，彼得是谁啊？那么这个小孩</w:t>
      </w:r>
      <w:r w:rsidR="00AA1125" w:rsidRPr="00D82DF0">
        <w:rPr>
          <w:rFonts w:ascii="微软雅黑" w:hAnsi="微软雅黑" w:hint="eastAsia"/>
        </w:rPr>
        <w:t>此刻</w:t>
      </w:r>
      <w:r w:rsidRPr="00D82DF0">
        <w:rPr>
          <w:rFonts w:ascii="微软雅黑" w:hAnsi="微软雅黑" w:hint="eastAsia"/>
        </w:rPr>
        <w:t>就指</w:t>
      </w:r>
      <w:r w:rsidR="00AA1125" w:rsidRPr="00D82DF0">
        <w:rPr>
          <w:rFonts w:ascii="微软雅黑" w:hAnsi="微软雅黑" w:hint="eastAsia"/>
        </w:rPr>
        <w:t>了指</w:t>
      </w:r>
      <w:r w:rsidRPr="00D82DF0">
        <w:rPr>
          <w:rFonts w:ascii="微软雅黑" w:hAnsi="微软雅黑" w:hint="eastAsia"/>
        </w:rPr>
        <w:t>手里的巧克力</w:t>
      </w:r>
      <w:r w:rsidR="00AA1125" w:rsidRPr="00D82DF0">
        <w:rPr>
          <w:rFonts w:ascii="微软雅黑" w:hAnsi="微软雅黑" w:hint="eastAsia"/>
        </w:rPr>
        <w:t>糖</w:t>
      </w:r>
      <w:r w:rsidRPr="00D82DF0">
        <w:rPr>
          <w:rFonts w:ascii="微软雅黑" w:hAnsi="微软雅黑" w:hint="eastAsia"/>
        </w:rPr>
        <w:t>。</w:t>
      </w:r>
      <w:r w:rsidR="00AA1125" w:rsidRPr="00D82DF0">
        <w:rPr>
          <w:rFonts w:ascii="微软雅黑" w:hAnsi="微软雅黑" w:hint="eastAsia"/>
        </w:rPr>
        <w:t>那么</w:t>
      </w:r>
      <w:r w:rsidRPr="00D82DF0">
        <w:rPr>
          <w:rFonts w:ascii="微软雅黑" w:hAnsi="微软雅黑" w:hint="eastAsia"/>
        </w:rPr>
        <w:t>这样一指</w:t>
      </w:r>
      <w:r w:rsidR="00694682">
        <w:rPr>
          <w:rFonts w:ascii="微软雅黑" w:hAnsi="微软雅黑" w:hint="eastAsia"/>
        </w:rPr>
        <w:t>，</w:t>
      </w:r>
      <w:r w:rsidRPr="00D82DF0">
        <w:rPr>
          <w:rFonts w:ascii="微软雅黑" w:hAnsi="微软雅黑" w:hint="eastAsia"/>
        </w:rPr>
        <w:t>这对父母就非常失望，原来他还不知道自己是彼得，他以为自己是这块糖了。然后威廉</w:t>
      </w:r>
      <w:r w:rsidR="00694682">
        <w:rPr>
          <w:rFonts w:ascii="微软雅黑" w:hAnsi="微软雅黑" w:hint="eastAsia"/>
        </w:rPr>
        <w:t>·</w:t>
      </w:r>
      <w:r w:rsidRPr="00D82DF0">
        <w:rPr>
          <w:rFonts w:ascii="微软雅黑" w:hAnsi="微软雅黑" w:hint="eastAsia"/>
        </w:rPr>
        <w:t>巴雷特说，这个小孩是完全正确的，因为双亲是希望这个叫彼得的小孩在听到自己名字，并且被问彼得是谁的时候，</w:t>
      </w:r>
      <w:r w:rsidR="00AA1125" w:rsidRPr="00D82DF0">
        <w:rPr>
          <w:rFonts w:ascii="微软雅黑" w:hAnsi="微软雅黑" w:hint="eastAsia"/>
        </w:rPr>
        <w:t>他</w:t>
      </w:r>
      <w:r w:rsidRPr="00D82DF0">
        <w:rPr>
          <w:rFonts w:ascii="微软雅黑" w:hAnsi="微软雅黑" w:hint="eastAsia"/>
        </w:rPr>
        <w:t>应该</w:t>
      </w:r>
      <w:r w:rsidR="00AA1125" w:rsidRPr="00D82DF0">
        <w:rPr>
          <w:rFonts w:ascii="微软雅黑" w:hAnsi="微软雅黑" w:hint="eastAsia"/>
        </w:rPr>
        <w:t>这样</w:t>
      </w:r>
      <w:r w:rsidRPr="00D82DF0">
        <w:rPr>
          <w:rFonts w:ascii="微软雅黑" w:hAnsi="微软雅黑" w:hint="eastAsia"/>
        </w:rPr>
        <w:t>指指自己才对</w:t>
      </w:r>
      <w:r w:rsidR="00694682">
        <w:rPr>
          <w:rFonts w:ascii="微软雅黑" w:hAnsi="微软雅黑" w:hint="eastAsia"/>
        </w:rPr>
        <w:t>。</w:t>
      </w:r>
      <w:r w:rsidRPr="00D82DF0">
        <w:rPr>
          <w:rFonts w:ascii="微软雅黑" w:hAnsi="微软雅黑" w:hint="eastAsia"/>
        </w:rPr>
        <w:t>但</w:t>
      </w:r>
      <w:r w:rsidR="00AA1125" w:rsidRPr="00D82DF0">
        <w:rPr>
          <w:rFonts w:ascii="微软雅黑" w:hAnsi="微软雅黑" w:hint="eastAsia"/>
        </w:rPr>
        <w:t>这样指</w:t>
      </w:r>
      <w:r w:rsidRPr="00D82DF0">
        <w:rPr>
          <w:rFonts w:ascii="微软雅黑" w:hAnsi="微软雅黑" w:hint="eastAsia"/>
        </w:rPr>
        <w:t>实际上这样并不对。威廉巴雷特在这里解释了一下，他说他</w:t>
      </w:r>
      <w:r w:rsidR="00AA1125" w:rsidRPr="00D82DF0">
        <w:rPr>
          <w:rFonts w:ascii="微软雅黑" w:hAnsi="微软雅黑" w:hint="eastAsia"/>
        </w:rPr>
        <w:t>此刻</w:t>
      </w:r>
      <w:r w:rsidRPr="00D82DF0">
        <w:rPr>
          <w:rFonts w:ascii="微软雅黑" w:hAnsi="微软雅黑" w:hint="eastAsia"/>
        </w:rPr>
        <w:t>指这块糖是为什么？因为他得到了这块巧克力，此刻这块巧克力对这个孩子来说是生死攸关的</w:t>
      </w:r>
      <w:r w:rsidR="00AA1125" w:rsidRPr="00D82DF0">
        <w:rPr>
          <w:rFonts w:ascii="微软雅黑" w:hAnsi="微软雅黑" w:hint="eastAsia"/>
        </w:rPr>
        <w:t>大</w:t>
      </w:r>
      <w:r w:rsidRPr="00D82DF0">
        <w:rPr>
          <w:rFonts w:ascii="微软雅黑" w:hAnsi="微软雅黑" w:hint="eastAsia"/>
        </w:rPr>
        <w:t>事情</w:t>
      </w:r>
      <w:r w:rsidR="00694682">
        <w:rPr>
          <w:rFonts w:ascii="微软雅黑" w:hAnsi="微软雅黑" w:hint="eastAsia"/>
        </w:rPr>
        <w:t>，</w:t>
      </w:r>
      <w:r w:rsidRPr="00D82DF0">
        <w:rPr>
          <w:rFonts w:ascii="微软雅黑" w:hAnsi="微软雅黑" w:hint="eastAsia"/>
        </w:rPr>
        <w:t>是他</w:t>
      </w:r>
      <w:proofErr w:type="gramStart"/>
      <w:r w:rsidRPr="00D82DF0">
        <w:rPr>
          <w:rFonts w:ascii="微软雅黑" w:hAnsi="微软雅黑" w:hint="eastAsia"/>
        </w:rPr>
        <w:t>生存场</w:t>
      </w:r>
      <w:proofErr w:type="gramEnd"/>
      <w:r w:rsidRPr="00D82DF0">
        <w:rPr>
          <w:rFonts w:ascii="微软雅黑" w:hAnsi="微软雅黑" w:hint="eastAsia"/>
        </w:rPr>
        <w:t>此刻最重要的东西，如果这个孩子此刻需要母亲的爱</w:t>
      </w:r>
      <w:r w:rsidR="00694682">
        <w:rPr>
          <w:rFonts w:ascii="微软雅黑" w:hAnsi="微软雅黑" w:hint="eastAsia"/>
        </w:rPr>
        <w:t>，</w:t>
      </w:r>
      <w:r w:rsidRPr="00D82DF0">
        <w:rPr>
          <w:rFonts w:ascii="微软雅黑" w:hAnsi="微软雅黑" w:hint="eastAsia"/>
        </w:rPr>
        <w:t>你问他彼得是谁啊？他会指向母亲的怀抱，彼得在这里。小孩仍然是对的</w:t>
      </w:r>
      <w:r w:rsidR="00AA1125" w:rsidRPr="00D82DF0">
        <w:rPr>
          <w:rFonts w:ascii="微软雅黑" w:hAnsi="微软雅黑" w:hint="eastAsia"/>
        </w:rPr>
        <w:t>。</w:t>
      </w:r>
      <w:r w:rsidRPr="00D82DF0">
        <w:rPr>
          <w:rFonts w:ascii="微软雅黑" w:hAnsi="微软雅黑" w:hint="eastAsia"/>
        </w:rPr>
        <w:t>我们的自我在哪里啊？我们的自我就在身体内部的某个地方，然后你们叫王德峰，王德峰是谁？在这里！这是一个形而上学的</w:t>
      </w:r>
      <w:r w:rsidR="00694682">
        <w:rPr>
          <w:rFonts w:ascii="微软雅黑" w:hAnsi="微软雅黑" w:hint="eastAsia"/>
        </w:rPr>
        <w:t>传统</w:t>
      </w:r>
      <w:r w:rsidRPr="00D82DF0">
        <w:rPr>
          <w:rFonts w:ascii="微软雅黑" w:hAnsi="微软雅黑" w:hint="eastAsia"/>
        </w:rPr>
        <w:t>，强加给我们每一个成年人。但是我们用名字所表达的那个自我，并不是一个在</w:t>
      </w:r>
      <w:r w:rsidR="00694682">
        <w:rPr>
          <w:rFonts w:ascii="微软雅黑" w:hAnsi="微软雅黑" w:hint="eastAsia"/>
        </w:rPr>
        <w:t>机体</w:t>
      </w:r>
      <w:r w:rsidRPr="00D82DF0">
        <w:rPr>
          <w:rFonts w:ascii="微软雅黑" w:hAnsi="微软雅黑" w:hint="eastAsia"/>
        </w:rPr>
        <w:t>内部包围着</w:t>
      </w:r>
      <w:r w:rsidR="00694682">
        <w:rPr>
          <w:rFonts w:ascii="微软雅黑" w:hAnsi="微软雅黑" w:hint="eastAsia"/>
        </w:rPr>
        <w:t>机体</w:t>
      </w:r>
      <w:r w:rsidRPr="00D82DF0">
        <w:rPr>
          <w:rFonts w:ascii="微软雅黑" w:hAnsi="微软雅黑" w:hint="eastAsia"/>
        </w:rPr>
        <w:t>内部的某个东西、实体。不是的！什么叫自我？就是它生存所在的那个区域，我们用场来表达的话</w:t>
      </w:r>
      <w:r w:rsidR="001B21B7">
        <w:rPr>
          <w:rFonts w:ascii="微软雅黑" w:hAnsi="微软雅黑" w:hint="eastAsia"/>
        </w:rPr>
        <w:t>，</w:t>
      </w:r>
      <w:r w:rsidR="00AA1125" w:rsidRPr="00D82DF0">
        <w:rPr>
          <w:rFonts w:ascii="微软雅黑" w:hAnsi="微软雅黑" w:hint="eastAsia"/>
        </w:rPr>
        <w:t>那</w:t>
      </w:r>
      <w:proofErr w:type="gramStart"/>
      <w:r w:rsidR="00AA1125" w:rsidRPr="00D82DF0">
        <w:rPr>
          <w:rFonts w:ascii="微软雅黑" w:hAnsi="微软雅黑" w:hint="eastAsia"/>
        </w:rPr>
        <w:t>叫</w:t>
      </w:r>
      <w:r w:rsidRPr="00D82DF0">
        <w:rPr>
          <w:rFonts w:ascii="微软雅黑" w:hAnsi="微软雅黑" w:hint="eastAsia"/>
        </w:rPr>
        <w:t>生存场</w:t>
      </w:r>
      <w:proofErr w:type="gramEnd"/>
      <w:r w:rsidRPr="00D82DF0">
        <w:rPr>
          <w:rFonts w:ascii="微软雅黑" w:hAnsi="微软雅黑" w:hint="eastAsia"/>
        </w:rPr>
        <w:t>，是一个世界。他那个自我就在他所处的那个世界中，它不在什么地方的内部。</w:t>
      </w:r>
    </w:p>
    <w:p w14:paraId="41204D3F" w14:textId="5CC3D28D" w:rsidR="0094663F" w:rsidRPr="00D82DF0" w:rsidRDefault="004776AC" w:rsidP="00116B2E">
      <w:pPr>
        <w:ind w:firstLine="540"/>
        <w:rPr>
          <w:rFonts w:ascii="微软雅黑" w:hAnsi="微软雅黑"/>
        </w:rPr>
      </w:pPr>
      <w:r w:rsidRPr="00D82DF0">
        <w:rPr>
          <w:rFonts w:ascii="微软雅黑" w:hAnsi="微软雅黑" w:hint="eastAsia"/>
        </w:rPr>
        <w:t>然后这个小孩慢慢长大，顺从了成年世界</w:t>
      </w:r>
      <w:r w:rsidR="001B21B7">
        <w:rPr>
          <w:rFonts w:ascii="微软雅黑" w:hAnsi="微软雅黑" w:hint="eastAsia"/>
        </w:rPr>
        <w:t>它的</w:t>
      </w:r>
      <w:r w:rsidRPr="00D82DF0">
        <w:rPr>
          <w:rFonts w:ascii="微软雅黑" w:hAnsi="微软雅黑" w:hint="eastAsia"/>
        </w:rPr>
        <w:t>语言表达的方式强加给他的形而上学。一个形而上学信念强加给他了，精神是一</w:t>
      </w:r>
      <w:r w:rsidR="00AA1125" w:rsidRPr="00D82DF0">
        <w:rPr>
          <w:rFonts w:ascii="微软雅黑" w:hAnsi="微软雅黑" w:hint="eastAsia"/>
        </w:rPr>
        <w:t>种</w:t>
      </w:r>
      <w:r w:rsidRPr="00D82DF0">
        <w:rPr>
          <w:rFonts w:ascii="微软雅黑" w:hAnsi="微软雅黑" w:hint="eastAsia"/>
        </w:rPr>
        <w:t>实体</w:t>
      </w:r>
      <w:r w:rsidR="001B21B7">
        <w:rPr>
          <w:rFonts w:ascii="微软雅黑" w:hAnsi="微软雅黑" w:hint="eastAsia"/>
        </w:rPr>
        <w:t>，</w:t>
      </w:r>
      <w:r w:rsidRPr="00D82DF0">
        <w:rPr>
          <w:rFonts w:ascii="微软雅黑" w:hAnsi="微软雅黑" w:hint="eastAsia"/>
        </w:rPr>
        <w:t>在身体的内部，然后这个实体</w:t>
      </w:r>
      <w:r w:rsidR="00AA1125" w:rsidRPr="00D82DF0">
        <w:rPr>
          <w:rFonts w:ascii="微软雅黑" w:hAnsi="微软雅黑" w:hint="eastAsia"/>
        </w:rPr>
        <w:t>现在</w:t>
      </w:r>
      <w:r w:rsidRPr="00D82DF0">
        <w:rPr>
          <w:rFonts w:ascii="微软雅黑" w:hAnsi="微软雅黑" w:hint="eastAsia"/>
        </w:rPr>
        <w:t>被命名为彼得了</w:t>
      </w:r>
      <w:r w:rsidR="00AA1125" w:rsidRPr="00D82DF0">
        <w:rPr>
          <w:rFonts w:ascii="微软雅黑" w:hAnsi="微软雅黑" w:hint="eastAsia"/>
        </w:rPr>
        <w:t>。</w:t>
      </w:r>
      <w:r w:rsidRPr="00D82DF0">
        <w:rPr>
          <w:rFonts w:ascii="微软雅黑" w:hAnsi="微软雅黑" w:hint="eastAsia"/>
        </w:rPr>
        <w:t>然后有人</w:t>
      </w:r>
      <w:r w:rsidR="00AA1125" w:rsidRPr="00D82DF0">
        <w:rPr>
          <w:rFonts w:ascii="微软雅黑" w:hAnsi="微软雅黑" w:hint="eastAsia"/>
        </w:rPr>
        <w:t>说</w:t>
      </w:r>
      <w:r w:rsidRPr="00D82DF0">
        <w:rPr>
          <w:rFonts w:ascii="微软雅黑" w:hAnsi="微软雅黑" w:hint="eastAsia"/>
        </w:rPr>
        <w:t>彼得是谁</w:t>
      </w:r>
      <w:r w:rsidR="001B21B7">
        <w:rPr>
          <w:rFonts w:ascii="微软雅黑" w:hAnsi="微软雅黑" w:hint="eastAsia"/>
        </w:rPr>
        <w:t>，</w:t>
      </w:r>
      <w:r w:rsidRPr="00D82DF0">
        <w:rPr>
          <w:rFonts w:ascii="微软雅黑" w:hAnsi="微软雅黑" w:hint="eastAsia"/>
        </w:rPr>
        <w:t>要</w:t>
      </w:r>
      <w:r w:rsidR="001B21B7">
        <w:rPr>
          <w:rFonts w:ascii="微软雅黑" w:hAnsi="微软雅黑" w:hint="eastAsia"/>
        </w:rPr>
        <w:t>这样</w:t>
      </w:r>
      <w:r w:rsidRPr="00D82DF0">
        <w:rPr>
          <w:rFonts w:ascii="微软雅黑" w:hAnsi="微软雅黑" w:hint="eastAsia"/>
        </w:rPr>
        <w:t>指指自己才对。这是语言它的历史，成年人的世界强加给他</w:t>
      </w:r>
      <w:r w:rsidR="001B21B7">
        <w:rPr>
          <w:rFonts w:ascii="微软雅黑" w:hAnsi="微软雅黑" w:hint="eastAsia"/>
        </w:rPr>
        <w:t>了</w:t>
      </w:r>
      <w:r w:rsidRPr="00D82DF0">
        <w:rPr>
          <w:rFonts w:ascii="微软雅黑" w:hAnsi="微软雅黑" w:hint="eastAsia"/>
        </w:rPr>
        <w:t>。但是即使如此威廉</w:t>
      </w:r>
      <w:r w:rsidR="001B21B7">
        <w:rPr>
          <w:rFonts w:ascii="微软雅黑" w:hAnsi="微软雅黑" w:hint="eastAsia"/>
        </w:rPr>
        <w:t>·</w:t>
      </w:r>
      <w:r w:rsidRPr="00D82DF0">
        <w:rPr>
          <w:rFonts w:ascii="微软雅黑" w:hAnsi="微软雅黑" w:hint="eastAsia"/>
        </w:rPr>
        <w:t>巴雷特还进一步说</w:t>
      </w:r>
      <w:r w:rsidR="00AA1125" w:rsidRPr="00D82DF0">
        <w:rPr>
          <w:rFonts w:ascii="微软雅黑" w:hAnsi="微软雅黑" w:hint="eastAsia"/>
        </w:rPr>
        <w:t>，</w:t>
      </w:r>
      <w:r w:rsidRPr="00D82DF0">
        <w:rPr>
          <w:rFonts w:ascii="微软雅黑" w:hAnsi="微软雅黑" w:hint="eastAsia"/>
        </w:rPr>
        <w:t>即使我们到了成年的阶段，我们却仍然有时候在某个特殊的场合我们保留了儿童的正确，在本体论上的正确</w:t>
      </w:r>
      <w:r w:rsidR="00AA1125" w:rsidRPr="00D82DF0">
        <w:rPr>
          <w:rFonts w:ascii="微软雅黑" w:hAnsi="微软雅黑" w:hint="eastAsia"/>
        </w:rPr>
        <w:t>性</w:t>
      </w:r>
      <w:r w:rsidRPr="00D82DF0">
        <w:rPr>
          <w:rFonts w:ascii="微软雅黑" w:hAnsi="微软雅黑" w:hint="eastAsia"/>
        </w:rPr>
        <w:t>。在什么情况下呢？比如说我王德峰，在复旦大学哲学系，哲学系肯定是我</w:t>
      </w:r>
      <w:proofErr w:type="gramStart"/>
      <w:r w:rsidRPr="00D82DF0">
        <w:rPr>
          <w:rFonts w:ascii="微软雅黑" w:hAnsi="微软雅黑" w:hint="eastAsia"/>
        </w:rPr>
        <w:t>生存场</w:t>
      </w:r>
      <w:proofErr w:type="gramEnd"/>
      <w:r w:rsidRPr="00D82DF0">
        <w:rPr>
          <w:rFonts w:ascii="微软雅黑" w:hAnsi="微软雅黑" w:hint="eastAsia"/>
        </w:rPr>
        <w:t>的一个重要部分</w:t>
      </w:r>
      <w:r w:rsidR="00240B3F">
        <w:rPr>
          <w:rFonts w:ascii="微软雅黑" w:hAnsi="微软雅黑" w:hint="eastAsia"/>
        </w:rPr>
        <w:t>，</w:t>
      </w:r>
      <w:r w:rsidRPr="00D82DF0">
        <w:rPr>
          <w:rFonts w:ascii="微软雅黑" w:hAnsi="微软雅黑" w:hint="eastAsia"/>
        </w:rPr>
        <w:t>然后让我如果在外面坐公共汽车或者走路，突然听到另外两个人在谈话，谈话的时候冒出一个字眼叫复旦大学哲学系，我一旦听到这样两个人在谈论这样的词语的时候，我就仿佛听到他们在呼唤我的名字</w:t>
      </w:r>
      <w:r w:rsidR="00AA1125" w:rsidRPr="00D82DF0">
        <w:rPr>
          <w:rFonts w:ascii="微软雅黑" w:hAnsi="微软雅黑" w:hint="eastAsia"/>
        </w:rPr>
        <w:t>。</w:t>
      </w:r>
      <w:r w:rsidRPr="00D82DF0">
        <w:rPr>
          <w:rFonts w:ascii="微软雅黑" w:hAnsi="微软雅黑" w:hint="eastAsia"/>
        </w:rPr>
        <w:t>这个感觉就是儿童的感觉，好像自己被叫了</w:t>
      </w:r>
      <w:r w:rsidR="00AA1125" w:rsidRPr="00D82DF0">
        <w:rPr>
          <w:rFonts w:ascii="微软雅黑" w:hAnsi="微软雅黑" w:hint="eastAsia"/>
        </w:rPr>
        <w:t>。</w:t>
      </w:r>
      <w:r w:rsidRPr="00D82DF0">
        <w:rPr>
          <w:rFonts w:ascii="微软雅黑" w:hAnsi="微软雅黑" w:hint="eastAsia"/>
        </w:rPr>
        <w:t>你假如长久的在一个单位中工作，比如你是这个工厂的厂长</w:t>
      </w:r>
      <w:r w:rsidR="00240B3F">
        <w:rPr>
          <w:rFonts w:ascii="微软雅黑" w:hAnsi="微软雅黑" w:hint="eastAsia"/>
        </w:rPr>
        <w:t>，</w:t>
      </w:r>
      <w:r w:rsidRPr="00D82DF0">
        <w:rPr>
          <w:rFonts w:ascii="微软雅黑" w:hAnsi="微软雅黑" w:hint="eastAsia"/>
        </w:rPr>
        <w:t>你</w:t>
      </w:r>
      <w:r w:rsidRPr="00D82DF0">
        <w:rPr>
          <w:rFonts w:ascii="微软雅黑" w:hAnsi="微软雅黑" w:hint="eastAsia"/>
        </w:rPr>
        <w:lastRenderedPageBreak/>
        <w:t>干了十几年这个厂就是</w:t>
      </w:r>
      <w:proofErr w:type="gramStart"/>
      <w:r w:rsidRPr="00D82DF0">
        <w:rPr>
          <w:rFonts w:ascii="微软雅黑" w:hAnsi="微软雅黑" w:hint="eastAsia"/>
        </w:rPr>
        <w:t>你生存场</w:t>
      </w:r>
      <w:proofErr w:type="gramEnd"/>
      <w:r w:rsidRPr="00D82DF0">
        <w:rPr>
          <w:rFonts w:ascii="微软雅黑" w:hAnsi="微软雅黑" w:hint="eastAsia"/>
        </w:rPr>
        <w:t>的一部分呀。然后你在马路上听到别人说某某厂怎么样，你一听就觉得他们在喊你的名字一样，这就是我们对自我的正确领会。自我是这样存在的</w:t>
      </w:r>
      <w:r w:rsidR="00AA1125" w:rsidRPr="00D82DF0">
        <w:rPr>
          <w:rFonts w:ascii="微软雅黑" w:hAnsi="微软雅黑" w:hint="eastAsia"/>
        </w:rPr>
        <w:t>。</w:t>
      </w:r>
      <w:r w:rsidRPr="00D82DF0">
        <w:rPr>
          <w:rFonts w:ascii="微软雅黑" w:hAnsi="微软雅黑" w:hint="eastAsia"/>
        </w:rPr>
        <w:t>红双喜香烟对我来说也是我</w:t>
      </w:r>
      <w:proofErr w:type="gramStart"/>
      <w:r w:rsidRPr="00D82DF0">
        <w:rPr>
          <w:rFonts w:ascii="微软雅黑" w:hAnsi="微软雅黑" w:hint="eastAsia"/>
        </w:rPr>
        <w:t>生存场</w:t>
      </w:r>
      <w:proofErr w:type="gramEnd"/>
      <w:r w:rsidRPr="00D82DF0">
        <w:rPr>
          <w:rFonts w:ascii="微软雅黑" w:hAnsi="微软雅黑" w:hint="eastAsia"/>
        </w:rPr>
        <w:t>的一部分，所以有时候人们谈起</w:t>
      </w:r>
      <w:r w:rsidR="00C97083">
        <w:rPr>
          <w:rFonts w:ascii="微软雅黑" w:hAnsi="微软雅黑" w:hint="eastAsia"/>
        </w:rPr>
        <w:t>上海生产的</w:t>
      </w:r>
      <w:r w:rsidRPr="00D82DF0">
        <w:rPr>
          <w:rFonts w:ascii="微软雅黑" w:hAnsi="微软雅黑" w:hint="eastAsia"/>
        </w:rPr>
        <w:t>7</w:t>
      </w:r>
      <w:r w:rsidR="00C97083">
        <w:rPr>
          <w:rFonts w:ascii="微软雅黑" w:hAnsi="微软雅黑" w:hint="eastAsia"/>
        </w:rPr>
        <w:t>.</w:t>
      </w:r>
      <w:r w:rsidRPr="00D82DF0">
        <w:rPr>
          <w:rFonts w:ascii="微软雅黑" w:hAnsi="微软雅黑" w:hint="eastAsia"/>
        </w:rPr>
        <w:t>5</w:t>
      </w:r>
      <w:proofErr w:type="gramStart"/>
      <w:r w:rsidRPr="00D82DF0">
        <w:rPr>
          <w:rFonts w:ascii="微软雅黑" w:hAnsi="微软雅黑" w:hint="eastAsia"/>
        </w:rPr>
        <w:t>一</w:t>
      </w:r>
      <w:proofErr w:type="gramEnd"/>
      <w:r w:rsidRPr="00D82DF0">
        <w:rPr>
          <w:rFonts w:ascii="微软雅黑" w:hAnsi="微软雅黑" w:hint="eastAsia"/>
        </w:rPr>
        <w:t>包的红双喜，我就仿佛被</w:t>
      </w:r>
      <w:r w:rsidR="0094663F" w:rsidRPr="00D82DF0">
        <w:rPr>
          <w:rFonts w:ascii="微软雅黑" w:hAnsi="微软雅黑" w:hint="eastAsia"/>
        </w:rPr>
        <w:t>喊</w:t>
      </w:r>
      <w:r w:rsidRPr="00D82DF0">
        <w:rPr>
          <w:rFonts w:ascii="微软雅黑" w:hAnsi="微软雅黑" w:hint="eastAsia"/>
        </w:rPr>
        <w:t>到了一下，就</w:t>
      </w:r>
      <w:r w:rsidR="0094663F" w:rsidRPr="00D82DF0">
        <w:rPr>
          <w:rFonts w:ascii="微软雅黑" w:hAnsi="微软雅黑" w:hint="eastAsia"/>
        </w:rPr>
        <w:t>和</w:t>
      </w:r>
      <w:r w:rsidRPr="00D82DF0">
        <w:rPr>
          <w:rFonts w:ascii="微软雅黑" w:hAnsi="微软雅黑" w:hint="eastAsia"/>
        </w:rPr>
        <w:t>那个小孩子听</w:t>
      </w:r>
      <w:r w:rsidR="0094663F" w:rsidRPr="00D82DF0">
        <w:rPr>
          <w:rFonts w:ascii="微软雅黑" w:hAnsi="微软雅黑" w:hint="eastAsia"/>
        </w:rPr>
        <w:t>说</w:t>
      </w:r>
      <w:r w:rsidRPr="00D82DF0">
        <w:rPr>
          <w:rFonts w:ascii="微软雅黑" w:hAnsi="微软雅黑" w:hint="eastAsia"/>
        </w:rPr>
        <w:t>彼得指着那块巧克力一样的</w:t>
      </w:r>
      <w:r w:rsidR="0094663F" w:rsidRPr="00D82DF0">
        <w:rPr>
          <w:rFonts w:ascii="微软雅黑" w:hAnsi="微软雅黑" w:hint="eastAsia"/>
        </w:rPr>
        <w:t>。</w:t>
      </w:r>
      <w:r w:rsidRPr="00D82DF0">
        <w:rPr>
          <w:rFonts w:ascii="微软雅黑" w:hAnsi="微软雅黑" w:hint="eastAsia"/>
        </w:rPr>
        <w:t>所以威廉</w:t>
      </w:r>
      <w:r w:rsidR="0094663F" w:rsidRPr="00D82DF0">
        <w:rPr>
          <w:rFonts w:ascii="微软雅黑" w:hAnsi="微软雅黑" w:hint="eastAsia"/>
        </w:rPr>
        <w:t>·</w:t>
      </w:r>
      <w:r w:rsidRPr="00D82DF0">
        <w:rPr>
          <w:rFonts w:ascii="微软雅黑" w:hAnsi="微软雅黑" w:hint="eastAsia"/>
        </w:rPr>
        <w:t>巴雷特所说的那个孩子对名字的反应正确的。他是没有经过理性本体论传统的这个知识论路向上的本体论沾染的一个对存在领会的结果。</w:t>
      </w:r>
    </w:p>
    <w:p w14:paraId="29634994" w14:textId="77777777" w:rsidR="00C97083" w:rsidRDefault="004776AC" w:rsidP="00116B2E">
      <w:pPr>
        <w:ind w:firstLine="540"/>
        <w:rPr>
          <w:rFonts w:ascii="微软雅黑" w:hAnsi="微软雅黑"/>
        </w:rPr>
      </w:pPr>
      <w:r w:rsidRPr="00D82DF0">
        <w:rPr>
          <w:rFonts w:ascii="微软雅黑" w:hAnsi="微软雅黑" w:hint="eastAsia"/>
        </w:rPr>
        <w:t>所以我们讲心情不是一种心理实体的某种属性。我们不是拥有或者丧失某种心情，如果说我们此刻拥有欢乐</w:t>
      </w:r>
      <w:r w:rsidR="0094663F" w:rsidRPr="00D82DF0">
        <w:rPr>
          <w:rFonts w:ascii="微软雅黑" w:hAnsi="微软雅黑" w:hint="eastAsia"/>
        </w:rPr>
        <w:t>无疑</w:t>
      </w:r>
      <w:r w:rsidRPr="00D82DF0">
        <w:rPr>
          <w:rFonts w:ascii="微软雅黑" w:hAnsi="微软雅黑" w:hint="eastAsia"/>
        </w:rPr>
        <w:t>说是我们此刻就是这种欢乐，就是某种悲哀，就是某种恐惧</w:t>
      </w:r>
      <w:r w:rsidR="00C97083">
        <w:rPr>
          <w:rFonts w:ascii="微软雅黑" w:hAnsi="微软雅黑" w:hint="eastAsia"/>
        </w:rPr>
        <w:t>，</w:t>
      </w:r>
      <w:r w:rsidR="0094663F" w:rsidRPr="00D82DF0">
        <w:rPr>
          <w:rFonts w:ascii="微软雅黑" w:hAnsi="微软雅黑" w:hint="eastAsia"/>
        </w:rPr>
        <w:t>我们就是这种东西，</w:t>
      </w:r>
      <w:r w:rsidRPr="00D82DF0">
        <w:rPr>
          <w:rFonts w:ascii="微软雅黑" w:hAnsi="微软雅黑" w:hint="eastAsia"/>
        </w:rPr>
        <w:t>不是说我们拥有它，我以一种心灵实体来拥有它，不是！</w:t>
      </w:r>
    </w:p>
    <w:p w14:paraId="1F54B7E1" w14:textId="15DDEC93" w:rsidR="0094663F" w:rsidRPr="00D82DF0" w:rsidRDefault="004776AC" w:rsidP="00116B2E">
      <w:pPr>
        <w:ind w:firstLine="540"/>
        <w:rPr>
          <w:rFonts w:ascii="微软雅黑" w:hAnsi="微软雅黑"/>
        </w:rPr>
      </w:pPr>
      <w:r w:rsidRPr="00D82DF0">
        <w:rPr>
          <w:rFonts w:ascii="微软雅黑" w:hAnsi="微软雅黑" w:hint="eastAsia"/>
        </w:rPr>
        <w:t>所以这样我就想起我中学毕业的时候有一位好朋友</w:t>
      </w:r>
      <w:r w:rsidR="0094663F" w:rsidRPr="00D82DF0">
        <w:rPr>
          <w:rFonts w:ascii="微软雅黑" w:hAnsi="微软雅黑" w:hint="eastAsia"/>
        </w:rPr>
        <w:t>在本子上面</w:t>
      </w:r>
      <w:r w:rsidRPr="00D82DF0">
        <w:rPr>
          <w:rFonts w:ascii="微软雅黑" w:hAnsi="微软雅黑" w:hint="eastAsia"/>
        </w:rPr>
        <w:t>，我们当时都弄了一个纪念册，然后每个好朋友之间</w:t>
      </w:r>
      <w:r w:rsidR="00C97083">
        <w:rPr>
          <w:rFonts w:ascii="微软雅黑" w:hAnsi="微软雅黑" w:hint="eastAsia"/>
        </w:rPr>
        <w:t>彼此</w:t>
      </w:r>
      <w:r w:rsidRPr="00D82DF0">
        <w:rPr>
          <w:rFonts w:ascii="微软雅黑" w:hAnsi="微软雅黑" w:hint="eastAsia"/>
        </w:rPr>
        <w:t>题词，然后有一个同学提了这样的词写在我的纪念册上面，我打开来读的时候我总是非常激动，但是在前</w:t>
      </w:r>
      <w:r w:rsidR="0094663F" w:rsidRPr="00D82DF0">
        <w:rPr>
          <w:rFonts w:ascii="微软雅黑" w:hAnsi="微软雅黑" w:hint="eastAsia"/>
        </w:rPr>
        <w:t>海德格尔</w:t>
      </w:r>
      <w:r w:rsidRPr="00D82DF0">
        <w:rPr>
          <w:rFonts w:ascii="微软雅黑" w:hAnsi="微软雅黑" w:hint="eastAsia"/>
        </w:rPr>
        <w:t>阶段我会有这种激动，</w:t>
      </w:r>
      <w:r w:rsidR="0094663F" w:rsidRPr="00D82DF0">
        <w:rPr>
          <w:rFonts w:ascii="微软雅黑" w:hAnsi="微软雅黑" w:hint="eastAsia"/>
        </w:rPr>
        <w:t>他</w:t>
      </w:r>
      <w:r w:rsidRPr="00D82DF0">
        <w:rPr>
          <w:rFonts w:ascii="微软雅黑" w:hAnsi="微软雅黑" w:hint="eastAsia"/>
        </w:rPr>
        <w:t>是这样说的，写于1975年元旦：“眼前仅仅是眼前，可别让</w:t>
      </w:r>
      <w:r w:rsidR="0094663F" w:rsidRPr="00D82DF0">
        <w:rPr>
          <w:rFonts w:ascii="微软雅黑" w:hAnsi="微软雅黑" w:hint="eastAsia"/>
        </w:rPr>
        <w:t>它</w:t>
      </w:r>
      <w:r w:rsidRPr="00D82DF0">
        <w:rPr>
          <w:rFonts w:ascii="微软雅黑" w:hAnsi="微软雅黑" w:hint="eastAsia"/>
        </w:rPr>
        <w:t>束缚住了手脚而耽误了将来。不是吗</w:t>
      </w:r>
      <w:r w:rsidR="00C97083">
        <w:rPr>
          <w:rFonts w:ascii="微软雅黑" w:hAnsi="微软雅黑" w:hint="eastAsia"/>
        </w:rPr>
        <w:t>，</w:t>
      </w:r>
      <w:r w:rsidRPr="00D82DF0">
        <w:rPr>
          <w:rFonts w:ascii="微软雅黑" w:hAnsi="微软雅黑" w:hint="eastAsia"/>
        </w:rPr>
        <w:t>有多少人能将青春的火炬举到临死之前。”写得好！它极大的鼓舞了我当时这个少年，我</w:t>
      </w:r>
      <w:proofErr w:type="gramStart"/>
      <w:r w:rsidRPr="00D82DF0">
        <w:rPr>
          <w:rFonts w:ascii="微软雅黑" w:hAnsi="微软雅黑" w:hint="eastAsia"/>
        </w:rPr>
        <w:t>正离开</w:t>
      </w:r>
      <w:proofErr w:type="gramEnd"/>
      <w:r w:rsidRPr="00D82DF0">
        <w:rPr>
          <w:rFonts w:ascii="微软雅黑" w:hAnsi="微软雅黑" w:hint="eastAsia"/>
        </w:rPr>
        <w:t>中学走向社会要</w:t>
      </w:r>
      <w:r w:rsidR="0094663F" w:rsidRPr="00D82DF0">
        <w:rPr>
          <w:rFonts w:ascii="微软雅黑" w:hAnsi="微软雅黑" w:hint="eastAsia"/>
        </w:rPr>
        <w:t>去</w:t>
      </w:r>
      <w:r w:rsidRPr="00D82DF0">
        <w:rPr>
          <w:rFonts w:ascii="微软雅黑" w:hAnsi="微软雅黑" w:hint="eastAsia"/>
        </w:rPr>
        <w:t>工作，然后想象着</w:t>
      </w:r>
      <w:r w:rsidR="00C97083">
        <w:rPr>
          <w:rFonts w:ascii="微软雅黑" w:hAnsi="微软雅黑" w:hint="eastAsia"/>
        </w:rPr>
        <w:t>、做着</w:t>
      </w:r>
      <w:r w:rsidRPr="00D82DF0">
        <w:rPr>
          <w:rFonts w:ascii="微软雅黑" w:hAnsi="微软雅黑" w:hint="eastAsia"/>
        </w:rPr>
        <w:t>关于未来的美梦，然后说我们</w:t>
      </w:r>
      <w:proofErr w:type="gramStart"/>
      <w:r w:rsidRPr="00D82DF0">
        <w:rPr>
          <w:rFonts w:ascii="微软雅黑" w:hAnsi="微软雅黑" w:hint="eastAsia"/>
        </w:rPr>
        <w:t>永不要</w:t>
      </w:r>
      <w:proofErr w:type="gramEnd"/>
      <w:r w:rsidRPr="00D82DF0">
        <w:rPr>
          <w:rFonts w:ascii="微软雅黑" w:hAnsi="微软雅黑" w:hint="eastAsia"/>
        </w:rPr>
        <w:t>气馁，哪怕今天处境不好，但我们拥有未来，我们应当把一种高昂的乐观主义的心情携带终生，那种青春的情感，</w:t>
      </w:r>
      <w:r w:rsidR="0094663F" w:rsidRPr="00D82DF0">
        <w:rPr>
          <w:rFonts w:ascii="微软雅黑" w:hAnsi="微软雅黑" w:hint="eastAsia"/>
        </w:rPr>
        <w:t>要</w:t>
      </w:r>
      <w:r w:rsidRPr="00D82DF0">
        <w:rPr>
          <w:rFonts w:ascii="微软雅黑" w:hAnsi="微软雅黑" w:hint="eastAsia"/>
        </w:rPr>
        <w:t>把青春的火炬举到临死之前。</w:t>
      </w:r>
    </w:p>
    <w:p w14:paraId="79872283" w14:textId="0A79516E" w:rsidR="0094663F" w:rsidRPr="00D82DF0" w:rsidRDefault="004776AC" w:rsidP="00116B2E">
      <w:pPr>
        <w:ind w:firstLine="540"/>
        <w:rPr>
          <w:rFonts w:ascii="微软雅黑" w:hAnsi="微软雅黑"/>
        </w:rPr>
      </w:pPr>
      <w:r w:rsidRPr="00D82DF0">
        <w:rPr>
          <w:rFonts w:ascii="微软雅黑" w:hAnsi="微软雅黑" w:hint="eastAsia"/>
        </w:rPr>
        <w:t>后来现在知道这是近代</w:t>
      </w:r>
      <w:r w:rsidR="0094663F" w:rsidRPr="00D82DF0">
        <w:rPr>
          <w:rFonts w:ascii="微软雅黑" w:hAnsi="微软雅黑" w:hint="eastAsia"/>
        </w:rPr>
        <w:t>理性主义</w:t>
      </w:r>
      <w:r w:rsidRPr="00D82DF0">
        <w:rPr>
          <w:rFonts w:ascii="微软雅黑" w:hAnsi="微软雅黑" w:hint="eastAsia"/>
        </w:rPr>
        <w:t>精神</w:t>
      </w:r>
      <w:r w:rsidR="0094663F" w:rsidRPr="00D82DF0">
        <w:rPr>
          <w:rFonts w:ascii="微软雅黑" w:hAnsi="微软雅黑" w:hint="eastAsia"/>
        </w:rPr>
        <w:t>的一种</w:t>
      </w:r>
      <w:r w:rsidRPr="00D82DF0">
        <w:rPr>
          <w:rFonts w:ascii="微软雅黑" w:hAnsi="微软雅黑" w:hint="eastAsia"/>
        </w:rPr>
        <w:t>表达，当然我希望年轻的一代仍然有这种朝气和精神</w:t>
      </w:r>
      <w:r w:rsidR="0094663F" w:rsidRPr="00D82DF0">
        <w:rPr>
          <w:rFonts w:ascii="微软雅黑" w:hAnsi="微软雅黑" w:hint="eastAsia"/>
        </w:rPr>
        <w:t>。</w:t>
      </w:r>
      <w:r w:rsidRPr="00D82DF0">
        <w:rPr>
          <w:rFonts w:ascii="微软雅黑" w:hAnsi="微软雅黑" w:hint="eastAsia"/>
        </w:rPr>
        <w:t>但是实在来说我们从根基上来探查一下我们的生活、我们的生存的话，那么实在来说我们没办法永远始终举着青春的火炬，我们会不安</w:t>
      </w:r>
      <w:r w:rsidR="0094663F" w:rsidRPr="00D82DF0">
        <w:rPr>
          <w:rFonts w:ascii="微软雅黑" w:hAnsi="微软雅黑" w:hint="eastAsia"/>
        </w:rPr>
        <w:t>、</w:t>
      </w:r>
      <w:r w:rsidRPr="00D82DF0">
        <w:rPr>
          <w:rFonts w:ascii="微软雅黑" w:hAnsi="微软雅黑" w:hint="eastAsia"/>
        </w:rPr>
        <w:t>会忧虑，我们时时</w:t>
      </w:r>
      <w:r w:rsidR="0094663F" w:rsidRPr="00D82DF0">
        <w:rPr>
          <w:rFonts w:ascii="微软雅黑" w:hAnsi="微软雅黑" w:hint="eastAsia"/>
        </w:rPr>
        <w:t>地</w:t>
      </w:r>
      <w:r w:rsidRPr="00D82DF0">
        <w:rPr>
          <w:rFonts w:ascii="微软雅黑" w:hAnsi="微软雅黑" w:hint="eastAsia"/>
        </w:rPr>
        <w:t>被某种恐惧所打碎。这也恰当的表达了存在主义哲学在欧洲，经过了两次世界大战以后在欧洲兴起的</w:t>
      </w:r>
      <w:r w:rsidR="0094663F" w:rsidRPr="00D82DF0">
        <w:rPr>
          <w:rFonts w:ascii="微软雅黑" w:hAnsi="微软雅黑" w:hint="eastAsia"/>
        </w:rPr>
        <w:t>一个</w:t>
      </w:r>
      <w:r w:rsidRPr="00D82DF0">
        <w:rPr>
          <w:rFonts w:ascii="微软雅黑" w:hAnsi="微软雅黑" w:hint="eastAsia"/>
        </w:rPr>
        <w:t>根源，就是欧洲人遭遇虚无，它不再有那种少年人的理想主义的乐观态度。当然你拿一本前苏联编的当代资产阶级哲学，其中有一篇叫《存在主义》，开头第一句话：“存在主义哲学是没落腐朽的资产阶级的哀鸣”，那么它的理论也就是这个理论，当然我们不必拿这个事情去嘲笑他，他们都是有意识形态的</w:t>
      </w:r>
      <w:r w:rsidR="006344D6">
        <w:rPr>
          <w:rFonts w:ascii="微软雅黑" w:hAnsi="微软雅黑" w:hint="eastAsia"/>
        </w:rPr>
        <w:t>。</w:t>
      </w:r>
      <w:r w:rsidRPr="00D82DF0">
        <w:rPr>
          <w:rFonts w:ascii="微软雅黑" w:hAnsi="微软雅黑" w:hint="eastAsia"/>
        </w:rPr>
        <w:t>但是我们想一想它多少是有一点道理的，因为存在主</w:t>
      </w:r>
      <w:r w:rsidRPr="00D82DF0">
        <w:rPr>
          <w:rFonts w:ascii="微软雅黑" w:hAnsi="微软雅黑" w:hint="eastAsia"/>
        </w:rPr>
        <w:lastRenderedPageBreak/>
        <w:t>义哲学确实表达了欧洲资产阶级对理性主义的绝望，他们丧失了理性主义的信念，但是他们又没找到出路</w:t>
      </w:r>
      <w:r w:rsidR="006344D6">
        <w:rPr>
          <w:rFonts w:ascii="微软雅黑" w:hAnsi="微软雅黑" w:hint="eastAsia"/>
        </w:rPr>
        <w:t>，</w:t>
      </w:r>
      <w:r w:rsidRPr="00D82DF0">
        <w:rPr>
          <w:rFonts w:ascii="微软雅黑" w:hAnsi="微软雅黑" w:hint="eastAsia"/>
        </w:rPr>
        <w:t>这也是真实的，所以你说他们哀鸣也可以。当然我们此刻也是哀鸣着的，这是没办法的。</w:t>
      </w:r>
    </w:p>
    <w:p w14:paraId="59AF7D0C" w14:textId="6B35AB1F" w:rsidR="0094663F" w:rsidRPr="00D82DF0" w:rsidRDefault="004776AC" w:rsidP="00116B2E">
      <w:pPr>
        <w:ind w:firstLine="540"/>
        <w:rPr>
          <w:rFonts w:ascii="微软雅黑" w:hAnsi="微软雅黑"/>
        </w:rPr>
      </w:pPr>
      <w:r w:rsidRPr="00D82DF0">
        <w:rPr>
          <w:rFonts w:ascii="微软雅黑" w:hAnsi="微软雅黑" w:hint="eastAsia"/>
        </w:rPr>
        <w:t>然后我们讲三个基本的存在形态，第一个讲了心情，第二个讲领会。</w:t>
      </w:r>
    </w:p>
    <w:p w14:paraId="39F867D0" w14:textId="2F126546" w:rsidR="0094663F" w:rsidRPr="00D82DF0" w:rsidRDefault="004776AC" w:rsidP="00116B2E">
      <w:pPr>
        <w:ind w:firstLine="540"/>
        <w:rPr>
          <w:rFonts w:ascii="微软雅黑" w:hAnsi="微软雅黑"/>
        </w:rPr>
      </w:pPr>
      <w:r w:rsidRPr="00D82DF0">
        <w:rPr>
          <w:rFonts w:ascii="微软雅黑" w:hAnsi="微软雅黑" w:hint="eastAsia"/>
        </w:rPr>
        <w:t>我刚才其实已经把</w:t>
      </w:r>
      <w:proofErr w:type="gramStart"/>
      <w:r w:rsidRPr="00D82DF0">
        <w:rPr>
          <w:rFonts w:ascii="微软雅黑" w:hAnsi="微软雅黑" w:hint="eastAsia"/>
        </w:rPr>
        <w:t>领会讲</w:t>
      </w:r>
      <w:proofErr w:type="gramEnd"/>
      <w:r w:rsidRPr="00D82DF0">
        <w:rPr>
          <w:rFonts w:ascii="微软雅黑" w:hAnsi="微软雅黑" w:hint="eastAsia"/>
        </w:rPr>
        <w:t>出来了，领会是概念前的对存在的把握，概念前、逻辑前对存在的把握。清晨我们睁开双眼，世界就呈现在我们面前，我们还没来得及做任何的概念和判断之前，我们已经领会到自己存在着</w:t>
      </w:r>
      <w:r w:rsidR="006344D6">
        <w:rPr>
          <w:rFonts w:ascii="微软雅黑" w:hAnsi="微软雅黑" w:hint="eastAsia"/>
        </w:rPr>
        <w:t>、</w:t>
      </w:r>
      <w:r w:rsidRPr="00D82DF0">
        <w:rPr>
          <w:rFonts w:ascii="微软雅黑" w:hAnsi="微软雅黑" w:hint="eastAsia"/>
        </w:rPr>
        <w:t>还活着，这件事情不需要概念，很简单</w:t>
      </w:r>
      <w:r w:rsidR="006344D6">
        <w:rPr>
          <w:rFonts w:ascii="微软雅黑" w:hAnsi="微软雅黑" w:hint="eastAsia"/>
        </w:rPr>
        <w:t>，</w:t>
      </w:r>
      <w:r w:rsidRPr="00D82DF0">
        <w:rPr>
          <w:rFonts w:ascii="微软雅黑" w:hAnsi="微软雅黑" w:hint="eastAsia"/>
        </w:rPr>
        <w:t>这是世界向我们展开，这是直接的</w:t>
      </w:r>
      <w:r w:rsidR="0094663F" w:rsidRPr="00D82DF0">
        <w:rPr>
          <w:rFonts w:ascii="微软雅黑" w:hAnsi="微软雅黑" w:hint="eastAsia"/>
        </w:rPr>
        <w:t>，</w:t>
      </w:r>
      <w:r w:rsidRPr="00D82DF0">
        <w:rPr>
          <w:rFonts w:ascii="微软雅黑" w:hAnsi="微软雅黑" w:hint="eastAsia"/>
        </w:rPr>
        <w:t>并且我们领会到这种展开性，那就是对存在的领悟。另外我刚才也提到我们深入骨髓的那种真理</w:t>
      </w:r>
      <w:r w:rsidR="006344D6">
        <w:rPr>
          <w:rFonts w:ascii="微软雅黑" w:hAnsi="微软雅黑" w:hint="eastAsia"/>
        </w:rPr>
        <w:t>感知</w:t>
      </w:r>
      <w:r w:rsidRPr="00D82DF0">
        <w:rPr>
          <w:rFonts w:ascii="微软雅黑" w:hAnsi="微软雅黑" w:hint="eastAsia"/>
        </w:rPr>
        <w:t>，因为领会存在。所以如果你发表的某种理论，与我们深入骨髓的真理是相悖的话，即使我无法反驳你</w:t>
      </w:r>
      <w:r w:rsidR="006344D6">
        <w:rPr>
          <w:rFonts w:ascii="微软雅黑" w:hAnsi="微软雅黑" w:hint="eastAsia"/>
        </w:rPr>
        <w:t>，</w:t>
      </w:r>
      <w:r w:rsidRPr="00D82DF0">
        <w:rPr>
          <w:rFonts w:ascii="微软雅黑" w:hAnsi="微软雅黑" w:hint="eastAsia"/>
        </w:rPr>
        <w:t>我同样知道你是荒唐的</w:t>
      </w:r>
      <w:r w:rsidR="006344D6">
        <w:rPr>
          <w:rFonts w:ascii="微软雅黑" w:hAnsi="微软雅黑" w:hint="eastAsia"/>
        </w:rPr>
        <w:t>，</w:t>
      </w:r>
      <w:r w:rsidRPr="00D82DF0">
        <w:rPr>
          <w:rFonts w:ascii="微软雅黑" w:hAnsi="微软雅黑" w:hint="eastAsia"/>
        </w:rPr>
        <w:t>甚至不值得反驳，所以我们有一种深刻的真理感，倘若我们没有这种本源的</w:t>
      </w:r>
      <w:r w:rsidR="0094663F" w:rsidRPr="00D82DF0">
        <w:rPr>
          <w:rFonts w:ascii="微软雅黑" w:hAnsi="微软雅黑" w:hint="eastAsia"/>
        </w:rPr>
        <w:t>、</w:t>
      </w:r>
      <w:r w:rsidRPr="00D82DF0">
        <w:rPr>
          <w:rFonts w:ascii="微软雅黑" w:hAnsi="微软雅黑" w:hint="eastAsia"/>
        </w:rPr>
        <w:t>本真的真理做基础的话，那么我们其实无法说出任何一个概念式的判断，命题是真还是假</w:t>
      </w:r>
      <w:r w:rsidR="001B3F6A">
        <w:rPr>
          <w:rFonts w:ascii="微软雅黑" w:hAnsi="微软雅黑" w:hint="eastAsia"/>
        </w:rPr>
        <w:t>，</w:t>
      </w:r>
      <w:r w:rsidRPr="00D82DF0">
        <w:rPr>
          <w:rFonts w:ascii="微软雅黑" w:hAnsi="微软雅黑" w:hint="eastAsia"/>
        </w:rPr>
        <w:t>我们永远无法区分，我们在思想上就没有根基了。</w:t>
      </w:r>
    </w:p>
    <w:p w14:paraId="34AAEF3C" w14:textId="3BAB5964" w:rsidR="004E0638" w:rsidRPr="00D82DF0" w:rsidRDefault="004776AC" w:rsidP="00116B2E">
      <w:pPr>
        <w:ind w:firstLine="540"/>
        <w:rPr>
          <w:rFonts w:ascii="微软雅黑" w:hAnsi="微软雅黑"/>
        </w:rPr>
      </w:pPr>
      <w:r w:rsidRPr="00D82DF0">
        <w:rPr>
          <w:rFonts w:ascii="微软雅黑" w:hAnsi="微软雅黑" w:hint="eastAsia"/>
        </w:rPr>
        <w:t>西方理性的学问，比如数学都是以为自己整个判断的基础建立在纯粹理性的范围之内的，我们</w:t>
      </w:r>
      <w:r w:rsidR="001B3F6A">
        <w:rPr>
          <w:rFonts w:ascii="微软雅黑" w:hAnsi="微软雅黑" w:hint="eastAsia"/>
        </w:rPr>
        <w:t>已经主张这样了，</w:t>
      </w:r>
      <w:r w:rsidRPr="00D82DF0">
        <w:rPr>
          <w:rFonts w:ascii="微软雅黑" w:hAnsi="微软雅黑" w:hint="eastAsia"/>
        </w:rPr>
        <w:t>我们介绍的时候也这样讲。但数学在今天的发展，对它的根本前提的讨论，哥德尔不完全定</w:t>
      </w:r>
      <w:r w:rsidR="001D5BD7">
        <w:rPr>
          <w:rFonts w:ascii="微软雅黑" w:hAnsi="微软雅黑" w:hint="eastAsia"/>
        </w:rPr>
        <w:t>理</w:t>
      </w:r>
      <w:r w:rsidRPr="00D82DF0">
        <w:rPr>
          <w:rFonts w:ascii="微软雅黑" w:hAnsi="微软雅黑" w:hint="eastAsia"/>
        </w:rPr>
        <w:t>的提出，粉碎了一种梦想，就是罗素他们曾经梦想做一件什么事情？把整个数学的体系还原为一个逻辑严密的构造，</w:t>
      </w:r>
      <w:r w:rsidR="0094663F" w:rsidRPr="00D82DF0">
        <w:rPr>
          <w:rFonts w:ascii="微软雅黑" w:hAnsi="微软雅黑" w:hint="eastAsia"/>
        </w:rPr>
        <w:t>揭示</w:t>
      </w:r>
      <w:r w:rsidRPr="00D82DF0">
        <w:rPr>
          <w:rFonts w:ascii="微软雅黑" w:hAnsi="微软雅黑" w:hint="eastAsia"/>
        </w:rPr>
        <w:t>数学的逻辑基础</w:t>
      </w:r>
      <w:r w:rsidR="0094663F" w:rsidRPr="00D82DF0">
        <w:rPr>
          <w:rFonts w:ascii="微软雅黑" w:hAnsi="微软雅黑" w:hint="eastAsia"/>
        </w:rPr>
        <w:t>。</w:t>
      </w:r>
      <w:r w:rsidRPr="00D82DF0">
        <w:rPr>
          <w:rFonts w:ascii="微软雅黑" w:hAnsi="微软雅黑" w:hint="eastAsia"/>
        </w:rPr>
        <w:t>只要把数学的逻辑原理搞清楚了，数学的整个发展都可以网罗在内了</w:t>
      </w:r>
      <w:r w:rsidR="001D5BD7">
        <w:rPr>
          <w:rFonts w:ascii="微软雅黑" w:hAnsi="微软雅黑" w:hint="eastAsia"/>
        </w:rPr>
        <w:t>，</w:t>
      </w:r>
      <w:r w:rsidRPr="00D82DF0">
        <w:rPr>
          <w:rFonts w:ascii="微软雅黑" w:hAnsi="微软雅黑" w:hint="eastAsia"/>
        </w:rPr>
        <w:t>它得到了一种</w:t>
      </w:r>
      <w:proofErr w:type="spellStart"/>
      <w:r w:rsidRPr="00D82DF0">
        <w:rPr>
          <w:rFonts w:ascii="微软雅黑" w:hAnsi="微软雅黑" w:hint="eastAsia"/>
        </w:rPr>
        <w:t>self</w:t>
      </w:r>
      <w:r w:rsidR="001D5BD7">
        <w:rPr>
          <w:rFonts w:ascii="微软雅黑" w:hAnsi="微软雅黑"/>
        </w:rPr>
        <w:t xml:space="preserve"> </w:t>
      </w:r>
      <w:r w:rsidR="004E0638" w:rsidRPr="00D82DF0">
        <w:rPr>
          <w:rFonts w:ascii="微软雅黑" w:hAnsi="微软雅黑"/>
        </w:rPr>
        <w:t>content</w:t>
      </w:r>
      <w:proofErr w:type="spellEnd"/>
      <w:r w:rsidR="004E0638" w:rsidRPr="00D82DF0">
        <w:rPr>
          <w:rFonts w:ascii="微软雅黑" w:hAnsi="微软雅黑" w:hint="eastAsia"/>
        </w:rPr>
        <w:t>的论证，</w:t>
      </w:r>
      <w:r w:rsidRPr="00D82DF0">
        <w:rPr>
          <w:rFonts w:ascii="微软雅黑" w:hAnsi="微软雅黑" w:hint="eastAsia"/>
        </w:rPr>
        <w:t>就是自</w:t>
      </w:r>
      <w:r w:rsidR="004E0638" w:rsidRPr="00D82DF0">
        <w:rPr>
          <w:rFonts w:ascii="微软雅黑" w:hAnsi="微软雅黑" w:hint="eastAsia"/>
        </w:rPr>
        <w:t>满</w:t>
      </w:r>
      <w:r w:rsidRPr="00D82DF0">
        <w:rPr>
          <w:rFonts w:ascii="微软雅黑" w:hAnsi="微软雅黑" w:hint="eastAsia"/>
        </w:rPr>
        <w:t>自足的论证，后来哥德尔终于发现这件事情是做不了的，所以他提出不完全</w:t>
      </w:r>
      <w:r w:rsidR="004E0638" w:rsidRPr="00D82DF0">
        <w:rPr>
          <w:rFonts w:ascii="微软雅黑" w:hAnsi="微软雅黑" w:hint="eastAsia"/>
        </w:rPr>
        <w:t>定理</w:t>
      </w:r>
      <w:r w:rsidRPr="00D82DF0">
        <w:rPr>
          <w:rFonts w:ascii="微软雅黑" w:hAnsi="微软雅黑" w:hint="eastAsia"/>
        </w:rPr>
        <w:t>。因为没办法，数学存在的根基都是有限的，数学显得是理性无限性的表达，但它的根却是有限的。哥德尔不完全定理揭示了这一点。所以判断的真理</w:t>
      </w:r>
      <w:r w:rsidR="004E0638" w:rsidRPr="00D82DF0">
        <w:rPr>
          <w:rFonts w:ascii="微软雅黑" w:hAnsi="微软雅黑" w:hint="eastAsia"/>
        </w:rPr>
        <w:t>、</w:t>
      </w:r>
      <w:r w:rsidRPr="00D82DF0">
        <w:rPr>
          <w:rFonts w:ascii="微软雅黑" w:hAnsi="微软雅黑" w:hint="eastAsia"/>
        </w:rPr>
        <w:t>概念的真理之所以被发现，它有一个我们一个更深刻的对</w:t>
      </w:r>
      <w:r w:rsidR="001D5BD7">
        <w:rPr>
          <w:rFonts w:ascii="微软雅黑" w:hAnsi="微软雅黑" w:hint="eastAsia"/>
        </w:rPr>
        <w:t>存在</w:t>
      </w:r>
      <w:r w:rsidRPr="00D82DF0">
        <w:rPr>
          <w:rFonts w:ascii="微软雅黑" w:hAnsi="微软雅黑" w:hint="eastAsia"/>
        </w:rPr>
        <w:t>领会所造成的本真的真理做基础的。</w:t>
      </w:r>
    </w:p>
    <w:p w14:paraId="1AAD0115" w14:textId="56BAC316" w:rsidR="004E0638" w:rsidRPr="00D82DF0" w:rsidRDefault="004776AC" w:rsidP="00116B2E">
      <w:pPr>
        <w:ind w:firstLine="540"/>
        <w:rPr>
          <w:rFonts w:ascii="微软雅黑" w:hAnsi="微软雅黑"/>
        </w:rPr>
      </w:pPr>
      <w:r w:rsidRPr="00D82DF0">
        <w:rPr>
          <w:rFonts w:ascii="微软雅黑" w:hAnsi="微软雅黑" w:hint="eastAsia"/>
        </w:rPr>
        <w:t>第三点就是言语speech</w:t>
      </w:r>
      <w:r w:rsidR="004E0638" w:rsidRPr="00D82DF0">
        <w:rPr>
          <w:rFonts w:ascii="微软雅黑" w:hAnsi="微软雅黑" w:hint="eastAsia"/>
        </w:rPr>
        <w:t>。</w:t>
      </w:r>
      <w:r w:rsidRPr="00D82DF0">
        <w:rPr>
          <w:rFonts w:ascii="微软雅黑" w:hAnsi="微软雅黑" w:hint="eastAsia"/>
        </w:rPr>
        <w:t>言语被表达为</w:t>
      </w:r>
      <w:r w:rsidR="004E0638" w:rsidRPr="00D82DF0">
        <w:rPr>
          <w:rFonts w:ascii="微软雅黑" w:hAnsi="微软雅黑" w:hint="eastAsia"/>
        </w:rPr>
        <w:t>什么</w:t>
      </w:r>
      <w:r w:rsidRPr="00D82DF0">
        <w:rPr>
          <w:rFonts w:ascii="微软雅黑" w:hAnsi="微软雅黑" w:hint="eastAsia"/>
        </w:rPr>
        <w:t>，被海德格尔说成是存在情态</w:t>
      </w:r>
      <w:r w:rsidR="001D5BD7">
        <w:rPr>
          <w:rFonts w:ascii="微软雅黑" w:hAnsi="微软雅黑" w:hint="eastAsia"/>
        </w:rPr>
        <w:t>论</w:t>
      </w:r>
      <w:r w:rsidRPr="00D82DF0">
        <w:rPr>
          <w:rFonts w:ascii="微软雅黑" w:hAnsi="微软雅黑" w:hint="eastAsia"/>
        </w:rPr>
        <w:t>，这是很重要的转变。我们总以为言语是观念的传达，思想的传达，理性思考的传达，是符号体系。但是海德格尔说我们在存在的范围之内，人在其整个存在的范</w:t>
      </w:r>
      <w:r w:rsidRPr="00D82DF0">
        <w:rPr>
          <w:rFonts w:ascii="微软雅黑" w:hAnsi="微软雅黑" w:hint="eastAsia"/>
        </w:rPr>
        <w:lastRenderedPageBreak/>
        <w:t>围之内就处于语言之中，而这一点不能立即就被解释为我们处在逻辑范畴之中。把语言的本性还原为逻辑范畴，这是巴门尼德开始做的事情，现在海德格尔的本体论是要在这一点上重新审视这个传统，推翻这个传统。</w:t>
      </w:r>
    </w:p>
    <w:p w14:paraId="31EC3F2D" w14:textId="0F8AC6EE" w:rsidR="004E0638" w:rsidRPr="00D82DF0" w:rsidRDefault="004776AC" w:rsidP="00116B2E">
      <w:pPr>
        <w:ind w:firstLine="540"/>
        <w:rPr>
          <w:rFonts w:ascii="微软雅黑" w:hAnsi="微软雅黑"/>
        </w:rPr>
      </w:pPr>
      <w:r w:rsidRPr="00D82DF0">
        <w:rPr>
          <w:rFonts w:ascii="微软雅黑" w:hAnsi="微软雅黑" w:hint="eastAsia"/>
        </w:rPr>
        <w:t>我们应当这样来理解语言，就是说我们在实际讲话发出声音之前，我们已经处于一种相互领会的场景之中，我们语言表达、谈话、我们speech的可能性是什么？是我们的生存场，比如说我们有两个人，这两个人的</w:t>
      </w:r>
      <w:proofErr w:type="gramStart"/>
      <w:r w:rsidRPr="00D82DF0">
        <w:rPr>
          <w:rFonts w:ascii="微软雅黑" w:hAnsi="微软雅黑" w:hint="eastAsia"/>
        </w:rPr>
        <w:t>生存场</w:t>
      </w:r>
      <w:proofErr w:type="gramEnd"/>
      <w:r w:rsidRPr="00D82DF0">
        <w:rPr>
          <w:rFonts w:ascii="微软雅黑" w:hAnsi="微软雅黑" w:hint="eastAsia"/>
        </w:rPr>
        <w:t>之间至少要有部分重合，在这个重合地带我们就处于语言中，不是说我们要说话才处于语言中。还没有开口说话之前就处于语言中，因为这个语言就是指我们</w:t>
      </w:r>
      <w:proofErr w:type="gramStart"/>
      <w:r w:rsidRPr="00D82DF0">
        <w:rPr>
          <w:rFonts w:ascii="微软雅黑" w:hAnsi="微软雅黑" w:hint="eastAsia"/>
        </w:rPr>
        <w:t>生存场</w:t>
      </w:r>
      <w:proofErr w:type="gramEnd"/>
      <w:r w:rsidRPr="00D82DF0">
        <w:rPr>
          <w:rFonts w:ascii="微软雅黑" w:hAnsi="微软雅黑" w:hint="eastAsia"/>
        </w:rPr>
        <w:t>的重合。而这个重合就造成了我们说话一个共同的context，我们可以把它译成上下文、语境</w:t>
      </w:r>
      <w:r w:rsidR="004E0638" w:rsidRPr="00D82DF0">
        <w:rPr>
          <w:rFonts w:ascii="微软雅黑" w:hAnsi="微软雅黑" w:hint="eastAsia"/>
        </w:rPr>
        <w:t>，</w:t>
      </w:r>
      <w:r w:rsidRPr="00D82DF0">
        <w:rPr>
          <w:rFonts w:ascii="微软雅黑" w:hAnsi="微软雅黑" w:hint="eastAsia"/>
        </w:rPr>
        <w:t>我们还没有说话之前，我们就处于语境之中，而语境不是语言的逻辑结构提供出来的，而是谈话的双方或者多方</w:t>
      </w:r>
      <w:r w:rsidR="004E0638" w:rsidRPr="00D82DF0">
        <w:rPr>
          <w:rFonts w:ascii="微软雅黑" w:hAnsi="微软雅黑" w:hint="eastAsia"/>
        </w:rPr>
        <w:t>、</w:t>
      </w:r>
      <w:r w:rsidRPr="00D82DF0">
        <w:rPr>
          <w:rFonts w:ascii="微软雅黑" w:hAnsi="微软雅黑" w:hint="eastAsia"/>
        </w:rPr>
        <w:t>参与谈话者的</w:t>
      </w:r>
      <w:proofErr w:type="gramStart"/>
      <w:r w:rsidRPr="00D82DF0">
        <w:rPr>
          <w:rFonts w:ascii="微软雅黑" w:hAnsi="微软雅黑" w:hint="eastAsia"/>
        </w:rPr>
        <w:t>生存场</w:t>
      </w:r>
      <w:proofErr w:type="gramEnd"/>
      <w:r w:rsidRPr="00D82DF0">
        <w:rPr>
          <w:rFonts w:ascii="微软雅黑" w:hAnsi="微软雅黑" w:hint="eastAsia"/>
        </w:rPr>
        <w:t>的重合造成了</w:t>
      </w:r>
      <w:r w:rsidR="003D65FD" w:rsidRPr="003D65FD">
        <w:rPr>
          <w:rFonts w:ascii="微软雅黑" w:hAnsi="微软雅黑"/>
        </w:rPr>
        <w:t>context</w:t>
      </w:r>
      <w:r w:rsidRPr="00D82DF0">
        <w:rPr>
          <w:rFonts w:ascii="微软雅黑" w:hAnsi="微软雅黑" w:hint="eastAsia"/>
        </w:rPr>
        <w:t>。</w:t>
      </w:r>
    </w:p>
    <w:p w14:paraId="2F9EBE37" w14:textId="34314D3B" w:rsidR="00232804" w:rsidRPr="00D82DF0" w:rsidRDefault="004776AC" w:rsidP="00116B2E">
      <w:pPr>
        <w:ind w:firstLine="540"/>
        <w:rPr>
          <w:rFonts w:ascii="微软雅黑" w:hAnsi="微软雅黑"/>
        </w:rPr>
      </w:pPr>
      <w:r w:rsidRPr="00D82DF0">
        <w:rPr>
          <w:rFonts w:ascii="微软雅黑" w:hAnsi="微软雅黑" w:hint="eastAsia"/>
        </w:rPr>
        <w:t>一个非常简单的例子，比如我们给儿童上英语课，课上英语老师说要教他们man、woman，因为是给儿童上英语课，所以要画图。画了一个解放军战士下面写了一个man，画了一个</w:t>
      </w:r>
      <w:r w:rsidR="004E0638" w:rsidRPr="00D82DF0">
        <w:rPr>
          <w:rFonts w:ascii="微软雅黑" w:hAnsi="微软雅黑" w:hint="eastAsia"/>
        </w:rPr>
        <w:t>护士</w:t>
      </w:r>
      <w:r w:rsidRPr="00D82DF0">
        <w:rPr>
          <w:rFonts w:ascii="微软雅黑" w:hAnsi="微软雅黑" w:hint="eastAsia"/>
        </w:rPr>
        <w:t>下面写了woman，然后小孩会提出问题说，“这不是男人，这是解放军战士。”不会提这样的问题的，因为小孩也知道，这是语言课。我们在学一种语言，我们在学这个word的意思，然后用这个解放军战士的图示画出来代表man</w:t>
      </w:r>
      <w:r w:rsidR="003D65FD">
        <w:rPr>
          <w:rFonts w:ascii="微软雅黑" w:hAnsi="微软雅黑" w:hint="eastAsia"/>
        </w:rPr>
        <w:t>，</w:t>
      </w:r>
      <w:r w:rsidRPr="00D82DF0">
        <w:rPr>
          <w:rFonts w:ascii="微软雅黑" w:hAnsi="微软雅黑" w:hint="eastAsia"/>
        </w:rPr>
        <w:t>这里面没有什么不准确。这个没有什么不准确</w:t>
      </w:r>
      <w:r w:rsidR="004E0638" w:rsidRPr="00D82DF0">
        <w:rPr>
          <w:rFonts w:ascii="微软雅黑" w:hAnsi="微软雅黑" w:hint="eastAsia"/>
        </w:rPr>
        <w:t>，没有这个不准确的意思是</w:t>
      </w:r>
      <w:r w:rsidRPr="00D82DF0">
        <w:rPr>
          <w:rFonts w:ascii="微软雅黑" w:hAnsi="微软雅黑" w:hint="eastAsia"/>
        </w:rPr>
        <w:t>这个共同语境</w:t>
      </w:r>
      <w:r w:rsidR="004E0638" w:rsidRPr="00D82DF0">
        <w:rPr>
          <w:rFonts w:ascii="微软雅黑" w:hAnsi="微软雅黑" w:hint="eastAsia"/>
        </w:rPr>
        <w:t>，</w:t>
      </w:r>
      <w:r w:rsidRPr="00D82DF0">
        <w:rPr>
          <w:rFonts w:ascii="微软雅黑" w:hAnsi="微软雅黑" w:hint="eastAsia"/>
        </w:rPr>
        <w:t>即上英语课</w:t>
      </w:r>
      <w:r w:rsidR="004E0638" w:rsidRPr="00D82DF0">
        <w:rPr>
          <w:rFonts w:ascii="微软雅黑" w:hAnsi="微软雅黑" w:hint="eastAsia"/>
        </w:rPr>
        <w:t>、</w:t>
      </w:r>
      <w:r w:rsidRPr="00D82DF0">
        <w:rPr>
          <w:rFonts w:ascii="微软雅黑" w:hAnsi="微软雅黑" w:hint="eastAsia"/>
        </w:rPr>
        <w:t>教英语单词这样一个</w:t>
      </w:r>
      <w:r w:rsidR="004E0638" w:rsidRPr="00D82DF0">
        <w:rPr>
          <w:rFonts w:ascii="微软雅黑" w:hAnsi="微软雅黑" w:hint="eastAsia"/>
        </w:rPr>
        <w:t>未被说出来的、</w:t>
      </w:r>
      <w:r w:rsidRPr="00D82DF0">
        <w:rPr>
          <w:rFonts w:ascii="微软雅黑" w:hAnsi="微软雅黑" w:hint="eastAsia"/>
        </w:rPr>
        <w:t>未明言了的context的给定。我们每一种具体的说话都在context里面，但这个说话我们往往不直接context。我们就在一个共同的context里面才可能说话，然后说话的内容都没有直接把context说出来，因为我们觉得不需要这些，因为这是让我们去说话的前提，我们心中都领会的，所以我们说话了。所以海德格尔讲的是完全正确的</w:t>
      </w:r>
      <w:r w:rsidR="004E0638" w:rsidRPr="00D82DF0">
        <w:rPr>
          <w:rFonts w:ascii="微软雅黑" w:hAnsi="微软雅黑" w:hint="eastAsia"/>
        </w:rPr>
        <w:t>。</w:t>
      </w:r>
      <w:r w:rsidRPr="00D82DF0">
        <w:rPr>
          <w:rFonts w:ascii="微软雅黑" w:hAnsi="微软雅黑" w:hint="eastAsia"/>
        </w:rPr>
        <w:t>即使我们在讲话发生之前我们也已经处在</w:t>
      </w:r>
      <w:r w:rsidR="003D65FD">
        <w:rPr>
          <w:rFonts w:ascii="微软雅黑" w:hAnsi="微软雅黑" w:hint="eastAsia"/>
        </w:rPr>
        <w:t>语言</w:t>
      </w:r>
      <w:r w:rsidR="003D65FD" w:rsidRPr="003D65FD">
        <w:rPr>
          <w:rFonts w:ascii="微软雅黑" w:hAnsi="微软雅黑" w:hint="eastAsia"/>
        </w:rPr>
        <w:t>里面了</w:t>
      </w:r>
      <w:r w:rsidR="003D65FD">
        <w:rPr>
          <w:rFonts w:ascii="微软雅黑" w:hAnsi="微软雅黑" w:hint="eastAsia"/>
        </w:rPr>
        <w:t>即</w:t>
      </w:r>
      <w:r w:rsidRPr="00D82DF0">
        <w:rPr>
          <w:rFonts w:ascii="微软雅黑" w:hAnsi="微软雅黑" w:hint="eastAsia"/>
        </w:rPr>
        <w:t>context里面了，而context就是</w:t>
      </w:r>
      <w:proofErr w:type="gramStart"/>
      <w:r w:rsidRPr="00D82DF0">
        <w:rPr>
          <w:rFonts w:ascii="微软雅黑" w:hAnsi="微软雅黑" w:hint="eastAsia"/>
        </w:rPr>
        <w:t>生存场</w:t>
      </w:r>
      <w:proofErr w:type="gramEnd"/>
      <w:r w:rsidRPr="00D82DF0">
        <w:rPr>
          <w:rFonts w:ascii="微软雅黑" w:hAnsi="微软雅黑" w:hint="eastAsia"/>
        </w:rPr>
        <w:t>的重合，就</w:t>
      </w:r>
      <w:r w:rsidR="004E0638" w:rsidRPr="00D82DF0">
        <w:rPr>
          <w:rFonts w:ascii="微软雅黑" w:hAnsi="微软雅黑" w:hint="eastAsia"/>
        </w:rPr>
        <w:t>这回事</w:t>
      </w:r>
      <w:r w:rsidRPr="00D82DF0">
        <w:rPr>
          <w:rFonts w:ascii="微软雅黑" w:hAnsi="微软雅黑" w:hint="eastAsia"/>
        </w:rPr>
        <w:t>。</w:t>
      </w:r>
    </w:p>
    <w:p w14:paraId="40100A46" w14:textId="0BE09DD5" w:rsidR="00232804" w:rsidRPr="00D82DF0" w:rsidRDefault="004776AC" w:rsidP="00116B2E">
      <w:pPr>
        <w:ind w:firstLine="540"/>
        <w:rPr>
          <w:rFonts w:ascii="微软雅黑" w:hAnsi="微软雅黑"/>
        </w:rPr>
      </w:pPr>
      <w:r w:rsidRPr="00D82DF0">
        <w:rPr>
          <w:rFonts w:ascii="微软雅黑" w:hAnsi="微软雅黑" w:hint="eastAsia"/>
        </w:rPr>
        <w:t>然后我们去谈话，谈到后来我们是如此的了解了各自的意思，了解到这样</w:t>
      </w:r>
      <w:r w:rsidR="003D65FD">
        <w:rPr>
          <w:rFonts w:ascii="微软雅黑" w:hAnsi="微软雅黑" w:hint="eastAsia"/>
        </w:rPr>
        <w:t>一个</w:t>
      </w:r>
      <w:r w:rsidRPr="00D82DF0">
        <w:rPr>
          <w:rFonts w:ascii="微软雅黑" w:hAnsi="微软雅黑" w:hint="eastAsia"/>
        </w:rPr>
        <w:t>程度以至于最后不说话。为什么？再说就没必要了，意思已经出来了，大家都领会了，此时无声胜有声。所以海德格尔说这时候的沉默是最流畅的语言，所以我们千万不要误解了语言的本质，我们不要以为语言只是一套符号</w:t>
      </w:r>
      <w:r w:rsidR="006B2231">
        <w:rPr>
          <w:rFonts w:ascii="微软雅黑" w:hAnsi="微软雅黑" w:hint="eastAsia"/>
        </w:rPr>
        <w:t>、</w:t>
      </w:r>
      <w:r w:rsidRPr="00D82DF0">
        <w:rPr>
          <w:rFonts w:ascii="微软雅黑" w:hAnsi="微软雅黑" w:hint="eastAsia"/>
        </w:rPr>
        <w:t>观念的符号</w:t>
      </w:r>
      <w:r w:rsidR="006B2231">
        <w:rPr>
          <w:rFonts w:ascii="微软雅黑" w:hAnsi="微软雅黑" w:hint="eastAsia"/>
        </w:rPr>
        <w:t>、</w:t>
      </w:r>
      <w:r w:rsidRPr="00D82DF0">
        <w:rPr>
          <w:rFonts w:ascii="微软雅黑" w:hAnsi="微软雅黑" w:hint="eastAsia"/>
        </w:rPr>
        <w:t>用来交流思想的工具。不！语言是我们所</w:t>
      </w:r>
      <w:r w:rsidRPr="00D82DF0">
        <w:rPr>
          <w:rFonts w:ascii="微软雅黑" w:hAnsi="微软雅黑" w:hint="eastAsia"/>
        </w:rPr>
        <w:lastRenderedPageBreak/>
        <w:t>在的世界，是我们人与人之间</w:t>
      </w:r>
      <w:proofErr w:type="gramStart"/>
      <w:r w:rsidRPr="00D82DF0">
        <w:rPr>
          <w:rFonts w:ascii="微软雅黑" w:hAnsi="微软雅黑" w:hint="eastAsia"/>
        </w:rPr>
        <w:t>生存场</w:t>
      </w:r>
      <w:proofErr w:type="gramEnd"/>
      <w:r w:rsidRPr="00D82DF0">
        <w:rPr>
          <w:rFonts w:ascii="微软雅黑" w:hAnsi="微软雅黑" w:hint="eastAsia"/>
        </w:rPr>
        <w:t>的重合，我们就在这个世界中，这个世界根本上就是语言的世界，具有语言的本质，而语言的本质也不能还原为逻辑的本质。那么这一点我们往往在写论文的时候，写说明文、应用文的时候，我们遗忘了语言的本性，我们把语言看成是交流的工具。一旦通过我的这篇文章，你阅读过之后，观念进入你心中，那些词语都被遗忘了，这叫过河拆桥啊。我们用word来</w:t>
      </w:r>
      <w:r w:rsidR="0006132E" w:rsidRPr="0006132E">
        <w:rPr>
          <w:rFonts w:ascii="微软雅黑" w:hAnsi="微软雅黑" w:hint="eastAsia"/>
        </w:rPr>
        <w:t>拆</w:t>
      </w:r>
      <w:r w:rsidRPr="00D82DF0">
        <w:rPr>
          <w:rFonts w:ascii="微软雅黑" w:hAnsi="微软雅黑" w:hint="eastAsia"/>
        </w:rPr>
        <w:t>传递观念的用处，</w:t>
      </w:r>
      <w:r w:rsidR="00232804" w:rsidRPr="00D82DF0">
        <w:rPr>
          <w:rFonts w:ascii="微软雅黑" w:hAnsi="微软雅黑" w:hint="eastAsia"/>
        </w:rPr>
        <w:t>拆了这个用处</w:t>
      </w:r>
      <w:r w:rsidRPr="00D82DF0">
        <w:rPr>
          <w:rFonts w:ascii="微软雅黑" w:hAnsi="微软雅黑" w:hint="eastAsia"/>
        </w:rPr>
        <w:t>之后观念到了理性中，</w:t>
      </w:r>
      <w:r w:rsidR="00232804" w:rsidRPr="00D82DF0">
        <w:rPr>
          <w:rFonts w:ascii="微软雅黑" w:hAnsi="微软雅黑" w:hint="eastAsia"/>
        </w:rPr>
        <w:t>这个</w:t>
      </w:r>
      <w:r w:rsidRPr="00D82DF0">
        <w:rPr>
          <w:rFonts w:ascii="微软雅黑" w:hAnsi="微软雅黑" w:hint="eastAsia"/>
        </w:rPr>
        <w:t>桥就不要了，这叫过河拆桥。那么这就是我们在写论文，</w:t>
      </w:r>
      <w:r w:rsidR="0006132E">
        <w:rPr>
          <w:rFonts w:ascii="微软雅黑" w:hAnsi="微软雅黑" w:hint="eastAsia"/>
        </w:rPr>
        <w:t>写</w:t>
      </w:r>
      <w:r w:rsidR="00232804" w:rsidRPr="00D82DF0">
        <w:rPr>
          <w:rFonts w:ascii="微软雅黑" w:hAnsi="微软雅黑" w:hint="eastAsia"/>
        </w:rPr>
        <w:t>理论的文字的时候的情况，因为那要传递观念</w:t>
      </w:r>
      <w:r w:rsidR="0006132E">
        <w:rPr>
          <w:rFonts w:ascii="微软雅黑" w:hAnsi="微软雅黑" w:hint="eastAsia"/>
        </w:rPr>
        <w:t>，在</w:t>
      </w:r>
      <w:r w:rsidRPr="00D82DF0">
        <w:rPr>
          <w:rFonts w:ascii="微软雅黑" w:hAnsi="微软雅黑" w:hint="eastAsia"/>
        </w:rPr>
        <w:t>写说明文</w:t>
      </w:r>
      <w:r w:rsidR="00232804" w:rsidRPr="00D82DF0">
        <w:rPr>
          <w:rFonts w:ascii="微软雅黑" w:hAnsi="微软雅黑" w:hint="eastAsia"/>
        </w:rPr>
        <w:t>、</w:t>
      </w:r>
      <w:r w:rsidRPr="00D82DF0">
        <w:rPr>
          <w:rFonts w:ascii="微软雅黑" w:hAnsi="微软雅黑" w:hint="eastAsia"/>
        </w:rPr>
        <w:t>应用文的时候</w:t>
      </w:r>
      <w:r w:rsidR="00232804" w:rsidRPr="00D82DF0">
        <w:rPr>
          <w:rFonts w:ascii="微软雅黑" w:hAnsi="微软雅黑" w:hint="eastAsia"/>
        </w:rPr>
        <w:t>。</w:t>
      </w:r>
    </w:p>
    <w:p w14:paraId="444077BE" w14:textId="6D3A52B1" w:rsidR="00232804" w:rsidRPr="00D82DF0" w:rsidRDefault="004776AC" w:rsidP="00116B2E">
      <w:pPr>
        <w:ind w:firstLine="540"/>
        <w:rPr>
          <w:rFonts w:ascii="微软雅黑" w:hAnsi="微软雅黑"/>
        </w:rPr>
      </w:pPr>
      <w:r w:rsidRPr="00D82DF0">
        <w:rPr>
          <w:rFonts w:ascii="微软雅黑" w:hAnsi="微软雅黑" w:hint="eastAsia"/>
        </w:rPr>
        <w:t>但是倘若我们要去创作文学作品</w:t>
      </w:r>
      <w:r w:rsidR="0006132E">
        <w:rPr>
          <w:rFonts w:ascii="微软雅黑" w:hAnsi="微软雅黑" w:hint="eastAsia"/>
        </w:rPr>
        <w:t>，</w:t>
      </w:r>
      <w:r w:rsidRPr="00D82DF0">
        <w:rPr>
          <w:rFonts w:ascii="微软雅黑" w:hAnsi="微软雅黑" w:hint="eastAsia"/>
        </w:rPr>
        <w:t>情况就完全不一样，在文学作品中，词语没有因为你的阅读</w:t>
      </w:r>
      <w:r w:rsidR="0006132E">
        <w:rPr>
          <w:rFonts w:ascii="微软雅黑" w:hAnsi="微软雅黑" w:hint="eastAsia"/>
        </w:rPr>
        <w:t>，</w:t>
      </w:r>
      <w:r w:rsidRPr="00D82DF0">
        <w:rPr>
          <w:rFonts w:ascii="微软雅黑" w:hAnsi="微软雅黑" w:hint="eastAsia"/>
        </w:rPr>
        <w:t>获得idea之后，词语消失了</w:t>
      </w:r>
      <w:r w:rsidR="0006132E">
        <w:rPr>
          <w:rFonts w:ascii="微软雅黑" w:hAnsi="微软雅黑" w:hint="eastAsia"/>
        </w:rPr>
        <w:t>，</w:t>
      </w:r>
      <w:r w:rsidRPr="00D82DF0">
        <w:rPr>
          <w:rFonts w:ascii="微软雅黑" w:hAnsi="微软雅黑" w:hint="eastAsia"/>
        </w:rPr>
        <w:t>没有消失，词语始终还在，唐诗宋词对你们是怎样存在的？就是那些词语</w:t>
      </w:r>
      <w:r w:rsidR="0006132E">
        <w:rPr>
          <w:rFonts w:ascii="微软雅黑" w:hAnsi="微软雅黑" w:hint="eastAsia"/>
        </w:rPr>
        <w:t>。</w:t>
      </w:r>
      <w:r w:rsidRPr="00D82DF0">
        <w:rPr>
          <w:rFonts w:ascii="微软雅黑" w:hAnsi="微软雅黑" w:hint="eastAsia"/>
        </w:rPr>
        <w:t>你说读了宋词之后说“哦！这一组词很美，然后</w:t>
      </w:r>
      <w:r w:rsidR="00232804" w:rsidRPr="00D82DF0">
        <w:rPr>
          <w:rFonts w:ascii="微软雅黑" w:hAnsi="微软雅黑" w:hint="eastAsia"/>
        </w:rPr>
        <w:t>词语</w:t>
      </w:r>
      <w:r w:rsidRPr="00D82DF0">
        <w:rPr>
          <w:rFonts w:ascii="微软雅黑" w:hAnsi="微软雅黑" w:hint="eastAsia"/>
        </w:rPr>
        <w:t>忘了。”这是不可能的，文学是对语言的艺术的用法，在对语言的艺术的用法中揭示了语言的本性。然后在这种用法中词语没有被消耗掉，而是保持它为词语</w:t>
      </w:r>
      <w:r w:rsidR="00232804" w:rsidRPr="00D82DF0">
        <w:rPr>
          <w:rFonts w:ascii="微软雅黑" w:hAnsi="微软雅黑" w:hint="eastAsia"/>
        </w:rPr>
        <w:t>。</w:t>
      </w:r>
      <w:r w:rsidRPr="00D82DF0">
        <w:rPr>
          <w:rFonts w:ascii="微软雅黑" w:hAnsi="微软雅黑" w:hint="eastAsia"/>
        </w:rPr>
        <w:t>这就是文学和其他文献的差别。文学为什么有这样的功能啊？想过没有？文学是这样的在</w:t>
      </w:r>
      <w:proofErr w:type="gramStart"/>
      <w:r w:rsidRPr="00D82DF0">
        <w:rPr>
          <w:rFonts w:ascii="微软雅黑" w:hAnsi="微软雅黑" w:hint="eastAsia"/>
        </w:rPr>
        <w:t>遣词造句着</w:t>
      </w:r>
      <w:proofErr w:type="gramEnd"/>
      <w:r w:rsidRPr="00D82DF0">
        <w:rPr>
          <w:rFonts w:ascii="微软雅黑" w:hAnsi="微软雅黑" w:hint="eastAsia"/>
        </w:rPr>
        <w:t>，它以这样一种读者的方式遣词造句，于是产生了怎样的结果知道吗？就是context</w:t>
      </w:r>
      <w:proofErr w:type="gramStart"/>
      <w:r w:rsidRPr="00D82DF0">
        <w:rPr>
          <w:rFonts w:ascii="微软雅黑" w:hAnsi="微软雅黑" w:hint="eastAsia"/>
        </w:rPr>
        <w:t>被讲出来</w:t>
      </w:r>
      <w:proofErr w:type="gramEnd"/>
      <w:r w:rsidRPr="00D82DF0">
        <w:rPr>
          <w:rFonts w:ascii="微软雅黑" w:hAnsi="微软雅黑" w:hint="eastAsia"/>
        </w:rPr>
        <w:t>，如果我们用词语把那个context，即那个语境呈现出来的话，那么这</w:t>
      </w:r>
      <w:proofErr w:type="gramStart"/>
      <w:r w:rsidRPr="00D82DF0">
        <w:rPr>
          <w:rFonts w:ascii="微软雅黑" w:hAnsi="微软雅黑" w:hint="eastAsia"/>
        </w:rPr>
        <w:t>叫文字</w:t>
      </w:r>
      <w:proofErr w:type="gramEnd"/>
      <w:r w:rsidRPr="00D82DF0">
        <w:rPr>
          <w:rFonts w:ascii="微软雅黑" w:hAnsi="微软雅黑" w:hint="eastAsia"/>
        </w:rPr>
        <w:t>的文学作品。文学作品就是展示我们说话交流的context，因为它是这样用的，所以词语就保持了。词语因为它参与表达context，词语就保持自己为词语。一个</w:t>
      </w:r>
      <w:r w:rsidR="00232804" w:rsidRPr="00D82DF0">
        <w:rPr>
          <w:rFonts w:ascii="微软雅黑" w:hAnsi="微软雅黑" w:hint="eastAsia"/>
        </w:rPr>
        <w:t>字</w:t>
      </w:r>
      <w:r w:rsidRPr="00D82DF0">
        <w:rPr>
          <w:rFonts w:ascii="微软雅黑" w:hAnsi="微软雅黑" w:hint="eastAsia"/>
        </w:rPr>
        <w:t>都动不了，找的不好的还得推敲，搜索枯肠来找一个词，为什么？因为它参与context的表达，那就难了。如果你写论文用一个词来替换另一个词是很容易的对吗？当然不是任意的哦！我们可以大量的使用同义词嘛，但是一个伟大的文学家说这句话</w:t>
      </w:r>
      <w:r w:rsidR="00232804" w:rsidRPr="00D82DF0">
        <w:rPr>
          <w:rFonts w:ascii="微软雅黑" w:hAnsi="微软雅黑" w:hint="eastAsia"/>
        </w:rPr>
        <w:t>，这个文学家名字忘了，就这个文学家说这样一句话，</w:t>
      </w:r>
      <w:r w:rsidRPr="00D82DF0">
        <w:rPr>
          <w:rFonts w:ascii="微软雅黑" w:hAnsi="微软雅黑" w:hint="eastAsia"/>
        </w:rPr>
        <w:t>在一个真正的语言大师眼（手）中，这门语言是没有同义词的。所以他写下的每一个词是不能随意替换的，因为词语是这样被使用的</w:t>
      </w:r>
      <w:r w:rsidR="00232804" w:rsidRPr="00D82DF0">
        <w:rPr>
          <w:rFonts w:ascii="微软雅黑" w:hAnsi="微软雅黑" w:hint="eastAsia"/>
        </w:rPr>
        <w:t>，</w:t>
      </w:r>
      <w:r w:rsidRPr="00D82DF0">
        <w:rPr>
          <w:rFonts w:ascii="微软雅黑" w:hAnsi="微软雅黑" w:hint="eastAsia"/>
        </w:rPr>
        <w:t>所以context被呈现出来了。比如说“枯藤老树昏鸦，小桥流水人家。古道西风瘦马，夕阳西下，断肠人在天涯。”这个是《天净沙·秋思》</w:t>
      </w:r>
      <w:r w:rsidR="00232804" w:rsidRPr="00D82DF0">
        <w:rPr>
          <w:rFonts w:ascii="微软雅黑" w:hAnsi="微软雅黑" w:hint="eastAsia"/>
        </w:rPr>
        <w:t>小令</w:t>
      </w:r>
      <w:r w:rsidRPr="00D82DF0">
        <w:rPr>
          <w:rFonts w:ascii="微软雅黑" w:hAnsi="微软雅黑" w:hint="eastAsia"/>
        </w:rPr>
        <w:t>，你会说它是论文吗？或者说明文吗？说</w:t>
      </w:r>
      <w:r w:rsidR="00232804" w:rsidRPr="00D82DF0">
        <w:rPr>
          <w:rFonts w:ascii="微软雅黑" w:hAnsi="微软雅黑" w:hint="eastAsia"/>
        </w:rPr>
        <w:t>此刻有</w:t>
      </w:r>
      <w:r w:rsidRPr="00D82DF0">
        <w:rPr>
          <w:rFonts w:ascii="微软雅黑" w:hAnsi="微软雅黑" w:hint="eastAsia"/>
        </w:rPr>
        <w:t>如此这般一个东西呈现在我面前，我交代过了</w:t>
      </w:r>
      <w:r w:rsidR="00232804" w:rsidRPr="00D82DF0">
        <w:rPr>
          <w:rFonts w:ascii="微软雅黑" w:hAnsi="微软雅黑" w:hint="eastAsia"/>
        </w:rPr>
        <w:t>，</w:t>
      </w:r>
      <w:r w:rsidRPr="00D82DF0">
        <w:rPr>
          <w:rFonts w:ascii="微软雅黑" w:hAnsi="微软雅黑" w:hint="eastAsia"/>
        </w:rPr>
        <w:t>然后还有一个人很难过</w:t>
      </w:r>
      <w:r w:rsidR="00232804" w:rsidRPr="00D82DF0">
        <w:rPr>
          <w:rFonts w:ascii="微软雅黑" w:hAnsi="微软雅黑" w:hint="eastAsia"/>
        </w:rPr>
        <w:t>，断肠了，在流浪</w:t>
      </w:r>
      <w:r w:rsidRPr="00D82DF0">
        <w:rPr>
          <w:rFonts w:ascii="微软雅黑" w:hAnsi="微软雅黑" w:hint="eastAsia"/>
        </w:rPr>
        <w:t>。这样一个</w:t>
      </w:r>
      <w:r w:rsidR="0006132E" w:rsidRPr="00D82DF0">
        <w:rPr>
          <w:rFonts w:ascii="微软雅黑" w:hAnsi="微软雅黑" w:hint="eastAsia"/>
        </w:rPr>
        <w:t>story</w:t>
      </w:r>
      <w:r w:rsidRPr="00D82DF0">
        <w:rPr>
          <w:rFonts w:ascii="微软雅黑" w:hAnsi="微软雅黑" w:hint="eastAsia"/>
        </w:rPr>
        <w:t>讲过了？没有啊！这里不是要</w:t>
      </w:r>
      <w:r w:rsidR="00232804" w:rsidRPr="00D82DF0">
        <w:rPr>
          <w:rFonts w:ascii="微软雅黑" w:hAnsi="微软雅黑" w:hint="eastAsia"/>
        </w:rPr>
        <w:t>讲</w:t>
      </w:r>
      <w:r w:rsidRPr="00D82DF0">
        <w:rPr>
          <w:rFonts w:ascii="微软雅黑" w:hAnsi="微软雅黑" w:hint="eastAsia"/>
        </w:rPr>
        <w:t>字面意思，不是要叙述一个story，更不是要传达一个观念给你</w:t>
      </w:r>
      <w:r w:rsidR="0006132E">
        <w:rPr>
          <w:rFonts w:ascii="微软雅黑" w:hAnsi="微软雅黑" w:hint="eastAsia"/>
        </w:rPr>
        <w:t>，</w:t>
      </w:r>
      <w:r w:rsidRPr="00D82DF0">
        <w:rPr>
          <w:rFonts w:ascii="微软雅黑" w:hAnsi="微软雅黑" w:hint="eastAsia"/>
        </w:rPr>
        <w:t>而是context语境</w:t>
      </w:r>
      <w:r w:rsidR="00232804" w:rsidRPr="00D82DF0">
        <w:rPr>
          <w:rFonts w:ascii="微软雅黑" w:hAnsi="微软雅黑" w:hint="eastAsia"/>
        </w:rPr>
        <w:t>、</w:t>
      </w:r>
      <w:proofErr w:type="gramStart"/>
      <w:r w:rsidRPr="00D82DF0">
        <w:rPr>
          <w:rFonts w:ascii="微软雅黑" w:hAnsi="微软雅黑" w:hint="eastAsia"/>
        </w:rPr>
        <w:t>生存场</w:t>
      </w:r>
      <w:proofErr w:type="gramEnd"/>
      <w:r w:rsidRPr="00D82DF0">
        <w:rPr>
          <w:rFonts w:ascii="微软雅黑" w:hAnsi="微软雅黑" w:hint="eastAsia"/>
        </w:rPr>
        <w:t>被呈现出来</w:t>
      </w:r>
      <w:r w:rsidR="004B7D14">
        <w:rPr>
          <w:rFonts w:ascii="微软雅黑" w:hAnsi="微软雅黑" w:hint="eastAsia"/>
        </w:rPr>
        <w:t>，</w:t>
      </w:r>
      <w:r w:rsidRPr="00D82DF0">
        <w:rPr>
          <w:rFonts w:ascii="微软雅黑" w:hAnsi="微软雅黑" w:hint="eastAsia"/>
        </w:rPr>
        <w:t>明白</w:t>
      </w:r>
      <w:r w:rsidR="004B7D14">
        <w:rPr>
          <w:rFonts w:ascii="微软雅黑" w:hAnsi="微软雅黑" w:hint="eastAsia"/>
        </w:rPr>
        <w:t>这个</w:t>
      </w:r>
      <w:r w:rsidRPr="00D82DF0">
        <w:rPr>
          <w:rFonts w:ascii="微软雅黑" w:hAnsi="微软雅黑" w:hint="eastAsia"/>
        </w:rPr>
        <w:t>意思了吧？如果他呈现的</w:t>
      </w:r>
      <w:proofErr w:type="gramStart"/>
      <w:r w:rsidRPr="00D82DF0">
        <w:rPr>
          <w:rFonts w:ascii="微软雅黑" w:hAnsi="微软雅黑" w:hint="eastAsia"/>
        </w:rPr>
        <w:t>生存场</w:t>
      </w:r>
      <w:proofErr w:type="gramEnd"/>
      <w:r w:rsidRPr="00D82DF0">
        <w:rPr>
          <w:rFonts w:ascii="微软雅黑" w:hAnsi="微软雅黑" w:hint="eastAsia"/>
        </w:rPr>
        <w:t>和读者的</w:t>
      </w:r>
      <w:proofErr w:type="gramStart"/>
      <w:r w:rsidRPr="00D82DF0">
        <w:rPr>
          <w:rFonts w:ascii="微软雅黑" w:hAnsi="微软雅黑" w:hint="eastAsia"/>
        </w:rPr>
        <w:t>生存场</w:t>
      </w:r>
      <w:proofErr w:type="gramEnd"/>
      <w:r w:rsidRPr="00D82DF0">
        <w:rPr>
          <w:rFonts w:ascii="微软雅黑" w:hAnsi="微软雅黑" w:hint="eastAsia"/>
        </w:rPr>
        <w:t>是可以重合的，那么我被这首诗感动。然后</w:t>
      </w:r>
      <w:r w:rsidRPr="00D82DF0">
        <w:rPr>
          <w:rFonts w:ascii="微软雅黑" w:hAnsi="微软雅黑" w:hint="eastAsia"/>
        </w:rPr>
        <w:lastRenderedPageBreak/>
        <w:t>在这首诗里面，枯藤老树昏鸦这句word保持其为word，在那里闪光</w:t>
      </w:r>
      <w:r w:rsidR="004B7D14">
        <w:rPr>
          <w:rFonts w:ascii="微软雅黑" w:hAnsi="微软雅黑" w:hint="eastAsia"/>
        </w:rPr>
        <w:t>，</w:t>
      </w:r>
      <w:r w:rsidRPr="00D82DF0">
        <w:rPr>
          <w:rFonts w:ascii="微软雅黑" w:hAnsi="微软雅黑" w:hint="eastAsia"/>
        </w:rPr>
        <w:t>具有感性的魅力</w:t>
      </w:r>
      <w:r w:rsidR="004B7D14">
        <w:rPr>
          <w:rFonts w:ascii="微软雅黑" w:hAnsi="微软雅黑" w:hint="eastAsia"/>
        </w:rPr>
        <w:t>，</w:t>
      </w:r>
      <w:r w:rsidRPr="00D82DF0">
        <w:rPr>
          <w:rFonts w:ascii="微软雅黑" w:hAnsi="微软雅黑" w:hint="eastAsia"/>
        </w:rPr>
        <w:t>枯藤不是一个生物学概念，植物学概念，枯掉的藤</w:t>
      </w:r>
      <w:r w:rsidR="009D10C4" w:rsidRPr="00D82DF0">
        <w:rPr>
          <w:rFonts w:ascii="微软雅黑" w:hAnsi="微软雅黑" w:hint="eastAsia"/>
        </w:rPr>
        <w:t>，</w:t>
      </w:r>
      <w:r w:rsidRPr="00D82DF0">
        <w:rPr>
          <w:rFonts w:ascii="微软雅黑" w:hAnsi="微软雅黑" w:hint="eastAsia"/>
        </w:rPr>
        <w:t>不是</w:t>
      </w:r>
      <w:r w:rsidR="004B7D14">
        <w:rPr>
          <w:rFonts w:ascii="微软雅黑" w:hAnsi="微软雅黑" w:hint="eastAsia"/>
        </w:rPr>
        <w:t>这</w:t>
      </w:r>
      <w:r w:rsidR="009D10C4" w:rsidRPr="00D82DF0">
        <w:rPr>
          <w:rFonts w:ascii="微软雅黑" w:hAnsi="微软雅黑" w:hint="eastAsia"/>
        </w:rPr>
        <w:t>个</w:t>
      </w:r>
      <w:r w:rsidRPr="00D82DF0">
        <w:rPr>
          <w:rFonts w:ascii="微软雅黑" w:hAnsi="微软雅黑" w:hint="eastAsia"/>
        </w:rPr>
        <w:t>意思。</w:t>
      </w:r>
    </w:p>
    <w:p w14:paraId="3819D60A" w14:textId="77777777" w:rsidR="00EA1CE2" w:rsidRDefault="004776AC" w:rsidP="00EA1CE2">
      <w:pPr>
        <w:ind w:firstLine="540"/>
      </w:pPr>
      <w:r w:rsidRPr="00D82DF0">
        <w:rPr>
          <w:rFonts w:ascii="微软雅黑" w:hAnsi="微软雅黑" w:hint="eastAsia"/>
        </w:rPr>
        <w:t>我</w:t>
      </w:r>
      <w:proofErr w:type="gramStart"/>
      <w:r w:rsidRPr="00D82DF0">
        <w:rPr>
          <w:rFonts w:ascii="微软雅黑" w:hAnsi="微软雅黑" w:hint="eastAsia"/>
        </w:rPr>
        <w:t>顺带讲</w:t>
      </w:r>
      <w:proofErr w:type="gramEnd"/>
      <w:r w:rsidRPr="00D82DF0">
        <w:rPr>
          <w:rFonts w:ascii="微软雅黑" w:hAnsi="微软雅黑" w:hint="eastAsia"/>
        </w:rPr>
        <w:t>一下，当代海德格尔的基础本体论的思想，他对于我们理解艺术也提供了一个新的</w:t>
      </w:r>
      <w:r w:rsidR="009D10C4" w:rsidRPr="00D82DF0">
        <w:rPr>
          <w:rFonts w:ascii="微软雅黑" w:hAnsi="微软雅黑" w:hint="eastAsia"/>
        </w:rPr>
        <w:t>视野，一个new</w:t>
      </w:r>
      <w:r w:rsidR="004B7D14">
        <w:rPr>
          <w:rFonts w:ascii="微软雅黑" w:hAnsi="微软雅黑"/>
        </w:rPr>
        <w:t xml:space="preserve"> </w:t>
      </w:r>
      <w:r w:rsidR="009D10C4" w:rsidRPr="00D82DF0">
        <w:rPr>
          <w:rFonts w:ascii="微软雅黑" w:hAnsi="微软雅黑" w:hint="eastAsia"/>
        </w:rPr>
        <w:t>vision</w:t>
      </w:r>
      <w:r w:rsidRPr="00D82DF0">
        <w:rPr>
          <w:rFonts w:ascii="微软雅黑" w:hAnsi="微软雅黑" w:hint="eastAsia"/>
        </w:rPr>
        <w:t>。我刚才讲</w:t>
      </w:r>
      <w:r w:rsidR="009D10C4" w:rsidRPr="00D82DF0">
        <w:rPr>
          <w:rFonts w:ascii="微软雅黑" w:hAnsi="微软雅黑" w:hint="eastAsia"/>
        </w:rPr>
        <w:t>过</w:t>
      </w:r>
      <w:r w:rsidRPr="00D82DF0">
        <w:rPr>
          <w:rFonts w:ascii="微软雅黑" w:hAnsi="微软雅黑" w:hint="eastAsia"/>
        </w:rPr>
        <w:t>在诗人或者文学家的手中，词语保持其为词语，让它放出光芒来，我们停留在词语中了。那么与此同理，你看一个雕塑家和一个石匠，他们也许会处理同一个材料，</w:t>
      </w:r>
      <w:r w:rsidR="009D10C4" w:rsidRPr="00D82DF0">
        <w:rPr>
          <w:rFonts w:ascii="微软雅黑" w:hAnsi="微软雅黑" w:hint="eastAsia"/>
        </w:rPr>
        <w:t>石块、大理石。</w:t>
      </w:r>
      <w:r w:rsidRPr="00D82DF0">
        <w:rPr>
          <w:rFonts w:ascii="微软雅黑" w:hAnsi="微软雅黑" w:hint="eastAsia"/>
        </w:rPr>
        <w:t>在石匠完成了他的工作之后一个工具被制造出来了</w:t>
      </w:r>
      <w:r w:rsidR="009D10C4" w:rsidRPr="00D82DF0">
        <w:rPr>
          <w:rFonts w:ascii="微软雅黑" w:hAnsi="微软雅黑" w:hint="eastAsia"/>
        </w:rPr>
        <w:t>，但是</w:t>
      </w:r>
      <w:r w:rsidRPr="00D82DF0">
        <w:rPr>
          <w:rFonts w:ascii="微软雅黑" w:hAnsi="微软雅黑" w:hint="eastAsia"/>
        </w:rPr>
        <w:t>大理石消失了。在一个雕塑家手中，在这个雕塑作品成立的时刻，大理石成其为大理石。所以艺术家使用材料和一个工匠使用材料完全不一样。工匠是消耗材料，让材料消耗在用具的成立中，当用具一旦成立，材料消失。而雕塑家是让材料成其为材料，让金属发出它的光芒来，让大理石或者古铜呈现出来。所以我有个朋友</w:t>
      </w:r>
      <w:r w:rsidR="009D10C4" w:rsidRPr="00D82DF0">
        <w:rPr>
          <w:rFonts w:ascii="微软雅黑" w:hAnsi="微软雅黑" w:hint="eastAsia"/>
        </w:rPr>
        <w:t>以前</w:t>
      </w:r>
      <w:r w:rsidRPr="00D82DF0">
        <w:rPr>
          <w:rFonts w:ascii="微软雅黑" w:hAnsi="微软雅黑" w:hint="eastAsia"/>
        </w:rPr>
        <w:t>在同济大学</w:t>
      </w:r>
      <w:proofErr w:type="gramStart"/>
      <w:r w:rsidRPr="00D82DF0">
        <w:rPr>
          <w:rFonts w:ascii="微软雅黑" w:hAnsi="微软雅黑" w:hint="eastAsia"/>
        </w:rPr>
        <w:t>读建筑</w:t>
      </w:r>
      <w:proofErr w:type="gramEnd"/>
      <w:r w:rsidRPr="00D82DF0">
        <w:rPr>
          <w:rFonts w:ascii="微软雅黑" w:hAnsi="微软雅黑" w:hint="eastAsia"/>
        </w:rPr>
        <w:t>系的，后来到意大利去访学，</w:t>
      </w:r>
      <w:r w:rsidR="009D10C4" w:rsidRPr="00D82DF0">
        <w:rPr>
          <w:rFonts w:ascii="微软雅黑" w:hAnsi="微软雅黑" w:hint="eastAsia"/>
        </w:rPr>
        <w:t>大概</w:t>
      </w:r>
      <w:r w:rsidRPr="00D82DF0">
        <w:rPr>
          <w:rFonts w:ascii="微软雅黑" w:hAnsi="微软雅黑" w:hint="eastAsia"/>
        </w:rPr>
        <w:t>待了一年多，我说你在意大利的第一感受是什么</w:t>
      </w:r>
      <w:r w:rsidR="004B7D14">
        <w:rPr>
          <w:rFonts w:ascii="微软雅黑" w:hAnsi="微软雅黑" w:hint="eastAsia"/>
        </w:rPr>
        <w:t>，</w:t>
      </w:r>
      <w:r w:rsidRPr="00D82DF0">
        <w:rPr>
          <w:rFonts w:ascii="微软雅黑" w:hAnsi="微软雅黑" w:hint="eastAsia"/>
        </w:rPr>
        <w:t>用一句话来跟我讲</w:t>
      </w:r>
      <w:r w:rsidR="009D10C4" w:rsidRPr="00D82DF0">
        <w:rPr>
          <w:rFonts w:ascii="微软雅黑" w:hAnsi="微软雅黑" w:hint="eastAsia"/>
        </w:rPr>
        <w:t>，</w:t>
      </w:r>
      <w:r w:rsidRPr="00D82DF0">
        <w:rPr>
          <w:rFonts w:ascii="微软雅黑" w:hAnsi="微软雅黑" w:hint="eastAsia"/>
        </w:rPr>
        <w:t>他说“意大利让我明白了建筑是用石头做的”</w:t>
      </w:r>
      <w:r w:rsidR="009D10C4" w:rsidRPr="00D82DF0">
        <w:rPr>
          <w:rFonts w:ascii="微软雅黑" w:hAnsi="微软雅黑" w:hint="eastAsia"/>
        </w:rPr>
        <w:t>，</w:t>
      </w:r>
      <w:r w:rsidRPr="00D82DF0">
        <w:rPr>
          <w:rFonts w:ascii="微软雅黑" w:hAnsi="微软雅黑" w:hint="eastAsia"/>
        </w:rPr>
        <w:t>所以建筑</w:t>
      </w:r>
      <w:r w:rsidR="009D10C4" w:rsidRPr="00D82DF0">
        <w:rPr>
          <w:rFonts w:ascii="微软雅黑" w:hAnsi="微软雅黑" w:hint="eastAsia"/>
        </w:rPr>
        <w:t>家</w:t>
      </w:r>
      <w:r w:rsidR="004B7D14">
        <w:rPr>
          <w:rFonts w:ascii="微软雅黑" w:hAnsi="微软雅黑" w:hint="eastAsia"/>
        </w:rPr>
        <w:t>、</w:t>
      </w:r>
      <w:r w:rsidRPr="00D82DF0">
        <w:rPr>
          <w:rFonts w:ascii="微软雅黑" w:hAnsi="微软雅黑" w:hint="eastAsia"/>
        </w:rPr>
        <w:t>建筑师这样的艺术家手里</w:t>
      </w:r>
      <w:r w:rsidR="009D10C4" w:rsidRPr="00D82DF0">
        <w:rPr>
          <w:rFonts w:ascii="微软雅黑" w:hAnsi="微软雅黑" w:hint="eastAsia"/>
        </w:rPr>
        <w:t>石头</w:t>
      </w:r>
      <w:r w:rsidRPr="00D82DF0">
        <w:rPr>
          <w:rFonts w:ascii="微软雅黑" w:hAnsi="微软雅黑" w:hint="eastAsia"/>
        </w:rPr>
        <w:t>呈现了</w:t>
      </w:r>
      <w:r w:rsidR="009D10C4" w:rsidRPr="00D82DF0">
        <w:rPr>
          <w:rFonts w:ascii="微软雅黑" w:hAnsi="微软雅黑" w:hint="eastAsia"/>
        </w:rPr>
        <w:t>。</w:t>
      </w:r>
      <w:r w:rsidRPr="00D82DF0">
        <w:rPr>
          <w:rFonts w:ascii="微软雅黑" w:hAnsi="微软雅黑" w:hint="eastAsia"/>
        </w:rPr>
        <w:t>所以这些都是</w:t>
      </w:r>
      <w:r w:rsidR="009D10C4" w:rsidRPr="00D82DF0">
        <w:rPr>
          <w:rFonts w:ascii="微软雅黑" w:hAnsi="微软雅黑" w:hint="eastAsia"/>
        </w:rPr>
        <w:t>海德格尔</w:t>
      </w:r>
      <w:r w:rsidRPr="00D82DF0">
        <w:rPr>
          <w:rFonts w:ascii="微软雅黑" w:hAnsi="微软雅黑" w:hint="eastAsia"/>
        </w:rPr>
        <w:t>的哲学对我们的艺术本性了解的一个重要启发。</w:t>
      </w:r>
    </w:p>
    <w:p w14:paraId="4F661D16" w14:textId="6A3616E9" w:rsidR="00EA1CE2" w:rsidRDefault="00EA1CE2" w:rsidP="00EA1CE2">
      <w:pPr>
        <w:ind w:firstLine="540"/>
        <w:sectPr w:rsidR="00EA1CE2" w:rsidSect="009E1662">
          <w:headerReference w:type="default" r:id="rId30"/>
          <w:pgSz w:w="16840" w:h="11907" w:orient="landscape" w:code="9"/>
          <w:pgMar w:top="1247" w:right="1134" w:bottom="1134" w:left="1134" w:header="720" w:footer="720" w:gutter="0"/>
          <w:cols w:space="720"/>
        </w:sectPr>
      </w:pPr>
    </w:p>
    <w:p w14:paraId="41890104" w14:textId="0F4BCB17" w:rsidR="007C2881" w:rsidRPr="00EE6F7F" w:rsidRDefault="007C2881" w:rsidP="00EE6F7F">
      <w:pPr>
        <w:ind w:firstLineChars="74" w:firstLine="355"/>
        <w:rPr>
          <w:rFonts w:ascii="微软雅黑" w:hAnsi="微软雅黑"/>
          <w:sz w:val="48"/>
          <w:szCs w:val="48"/>
        </w:rPr>
      </w:pPr>
      <w:bookmarkStart w:id="43" w:name="_Ref74945417"/>
      <w:bookmarkStart w:id="44" w:name="_Toc75158461"/>
      <w:r w:rsidRPr="00EE6F7F">
        <w:rPr>
          <w:rFonts w:ascii="微软雅黑" w:hAnsi="微软雅黑" w:hint="eastAsia"/>
          <w:sz w:val="48"/>
          <w:szCs w:val="48"/>
        </w:rPr>
        <w:t>16</w:t>
      </w:r>
      <w:bookmarkEnd w:id="43"/>
      <w:bookmarkEnd w:id="44"/>
      <w:r w:rsidR="00EE6F7F" w:rsidRPr="00EE6F7F">
        <w:rPr>
          <w:rFonts w:ascii="微软雅黑" w:hAnsi="微软雅黑"/>
          <w:sz w:val="48"/>
          <w:szCs w:val="48"/>
        </w:rPr>
        <w:t>.</w:t>
      </w:r>
    </w:p>
    <w:p w14:paraId="3FF8D35D" w14:textId="40A1A37D" w:rsidR="007C2881" w:rsidRPr="00EA1CE2" w:rsidRDefault="007C2881" w:rsidP="00116B2E">
      <w:pPr>
        <w:ind w:firstLine="540"/>
        <w:rPr>
          <w:rFonts w:ascii="微软雅黑" w:hAnsi="微软雅黑"/>
        </w:rPr>
      </w:pPr>
      <w:r w:rsidRPr="00EA1CE2">
        <w:rPr>
          <w:rFonts w:ascii="微软雅黑" w:hAnsi="微软雅黑"/>
        </w:rPr>
        <w:t>所以</w:t>
      </w:r>
      <w:r w:rsidRPr="00EA1CE2">
        <w:rPr>
          <w:rFonts w:ascii="微软雅黑" w:hAnsi="微软雅黑" w:hint="eastAsia"/>
        </w:rPr>
        <w:t>刚才</w:t>
      </w:r>
      <w:r w:rsidRPr="00EA1CE2">
        <w:rPr>
          <w:rFonts w:ascii="微软雅黑" w:hAnsi="微软雅黑"/>
        </w:rPr>
        <w:t>签了许多名，然后让大家等在这里啊</w:t>
      </w:r>
      <w:r w:rsidR="000C6AA1">
        <w:rPr>
          <w:rFonts w:ascii="微软雅黑" w:hAnsi="微软雅黑" w:hint="eastAsia"/>
        </w:rPr>
        <w:t>。</w:t>
      </w:r>
      <w:r w:rsidRPr="00EA1CE2">
        <w:rPr>
          <w:rFonts w:ascii="微软雅黑" w:hAnsi="微软雅黑"/>
        </w:rPr>
        <w:t>我们接下来的时间呢，就是要把那个上一堂课我们没有讲完的第四节</w:t>
      </w:r>
      <w:r w:rsidR="000C6AA1">
        <w:rPr>
          <w:rFonts w:ascii="微软雅黑" w:hAnsi="微软雅黑" w:hint="eastAsia"/>
        </w:rPr>
        <w:t>，</w:t>
      </w:r>
      <w:r w:rsidRPr="00EA1CE2">
        <w:rPr>
          <w:rFonts w:ascii="微软雅黑" w:hAnsi="微软雅黑"/>
        </w:rPr>
        <w:t>来讲一下。思想</w:t>
      </w:r>
      <w:r w:rsidRPr="00EA1CE2">
        <w:rPr>
          <w:rFonts w:ascii="微软雅黑" w:hAnsi="微软雅黑" w:hint="eastAsia"/>
        </w:rPr>
        <w:t>存在</w:t>
      </w:r>
      <w:proofErr w:type="gramStart"/>
      <w:r w:rsidRPr="00EA1CE2">
        <w:rPr>
          <w:rFonts w:ascii="微软雅黑" w:hAnsi="微软雅黑"/>
        </w:rPr>
        <w:t>即</w:t>
      </w:r>
      <w:r w:rsidR="000C6AA1">
        <w:rPr>
          <w:rFonts w:ascii="微软雅黑" w:hAnsi="微软雅黑" w:hint="eastAsia"/>
        </w:rPr>
        <w:t>感</w:t>
      </w:r>
      <w:r w:rsidR="004760FD">
        <w:rPr>
          <w:rFonts w:ascii="微软雅黑" w:hAnsi="微软雅黑" w:hint="eastAsia"/>
        </w:rPr>
        <w:t>谢</w:t>
      </w:r>
      <w:proofErr w:type="gramEnd"/>
      <w:r w:rsidR="00F47DC4" w:rsidRPr="00EA1CE2">
        <w:rPr>
          <w:rFonts w:ascii="微软雅黑" w:hAnsi="微软雅黑" w:hint="eastAsia"/>
        </w:rPr>
        <w:t>存在</w:t>
      </w:r>
      <w:r w:rsidRPr="00EA1CE2">
        <w:rPr>
          <w:rFonts w:ascii="微软雅黑" w:hAnsi="微软雅黑" w:hint="eastAsia"/>
        </w:rPr>
        <w:t>。</w:t>
      </w:r>
    </w:p>
    <w:p w14:paraId="47D1799E" w14:textId="1A354769" w:rsidR="007C2881" w:rsidRPr="00EA1CE2" w:rsidRDefault="007C2881" w:rsidP="00116B2E">
      <w:pPr>
        <w:ind w:firstLine="540"/>
        <w:rPr>
          <w:rFonts w:ascii="微软雅黑" w:hAnsi="微软雅黑"/>
        </w:rPr>
      </w:pPr>
      <w:r w:rsidRPr="00EA1CE2">
        <w:rPr>
          <w:rFonts w:ascii="微软雅黑" w:hAnsi="微软雅黑"/>
        </w:rPr>
        <w:t>对存在本身的领会，是很难</w:t>
      </w:r>
      <w:r w:rsidRPr="00EA1CE2">
        <w:rPr>
          <w:rFonts w:ascii="微软雅黑" w:hAnsi="微软雅黑" w:hint="eastAsia"/>
        </w:rPr>
        <w:t>付诸</w:t>
      </w:r>
      <w:r w:rsidRPr="00EA1CE2">
        <w:rPr>
          <w:rFonts w:ascii="微软雅黑" w:hAnsi="微软雅黑"/>
        </w:rPr>
        <w:t>言表。那么我们要对</w:t>
      </w:r>
      <w:r w:rsidRPr="00EA1CE2">
        <w:rPr>
          <w:rFonts w:ascii="微软雅黑" w:hAnsi="微软雅黑" w:hint="eastAsia"/>
        </w:rPr>
        <w:t>语言作</w:t>
      </w:r>
      <w:r w:rsidRPr="00EA1CE2">
        <w:rPr>
          <w:rFonts w:ascii="微软雅黑" w:hAnsi="微软雅黑"/>
        </w:rPr>
        <w:t>一种新的理解</w:t>
      </w:r>
      <w:r w:rsidR="000C6AA1">
        <w:rPr>
          <w:rFonts w:ascii="微软雅黑" w:hAnsi="微软雅黑" w:hint="eastAsia"/>
        </w:rPr>
        <w:t>，</w:t>
      </w:r>
      <w:r w:rsidRPr="00EA1CE2">
        <w:rPr>
          <w:rFonts w:ascii="微软雅黑" w:hAnsi="微软雅黑"/>
        </w:rPr>
        <w:t>就在本体论的这个根基上重新理解语言。我们不能把语言看成是简单的符号体系</w:t>
      </w:r>
      <w:r w:rsidRPr="00EA1CE2">
        <w:rPr>
          <w:rFonts w:ascii="微软雅黑" w:hAnsi="微软雅黑" w:hint="eastAsia"/>
        </w:rPr>
        <w:t>，</w:t>
      </w:r>
      <w:r w:rsidRPr="00EA1CE2">
        <w:rPr>
          <w:rFonts w:ascii="微软雅黑" w:hAnsi="微软雅黑"/>
        </w:rPr>
        <w:t>用来简单</w:t>
      </w:r>
      <w:r w:rsidR="000C6AA1">
        <w:rPr>
          <w:rFonts w:ascii="微软雅黑" w:hAnsi="微软雅黑" w:hint="eastAsia"/>
        </w:rPr>
        <w:t>的</w:t>
      </w:r>
      <w:r w:rsidRPr="00EA1CE2">
        <w:rPr>
          <w:rFonts w:ascii="微软雅黑" w:hAnsi="微软雅黑" w:hint="eastAsia"/>
        </w:rPr>
        <w:t>命名</w:t>
      </w:r>
      <w:r w:rsidRPr="00EA1CE2">
        <w:rPr>
          <w:rFonts w:ascii="微软雅黑" w:hAnsi="微软雅黑"/>
        </w:rPr>
        <w:t>外部事物</w:t>
      </w:r>
      <w:r w:rsidR="000C6AA1">
        <w:rPr>
          <w:rFonts w:ascii="微软雅黑" w:hAnsi="微软雅黑" w:hint="eastAsia"/>
        </w:rPr>
        <w:t>，</w:t>
      </w:r>
      <w:r w:rsidRPr="00EA1CE2">
        <w:rPr>
          <w:rFonts w:ascii="微软雅黑" w:hAnsi="微软雅黑" w:hint="eastAsia"/>
        </w:rPr>
        <w:t>语言</w:t>
      </w:r>
      <w:r w:rsidRPr="00EA1CE2">
        <w:rPr>
          <w:rFonts w:ascii="微软雅黑" w:hAnsi="微软雅黑"/>
        </w:rPr>
        <w:t>存在的根基不在这里</w:t>
      </w:r>
      <w:r w:rsidRPr="00EA1CE2">
        <w:rPr>
          <w:rFonts w:ascii="微软雅黑" w:hAnsi="微软雅黑" w:hint="eastAsia"/>
        </w:rPr>
        <w:t>。</w:t>
      </w:r>
    </w:p>
    <w:p w14:paraId="703E52A1" w14:textId="5BADA643" w:rsidR="0033223B" w:rsidRPr="00EA1CE2" w:rsidRDefault="007C2881" w:rsidP="00116B2E">
      <w:pPr>
        <w:ind w:firstLine="540"/>
        <w:rPr>
          <w:rFonts w:ascii="微软雅黑" w:hAnsi="微软雅黑"/>
        </w:rPr>
      </w:pPr>
      <w:r w:rsidRPr="00EA1CE2">
        <w:rPr>
          <w:rFonts w:ascii="微软雅黑" w:hAnsi="微软雅黑"/>
        </w:rPr>
        <w:t>我们</w:t>
      </w:r>
      <w:r w:rsidRPr="00EA1CE2">
        <w:rPr>
          <w:rFonts w:ascii="微软雅黑" w:hAnsi="微软雅黑" w:hint="eastAsia"/>
        </w:rPr>
        <w:t>上次</w:t>
      </w:r>
      <w:r w:rsidRPr="00EA1CE2">
        <w:rPr>
          <w:rFonts w:ascii="微软雅黑" w:hAnsi="微软雅黑"/>
        </w:rPr>
        <w:t>谈到这个如果我们</w:t>
      </w:r>
      <w:r w:rsidR="000C6AA1">
        <w:rPr>
          <w:rFonts w:ascii="微软雅黑" w:hAnsi="微软雅黑" w:hint="eastAsia"/>
        </w:rPr>
        <w:t>对</w:t>
      </w:r>
      <w:r w:rsidRPr="00EA1CE2">
        <w:rPr>
          <w:rFonts w:ascii="微软雅黑" w:hAnsi="微软雅黑" w:hint="eastAsia"/>
        </w:rPr>
        <w:t>语言</w:t>
      </w:r>
      <w:r w:rsidR="000C6AA1">
        <w:rPr>
          <w:rFonts w:ascii="微软雅黑" w:hAnsi="微软雅黑" w:hint="eastAsia"/>
        </w:rPr>
        <w:t>作</w:t>
      </w:r>
      <w:r w:rsidRPr="00EA1CE2">
        <w:rPr>
          <w:rFonts w:ascii="微软雅黑" w:hAnsi="微软雅黑"/>
        </w:rPr>
        <w:t>一种文学的用法</w:t>
      </w:r>
      <w:r w:rsidR="000C6AA1">
        <w:rPr>
          <w:rFonts w:ascii="微软雅黑" w:hAnsi="微软雅黑" w:hint="eastAsia"/>
        </w:rPr>
        <w:t>，</w:t>
      </w:r>
      <w:r w:rsidRPr="00EA1CE2">
        <w:rPr>
          <w:rFonts w:ascii="微软雅黑" w:hAnsi="微软雅黑"/>
        </w:rPr>
        <w:t>就是</w:t>
      </w:r>
      <w:r w:rsidRPr="00EA1CE2">
        <w:rPr>
          <w:rFonts w:ascii="微软雅黑" w:hAnsi="微软雅黑" w:hint="eastAsia"/>
        </w:rPr>
        <w:t>对</w:t>
      </w:r>
      <w:r w:rsidRPr="00EA1CE2">
        <w:rPr>
          <w:rFonts w:ascii="微软雅黑" w:hAnsi="微软雅黑"/>
        </w:rPr>
        <w:t>语言</w:t>
      </w:r>
      <w:r w:rsidRPr="00EA1CE2">
        <w:rPr>
          <w:rFonts w:ascii="微软雅黑" w:hAnsi="微软雅黑" w:hint="eastAsia"/>
        </w:rPr>
        <w:t>作</w:t>
      </w:r>
      <w:r w:rsidRPr="00EA1CE2">
        <w:rPr>
          <w:rFonts w:ascii="微软雅黑" w:hAnsi="微软雅黑"/>
        </w:rPr>
        <w:t>艺术的用法就造成文学作品，那么文学作品和那个非文学的文字作品，它的区别究竟在哪里？非文学的文字作品这个语言作为观念的符号起到了一个桥梁的作用</w:t>
      </w:r>
      <w:r w:rsidR="0033223B" w:rsidRPr="00EA1CE2">
        <w:rPr>
          <w:rFonts w:ascii="微软雅黑" w:hAnsi="微软雅黑" w:hint="eastAsia"/>
        </w:rPr>
        <w:t>，</w:t>
      </w:r>
      <w:r w:rsidRPr="00EA1CE2">
        <w:rPr>
          <w:rFonts w:ascii="微软雅黑" w:hAnsi="微软雅黑"/>
        </w:rPr>
        <w:t>通过阅读作者的观念</w:t>
      </w:r>
      <w:r w:rsidRPr="00EA1CE2">
        <w:rPr>
          <w:rFonts w:ascii="微软雅黑" w:hAnsi="微软雅黑" w:hint="eastAsia"/>
        </w:rPr>
        <w:t>、</w:t>
      </w:r>
      <w:r w:rsidRPr="00EA1CE2">
        <w:rPr>
          <w:rFonts w:ascii="微软雅黑" w:hAnsi="微软雅黑"/>
        </w:rPr>
        <w:t>作者的逻辑推论</w:t>
      </w:r>
      <w:r w:rsidRPr="00EA1CE2">
        <w:rPr>
          <w:rFonts w:ascii="微软雅黑" w:hAnsi="微软雅黑" w:hint="eastAsia"/>
        </w:rPr>
        <w:t>、</w:t>
      </w:r>
      <w:r w:rsidRPr="00EA1CE2">
        <w:rPr>
          <w:rFonts w:ascii="微软雅黑" w:hAnsi="微软雅黑"/>
        </w:rPr>
        <w:t>作者的叙述传达到我们读者的心中，然后这个</w:t>
      </w:r>
      <w:r w:rsidRPr="00EA1CE2">
        <w:rPr>
          <w:rFonts w:ascii="微软雅黑" w:hAnsi="微软雅黑" w:hint="eastAsia"/>
        </w:rPr>
        <w:t>文字</w:t>
      </w:r>
      <w:r w:rsidR="0033223B" w:rsidRPr="00EA1CE2">
        <w:rPr>
          <w:rFonts w:ascii="微软雅黑" w:hAnsi="微软雅黑" w:hint="eastAsia"/>
        </w:rPr>
        <w:t>、</w:t>
      </w:r>
      <w:r w:rsidRPr="00EA1CE2">
        <w:rPr>
          <w:rFonts w:ascii="微软雅黑" w:hAnsi="微软雅黑"/>
        </w:rPr>
        <w:t>语言就消失了，好比是过河</w:t>
      </w:r>
      <w:r w:rsidRPr="00EA1CE2">
        <w:rPr>
          <w:rFonts w:ascii="微软雅黑" w:hAnsi="微软雅黑" w:hint="eastAsia"/>
        </w:rPr>
        <w:t>拆了桥</w:t>
      </w:r>
      <w:r w:rsidRPr="00EA1CE2">
        <w:rPr>
          <w:rFonts w:ascii="微软雅黑" w:hAnsi="微软雅黑"/>
        </w:rPr>
        <w:t>。</w:t>
      </w:r>
      <w:r w:rsidRPr="00EA1CE2">
        <w:rPr>
          <w:rFonts w:ascii="微软雅黑" w:hAnsi="微软雅黑"/>
        </w:rPr>
        <w:lastRenderedPageBreak/>
        <w:t>但是在文学作品的阅读</w:t>
      </w:r>
      <w:r w:rsidRPr="00EA1CE2">
        <w:rPr>
          <w:rFonts w:ascii="微软雅黑" w:hAnsi="微软雅黑" w:hint="eastAsia"/>
        </w:rPr>
        <w:t>，</w:t>
      </w:r>
      <w:r w:rsidRPr="00EA1CE2">
        <w:rPr>
          <w:rFonts w:ascii="微软雅黑" w:hAnsi="微软雅黑"/>
        </w:rPr>
        <w:t>或者说对文学作品的真正的欣赏当中</w:t>
      </w:r>
      <w:r w:rsidR="000C6AA1">
        <w:rPr>
          <w:rFonts w:ascii="微软雅黑" w:hAnsi="微软雅黑" w:hint="eastAsia"/>
        </w:rPr>
        <w:t>、</w:t>
      </w:r>
      <w:r w:rsidRPr="00EA1CE2">
        <w:rPr>
          <w:rFonts w:ascii="微软雅黑" w:hAnsi="微软雅黑"/>
        </w:rPr>
        <w:t>审美的接受当中，</w:t>
      </w:r>
      <w:r w:rsidRPr="00EA1CE2">
        <w:rPr>
          <w:rFonts w:ascii="微软雅黑" w:hAnsi="微软雅黑" w:hint="eastAsia"/>
        </w:rPr>
        <w:t>语词</w:t>
      </w:r>
      <w:r w:rsidRPr="00EA1CE2">
        <w:rPr>
          <w:rFonts w:ascii="微软雅黑" w:hAnsi="微软雅黑"/>
        </w:rPr>
        <w:t>并没有消失</w:t>
      </w:r>
      <w:r w:rsidRPr="00EA1CE2">
        <w:rPr>
          <w:rFonts w:ascii="微软雅黑" w:hAnsi="微软雅黑" w:hint="eastAsia"/>
        </w:rPr>
        <w:t>，语词</w:t>
      </w:r>
      <w:r w:rsidRPr="00EA1CE2">
        <w:rPr>
          <w:rFonts w:ascii="微软雅黑" w:hAnsi="微软雅黑"/>
        </w:rPr>
        <w:t>保持自己为</w:t>
      </w:r>
      <w:r w:rsidRPr="00EA1CE2">
        <w:rPr>
          <w:rFonts w:ascii="微软雅黑" w:hAnsi="微软雅黑" w:hint="eastAsia"/>
        </w:rPr>
        <w:t>语词</w:t>
      </w:r>
      <w:r w:rsidRPr="00EA1CE2">
        <w:rPr>
          <w:rFonts w:ascii="微软雅黑" w:hAnsi="微软雅黑"/>
        </w:rPr>
        <w:t>。一部文学作品并不是简单</w:t>
      </w:r>
      <w:r w:rsidR="000C6AA1">
        <w:rPr>
          <w:rFonts w:ascii="微软雅黑" w:hAnsi="微软雅黑" w:hint="eastAsia"/>
        </w:rPr>
        <w:t>地</w:t>
      </w:r>
      <w:r w:rsidRPr="00EA1CE2">
        <w:rPr>
          <w:rFonts w:ascii="微软雅黑" w:hAnsi="微软雅黑" w:hint="eastAsia"/>
        </w:rPr>
        <w:t>只是把</w:t>
      </w:r>
      <w:r w:rsidRPr="00EA1CE2">
        <w:rPr>
          <w:rFonts w:ascii="微软雅黑" w:hAnsi="微软雅黑"/>
        </w:rPr>
        <w:t>观念传递给我们</w:t>
      </w:r>
      <w:r w:rsidR="000C6AA1">
        <w:rPr>
          <w:rFonts w:ascii="微软雅黑" w:hAnsi="微软雅黑" w:hint="eastAsia"/>
        </w:rPr>
        <w:t>，</w:t>
      </w:r>
      <w:r w:rsidRPr="00EA1CE2">
        <w:rPr>
          <w:rFonts w:ascii="微软雅黑" w:hAnsi="微软雅黑"/>
        </w:rPr>
        <w:t>我们都说文学作品要有意境。我们如何可能让文字的一种特定的组合方式产生</w:t>
      </w:r>
      <w:r w:rsidRPr="00EA1CE2">
        <w:rPr>
          <w:rFonts w:ascii="微软雅黑" w:hAnsi="微软雅黑" w:hint="eastAsia"/>
        </w:rPr>
        <w:t>出</w:t>
      </w:r>
      <w:r w:rsidR="0033223B" w:rsidRPr="00EA1CE2">
        <w:rPr>
          <w:rFonts w:ascii="微软雅黑" w:hAnsi="微软雅黑" w:hint="eastAsia"/>
        </w:rPr>
        <w:t>它</w:t>
      </w:r>
      <w:r w:rsidRPr="00EA1CE2">
        <w:rPr>
          <w:rFonts w:ascii="微软雅黑" w:hAnsi="微软雅黑"/>
        </w:rPr>
        <w:t>那个意境来呢</w:t>
      </w:r>
      <w:r w:rsidRPr="00EA1CE2">
        <w:rPr>
          <w:rFonts w:ascii="微软雅黑" w:hAnsi="微软雅黑" w:hint="eastAsia"/>
        </w:rPr>
        <w:t>？</w:t>
      </w:r>
      <w:r w:rsidRPr="00EA1CE2">
        <w:rPr>
          <w:rFonts w:ascii="微软雅黑" w:hAnsi="微软雅黑"/>
        </w:rPr>
        <w:t>这是一个哲学的问题</w:t>
      </w:r>
      <w:r w:rsidR="0033223B" w:rsidRPr="00EA1CE2">
        <w:rPr>
          <w:rFonts w:ascii="微软雅黑" w:hAnsi="微软雅黑" w:hint="eastAsia"/>
        </w:rPr>
        <w:t>。</w:t>
      </w:r>
    </w:p>
    <w:p w14:paraId="4A336C47" w14:textId="5B583363" w:rsidR="007C2881" w:rsidRPr="00EA1CE2" w:rsidRDefault="007C2881" w:rsidP="00116B2E">
      <w:pPr>
        <w:ind w:firstLine="540"/>
        <w:rPr>
          <w:rFonts w:ascii="微软雅黑" w:hAnsi="微软雅黑"/>
        </w:rPr>
      </w:pPr>
      <w:r w:rsidRPr="00EA1CE2">
        <w:rPr>
          <w:rFonts w:ascii="微软雅黑" w:hAnsi="微软雅黑"/>
        </w:rPr>
        <w:t>每一个</w:t>
      </w:r>
      <w:r w:rsidR="0033223B" w:rsidRPr="00EA1CE2">
        <w:rPr>
          <w:rFonts w:ascii="微软雅黑" w:hAnsi="微软雅黑" w:hint="eastAsia"/>
        </w:rPr>
        <w:t>人</w:t>
      </w:r>
      <w:r w:rsidRPr="00EA1CE2">
        <w:rPr>
          <w:rFonts w:ascii="微软雅黑" w:hAnsi="微软雅黑"/>
        </w:rPr>
        <w:t>上来对</w:t>
      </w:r>
      <w:r w:rsidR="000C6AA1">
        <w:rPr>
          <w:rFonts w:ascii="微软雅黑" w:hAnsi="微软雅黑" w:hint="eastAsia"/>
        </w:rPr>
        <w:t>它</w:t>
      </w:r>
      <w:r w:rsidRPr="00EA1CE2">
        <w:rPr>
          <w:rFonts w:ascii="微软雅黑" w:hAnsi="微软雅黑"/>
        </w:rPr>
        <w:t>讨论，然后</w:t>
      </w:r>
      <w:r w:rsidRPr="00EA1CE2">
        <w:rPr>
          <w:rFonts w:ascii="微软雅黑" w:hAnsi="微软雅黑" w:hint="eastAsia"/>
        </w:rPr>
        <w:t>谈</w:t>
      </w:r>
      <w:r w:rsidRPr="00EA1CE2">
        <w:rPr>
          <w:rFonts w:ascii="微软雅黑" w:hAnsi="微软雅黑"/>
        </w:rPr>
        <w:t>出来许多这个文学写作的技巧</w:t>
      </w:r>
      <w:r w:rsidR="0033223B" w:rsidRPr="00EA1CE2">
        <w:rPr>
          <w:rFonts w:ascii="微软雅黑" w:hAnsi="微软雅黑" w:hint="eastAsia"/>
        </w:rPr>
        <w:t>，</w:t>
      </w:r>
      <w:r w:rsidRPr="00EA1CE2">
        <w:rPr>
          <w:rFonts w:ascii="微软雅黑" w:hAnsi="微软雅黑"/>
        </w:rPr>
        <w:t>等等这一类的说法</w:t>
      </w:r>
      <w:r w:rsidRPr="00EA1CE2">
        <w:rPr>
          <w:rFonts w:ascii="微软雅黑" w:hAnsi="微软雅黑" w:hint="eastAsia"/>
        </w:rPr>
        <w:t>。</w:t>
      </w:r>
      <w:r w:rsidR="00D73FE9" w:rsidRPr="00EA1CE2">
        <w:rPr>
          <w:rFonts w:ascii="微软雅黑" w:hAnsi="微软雅黑"/>
        </w:rPr>
        <w:t>比如说</w:t>
      </w:r>
      <w:r w:rsidRPr="00EA1CE2">
        <w:rPr>
          <w:rFonts w:ascii="微软雅黑" w:hAnsi="微软雅黑"/>
        </w:rPr>
        <w:t>我们要运用修辞的手法</w:t>
      </w:r>
      <w:r w:rsidRPr="00EA1CE2">
        <w:rPr>
          <w:rFonts w:ascii="微软雅黑" w:hAnsi="微软雅黑" w:hint="eastAsia"/>
        </w:rPr>
        <w:t>，产生</w:t>
      </w:r>
      <w:r w:rsidRPr="00EA1CE2">
        <w:rPr>
          <w:rFonts w:ascii="微软雅黑" w:hAnsi="微软雅黑"/>
        </w:rPr>
        <w:t>特定的这个效果</w:t>
      </w:r>
      <w:r w:rsidRPr="00EA1CE2">
        <w:rPr>
          <w:rFonts w:ascii="微软雅黑" w:hAnsi="微软雅黑" w:hint="eastAsia"/>
        </w:rPr>
        <w:t>，</w:t>
      </w:r>
      <w:r w:rsidRPr="00EA1CE2">
        <w:rPr>
          <w:rFonts w:ascii="微软雅黑" w:hAnsi="微软雅黑"/>
        </w:rPr>
        <w:t>这些都是</w:t>
      </w:r>
      <w:r w:rsidRPr="00EA1CE2">
        <w:rPr>
          <w:rFonts w:ascii="微软雅黑" w:hAnsi="微软雅黑" w:hint="eastAsia"/>
        </w:rPr>
        <w:t>枝节</w:t>
      </w:r>
      <w:r w:rsidRPr="00EA1CE2">
        <w:rPr>
          <w:rFonts w:ascii="微软雅黑" w:hAnsi="微软雅黑"/>
        </w:rPr>
        <w:t>之论。实际上</w:t>
      </w:r>
      <w:r w:rsidRPr="00EA1CE2">
        <w:rPr>
          <w:rFonts w:ascii="微软雅黑" w:hAnsi="微软雅黑" w:hint="eastAsia"/>
        </w:rPr>
        <w:t>一</w:t>
      </w:r>
      <w:r w:rsidRPr="00EA1CE2">
        <w:rPr>
          <w:rFonts w:ascii="微软雅黑" w:hAnsi="微软雅黑"/>
        </w:rPr>
        <w:t>个真正的文学家从来不按照这种方式来创作</w:t>
      </w:r>
      <w:r w:rsidR="00D73FE9">
        <w:rPr>
          <w:rFonts w:ascii="微软雅黑" w:hAnsi="微软雅黑" w:hint="eastAsia"/>
        </w:rPr>
        <w:t>，</w:t>
      </w:r>
      <w:r w:rsidRPr="00EA1CE2">
        <w:rPr>
          <w:rFonts w:ascii="微软雅黑" w:hAnsi="微软雅黑"/>
        </w:rPr>
        <w:t>技巧对他来说，根本不是他真正关注的东西，对于伟大的文学家来说</w:t>
      </w:r>
      <w:r w:rsidRPr="00EA1CE2">
        <w:rPr>
          <w:rFonts w:ascii="微软雅黑" w:hAnsi="微软雅黑" w:hint="eastAsia"/>
        </w:rPr>
        <w:t>，</w:t>
      </w:r>
      <w:r w:rsidRPr="00EA1CE2">
        <w:rPr>
          <w:rFonts w:ascii="微软雅黑" w:hAnsi="微软雅黑"/>
        </w:rPr>
        <w:t>技巧</w:t>
      </w:r>
      <w:r w:rsidRPr="00EA1CE2">
        <w:rPr>
          <w:rFonts w:ascii="微软雅黑" w:hAnsi="微软雅黑" w:hint="eastAsia"/>
        </w:rPr>
        <w:t>仿佛</w:t>
      </w:r>
      <w:r w:rsidRPr="00EA1CE2">
        <w:rPr>
          <w:rFonts w:ascii="微软雅黑" w:hAnsi="微软雅黑"/>
        </w:rPr>
        <w:t>是天生的一个效果</w:t>
      </w:r>
      <w:r w:rsidRPr="00EA1CE2">
        <w:rPr>
          <w:rFonts w:ascii="微软雅黑" w:hAnsi="微软雅黑" w:hint="eastAsia"/>
        </w:rPr>
        <w:t>、</w:t>
      </w:r>
      <w:r w:rsidRPr="00EA1CE2">
        <w:rPr>
          <w:rFonts w:ascii="微软雅黑" w:hAnsi="微软雅黑"/>
        </w:rPr>
        <w:t>一个后果，他不知道</w:t>
      </w:r>
      <w:r w:rsidRPr="00EA1CE2">
        <w:rPr>
          <w:rFonts w:ascii="微软雅黑" w:hAnsi="微软雅黑" w:hint="eastAsia"/>
        </w:rPr>
        <w:t>它</w:t>
      </w:r>
      <w:r w:rsidRPr="00EA1CE2">
        <w:rPr>
          <w:rFonts w:ascii="微软雅黑" w:hAnsi="微软雅黑"/>
        </w:rPr>
        <w:t>，但是他</w:t>
      </w:r>
      <w:r w:rsidRPr="00EA1CE2">
        <w:rPr>
          <w:rFonts w:ascii="微软雅黑" w:hAnsi="微软雅黑" w:hint="eastAsia"/>
        </w:rPr>
        <w:t>却</w:t>
      </w:r>
      <w:r w:rsidRPr="00EA1CE2">
        <w:rPr>
          <w:rFonts w:ascii="微软雅黑" w:hAnsi="微软雅黑"/>
        </w:rPr>
        <w:t>用了</w:t>
      </w:r>
      <w:r w:rsidRPr="00EA1CE2">
        <w:rPr>
          <w:rFonts w:ascii="微软雅黑" w:hAnsi="微软雅黑" w:hint="eastAsia"/>
        </w:rPr>
        <w:t>它</w:t>
      </w:r>
      <w:r w:rsidRPr="00EA1CE2">
        <w:rPr>
          <w:rFonts w:ascii="微软雅黑" w:hAnsi="微软雅黑"/>
        </w:rPr>
        <w:t>。然后</w:t>
      </w:r>
      <w:r w:rsidRPr="00EA1CE2">
        <w:rPr>
          <w:rFonts w:ascii="微软雅黑" w:hAnsi="微软雅黑" w:hint="eastAsia"/>
        </w:rPr>
        <w:t>事后</w:t>
      </w:r>
      <w:r w:rsidRPr="00EA1CE2">
        <w:rPr>
          <w:rFonts w:ascii="微软雅黑" w:hAnsi="微软雅黑"/>
        </w:rPr>
        <w:t>我们在</w:t>
      </w:r>
      <w:r w:rsidRPr="00EA1CE2">
        <w:rPr>
          <w:rFonts w:ascii="微软雅黑" w:hAnsi="微软雅黑" w:hint="eastAsia"/>
        </w:rPr>
        <w:t>分析出他</w:t>
      </w:r>
      <w:r w:rsidRPr="00EA1CE2">
        <w:rPr>
          <w:rFonts w:ascii="微软雅黑" w:hAnsi="微软雅黑"/>
        </w:rPr>
        <w:t>用了什么技巧，然后我们</w:t>
      </w:r>
      <w:r w:rsidRPr="00EA1CE2">
        <w:rPr>
          <w:rFonts w:ascii="微软雅黑" w:hAnsi="微软雅黑" w:hint="eastAsia"/>
        </w:rPr>
        <w:t>再把这些技巧</w:t>
      </w:r>
      <w:r w:rsidRPr="00EA1CE2">
        <w:rPr>
          <w:rFonts w:ascii="微软雅黑" w:hAnsi="微软雅黑"/>
        </w:rPr>
        <w:t>武装自己成为文学家</w:t>
      </w:r>
      <w:r w:rsidRPr="00EA1CE2">
        <w:rPr>
          <w:rFonts w:ascii="微软雅黑" w:hAnsi="微软雅黑" w:hint="eastAsia"/>
        </w:rPr>
        <w:t>了吗</w:t>
      </w:r>
      <w:r w:rsidRPr="00EA1CE2">
        <w:rPr>
          <w:rFonts w:ascii="微软雅黑" w:hAnsi="微软雅黑"/>
        </w:rPr>
        <w:t>？那是不可能的</w:t>
      </w:r>
      <w:r w:rsidR="00D73FE9">
        <w:rPr>
          <w:rFonts w:ascii="微软雅黑" w:hAnsi="微软雅黑" w:hint="eastAsia"/>
        </w:rPr>
        <w:t>！</w:t>
      </w:r>
    </w:p>
    <w:p w14:paraId="3CE7070F" w14:textId="38E432B5" w:rsidR="007C2881" w:rsidRPr="00EA1CE2" w:rsidRDefault="007C2881" w:rsidP="00116B2E">
      <w:pPr>
        <w:ind w:firstLine="540"/>
        <w:rPr>
          <w:rFonts w:ascii="微软雅黑" w:hAnsi="微软雅黑"/>
        </w:rPr>
      </w:pPr>
      <w:r w:rsidRPr="00EA1CE2">
        <w:rPr>
          <w:rFonts w:ascii="微软雅黑" w:hAnsi="微软雅黑"/>
        </w:rPr>
        <w:t>就是我们</w:t>
      </w:r>
      <w:r w:rsidR="0033223B" w:rsidRPr="00EA1CE2">
        <w:rPr>
          <w:rFonts w:ascii="微软雅黑" w:hAnsi="微软雅黑" w:hint="eastAsia"/>
        </w:rPr>
        <w:t>运用</w:t>
      </w:r>
      <w:r w:rsidRPr="00EA1CE2">
        <w:rPr>
          <w:rFonts w:ascii="微软雅黑" w:hAnsi="微软雅黑"/>
        </w:rPr>
        <w:t>语言有另外一种</w:t>
      </w:r>
      <w:r w:rsidRPr="00EA1CE2">
        <w:rPr>
          <w:rFonts w:ascii="微软雅黑" w:hAnsi="微软雅黑" w:hint="eastAsia"/>
        </w:rPr>
        <w:t>指向，</w:t>
      </w:r>
      <w:r w:rsidRPr="00EA1CE2">
        <w:rPr>
          <w:rFonts w:ascii="微软雅黑" w:hAnsi="微软雅黑"/>
        </w:rPr>
        <w:t>即我们力图让每一个</w:t>
      </w:r>
      <w:r w:rsidRPr="00EA1CE2">
        <w:rPr>
          <w:rFonts w:ascii="微软雅黑" w:hAnsi="微软雅黑" w:hint="eastAsia"/>
        </w:rPr>
        <w:t>语词</w:t>
      </w:r>
      <w:r w:rsidRPr="00EA1CE2">
        <w:rPr>
          <w:rFonts w:ascii="微软雅黑" w:hAnsi="微软雅黑"/>
        </w:rPr>
        <w:t>把一个我们要讨论的东西</w:t>
      </w:r>
      <w:r w:rsidRPr="00EA1CE2">
        <w:rPr>
          <w:rFonts w:ascii="微软雅黑" w:hAnsi="微软雅黑" w:hint="eastAsia"/>
        </w:rPr>
        <w:t>或者</w:t>
      </w:r>
      <w:r w:rsidRPr="00EA1CE2">
        <w:rPr>
          <w:rFonts w:ascii="微软雅黑" w:hAnsi="微软雅黑"/>
        </w:rPr>
        <w:t>要说出的东西的那个context呈现出来。就是英语当中那个context上下文</w:t>
      </w:r>
      <w:r w:rsidRPr="00EA1CE2">
        <w:rPr>
          <w:rFonts w:ascii="微软雅黑" w:hAnsi="微软雅黑" w:hint="eastAsia"/>
        </w:rPr>
        <w:t>，实际上</w:t>
      </w:r>
      <w:r w:rsidRPr="00EA1CE2">
        <w:rPr>
          <w:rFonts w:ascii="微软雅黑" w:hAnsi="微软雅黑"/>
        </w:rPr>
        <w:t>或者叫语境吧</w:t>
      </w:r>
      <w:r w:rsidR="00D73FE9">
        <w:rPr>
          <w:rFonts w:ascii="微软雅黑" w:hAnsi="微软雅黑" w:hint="eastAsia"/>
        </w:rPr>
        <w:t>。</w:t>
      </w:r>
      <w:r w:rsidRPr="00EA1CE2">
        <w:rPr>
          <w:rFonts w:ascii="微软雅黑" w:hAnsi="微软雅黑"/>
        </w:rPr>
        <w:t>我们有没有一种能力</w:t>
      </w:r>
      <w:r w:rsidR="0033223B" w:rsidRPr="00EA1CE2">
        <w:rPr>
          <w:rFonts w:ascii="微软雅黑" w:hAnsi="微软雅黑" w:hint="eastAsia"/>
        </w:rPr>
        <w:t>——</w:t>
      </w:r>
      <w:r w:rsidRPr="00EA1CE2">
        <w:rPr>
          <w:rFonts w:ascii="微软雅黑" w:hAnsi="微软雅黑"/>
        </w:rPr>
        <w:t>有这样一种使用语词的能力</w:t>
      </w:r>
      <w:r w:rsidRPr="00EA1CE2">
        <w:rPr>
          <w:rFonts w:ascii="微软雅黑" w:hAnsi="微软雅黑" w:hint="eastAsia"/>
        </w:rPr>
        <w:t>，</w:t>
      </w:r>
      <w:r w:rsidRPr="00EA1CE2">
        <w:rPr>
          <w:rFonts w:ascii="微软雅黑" w:hAnsi="微软雅黑"/>
        </w:rPr>
        <w:t>通过这一种使用方法</w:t>
      </w:r>
      <w:r w:rsidR="00D73FE9">
        <w:rPr>
          <w:rFonts w:ascii="微软雅黑" w:hAnsi="微软雅黑" w:hint="eastAsia"/>
        </w:rPr>
        <w:t>，</w:t>
      </w:r>
      <w:r w:rsidRPr="00EA1CE2">
        <w:rPr>
          <w:rFonts w:ascii="微软雅黑" w:hAnsi="微软雅黑"/>
        </w:rPr>
        <w:t>语境被呈现出来</w:t>
      </w:r>
      <w:r w:rsidR="00D73FE9">
        <w:rPr>
          <w:rFonts w:ascii="微软雅黑" w:hAnsi="微软雅黑" w:hint="eastAsia"/>
        </w:rPr>
        <w:t>。</w:t>
      </w:r>
      <w:r w:rsidRPr="00EA1CE2">
        <w:rPr>
          <w:rFonts w:ascii="微软雅黑" w:hAnsi="微软雅黑"/>
        </w:rPr>
        <w:t>文学</w:t>
      </w:r>
      <w:r w:rsidRPr="00EA1CE2">
        <w:rPr>
          <w:rFonts w:ascii="微软雅黑" w:hAnsi="微软雅黑" w:hint="eastAsia"/>
        </w:rPr>
        <w:t>家所</w:t>
      </w:r>
      <w:r w:rsidRPr="00EA1CE2">
        <w:rPr>
          <w:rFonts w:ascii="微软雅黑" w:hAnsi="微软雅黑"/>
        </w:rPr>
        <w:t>呕心沥血</w:t>
      </w:r>
      <w:r w:rsidR="00D73FE9">
        <w:rPr>
          <w:rFonts w:ascii="微软雅黑" w:hAnsi="微软雅黑" w:hint="eastAsia"/>
        </w:rPr>
        <w:t>地</w:t>
      </w:r>
      <w:r w:rsidRPr="00EA1CE2">
        <w:rPr>
          <w:rFonts w:ascii="微软雅黑" w:hAnsi="微软雅黑"/>
        </w:rPr>
        <w:t>努力所做一件事情</w:t>
      </w:r>
      <w:r w:rsidRPr="00EA1CE2">
        <w:rPr>
          <w:rFonts w:ascii="微软雅黑" w:hAnsi="微软雅黑" w:hint="eastAsia"/>
        </w:rPr>
        <w:t>就是</w:t>
      </w:r>
      <w:r w:rsidRPr="00EA1CE2">
        <w:rPr>
          <w:rFonts w:ascii="微软雅黑" w:hAnsi="微软雅黑"/>
        </w:rPr>
        <w:t>这个事情。语境呈现也就是</w:t>
      </w:r>
      <w:proofErr w:type="gramStart"/>
      <w:r w:rsidRPr="00EA1CE2">
        <w:rPr>
          <w:rFonts w:ascii="微软雅黑" w:hAnsi="微软雅黑"/>
        </w:rPr>
        <w:t>生</w:t>
      </w:r>
      <w:r w:rsidRPr="00EA1CE2">
        <w:rPr>
          <w:rFonts w:ascii="微软雅黑" w:hAnsi="微软雅黑" w:hint="eastAsia"/>
        </w:rPr>
        <w:t>存</w:t>
      </w:r>
      <w:r w:rsidRPr="00EA1CE2">
        <w:rPr>
          <w:rFonts w:ascii="微软雅黑" w:hAnsi="微软雅黑"/>
        </w:rPr>
        <w:t>场</w:t>
      </w:r>
      <w:proofErr w:type="gramEnd"/>
      <w:r w:rsidRPr="00EA1CE2">
        <w:rPr>
          <w:rFonts w:ascii="微软雅黑" w:hAnsi="微软雅黑"/>
        </w:rPr>
        <w:t>的呈现</w:t>
      </w:r>
      <w:r w:rsidR="00D73FE9">
        <w:rPr>
          <w:rFonts w:ascii="微软雅黑" w:hAnsi="微软雅黑" w:hint="eastAsia"/>
        </w:rPr>
        <w:t>，</w:t>
      </w:r>
      <w:r w:rsidRPr="00EA1CE2">
        <w:rPr>
          <w:rFonts w:ascii="微软雅黑" w:hAnsi="微软雅黑"/>
        </w:rPr>
        <w:t>所以文学作品表达的是生存场。而不</w:t>
      </w:r>
      <w:r w:rsidRPr="00EA1CE2">
        <w:rPr>
          <w:rFonts w:ascii="微软雅黑" w:hAnsi="微软雅黑" w:hint="eastAsia"/>
        </w:rPr>
        <w:t>是</w:t>
      </w:r>
      <w:r w:rsidRPr="00EA1CE2">
        <w:rPr>
          <w:rFonts w:ascii="微软雅黑" w:hAnsi="微软雅黑"/>
        </w:rPr>
        <w:t>仅仅为了表达</w:t>
      </w:r>
      <w:r w:rsidRPr="00EA1CE2">
        <w:rPr>
          <w:rFonts w:ascii="微软雅黑" w:hAnsi="微软雅黑" w:hint="eastAsia"/>
        </w:rPr>
        <w:t>生存场中的</w:t>
      </w:r>
      <w:proofErr w:type="gramStart"/>
      <w:r w:rsidRPr="00EA1CE2">
        <w:rPr>
          <w:rFonts w:ascii="微软雅黑" w:hAnsi="微软雅黑" w:hint="eastAsia"/>
        </w:rPr>
        <w:t>诸存在</w:t>
      </w:r>
      <w:proofErr w:type="gramEnd"/>
      <w:r w:rsidRPr="00EA1CE2">
        <w:rPr>
          <w:rFonts w:ascii="微软雅黑" w:hAnsi="微软雅黑" w:hint="eastAsia"/>
        </w:rPr>
        <w:t>者</w:t>
      </w:r>
      <w:r w:rsidRPr="00EA1CE2">
        <w:rPr>
          <w:rFonts w:ascii="微软雅黑" w:hAnsi="微软雅黑"/>
        </w:rPr>
        <w:t>以及</w:t>
      </w:r>
      <w:r w:rsidR="00D73FE9">
        <w:rPr>
          <w:rFonts w:ascii="微软雅黑" w:hAnsi="微软雅黑" w:hint="eastAsia"/>
        </w:rPr>
        <w:t>它</w:t>
      </w:r>
      <w:r w:rsidRPr="00EA1CE2">
        <w:rPr>
          <w:rFonts w:ascii="微软雅黑" w:hAnsi="微软雅黑"/>
        </w:rPr>
        <w:t>们之间的关系，不是来</w:t>
      </w:r>
      <w:proofErr w:type="gramStart"/>
      <w:r w:rsidRPr="00EA1CE2">
        <w:rPr>
          <w:rFonts w:ascii="微软雅黑" w:hAnsi="微软雅黑" w:hint="eastAsia"/>
        </w:rPr>
        <w:t>叙</w:t>
      </w:r>
      <w:r w:rsidR="00D73FE9">
        <w:rPr>
          <w:rFonts w:ascii="微软雅黑" w:hAnsi="微软雅黑" w:hint="eastAsia"/>
        </w:rPr>
        <w:t>这个</w:t>
      </w:r>
      <w:proofErr w:type="gramEnd"/>
      <w:r w:rsidRPr="00EA1CE2">
        <w:rPr>
          <w:rFonts w:ascii="微软雅黑" w:hAnsi="微软雅黑"/>
        </w:rPr>
        <w:t>故事，</w:t>
      </w:r>
      <w:proofErr w:type="gramStart"/>
      <w:r w:rsidR="00D73FE9" w:rsidRPr="00EA1CE2">
        <w:rPr>
          <w:rFonts w:ascii="微软雅黑" w:hAnsi="微软雅黑" w:hint="eastAsia"/>
        </w:rPr>
        <w:t>叙</w:t>
      </w:r>
      <w:r w:rsidR="00D73FE9" w:rsidRPr="00EA1CE2">
        <w:rPr>
          <w:rFonts w:ascii="微软雅黑" w:hAnsi="微软雅黑"/>
        </w:rPr>
        <w:t>故事</w:t>
      </w:r>
      <w:proofErr w:type="gramEnd"/>
      <w:r w:rsidRPr="00EA1CE2">
        <w:rPr>
          <w:rFonts w:ascii="微软雅黑" w:hAnsi="微软雅黑"/>
        </w:rPr>
        <w:t>只是一种方法，一种途径，以便让那个</w:t>
      </w:r>
      <w:proofErr w:type="gramStart"/>
      <w:r w:rsidRPr="00EA1CE2">
        <w:rPr>
          <w:rFonts w:ascii="微软雅黑" w:hAnsi="微软雅黑" w:hint="eastAsia"/>
        </w:rPr>
        <w:t>生存场本身</w:t>
      </w:r>
      <w:r w:rsidRPr="00EA1CE2">
        <w:rPr>
          <w:rFonts w:ascii="微软雅黑" w:hAnsi="微软雅黑"/>
        </w:rPr>
        <w:t>通过</w:t>
      </w:r>
      <w:proofErr w:type="gramEnd"/>
      <w:r w:rsidRPr="00EA1CE2">
        <w:rPr>
          <w:rFonts w:ascii="微软雅黑" w:hAnsi="微软雅黑"/>
        </w:rPr>
        <w:t>你的这种</w:t>
      </w:r>
      <w:r w:rsidRPr="00EA1CE2">
        <w:rPr>
          <w:rFonts w:ascii="微软雅黑" w:hAnsi="微软雅黑" w:hint="eastAsia"/>
        </w:rPr>
        <w:t>叙事</w:t>
      </w:r>
      <w:r w:rsidR="00D73FE9">
        <w:rPr>
          <w:rFonts w:ascii="微软雅黑" w:hAnsi="微软雅黑" w:hint="eastAsia"/>
        </w:rPr>
        <w:t>方式</w:t>
      </w:r>
      <w:r w:rsidRPr="00EA1CE2">
        <w:rPr>
          <w:rFonts w:ascii="微软雅黑" w:hAnsi="微软雅黑"/>
        </w:rPr>
        <w:t>能够呈现。假如你</w:t>
      </w:r>
      <w:r w:rsidRPr="00EA1CE2">
        <w:rPr>
          <w:rFonts w:ascii="微软雅黑" w:hAnsi="微软雅黑" w:hint="eastAsia"/>
        </w:rPr>
        <w:t>为</w:t>
      </w:r>
      <w:r w:rsidRPr="00EA1CE2">
        <w:rPr>
          <w:rFonts w:ascii="微软雅黑" w:hAnsi="微软雅黑"/>
        </w:rPr>
        <w:t>说事情而说事情你是不可能给出文学作品来</w:t>
      </w:r>
      <w:r w:rsidR="00D73FE9">
        <w:rPr>
          <w:rFonts w:ascii="微软雅黑" w:hAnsi="微软雅黑" w:hint="eastAsia"/>
        </w:rPr>
        <w:t>的</w:t>
      </w:r>
      <w:r w:rsidRPr="00EA1CE2">
        <w:rPr>
          <w:rFonts w:ascii="微软雅黑" w:hAnsi="微软雅黑"/>
        </w:rPr>
        <w:t>。</w:t>
      </w:r>
    </w:p>
    <w:p w14:paraId="0606959B" w14:textId="6790149B" w:rsidR="007C2881" w:rsidRPr="00EA1CE2" w:rsidRDefault="007C2881" w:rsidP="00116B2E">
      <w:pPr>
        <w:ind w:firstLine="540"/>
        <w:rPr>
          <w:rFonts w:ascii="微软雅黑" w:hAnsi="微软雅黑"/>
        </w:rPr>
      </w:pPr>
      <w:r w:rsidRPr="00EA1CE2">
        <w:rPr>
          <w:rFonts w:ascii="微软雅黑" w:hAnsi="微软雅黑"/>
        </w:rPr>
        <w:t>我们尝试过写作吗</w:t>
      </w:r>
      <w:r w:rsidR="00D73FE9">
        <w:rPr>
          <w:rFonts w:ascii="微软雅黑" w:hAnsi="微软雅黑" w:hint="eastAsia"/>
        </w:rPr>
        <w:t>？</w:t>
      </w:r>
      <w:r w:rsidRPr="00EA1CE2">
        <w:rPr>
          <w:rFonts w:ascii="微软雅黑" w:hAnsi="微软雅黑"/>
        </w:rPr>
        <w:t>我讲的是写</w:t>
      </w:r>
      <w:r w:rsidRPr="00EA1CE2">
        <w:rPr>
          <w:rFonts w:ascii="微软雅黑" w:hAnsi="微软雅黑" w:hint="eastAsia"/>
        </w:rPr>
        <w:t>文</w:t>
      </w:r>
      <w:r w:rsidRPr="00EA1CE2">
        <w:rPr>
          <w:rFonts w:ascii="微软雅黑" w:hAnsi="微软雅黑"/>
        </w:rPr>
        <w:t>学的作品，尝试过写诗吗？尝试过写小说吗？</w:t>
      </w:r>
      <w:r w:rsidRPr="00EA1CE2">
        <w:rPr>
          <w:rFonts w:ascii="微软雅黑" w:hAnsi="微软雅黑" w:hint="eastAsia"/>
        </w:rPr>
        <w:t>假如</w:t>
      </w:r>
      <w:r w:rsidRPr="00EA1CE2">
        <w:rPr>
          <w:rFonts w:ascii="微软雅黑" w:hAnsi="微软雅黑"/>
        </w:rPr>
        <w:t>你误解了写这些文学作品的认识的话</w:t>
      </w:r>
      <w:r w:rsidR="00D73FE9">
        <w:rPr>
          <w:rFonts w:ascii="微软雅黑" w:hAnsi="微软雅黑" w:hint="eastAsia"/>
        </w:rPr>
        <w:t>，</w:t>
      </w:r>
      <w:r w:rsidRPr="00EA1CE2">
        <w:rPr>
          <w:rFonts w:ascii="微软雅黑" w:hAnsi="微软雅黑"/>
        </w:rPr>
        <w:t>那么你只是在讲故事或者</w:t>
      </w:r>
      <w:r w:rsidRPr="00EA1CE2">
        <w:rPr>
          <w:rFonts w:ascii="微软雅黑" w:hAnsi="微软雅黑" w:hint="eastAsia"/>
        </w:rPr>
        <w:t>只是在</w:t>
      </w:r>
      <w:r w:rsidRPr="00EA1CE2">
        <w:rPr>
          <w:rFonts w:ascii="微软雅黑" w:hAnsi="微软雅黑"/>
        </w:rPr>
        <w:t>抒发个人的情绪。写了一篇叙事诗</w:t>
      </w:r>
      <w:r w:rsidRPr="00EA1CE2">
        <w:rPr>
          <w:rFonts w:ascii="微软雅黑" w:hAnsi="微软雅黑" w:hint="eastAsia"/>
        </w:rPr>
        <w:t>，</w:t>
      </w:r>
      <w:r w:rsidRPr="00EA1CE2">
        <w:rPr>
          <w:rFonts w:ascii="微软雅黑" w:hAnsi="微软雅黑"/>
        </w:rPr>
        <w:t>写了另一篇抒情诗。其实</w:t>
      </w:r>
      <w:r w:rsidR="00D73FE9">
        <w:rPr>
          <w:rFonts w:ascii="微软雅黑" w:hAnsi="微软雅黑" w:hint="eastAsia"/>
        </w:rPr>
        <w:t>它</w:t>
      </w:r>
      <w:r w:rsidRPr="00EA1CE2">
        <w:rPr>
          <w:rFonts w:ascii="微软雅黑" w:hAnsi="微软雅黑"/>
        </w:rPr>
        <w:t>们都不是</w:t>
      </w:r>
      <w:r w:rsidRPr="00EA1CE2">
        <w:rPr>
          <w:rFonts w:ascii="微软雅黑" w:hAnsi="微软雅黑" w:hint="eastAsia"/>
        </w:rPr>
        <w:t>诗，</w:t>
      </w:r>
      <w:r w:rsidRPr="00EA1CE2">
        <w:rPr>
          <w:rFonts w:ascii="微软雅黑" w:hAnsi="微软雅黑"/>
        </w:rPr>
        <w:t>因为你没有去致力于做另外一个真正的重要的事情</w:t>
      </w:r>
      <w:r w:rsidRPr="00EA1CE2">
        <w:rPr>
          <w:rFonts w:ascii="微软雅黑" w:hAnsi="微软雅黑" w:hint="eastAsia"/>
        </w:rPr>
        <w:t>，</w:t>
      </w:r>
      <w:r w:rsidRPr="00EA1CE2">
        <w:rPr>
          <w:rFonts w:ascii="微软雅黑" w:hAnsi="微软雅黑"/>
        </w:rPr>
        <w:t>艺术的事情，那就是把那个</w:t>
      </w:r>
      <w:proofErr w:type="gramStart"/>
      <w:r w:rsidRPr="00EA1CE2">
        <w:rPr>
          <w:rFonts w:ascii="微软雅黑" w:hAnsi="微软雅黑"/>
        </w:rPr>
        <w:t>生存场</w:t>
      </w:r>
      <w:proofErr w:type="gramEnd"/>
      <w:r w:rsidRPr="00EA1CE2">
        <w:rPr>
          <w:rFonts w:ascii="微软雅黑" w:hAnsi="微软雅黑"/>
        </w:rPr>
        <w:t>呈现出来。</w:t>
      </w:r>
    </w:p>
    <w:p w14:paraId="45A615E7" w14:textId="489A4CC7" w:rsidR="007C2881" w:rsidRPr="00EA1CE2" w:rsidRDefault="007C2881" w:rsidP="00116B2E">
      <w:pPr>
        <w:ind w:firstLine="540"/>
        <w:rPr>
          <w:rFonts w:ascii="微软雅黑" w:hAnsi="微软雅黑"/>
        </w:rPr>
      </w:pPr>
      <w:r w:rsidRPr="00EA1CE2">
        <w:rPr>
          <w:rFonts w:ascii="微软雅黑" w:hAnsi="微软雅黑" w:hint="eastAsia"/>
        </w:rPr>
        <w:t>你要</w:t>
      </w:r>
      <w:r w:rsidRPr="00EA1CE2">
        <w:rPr>
          <w:rFonts w:ascii="微软雅黑" w:hAnsi="微软雅黑"/>
        </w:rPr>
        <w:t>呈现</w:t>
      </w:r>
      <w:proofErr w:type="gramStart"/>
      <w:r w:rsidRPr="00EA1CE2">
        <w:rPr>
          <w:rFonts w:ascii="微软雅黑" w:hAnsi="微软雅黑"/>
        </w:rPr>
        <w:t>生存场</w:t>
      </w:r>
      <w:proofErr w:type="gramEnd"/>
      <w:r w:rsidRPr="00EA1CE2">
        <w:rPr>
          <w:rFonts w:ascii="微软雅黑" w:hAnsi="微软雅黑"/>
        </w:rPr>
        <w:t>你就要能够思想存在</w:t>
      </w:r>
      <w:r w:rsidR="0033223B" w:rsidRPr="00EA1CE2">
        <w:rPr>
          <w:rFonts w:ascii="微软雅黑" w:hAnsi="微软雅黑" w:hint="eastAsia"/>
        </w:rPr>
        <w:t>，</w:t>
      </w:r>
      <w:r w:rsidRPr="00EA1CE2">
        <w:rPr>
          <w:rFonts w:ascii="微软雅黑" w:hAnsi="微软雅黑"/>
        </w:rPr>
        <w:t>而不是去思想</w:t>
      </w:r>
      <w:r w:rsidRPr="00EA1CE2">
        <w:rPr>
          <w:rFonts w:ascii="微软雅黑" w:hAnsi="微软雅黑" w:hint="eastAsia"/>
        </w:rPr>
        <w:t>那存在者</w:t>
      </w:r>
      <w:r w:rsidRPr="00EA1CE2">
        <w:rPr>
          <w:rFonts w:ascii="微软雅黑" w:hAnsi="微软雅黑"/>
        </w:rPr>
        <w:t>。你要能够</w:t>
      </w:r>
      <w:proofErr w:type="gramStart"/>
      <w:r w:rsidRPr="00EA1CE2">
        <w:rPr>
          <w:rFonts w:ascii="微软雅黑" w:hAnsi="微软雅黑"/>
        </w:rPr>
        <w:t>从存在</w:t>
      </w:r>
      <w:proofErr w:type="gramEnd"/>
      <w:r w:rsidRPr="00EA1CE2">
        <w:rPr>
          <w:rFonts w:ascii="微软雅黑" w:hAnsi="微软雅黑"/>
        </w:rPr>
        <w:t>者当中领会到存在者的存在</w:t>
      </w:r>
      <w:r w:rsidRPr="00EA1CE2">
        <w:rPr>
          <w:rFonts w:ascii="微软雅黑" w:hAnsi="微软雅黑" w:hint="eastAsia"/>
        </w:rPr>
        <w:t>维度。比如说我上次讲《天净沙·秋思》，就是马致远的，他用一个一个w</w:t>
      </w:r>
      <w:r w:rsidRPr="00EA1CE2">
        <w:rPr>
          <w:rFonts w:ascii="微软雅黑" w:hAnsi="微软雅黑"/>
        </w:rPr>
        <w:t>ord语词</w:t>
      </w:r>
      <w:r w:rsidRPr="00EA1CE2">
        <w:rPr>
          <w:rFonts w:ascii="微软雅黑" w:hAnsi="微软雅黑" w:hint="eastAsia"/>
        </w:rPr>
        <w:t>，</w:t>
      </w:r>
      <w:r w:rsidRPr="00EA1CE2">
        <w:rPr>
          <w:rFonts w:ascii="微软雅黑" w:hAnsi="微软雅黑"/>
        </w:rPr>
        <w:t>给出一个一个存在者</w:t>
      </w:r>
      <w:r w:rsidRPr="00EA1CE2">
        <w:rPr>
          <w:rFonts w:ascii="微软雅黑" w:hAnsi="微软雅黑" w:hint="eastAsia"/>
        </w:rPr>
        <w:t>，</w:t>
      </w:r>
      <w:r w:rsidRPr="00EA1CE2">
        <w:rPr>
          <w:rFonts w:ascii="微软雅黑" w:hAnsi="微软雅黑"/>
        </w:rPr>
        <w:t>但是他是如此这般给出的</w:t>
      </w:r>
      <w:r w:rsidRPr="00EA1CE2">
        <w:rPr>
          <w:rFonts w:ascii="微软雅黑" w:hAnsi="微软雅黑" w:hint="eastAsia"/>
        </w:rPr>
        <w:t>，于是存在者的存在被呈现出来了。“枯藤”不是一个植物学概念，“枯藤老树昏鸦”不是一个生物学概念，也不是一个简单的事物，他借助这一类存在者的组合，把一个人的生活世界</w:t>
      </w:r>
      <w:r w:rsidR="00FA4E5D">
        <w:rPr>
          <w:rFonts w:ascii="微软雅黑" w:hAnsi="微软雅黑" w:hint="eastAsia"/>
        </w:rPr>
        <w:t>、</w:t>
      </w:r>
      <w:r w:rsidRPr="00EA1CE2">
        <w:rPr>
          <w:rFonts w:ascii="微软雅黑" w:hAnsi="微软雅黑" w:hint="eastAsia"/>
        </w:rPr>
        <w:t>人的生存体验给呈现出来了。也就是把那个场，把那</w:t>
      </w:r>
      <w:r w:rsidRPr="00EA1CE2">
        <w:rPr>
          <w:rFonts w:ascii="微软雅黑" w:hAnsi="微软雅黑" w:hint="eastAsia"/>
        </w:rPr>
        <w:lastRenderedPageBreak/>
        <w:t>个我们日常生活的那个隐秘的语境，呈现出来。我们如果要叙述悲伤的话，我们不能只</w:t>
      </w:r>
      <w:r w:rsidR="0033223B" w:rsidRPr="00EA1CE2">
        <w:rPr>
          <w:rFonts w:ascii="微软雅黑" w:hAnsi="微软雅黑" w:hint="eastAsia"/>
        </w:rPr>
        <w:t>说悲伤本身，</w:t>
      </w:r>
      <w:r w:rsidRPr="00EA1CE2">
        <w:rPr>
          <w:rFonts w:ascii="微软雅黑" w:hAnsi="微软雅黑" w:hint="eastAsia"/>
        </w:rPr>
        <w:t>我多难过，而是让悲伤成为可能的那个场景出现，那么悲伤就自然就到了读者心中了，只要这个读者不是印第安人</w:t>
      </w:r>
      <w:r w:rsidR="00FA4E5D">
        <w:rPr>
          <w:rFonts w:ascii="微软雅黑" w:hAnsi="微软雅黑" w:hint="eastAsia"/>
        </w:rPr>
        <w:t>；</w:t>
      </w:r>
      <w:r w:rsidRPr="00EA1CE2">
        <w:rPr>
          <w:rFonts w:ascii="微软雅黑" w:hAnsi="微软雅黑" w:hint="eastAsia"/>
        </w:rPr>
        <w:t>假如他印第安人来读咱们唐诗，读不懂，因为</w:t>
      </w:r>
      <w:proofErr w:type="gramStart"/>
      <w:r w:rsidRPr="00EA1CE2">
        <w:rPr>
          <w:rFonts w:ascii="微软雅黑" w:hAnsi="微软雅黑" w:hint="eastAsia"/>
        </w:rPr>
        <w:t>生存场</w:t>
      </w:r>
      <w:proofErr w:type="gramEnd"/>
      <w:r w:rsidRPr="00EA1CE2">
        <w:rPr>
          <w:rFonts w:ascii="微软雅黑" w:hAnsi="微软雅黑" w:hint="eastAsia"/>
        </w:rPr>
        <w:t>不一样。</w:t>
      </w:r>
    </w:p>
    <w:p w14:paraId="0FA31A69" w14:textId="05CB55B8" w:rsidR="007C2881" w:rsidRPr="00EA1CE2" w:rsidRDefault="007C2881" w:rsidP="00116B2E">
      <w:pPr>
        <w:ind w:firstLine="540"/>
        <w:rPr>
          <w:rFonts w:ascii="微软雅黑" w:hAnsi="微软雅黑"/>
        </w:rPr>
      </w:pPr>
      <w:r w:rsidRPr="00EA1CE2">
        <w:rPr>
          <w:rFonts w:ascii="微软雅黑" w:hAnsi="微软雅黑" w:hint="eastAsia"/>
        </w:rPr>
        <w:t>所以这样我们就明白了一个基本的道理，就是说：当代的本体论它的一个重大的转向，就是去重新记起那被遗忘的存在，由此来规定思想本身的任务</w:t>
      </w:r>
      <w:r w:rsidR="00FA4E5D">
        <w:rPr>
          <w:rFonts w:ascii="微软雅黑" w:hAnsi="微软雅黑" w:hint="eastAsia"/>
        </w:rPr>
        <w:t>，就是</w:t>
      </w:r>
      <w:r w:rsidRPr="00EA1CE2">
        <w:rPr>
          <w:rFonts w:ascii="微软雅黑" w:hAnsi="微软雅黑" w:hint="eastAsia"/>
        </w:rPr>
        <w:t>我们平时像t</w:t>
      </w:r>
      <w:r w:rsidRPr="00EA1CE2">
        <w:rPr>
          <w:rFonts w:ascii="微软雅黑" w:hAnsi="微软雅黑"/>
        </w:rPr>
        <w:t>hinking</w:t>
      </w:r>
      <w:r w:rsidR="00FA4E5D">
        <w:rPr>
          <w:rFonts w:ascii="微软雅黑" w:hAnsi="微软雅黑" w:hint="eastAsia"/>
        </w:rPr>
        <w:t xml:space="preserve"> </w:t>
      </w:r>
      <w:r w:rsidRPr="00EA1CE2">
        <w:rPr>
          <w:rFonts w:ascii="微软雅黑" w:hAnsi="微软雅黑" w:hint="eastAsia"/>
        </w:rPr>
        <w:t>思维，我们总以为说一旦思维就是在逻辑的思考着、判断</w:t>
      </w:r>
      <w:r w:rsidR="00FA4E5D">
        <w:rPr>
          <w:rFonts w:ascii="微软雅黑" w:hAnsi="微软雅黑" w:hint="eastAsia"/>
        </w:rPr>
        <w:t>着什么</w:t>
      </w:r>
      <w:r w:rsidRPr="00EA1CE2">
        <w:rPr>
          <w:rFonts w:ascii="微软雅黑" w:hAnsi="微软雅黑" w:hint="eastAsia"/>
        </w:rPr>
        <w:t>、</w:t>
      </w:r>
      <w:proofErr w:type="gramStart"/>
      <w:r w:rsidRPr="00EA1CE2">
        <w:rPr>
          <w:rFonts w:ascii="微软雅黑" w:hAnsi="微软雅黑" w:hint="eastAsia"/>
        </w:rPr>
        <w:t>推理</w:t>
      </w:r>
      <w:r w:rsidR="00FA4E5D">
        <w:rPr>
          <w:rFonts w:ascii="微软雅黑" w:hAnsi="微软雅黑" w:hint="eastAsia"/>
        </w:rPr>
        <w:t>着</w:t>
      </w:r>
      <w:proofErr w:type="gramEnd"/>
      <w:r w:rsidR="00FA4E5D">
        <w:rPr>
          <w:rFonts w:ascii="微软雅黑" w:hAnsi="微软雅黑" w:hint="eastAsia"/>
        </w:rPr>
        <w:t>什么</w:t>
      </w:r>
      <w:r w:rsidRPr="00EA1CE2">
        <w:rPr>
          <w:rFonts w:ascii="微软雅黑" w:hAnsi="微软雅黑" w:hint="eastAsia"/>
        </w:rPr>
        <w:t>，这是派生的思想，是思想的派生形式，不是思想的本源形式</w:t>
      </w:r>
      <w:r w:rsidR="00C2175A" w:rsidRPr="00EA1CE2">
        <w:rPr>
          <w:rFonts w:ascii="微软雅黑" w:hAnsi="微软雅黑" w:hint="eastAsia"/>
        </w:rPr>
        <w:t>、</w:t>
      </w:r>
      <w:r w:rsidRPr="00EA1CE2">
        <w:rPr>
          <w:rFonts w:ascii="微软雅黑" w:hAnsi="微软雅黑" w:hint="eastAsia"/>
        </w:rPr>
        <w:t>本源方式，不是思想的本</w:t>
      </w:r>
      <w:r w:rsidR="00C2175A" w:rsidRPr="00EA1CE2">
        <w:rPr>
          <w:rFonts w:ascii="微软雅黑" w:hAnsi="微软雅黑" w:hint="eastAsia"/>
        </w:rPr>
        <w:t>物</w:t>
      </w:r>
      <w:r w:rsidRPr="00EA1CE2">
        <w:rPr>
          <w:rFonts w:ascii="微软雅黑" w:hAnsi="微软雅黑" w:hint="eastAsia"/>
        </w:rPr>
        <w:t>！但是我们现在的文明的基础是建立在这样一个思想的派生形式</w:t>
      </w:r>
      <w:r w:rsidR="0048407C">
        <w:rPr>
          <w:rFonts w:ascii="微软雅黑" w:hAnsi="微软雅黑" w:hint="eastAsia"/>
        </w:rPr>
        <w:t>上</w:t>
      </w:r>
      <w:r w:rsidRPr="00EA1CE2">
        <w:rPr>
          <w:rFonts w:ascii="微软雅黑" w:hAnsi="微软雅黑" w:hint="eastAsia"/>
        </w:rPr>
        <w:t>，即那个逻辑思维</w:t>
      </w:r>
      <w:r w:rsidR="0048407C">
        <w:rPr>
          <w:rFonts w:ascii="微软雅黑" w:hAnsi="微软雅黑" w:hint="eastAsia"/>
        </w:rPr>
        <w:t>上</w:t>
      </w:r>
      <w:r w:rsidRPr="00EA1CE2">
        <w:rPr>
          <w:rFonts w:ascii="微软雅黑" w:hAnsi="微软雅黑" w:hint="eastAsia"/>
        </w:rPr>
        <w:t>，于是我们就脱离大地</w:t>
      </w:r>
      <w:r w:rsidR="0048407C">
        <w:rPr>
          <w:rFonts w:ascii="微软雅黑" w:hAnsi="微软雅黑" w:hint="eastAsia"/>
        </w:rPr>
        <w:t>了</w:t>
      </w:r>
      <w:r w:rsidRPr="00EA1CE2">
        <w:rPr>
          <w:rFonts w:ascii="微软雅黑" w:hAnsi="微软雅黑" w:hint="eastAsia"/>
        </w:rPr>
        <w:t>，我们获得了生活的方便，但是我们脱离了大地。一旦脱离大地就</w:t>
      </w:r>
      <w:r w:rsidR="00C2175A" w:rsidRPr="00EA1CE2">
        <w:rPr>
          <w:rFonts w:ascii="微软雅黑" w:hAnsi="微软雅黑" w:hint="eastAsia"/>
        </w:rPr>
        <w:t>是</w:t>
      </w:r>
      <w:r w:rsidRPr="00EA1CE2">
        <w:rPr>
          <w:rFonts w:ascii="微软雅黑" w:hAnsi="微软雅黑" w:hint="eastAsia"/>
        </w:rPr>
        <w:t>生命之不可忍受之轻，就像是米兰昆德拉那个小说一开始讨论尼采，就是这层意思。</w:t>
      </w:r>
    </w:p>
    <w:p w14:paraId="7F38D94D" w14:textId="7873CA09" w:rsidR="007C2881" w:rsidRPr="00EA1CE2" w:rsidRDefault="00C2175A" w:rsidP="00116B2E">
      <w:pPr>
        <w:ind w:firstLine="540"/>
        <w:rPr>
          <w:rFonts w:ascii="微软雅黑" w:hAnsi="微软雅黑"/>
        </w:rPr>
      </w:pPr>
      <w:r w:rsidRPr="00EA1CE2">
        <w:rPr>
          <w:rFonts w:ascii="微软雅黑" w:hAnsi="微软雅黑" w:hint="eastAsia"/>
        </w:rPr>
        <w:t>海德格尔喜欢用词源学的考据来说</w:t>
      </w:r>
      <w:r w:rsidR="0048407C">
        <w:rPr>
          <w:rFonts w:ascii="微软雅黑" w:hAnsi="微软雅黑" w:hint="eastAsia"/>
        </w:rPr>
        <w:t>他</w:t>
      </w:r>
      <w:r w:rsidRPr="00EA1CE2">
        <w:rPr>
          <w:rFonts w:ascii="微软雅黑" w:hAnsi="微软雅黑" w:hint="eastAsia"/>
        </w:rPr>
        <w:t>的哲学道理。他来考据德语的两个词，一个叫</w:t>
      </w:r>
      <w:proofErr w:type="spellStart"/>
      <w:r w:rsidRPr="00EA1CE2">
        <w:rPr>
          <w:rFonts w:ascii="微软雅黑" w:hAnsi="微软雅黑" w:hint="eastAsia"/>
        </w:rPr>
        <w:t>danken</w:t>
      </w:r>
      <w:proofErr w:type="spellEnd"/>
      <w:r w:rsidRPr="00EA1CE2">
        <w:rPr>
          <w:rFonts w:ascii="微软雅黑" w:hAnsi="微软雅黑" w:hint="eastAsia"/>
        </w:rPr>
        <w:t>，一个叫</w:t>
      </w:r>
      <w:proofErr w:type="spellStart"/>
      <w:r w:rsidRPr="00EA1CE2">
        <w:rPr>
          <w:rFonts w:ascii="微软雅黑" w:hAnsi="微软雅黑" w:hint="eastAsia"/>
        </w:rPr>
        <w:t>denken</w:t>
      </w:r>
      <w:proofErr w:type="spellEnd"/>
      <w:r w:rsidRPr="00EA1CE2">
        <w:rPr>
          <w:rFonts w:ascii="微软雅黑" w:hAnsi="微软雅黑" w:hint="eastAsia"/>
        </w:rPr>
        <w:t>，都是动词，</w:t>
      </w:r>
      <w:proofErr w:type="spellStart"/>
      <w:r w:rsidRPr="00EA1CE2">
        <w:rPr>
          <w:rFonts w:ascii="微软雅黑" w:hAnsi="微软雅黑" w:hint="eastAsia"/>
        </w:rPr>
        <w:t>danken</w:t>
      </w:r>
      <w:proofErr w:type="spellEnd"/>
      <w:r w:rsidRPr="00EA1CE2">
        <w:rPr>
          <w:rFonts w:ascii="微软雅黑" w:hAnsi="微软雅黑" w:hint="eastAsia"/>
        </w:rPr>
        <w:t>略相当于英语中的thank感谢，</w:t>
      </w:r>
      <w:proofErr w:type="spellStart"/>
      <w:r w:rsidRPr="00EA1CE2">
        <w:rPr>
          <w:rFonts w:ascii="微软雅黑" w:hAnsi="微软雅黑" w:hint="eastAsia"/>
        </w:rPr>
        <w:t>denken</w:t>
      </w:r>
      <w:proofErr w:type="spellEnd"/>
      <w:r w:rsidRPr="00EA1CE2">
        <w:rPr>
          <w:rFonts w:ascii="微软雅黑" w:hAnsi="微软雅黑" w:hint="eastAsia"/>
        </w:rPr>
        <w:t>略相当于英语中的think。词义基本上相同，毕竟两种语言的词汇系统不一样，也就是说它和其他词的勾连关系不一样，所以我们只能说它们大致相同。那么考证</w:t>
      </w:r>
      <w:r w:rsidR="0048407C">
        <w:rPr>
          <w:rFonts w:ascii="微软雅黑" w:hAnsi="微软雅黑" w:hint="eastAsia"/>
        </w:rPr>
        <w:t>它</w:t>
      </w:r>
      <w:r w:rsidRPr="00EA1CE2">
        <w:rPr>
          <w:rFonts w:ascii="微软雅黑" w:hAnsi="微软雅黑" w:hint="eastAsia"/>
        </w:rPr>
        <w:t>们的词源学，就发现一点很清楚，</w:t>
      </w:r>
      <w:proofErr w:type="spellStart"/>
      <w:r w:rsidRPr="00EA1CE2">
        <w:rPr>
          <w:rFonts w:ascii="微软雅黑" w:hAnsi="微软雅黑" w:hint="eastAsia"/>
        </w:rPr>
        <w:t>danken</w:t>
      </w:r>
      <w:proofErr w:type="spellEnd"/>
      <w:r w:rsidRPr="00EA1CE2">
        <w:rPr>
          <w:rFonts w:ascii="微软雅黑" w:hAnsi="微软雅黑" w:hint="eastAsia"/>
        </w:rPr>
        <w:t>和</w:t>
      </w:r>
      <w:proofErr w:type="spellStart"/>
      <w:r w:rsidRPr="00EA1CE2">
        <w:rPr>
          <w:rFonts w:ascii="微软雅黑" w:hAnsi="微软雅黑" w:hint="eastAsia"/>
        </w:rPr>
        <w:t>denken</w:t>
      </w:r>
      <w:proofErr w:type="spellEnd"/>
      <w:r w:rsidRPr="00EA1CE2">
        <w:rPr>
          <w:rFonts w:ascii="微软雅黑" w:hAnsi="微软雅黑" w:hint="eastAsia"/>
        </w:rPr>
        <w:t>同源，本来是一个词。你讲</w:t>
      </w:r>
      <w:proofErr w:type="spellStart"/>
      <w:r w:rsidRPr="00EA1CE2">
        <w:rPr>
          <w:rFonts w:ascii="微软雅黑" w:hAnsi="微软雅黑" w:hint="eastAsia"/>
        </w:rPr>
        <w:t>danken</w:t>
      </w:r>
      <w:proofErr w:type="spellEnd"/>
      <w:r w:rsidRPr="00EA1CE2">
        <w:rPr>
          <w:rFonts w:ascii="微软雅黑" w:hAnsi="微软雅黑" w:hint="eastAsia"/>
        </w:rPr>
        <w:t>就是讲</w:t>
      </w:r>
      <w:proofErr w:type="spellStart"/>
      <w:r w:rsidRPr="00EA1CE2">
        <w:rPr>
          <w:rFonts w:ascii="微软雅黑" w:hAnsi="微软雅黑" w:hint="eastAsia"/>
        </w:rPr>
        <w:t>denken</w:t>
      </w:r>
      <w:proofErr w:type="spellEnd"/>
      <w:r w:rsidRPr="00EA1CE2">
        <w:rPr>
          <w:rFonts w:ascii="微软雅黑" w:hAnsi="微软雅黑" w:hint="eastAsia"/>
        </w:rPr>
        <w:t>，</w:t>
      </w:r>
      <w:r w:rsidR="0048407C" w:rsidRPr="00EA1CE2">
        <w:rPr>
          <w:rFonts w:ascii="微软雅黑" w:hAnsi="微软雅黑" w:hint="eastAsia"/>
        </w:rPr>
        <w:t>你讲</w:t>
      </w:r>
      <w:proofErr w:type="spellStart"/>
      <w:r w:rsidR="0048407C" w:rsidRPr="00EA1CE2">
        <w:rPr>
          <w:rFonts w:ascii="微软雅黑" w:hAnsi="微软雅黑" w:hint="eastAsia"/>
        </w:rPr>
        <w:t>denken</w:t>
      </w:r>
      <w:proofErr w:type="spellEnd"/>
      <w:r w:rsidR="0048407C" w:rsidRPr="00EA1CE2">
        <w:rPr>
          <w:rFonts w:ascii="微软雅黑" w:hAnsi="微软雅黑" w:hint="eastAsia"/>
        </w:rPr>
        <w:t>就是讲</w:t>
      </w:r>
      <w:proofErr w:type="spellStart"/>
      <w:r w:rsidR="0048407C" w:rsidRPr="00EA1CE2">
        <w:rPr>
          <w:rFonts w:ascii="微软雅黑" w:hAnsi="微软雅黑" w:hint="eastAsia"/>
        </w:rPr>
        <w:t>danken</w:t>
      </w:r>
      <w:proofErr w:type="spellEnd"/>
      <w:r w:rsidR="0048407C">
        <w:rPr>
          <w:rFonts w:ascii="微软雅黑" w:hAnsi="微软雅黑" w:hint="eastAsia"/>
        </w:rPr>
        <w:t>，</w:t>
      </w:r>
      <w:r w:rsidR="00F47DC4" w:rsidRPr="00EA1CE2">
        <w:rPr>
          <w:rFonts w:ascii="微软雅黑" w:hAnsi="微软雅黑" w:hint="eastAsia"/>
        </w:rPr>
        <w:t>你在说“思想”的时候你就是在说“感谢”，你在说“think”的时候就是在说“thank”，就是说这是两个同源词，同出一源。</w:t>
      </w:r>
      <w:r w:rsidRPr="00EA1CE2">
        <w:rPr>
          <w:rFonts w:ascii="微软雅黑" w:hAnsi="微软雅黑" w:hint="eastAsia"/>
        </w:rPr>
        <w:t>那么在同源这一点上，海德格尔</w:t>
      </w:r>
      <w:r w:rsidR="00F47DC4" w:rsidRPr="00EA1CE2">
        <w:rPr>
          <w:rFonts w:ascii="微软雅黑" w:hAnsi="微软雅黑" w:hint="eastAsia"/>
        </w:rPr>
        <w:t>借以</w:t>
      </w:r>
      <w:r w:rsidRPr="00EA1CE2">
        <w:rPr>
          <w:rFonts w:ascii="微软雅黑" w:hAnsi="微软雅黑" w:hint="eastAsia"/>
        </w:rPr>
        <w:t>发挥他的思想，我们怎么叫真正的思想呢？我们在思想事物或者思想世界的时候，我们做什么事呢？我们并不是拿概念</w:t>
      </w:r>
      <w:r w:rsidR="004760FD">
        <w:rPr>
          <w:rFonts w:ascii="微软雅黑" w:hAnsi="微软雅黑" w:hint="eastAsia"/>
        </w:rPr>
        <w:t>、</w:t>
      </w:r>
      <w:r w:rsidRPr="00EA1CE2">
        <w:rPr>
          <w:rFonts w:ascii="微软雅黑" w:hAnsi="微软雅黑" w:hint="eastAsia"/>
        </w:rPr>
        <w:t>范畴等等逻辑规定</w:t>
      </w:r>
      <w:r w:rsidR="004760FD">
        <w:rPr>
          <w:rFonts w:ascii="微软雅黑" w:hAnsi="微软雅黑" w:hint="eastAsia"/>
        </w:rPr>
        <w:t>，</w:t>
      </w:r>
      <w:r w:rsidRPr="00EA1CE2">
        <w:rPr>
          <w:rFonts w:ascii="微软雅黑" w:hAnsi="微软雅黑" w:hint="eastAsia"/>
        </w:rPr>
        <w:t>去处理外物对象</w:t>
      </w:r>
      <w:r w:rsidR="004760FD">
        <w:rPr>
          <w:rFonts w:ascii="微软雅黑" w:hAnsi="微软雅黑" w:hint="eastAsia"/>
        </w:rPr>
        <w:t>；</w:t>
      </w:r>
      <w:r w:rsidRPr="00EA1CE2">
        <w:rPr>
          <w:rFonts w:ascii="微软雅黑" w:hAnsi="微软雅黑" w:hint="eastAsia"/>
        </w:rPr>
        <w:t>如果我们真的在思想的时候，我们是在感谢存在。</w:t>
      </w:r>
    </w:p>
    <w:p w14:paraId="42F550CA" w14:textId="528B053F" w:rsidR="007C2881" w:rsidRPr="00EA1CE2" w:rsidRDefault="007C2881" w:rsidP="00116B2E">
      <w:pPr>
        <w:ind w:firstLine="540"/>
        <w:rPr>
          <w:rFonts w:ascii="微软雅黑" w:hAnsi="微软雅黑"/>
        </w:rPr>
      </w:pPr>
      <w:r w:rsidRPr="00EA1CE2">
        <w:rPr>
          <w:rFonts w:ascii="微软雅黑" w:hAnsi="微软雅黑" w:hint="eastAsia"/>
        </w:rPr>
        <w:t>什么</w:t>
      </w:r>
      <w:proofErr w:type="gramStart"/>
      <w:r w:rsidRPr="00EA1CE2">
        <w:rPr>
          <w:rFonts w:ascii="微软雅黑" w:hAnsi="微软雅黑" w:hint="eastAsia"/>
        </w:rPr>
        <w:t>叫感谢</w:t>
      </w:r>
      <w:proofErr w:type="gramEnd"/>
      <w:r w:rsidRPr="00EA1CE2">
        <w:rPr>
          <w:rFonts w:ascii="微软雅黑" w:hAnsi="微软雅黑" w:hint="eastAsia"/>
        </w:rPr>
        <w:t>存在？我们知道自己存在，我们也知道自己在存在的每一刻面临虚无，我们存在的每一刻都没有陷入虚无，虽然我们能领会到它，为了这一点我们就要感谢。虽然这很抽象，但具体而言，比如我跟某一个人的深切的友谊，它根源于什么？假如我们把友谊转化为这样一种基础，就是说他帮助过我，他对我有利，那么这个他</w:t>
      </w:r>
      <w:r w:rsidR="00F47DC4" w:rsidRPr="00EA1CE2">
        <w:rPr>
          <w:rFonts w:ascii="微软雅黑" w:hAnsi="微软雅黑" w:hint="eastAsia"/>
        </w:rPr>
        <w:t>，</w:t>
      </w:r>
      <w:r w:rsidRPr="00EA1CE2">
        <w:rPr>
          <w:rFonts w:ascii="微软雅黑" w:hAnsi="微软雅黑" w:hint="eastAsia"/>
        </w:rPr>
        <w:t>那个作为我的朋友的那个</w:t>
      </w:r>
      <w:r w:rsidRPr="00EA1CE2">
        <w:rPr>
          <w:rFonts w:ascii="微软雅黑" w:hAnsi="微软雅黑" w:hint="eastAsia"/>
        </w:rPr>
        <w:lastRenderedPageBreak/>
        <w:t>他，只是我的手段。于是在这</w:t>
      </w:r>
      <w:r w:rsidR="00F47DC4" w:rsidRPr="00EA1CE2">
        <w:rPr>
          <w:rFonts w:ascii="微软雅黑" w:hAnsi="微软雅黑" w:hint="eastAsia"/>
        </w:rPr>
        <w:t>里</w:t>
      </w:r>
      <w:r w:rsidRPr="00EA1CE2">
        <w:rPr>
          <w:rFonts w:ascii="微软雅黑" w:hAnsi="微软雅黑" w:hint="eastAsia"/>
        </w:rPr>
        <w:t>并没有发生真正的friendship。友谊是古希腊当中讨论的一个崇高的话题，为什么它是崇高的话题？这个人对于我意味着什么呢？意味着他帮助我一起克服虚无！他和我一起站在存在中克服虚无</w:t>
      </w:r>
      <w:r w:rsidR="00FC416D">
        <w:rPr>
          <w:rFonts w:ascii="微软雅黑" w:hAnsi="微软雅黑" w:hint="eastAsia"/>
        </w:rPr>
        <w:t>，既</w:t>
      </w:r>
      <w:r w:rsidRPr="00EA1CE2">
        <w:rPr>
          <w:rFonts w:ascii="微软雅黑" w:hAnsi="微软雅黑" w:hint="eastAsia"/>
        </w:rPr>
        <w:t>领会着虚无，又</w:t>
      </w:r>
      <w:proofErr w:type="gramStart"/>
      <w:r w:rsidRPr="00EA1CE2">
        <w:rPr>
          <w:rFonts w:ascii="微软雅黑" w:hAnsi="微软雅黑" w:hint="eastAsia"/>
        </w:rPr>
        <w:t>克服着</w:t>
      </w:r>
      <w:proofErr w:type="gramEnd"/>
      <w:r w:rsidRPr="00EA1CE2">
        <w:rPr>
          <w:rFonts w:ascii="微软雅黑" w:hAnsi="微软雅黑" w:hint="eastAsia"/>
        </w:rPr>
        <w:t>虚无。在战场上共生死过的，这是个最典型的事例，这种友谊并不是说这两个战友彼此之间，他对我有利，我对他有利，这种友谊的基础不是这样的，而是我们共患难，我们共同遭遇过虚无，我们仍然存在。</w:t>
      </w:r>
    </w:p>
    <w:p w14:paraId="58292BED" w14:textId="6C81DD89" w:rsidR="007C2881" w:rsidRPr="00EA1CE2" w:rsidRDefault="007C2881" w:rsidP="00116B2E">
      <w:pPr>
        <w:ind w:firstLine="540"/>
        <w:rPr>
          <w:rFonts w:ascii="微软雅黑" w:hAnsi="微软雅黑"/>
        </w:rPr>
      </w:pPr>
      <w:r w:rsidRPr="00EA1CE2">
        <w:rPr>
          <w:rFonts w:ascii="微软雅黑" w:hAnsi="微软雅黑" w:hint="eastAsia"/>
        </w:rPr>
        <w:t>生活中的方方面面，人类世界的价值基础都是感谢存在，铭记存在而造成的，所以思想的本质就是在感谢存在。我们在思想的时候，我们把这份感谢托付给语言，语言于是成为思想的家，思想把自己对存在的奉献和感激托付给</w:t>
      </w:r>
      <w:r w:rsidR="00F47DC4" w:rsidRPr="00EA1CE2">
        <w:rPr>
          <w:rFonts w:ascii="微软雅黑" w:hAnsi="微软雅黑" w:hint="eastAsia"/>
        </w:rPr>
        <w:t>了</w:t>
      </w:r>
      <w:r w:rsidRPr="00EA1CE2">
        <w:rPr>
          <w:rFonts w:ascii="微软雅黑" w:hAnsi="微软雅黑" w:hint="eastAsia"/>
        </w:rPr>
        <w:t>语言，这就是语言的原始命名力量的起因，而文学让语词“word”的原始的命名力量呈现出来，而不是逻辑的命名力</w:t>
      </w:r>
      <w:r w:rsidR="00F47DC4" w:rsidRPr="00EA1CE2">
        <w:rPr>
          <w:rFonts w:ascii="微软雅黑" w:hAnsi="微软雅黑" w:hint="eastAsia"/>
        </w:rPr>
        <w:t>量</w:t>
      </w:r>
      <w:r w:rsidRPr="00EA1CE2">
        <w:rPr>
          <w:rFonts w:ascii="微软雅黑" w:hAnsi="微软雅黑" w:hint="eastAsia"/>
        </w:rPr>
        <w:t>。以往的语言学思考还没达到这个程度，只是把语词的逻辑的命名力量呈现出来，它的能指、它的所指</w:t>
      </w:r>
      <w:r w:rsidR="00F47DC4" w:rsidRPr="00EA1CE2">
        <w:rPr>
          <w:rFonts w:ascii="微软雅黑" w:hAnsi="微软雅黑" w:hint="eastAsia"/>
        </w:rPr>
        <w:t>统统</w:t>
      </w:r>
      <w:r w:rsidRPr="00EA1CE2">
        <w:rPr>
          <w:rFonts w:ascii="微软雅黑" w:hAnsi="微软雅黑" w:hint="eastAsia"/>
        </w:rPr>
        <w:t>在逻辑当中加以分析，而未曾深入到逻辑前的层面，或者说是前逻辑的层面，即那个感谢存在，对存在的奉献和感激是如何变成了w</w:t>
      </w:r>
      <w:r w:rsidRPr="00EA1CE2">
        <w:rPr>
          <w:rFonts w:ascii="微软雅黑" w:hAnsi="微软雅黑"/>
        </w:rPr>
        <w:t>ord</w:t>
      </w:r>
      <w:r w:rsidRPr="00EA1CE2">
        <w:rPr>
          <w:rFonts w:ascii="微软雅黑" w:hAnsi="微软雅黑" w:hint="eastAsia"/>
        </w:rPr>
        <w:t>的原始的命名力量。当一个</w:t>
      </w:r>
      <w:r w:rsidR="00FC416D">
        <w:rPr>
          <w:rFonts w:ascii="微软雅黑" w:hAnsi="微软雅黑" w:hint="eastAsia"/>
        </w:rPr>
        <w:t>初民</w:t>
      </w:r>
      <w:r w:rsidRPr="00EA1CE2">
        <w:rPr>
          <w:rFonts w:ascii="微软雅黑" w:hAnsi="微软雅黑" w:hint="eastAsia"/>
        </w:rPr>
        <w:t>在呼唤tree、river，他们在感谢存在。当这种原始的命名力量不断</w:t>
      </w:r>
      <w:r w:rsidR="00FC416D">
        <w:rPr>
          <w:rFonts w:ascii="微软雅黑" w:hAnsi="微软雅黑" w:hint="eastAsia"/>
        </w:rPr>
        <w:t>地</w:t>
      </w:r>
      <w:r w:rsidRPr="00EA1CE2">
        <w:rPr>
          <w:rFonts w:ascii="微软雅黑" w:hAnsi="微软雅黑" w:hint="eastAsia"/>
        </w:rPr>
        <w:t>在文学作品中呈现出来的时候，我们就进入对存在的领会，真正的艺术作品就是这样。</w:t>
      </w:r>
    </w:p>
    <w:p w14:paraId="3E86F512" w14:textId="03B84F04" w:rsidR="007C2881" w:rsidRPr="00EA1CE2" w:rsidRDefault="007C2881" w:rsidP="00116B2E">
      <w:pPr>
        <w:ind w:firstLine="540"/>
        <w:rPr>
          <w:rFonts w:ascii="微软雅黑" w:hAnsi="微软雅黑"/>
        </w:rPr>
      </w:pPr>
      <w:r w:rsidRPr="00EA1CE2">
        <w:rPr>
          <w:rFonts w:ascii="微软雅黑" w:hAnsi="微软雅黑"/>
        </w:rPr>
        <w:t>我们想到</w:t>
      </w:r>
      <w:r w:rsidRPr="00EA1CE2">
        <w:rPr>
          <w:rFonts w:ascii="微软雅黑" w:hAnsi="微软雅黑" w:hint="eastAsia"/>
        </w:rPr>
        <w:t>新</w:t>
      </w:r>
      <w:r w:rsidRPr="00EA1CE2">
        <w:rPr>
          <w:rFonts w:ascii="微软雅黑" w:hAnsi="微软雅黑"/>
        </w:rPr>
        <w:t>思想</w:t>
      </w:r>
      <w:r w:rsidRPr="00EA1CE2">
        <w:rPr>
          <w:rFonts w:ascii="微软雅黑" w:hAnsi="微软雅黑" w:hint="eastAsia"/>
        </w:rPr>
        <w:t>，</w:t>
      </w:r>
      <w:r w:rsidRPr="00EA1CE2">
        <w:rPr>
          <w:rFonts w:ascii="微软雅黑" w:hAnsi="微软雅黑"/>
        </w:rPr>
        <w:t>我们误解了思想</w:t>
      </w:r>
      <w:r w:rsidRPr="00EA1CE2">
        <w:rPr>
          <w:rFonts w:ascii="微软雅黑" w:hAnsi="微软雅黑" w:hint="eastAsia"/>
        </w:rPr>
        <w:t>，</w:t>
      </w:r>
      <w:r w:rsidRPr="00EA1CE2">
        <w:rPr>
          <w:rFonts w:ascii="微软雅黑" w:hAnsi="微软雅黑"/>
        </w:rPr>
        <w:t>我们每天都在思想</w:t>
      </w:r>
      <w:r w:rsidRPr="00EA1CE2">
        <w:rPr>
          <w:rFonts w:ascii="微软雅黑" w:hAnsi="微软雅黑" w:hint="eastAsia"/>
        </w:rPr>
        <w:t>，</w:t>
      </w:r>
      <w:r w:rsidRPr="00EA1CE2">
        <w:rPr>
          <w:rFonts w:ascii="微软雅黑" w:hAnsi="微软雅黑"/>
        </w:rPr>
        <w:t>但是我们对思想再做一番思想的时候</w:t>
      </w:r>
      <w:r w:rsidRPr="00EA1CE2">
        <w:rPr>
          <w:rFonts w:ascii="微软雅黑" w:hAnsi="微软雅黑" w:hint="eastAsia"/>
        </w:rPr>
        <w:t>，</w:t>
      </w:r>
      <w:r w:rsidRPr="00EA1CE2">
        <w:rPr>
          <w:rFonts w:ascii="微软雅黑" w:hAnsi="微软雅黑"/>
        </w:rPr>
        <w:t>我们走到了形而上学的道路上去了</w:t>
      </w:r>
      <w:r w:rsidRPr="00EA1CE2">
        <w:rPr>
          <w:rFonts w:ascii="微软雅黑" w:hAnsi="微软雅黑" w:hint="eastAsia"/>
        </w:rPr>
        <w:t>。</w:t>
      </w:r>
      <w:r w:rsidRPr="00EA1CE2">
        <w:rPr>
          <w:rFonts w:ascii="微软雅黑" w:hAnsi="微软雅黑"/>
        </w:rPr>
        <w:t>然后我们以为这是一种理性的力量</w:t>
      </w:r>
      <w:r w:rsidRPr="00EA1CE2">
        <w:rPr>
          <w:rFonts w:ascii="微软雅黑" w:hAnsi="微软雅黑" w:hint="eastAsia"/>
        </w:rPr>
        <w:t>、</w:t>
      </w:r>
      <w:r w:rsidRPr="00EA1CE2">
        <w:rPr>
          <w:rFonts w:ascii="微软雅黑" w:hAnsi="微软雅黑"/>
        </w:rPr>
        <w:t>逻辑的力量</w:t>
      </w:r>
      <w:r w:rsidRPr="00EA1CE2">
        <w:rPr>
          <w:rFonts w:ascii="微软雅黑" w:hAnsi="微软雅黑" w:hint="eastAsia"/>
        </w:rPr>
        <w:t>，</w:t>
      </w:r>
      <w:r w:rsidRPr="00EA1CE2">
        <w:rPr>
          <w:rFonts w:ascii="微软雅黑" w:hAnsi="微软雅黑"/>
        </w:rPr>
        <w:t>造就了我们的思想</w:t>
      </w:r>
      <w:r w:rsidRPr="00EA1CE2">
        <w:rPr>
          <w:rFonts w:ascii="微软雅黑" w:hAnsi="微软雅黑" w:hint="eastAsia"/>
        </w:rPr>
        <w:t>。</w:t>
      </w:r>
      <w:r w:rsidRPr="00EA1CE2">
        <w:rPr>
          <w:rFonts w:ascii="微软雅黑" w:hAnsi="微软雅黑"/>
        </w:rPr>
        <w:t>还有一种误解是心理主义的误解</w:t>
      </w:r>
      <w:r w:rsidRPr="00EA1CE2">
        <w:rPr>
          <w:rFonts w:ascii="微软雅黑" w:hAnsi="微软雅黑" w:hint="eastAsia"/>
        </w:rPr>
        <w:t>，</w:t>
      </w:r>
      <w:r w:rsidRPr="00EA1CE2">
        <w:rPr>
          <w:rFonts w:ascii="微软雅黑" w:hAnsi="微软雅黑"/>
        </w:rPr>
        <w:t>我们</w:t>
      </w:r>
      <w:r w:rsidR="00FC416D">
        <w:rPr>
          <w:rFonts w:ascii="微软雅黑" w:hAnsi="微软雅黑" w:hint="eastAsia"/>
        </w:rPr>
        <w:t>在</w:t>
      </w:r>
      <w:r w:rsidRPr="00EA1CE2">
        <w:rPr>
          <w:rFonts w:ascii="微软雅黑" w:hAnsi="微软雅黑"/>
        </w:rPr>
        <w:t>思想就是</w:t>
      </w:r>
      <w:r w:rsidR="00FC416D">
        <w:rPr>
          <w:rFonts w:ascii="微软雅黑" w:hAnsi="微软雅黑" w:hint="eastAsia"/>
        </w:rPr>
        <w:t>在</w:t>
      </w:r>
      <w:proofErr w:type="gramStart"/>
      <w:r w:rsidRPr="00EA1CE2">
        <w:rPr>
          <w:rFonts w:ascii="微软雅黑" w:hAnsi="微软雅黑"/>
        </w:rPr>
        <w:t>记忆着</w:t>
      </w:r>
      <w:proofErr w:type="gramEnd"/>
      <w:r w:rsidRPr="00EA1CE2">
        <w:rPr>
          <w:rFonts w:ascii="微软雅黑" w:hAnsi="微软雅黑" w:hint="eastAsia"/>
        </w:rPr>
        <w:t>、</w:t>
      </w:r>
      <w:r w:rsidRPr="00EA1CE2">
        <w:rPr>
          <w:rFonts w:ascii="微软雅黑" w:hAnsi="微软雅黑"/>
        </w:rPr>
        <w:t>保存着被</w:t>
      </w:r>
      <w:proofErr w:type="gramStart"/>
      <w:r w:rsidRPr="00EA1CE2">
        <w:rPr>
          <w:rFonts w:ascii="微软雅黑" w:hAnsi="微软雅黑"/>
        </w:rPr>
        <w:t>思想</w:t>
      </w:r>
      <w:r w:rsidR="00FC416D">
        <w:rPr>
          <w:rFonts w:ascii="微软雅黑" w:hAnsi="微软雅黑" w:hint="eastAsia"/>
        </w:rPr>
        <w:t>着</w:t>
      </w:r>
      <w:proofErr w:type="gramEnd"/>
      <w:r w:rsidR="00FC416D">
        <w:rPr>
          <w:rFonts w:ascii="微软雅黑" w:hAnsi="微软雅黑" w:hint="eastAsia"/>
        </w:rPr>
        <w:t>东西的</w:t>
      </w:r>
      <w:r w:rsidRPr="00EA1CE2">
        <w:rPr>
          <w:rFonts w:ascii="微软雅黑" w:hAnsi="微软雅黑"/>
        </w:rPr>
        <w:t>那个图像</w:t>
      </w:r>
      <w:r w:rsidRPr="00EA1CE2">
        <w:rPr>
          <w:rFonts w:ascii="微软雅黑" w:hAnsi="微软雅黑" w:hint="eastAsia"/>
        </w:rPr>
        <w:t>，</w:t>
      </w:r>
      <w:r w:rsidRPr="00EA1CE2">
        <w:rPr>
          <w:rFonts w:ascii="微软雅黑" w:hAnsi="微软雅黑"/>
        </w:rPr>
        <w:t>这是另外一种误解</w:t>
      </w:r>
      <w:r w:rsidRPr="00EA1CE2">
        <w:rPr>
          <w:rFonts w:ascii="微软雅黑" w:hAnsi="微软雅黑" w:hint="eastAsia"/>
        </w:rPr>
        <w:t>。</w:t>
      </w:r>
      <w:r w:rsidRPr="00EA1CE2">
        <w:rPr>
          <w:rFonts w:ascii="微软雅黑" w:hAnsi="微软雅黑"/>
        </w:rPr>
        <w:t>有两种误解</w:t>
      </w:r>
      <w:r w:rsidRPr="00EA1CE2">
        <w:rPr>
          <w:rFonts w:ascii="微软雅黑" w:hAnsi="微软雅黑" w:hint="eastAsia"/>
        </w:rPr>
        <w:t>，</w:t>
      </w:r>
      <w:r w:rsidRPr="00EA1CE2">
        <w:rPr>
          <w:rFonts w:ascii="微软雅黑" w:hAnsi="微软雅黑"/>
        </w:rPr>
        <w:t>一种是</w:t>
      </w:r>
      <w:r w:rsidRPr="00EA1CE2">
        <w:rPr>
          <w:rFonts w:ascii="微软雅黑" w:hAnsi="微软雅黑" w:hint="eastAsia"/>
        </w:rPr>
        <w:t>把</w:t>
      </w:r>
      <w:r w:rsidRPr="00EA1CE2">
        <w:rPr>
          <w:rFonts w:ascii="微软雅黑" w:hAnsi="微软雅黑"/>
        </w:rPr>
        <w:t>思想的本质规定为逻辑的思考</w:t>
      </w:r>
      <w:r w:rsidR="00F47DC4" w:rsidRPr="00EA1CE2">
        <w:rPr>
          <w:rFonts w:ascii="微软雅黑" w:hAnsi="微软雅黑" w:hint="eastAsia"/>
        </w:rPr>
        <w:t>、</w:t>
      </w:r>
      <w:r w:rsidRPr="00EA1CE2">
        <w:rPr>
          <w:rFonts w:ascii="微软雅黑" w:hAnsi="微软雅黑"/>
        </w:rPr>
        <w:t>理性的</w:t>
      </w:r>
      <w:r w:rsidRPr="00EA1CE2">
        <w:rPr>
          <w:rFonts w:ascii="微软雅黑" w:hAnsi="微软雅黑" w:hint="eastAsia"/>
        </w:rPr>
        <w:t>运用；另外一种误解是把思想的本质规定为心理学的</w:t>
      </w:r>
      <w:r w:rsidR="00F47DC4" w:rsidRPr="00EA1CE2">
        <w:rPr>
          <w:rFonts w:ascii="微软雅黑" w:hAnsi="微软雅黑" w:hint="eastAsia"/>
        </w:rPr>
        <w:t>、</w:t>
      </w:r>
      <w:r w:rsidRPr="00EA1CE2">
        <w:rPr>
          <w:rFonts w:ascii="微软雅黑" w:hAnsi="微软雅黑" w:hint="eastAsia"/>
        </w:rPr>
        <w:t>心理的过程，即我们保存了关于事物或他人的那个心理图像。这些都是对thin</w:t>
      </w:r>
      <w:r w:rsidRPr="00EA1CE2">
        <w:rPr>
          <w:rFonts w:ascii="微软雅黑" w:hAnsi="微软雅黑"/>
        </w:rPr>
        <w:t>king</w:t>
      </w:r>
      <w:r w:rsidRPr="00EA1CE2">
        <w:rPr>
          <w:rFonts w:ascii="微软雅黑" w:hAnsi="微软雅黑" w:hint="eastAsia"/>
        </w:rPr>
        <w:t>的一个误解。比如说我们两个好朋友要分手了，多情自古伤离别，那么我们要感伤，于是我们彼此道别的时候，我就跟朋友讲“想想我，别忘了我”</w:t>
      </w:r>
      <w:r w:rsidR="00F47DC4" w:rsidRPr="00EA1CE2">
        <w:rPr>
          <w:rFonts w:ascii="微软雅黑" w:hAnsi="微软雅黑" w:hint="eastAsia"/>
        </w:rPr>
        <w:t>，</w:t>
      </w:r>
      <w:r w:rsidRPr="00EA1CE2">
        <w:rPr>
          <w:rFonts w:ascii="微软雅黑" w:hAnsi="微软雅黑" w:hint="eastAsia"/>
        </w:rPr>
        <w:t>这个“想想我，别忘了我”是什么意思呢</w:t>
      </w:r>
      <w:r w:rsidR="00505D17">
        <w:rPr>
          <w:rFonts w:ascii="微软雅黑" w:hAnsi="微软雅黑" w:hint="eastAsia"/>
        </w:rPr>
        <w:t>？</w:t>
      </w:r>
      <w:r w:rsidRPr="00EA1CE2">
        <w:rPr>
          <w:rFonts w:ascii="微软雅黑" w:hAnsi="微软雅黑" w:hint="eastAsia"/>
        </w:rPr>
        <w:t>是不是我们虽然天各一方，你的心中总是要携带着关于我的这个心理图像</w:t>
      </w:r>
      <w:r w:rsidR="00505D17">
        <w:rPr>
          <w:rFonts w:ascii="微软雅黑" w:hAnsi="微软雅黑" w:hint="eastAsia"/>
        </w:rPr>
        <w:t>，</w:t>
      </w:r>
      <w:r w:rsidRPr="00EA1CE2">
        <w:rPr>
          <w:rFonts w:ascii="微软雅黑" w:hAnsi="微软雅黑" w:hint="eastAsia"/>
        </w:rPr>
        <w:t>我王德峰如此一个形象，你要存放在心里，别把它丢掉</w:t>
      </w:r>
      <w:r w:rsidR="00505D17">
        <w:rPr>
          <w:rFonts w:ascii="微软雅黑" w:hAnsi="微软雅黑" w:hint="eastAsia"/>
        </w:rPr>
        <w:t>，</w:t>
      </w:r>
      <w:r w:rsidRPr="00EA1CE2">
        <w:rPr>
          <w:rFonts w:ascii="微软雅黑" w:hAnsi="微软雅黑" w:hint="eastAsia"/>
        </w:rPr>
        <w:t>绝不是这层意思！也不是说，你心中总知道王德峰是一个哲学教师这种概念</w:t>
      </w:r>
      <w:r w:rsidR="00505D17">
        <w:rPr>
          <w:rFonts w:ascii="微软雅黑" w:hAnsi="微软雅黑" w:hint="eastAsia"/>
        </w:rPr>
        <w:t>，</w:t>
      </w:r>
      <w:r w:rsidRPr="00EA1CE2">
        <w:rPr>
          <w:rFonts w:ascii="微软雅黑" w:hAnsi="微软雅黑" w:hint="eastAsia"/>
        </w:rPr>
        <w:t>也不是这种意思，既非逻辑的，也非心理的，“别忘了我，想想我”意思是什么？即使我们不在一起，也犹如我们在一起一般</w:t>
      </w:r>
      <w:r w:rsidR="00505D17">
        <w:rPr>
          <w:rFonts w:ascii="微软雅黑" w:hAnsi="微软雅黑" w:hint="eastAsia"/>
        </w:rPr>
        <w:t>，</w:t>
      </w:r>
      <w:r w:rsidRPr="00EA1CE2">
        <w:rPr>
          <w:rFonts w:ascii="微软雅黑" w:hAnsi="微软雅黑" w:hint="eastAsia"/>
        </w:rPr>
        <w:t>就是这个意思。就是说，你始终在我的</w:t>
      </w:r>
      <w:r w:rsidRPr="00EA1CE2">
        <w:rPr>
          <w:rFonts w:ascii="微软雅黑" w:hAnsi="微软雅黑" w:hint="eastAsia"/>
        </w:rPr>
        <w:lastRenderedPageBreak/>
        <w:t>生存场内，和我一起存在，一起面对虚无。即使我们两个人在空间上不挨在一起。“海内存知己，天涯若比邻”</w:t>
      </w:r>
      <w:r w:rsidR="00F47DC4" w:rsidRPr="00EA1CE2">
        <w:rPr>
          <w:rFonts w:ascii="微软雅黑" w:hAnsi="微软雅黑" w:hint="eastAsia"/>
        </w:rPr>
        <w:t>，</w:t>
      </w:r>
      <w:r w:rsidRPr="00EA1CE2">
        <w:rPr>
          <w:rFonts w:ascii="微软雅黑" w:hAnsi="微软雅黑" w:hint="eastAsia"/>
        </w:rPr>
        <w:t>在这里空间不重要，我们要克服这种空间的距离，我们说存放一个心理图像，记住一个关于某人的概念，都不能克服这个空间，这是一个外部空间而已。所以这些都是海德格尔开始的基础本体论讨论，就是表明了基础本体论对以往的本体论基础再做追问和探讨，形成了本体论的当代转折，即生存本体论，</w:t>
      </w:r>
      <w:r w:rsidR="00F47DC4" w:rsidRPr="00EA1CE2">
        <w:rPr>
          <w:rFonts w:ascii="微软雅黑" w:hAnsi="微软雅黑" w:hint="eastAsia"/>
        </w:rPr>
        <w:t>讨论</w:t>
      </w:r>
      <w:proofErr w:type="spellStart"/>
      <w:r w:rsidR="006715D2" w:rsidRPr="006715D2">
        <w:rPr>
          <w:rFonts w:ascii="微软雅黑" w:hAnsi="微软雅黑"/>
        </w:rPr>
        <w:t>existenz</w:t>
      </w:r>
      <w:proofErr w:type="spellEnd"/>
      <w:r w:rsidR="00F47DC4" w:rsidRPr="00EA1CE2">
        <w:rPr>
          <w:rFonts w:ascii="微软雅黑" w:hAnsi="微软雅黑" w:hint="eastAsia"/>
        </w:rPr>
        <w:t>即人的生存，而生存又是领会存在，领会存在就是思想的开始</w:t>
      </w:r>
      <w:r w:rsidR="006715D2">
        <w:rPr>
          <w:rFonts w:ascii="微软雅黑" w:hAnsi="微软雅黑" w:hint="eastAsia"/>
        </w:rPr>
        <w:t>。</w:t>
      </w:r>
    </w:p>
    <w:p w14:paraId="42BCE6CB" w14:textId="5C5C8AD7" w:rsidR="007C2881" w:rsidRPr="00EA1CE2" w:rsidRDefault="007C2881" w:rsidP="00116B2E">
      <w:pPr>
        <w:ind w:firstLine="540"/>
        <w:rPr>
          <w:rFonts w:ascii="微软雅黑" w:hAnsi="微软雅黑"/>
        </w:rPr>
      </w:pPr>
      <w:r w:rsidRPr="00EA1CE2">
        <w:rPr>
          <w:rFonts w:ascii="微软雅黑" w:hAnsi="微软雅黑" w:hint="eastAsia"/>
        </w:rPr>
        <w:t>这一点为什么对今天是重要的？对于我们这个时代是重要的？因为本体论的转折，意味着当代文明的自我拯救，意味着当代文明当中文化生命的衰竭要求赢得一次拯救的可能性，思想于是开始了。有人预言2</w:t>
      </w:r>
      <w:r w:rsidRPr="00EA1CE2">
        <w:rPr>
          <w:rFonts w:ascii="微软雅黑" w:hAnsi="微软雅黑"/>
        </w:rPr>
        <w:t>1世纪是人类重建本体论的世纪</w:t>
      </w:r>
      <w:r w:rsidRPr="00EA1CE2">
        <w:rPr>
          <w:rFonts w:ascii="微软雅黑" w:hAnsi="微软雅黑" w:hint="eastAsia"/>
        </w:rPr>
        <w:t>，</w:t>
      </w:r>
      <w:r w:rsidRPr="00EA1CE2">
        <w:rPr>
          <w:rFonts w:ascii="微软雅黑" w:hAnsi="微软雅黑"/>
        </w:rPr>
        <w:t>我比较相信这个说法</w:t>
      </w:r>
      <w:r w:rsidRPr="00EA1CE2">
        <w:rPr>
          <w:rFonts w:ascii="微软雅黑" w:hAnsi="微软雅黑" w:hint="eastAsia"/>
        </w:rPr>
        <w:t>，但是是否在一百年当中即2</w:t>
      </w:r>
      <w:r w:rsidRPr="00EA1CE2">
        <w:rPr>
          <w:rFonts w:ascii="微软雅黑" w:hAnsi="微软雅黑"/>
        </w:rPr>
        <w:t>1世纪当中能够完成这份重建</w:t>
      </w:r>
      <w:r w:rsidRPr="00EA1CE2">
        <w:rPr>
          <w:rFonts w:ascii="微软雅黑" w:hAnsi="微软雅黑" w:hint="eastAsia"/>
        </w:rPr>
        <w:t>，</w:t>
      </w:r>
      <w:r w:rsidRPr="00EA1CE2">
        <w:rPr>
          <w:rFonts w:ascii="微软雅黑" w:hAnsi="微软雅黑"/>
        </w:rPr>
        <w:t>这未见得</w:t>
      </w:r>
      <w:r w:rsidRPr="00EA1CE2">
        <w:rPr>
          <w:rFonts w:ascii="微软雅黑" w:hAnsi="微软雅黑" w:hint="eastAsia"/>
        </w:rPr>
        <w:t>，</w:t>
      </w:r>
      <w:r w:rsidRPr="00EA1CE2">
        <w:rPr>
          <w:rFonts w:ascii="微软雅黑" w:hAnsi="微软雅黑"/>
        </w:rPr>
        <w:t>这没办法预测</w:t>
      </w:r>
      <w:r w:rsidRPr="00EA1CE2">
        <w:rPr>
          <w:rFonts w:ascii="微软雅黑" w:hAnsi="微软雅黑" w:hint="eastAsia"/>
        </w:rPr>
        <w:t>，</w:t>
      </w:r>
      <w:r w:rsidRPr="00EA1CE2">
        <w:rPr>
          <w:rFonts w:ascii="微软雅黑" w:hAnsi="微软雅黑"/>
        </w:rPr>
        <w:t>但是</w:t>
      </w:r>
      <w:r w:rsidRPr="00EA1CE2">
        <w:rPr>
          <w:rFonts w:ascii="微软雅黑" w:hAnsi="微软雅黑" w:hint="eastAsia"/>
        </w:rPr>
        <w:t>2</w:t>
      </w:r>
      <w:r w:rsidRPr="00EA1CE2">
        <w:rPr>
          <w:rFonts w:ascii="微软雅黑" w:hAnsi="微软雅黑"/>
        </w:rPr>
        <w:t>1世纪人类的痛苦造成了本体论思想的必要性</w:t>
      </w:r>
      <w:r w:rsidRPr="00EA1CE2">
        <w:rPr>
          <w:rFonts w:ascii="微软雅黑" w:hAnsi="微软雅黑" w:hint="eastAsia"/>
        </w:rPr>
        <w:t>。</w:t>
      </w:r>
    </w:p>
    <w:p w14:paraId="0C1DD911" w14:textId="77777777" w:rsidR="003D502A" w:rsidRDefault="007C2881" w:rsidP="00116B2E">
      <w:pPr>
        <w:ind w:firstLine="540"/>
        <w:rPr>
          <w:rFonts w:ascii="微软雅黑" w:hAnsi="微软雅黑"/>
        </w:rPr>
      </w:pPr>
      <w:r w:rsidRPr="00EA1CE2">
        <w:rPr>
          <w:rFonts w:ascii="微软雅黑" w:hAnsi="微软雅黑" w:hint="eastAsia"/>
        </w:rPr>
        <w:t>存在，尽管总是被我们遗忘，但总是也会时时地袭来，</w:t>
      </w:r>
      <w:r w:rsidRPr="00EA1CE2">
        <w:rPr>
          <w:rFonts w:ascii="微软雅黑" w:hAnsi="微软雅黑"/>
        </w:rPr>
        <w:t>让我们惊觉到自己被物化了的状态</w:t>
      </w:r>
      <w:r w:rsidRPr="00EA1CE2">
        <w:rPr>
          <w:rFonts w:ascii="微软雅黑" w:hAnsi="微软雅黑" w:hint="eastAsia"/>
        </w:rPr>
        <w:t>，</w:t>
      </w:r>
      <w:r w:rsidRPr="00EA1CE2">
        <w:rPr>
          <w:rFonts w:ascii="微软雅黑" w:hAnsi="微软雅黑"/>
        </w:rPr>
        <w:t>因为我们遗忘</w:t>
      </w:r>
      <w:r w:rsidRPr="00EA1CE2">
        <w:rPr>
          <w:rFonts w:ascii="微软雅黑" w:hAnsi="微软雅黑" w:hint="eastAsia"/>
        </w:rPr>
        <w:t>存</w:t>
      </w:r>
      <w:r w:rsidRPr="00EA1CE2">
        <w:rPr>
          <w:rFonts w:ascii="微软雅黑" w:hAnsi="微软雅黑"/>
        </w:rPr>
        <w:t>在的最终结果是什么</w:t>
      </w:r>
      <w:r w:rsidR="003D502A">
        <w:rPr>
          <w:rFonts w:ascii="微软雅黑" w:hAnsi="微软雅黑" w:hint="eastAsia"/>
        </w:rPr>
        <w:t>，</w:t>
      </w:r>
      <w:r w:rsidRPr="00EA1CE2">
        <w:rPr>
          <w:rFonts w:ascii="微软雅黑" w:hAnsi="微软雅黑"/>
        </w:rPr>
        <w:t>我们把自己当一个客体</w:t>
      </w:r>
      <w:r w:rsidRPr="00EA1CE2">
        <w:rPr>
          <w:rFonts w:ascii="微软雅黑" w:hAnsi="微软雅黑" w:hint="eastAsia"/>
        </w:rPr>
        <w:t>，</w:t>
      </w:r>
      <w:r w:rsidRPr="00EA1CE2">
        <w:rPr>
          <w:rFonts w:ascii="微软雅黑" w:hAnsi="微软雅黑"/>
        </w:rPr>
        <w:t>人把自身当一个</w:t>
      </w:r>
      <w:r w:rsidRPr="00EA1CE2">
        <w:rPr>
          <w:rFonts w:ascii="微软雅黑" w:hAnsi="微软雅黑" w:hint="eastAsia"/>
        </w:rPr>
        <w:t>object，人只有保持着对存在的领会，才不会把自己物化、客体化了。当理性的锋利的刀刺向外部物质对象，并且在构造社会世界同时人就会把人自身当成一个对象，这就是今天状况的根源。于是人对自己像面对一个陌生人一样，我们没办法面对自己，面对自己发现自己是陌生的，我要让自己熟悉起来怎么办</w:t>
      </w:r>
      <w:r w:rsidR="003D502A">
        <w:rPr>
          <w:rFonts w:ascii="微软雅黑" w:hAnsi="微软雅黑" w:hint="eastAsia"/>
        </w:rPr>
        <w:t>，</w:t>
      </w:r>
      <w:r w:rsidRPr="00EA1CE2">
        <w:rPr>
          <w:rFonts w:ascii="微软雅黑" w:hAnsi="微软雅黑" w:hint="eastAsia"/>
        </w:rPr>
        <w:t>我对自己熟悉就是我先把它变成客体，我发现我是复旦大学大三的学生，什么专业</w:t>
      </w:r>
      <w:r w:rsidR="003D502A">
        <w:rPr>
          <w:rFonts w:ascii="微软雅黑" w:hAnsi="微软雅黑" w:hint="eastAsia"/>
        </w:rPr>
        <w:t>，</w:t>
      </w:r>
      <w:r w:rsidRPr="00EA1CE2">
        <w:rPr>
          <w:rFonts w:ascii="微软雅黑" w:hAnsi="微软雅黑" w:hint="eastAsia"/>
        </w:rPr>
        <w:t>这个专业还有一个编号</w:t>
      </w:r>
      <w:r w:rsidR="003D502A">
        <w:rPr>
          <w:rFonts w:ascii="微软雅黑" w:hAnsi="微软雅黑" w:hint="eastAsia"/>
        </w:rPr>
        <w:t>，</w:t>
      </w:r>
      <w:r w:rsidRPr="00EA1CE2">
        <w:rPr>
          <w:rFonts w:ascii="微软雅黑" w:hAnsi="微软雅黑" w:hint="eastAsia"/>
        </w:rPr>
        <w:t>那么我也有一个编号是学号</w:t>
      </w:r>
      <w:r w:rsidR="003D502A">
        <w:rPr>
          <w:rFonts w:ascii="微软雅黑" w:hAnsi="微软雅黑" w:hint="eastAsia"/>
        </w:rPr>
        <w:t>，</w:t>
      </w:r>
      <w:r w:rsidRPr="00EA1CE2">
        <w:rPr>
          <w:rFonts w:ascii="微软雅黑" w:hAnsi="微软雅黑" w:hint="eastAsia"/>
        </w:rPr>
        <w:t>我的成绩单表明了我大学四年的成绩，我这个客体的种种属性都在我一系列的文档中呈现好了，我就是这样一个东西，于是我才熟悉它。那个领悟到存在的我，对我来说是陌生的，让我害怕。我不愿意有这样一个自我，我宁愿让它成为客体，我与</w:t>
      </w:r>
      <w:proofErr w:type="gramStart"/>
      <w:r w:rsidRPr="00EA1CE2">
        <w:rPr>
          <w:rFonts w:ascii="微软雅黑" w:hAnsi="微软雅黑" w:hint="eastAsia"/>
        </w:rPr>
        <w:t>它和平</w:t>
      </w:r>
      <w:proofErr w:type="gramEnd"/>
      <w:r w:rsidRPr="00EA1CE2">
        <w:rPr>
          <w:rFonts w:ascii="微软雅黑" w:hAnsi="微软雅黑" w:hint="eastAsia"/>
        </w:rPr>
        <w:t>相处，我就在这个客体当中遗失了。个人是如此的，人类也是如此的，这就是现代性。</w:t>
      </w:r>
    </w:p>
    <w:p w14:paraId="5A5508E4" w14:textId="2BDEBD97" w:rsidR="007C2881" w:rsidRPr="00EA1CE2" w:rsidRDefault="007C2881" w:rsidP="00116B2E">
      <w:pPr>
        <w:ind w:firstLine="540"/>
        <w:rPr>
          <w:rFonts w:ascii="微软雅黑" w:hAnsi="微软雅黑"/>
        </w:rPr>
      </w:pPr>
      <w:r w:rsidRPr="00EA1CE2">
        <w:rPr>
          <w:rFonts w:ascii="微软雅黑" w:hAnsi="微软雅黑"/>
        </w:rPr>
        <w:t>于是我们才能够听懂海德格尔这样一句话</w:t>
      </w:r>
      <w:r w:rsidRPr="00EA1CE2">
        <w:rPr>
          <w:rFonts w:ascii="微软雅黑" w:hAnsi="微软雅黑" w:hint="eastAsia"/>
        </w:rPr>
        <w:t>，</w:t>
      </w:r>
      <w:r w:rsidRPr="00EA1CE2">
        <w:rPr>
          <w:rFonts w:ascii="微软雅黑" w:hAnsi="微软雅黑"/>
        </w:rPr>
        <w:t>这句话是惊世骇俗的</w:t>
      </w:r>
      <w:r w:rsidRPr="00EA1CE2">
        <w:rPr>
          <w:rFonts w:ascii="微软雅黑" w:hAnsi="微软雅黑" w:hint="eastAsia"/>
        </w:rPr>
        <w:t>，</w:t>
      </w:r>
      <w:r w:rsidRPr="00EA1CE2">
        <w:rPr>
          <w:rFonts w:ascii="微软雅黑" w:hAnsi="微软雅黑"/>
        </w:rPr>
        <w:t>他说</w:t>
      </w:r>
      <w:r w:rsidRPr="00EA1CE2">
        <w:rPr>
          <w:rFonts w:ascii="微软雅黑" w:hAnsi="微软雅黑" w:hint="eastAsia"/>
        </w:rPr>
        <w:t>：“只有当我们终于认识到，被颂扬了几个世纪的理性，其实是思想最顽固的敌人，只有这时，我们才有可能开始思想</w:t>
      </w:r>
      <w:r w:rsidR="009B0ACD" w:rsidRPr="00EA1CE2">
        <w:rPr>
          <w:rFonts w:ascii="微软雅黑" w:hAnsi="微软雅黑" w:hint="eastAsia"/>
        </w:rPr>
        <w:t>。</w:t>
      </w:r>
      <w:r w:rsidRPr="00EA1CE2">
        <w:rPr>
          <w:rFonts w:ascii="微软雅黑" w:hAnsi="微软雅黑" w:hint="eastAsia"/>
        </w:rPr>
        <w:t>”向来思想的本质被规定为理性，而海德格尔</w:t>
      </w:r>
      <w:r w:rsidRPr="00EA1CE2">
        <w:rPr>
          <w:rFonts w:ascii="微软雅黑" w:hAnsi="微软雅黑" w:hint="eastAsia"/>
        </w:rPr>
        <w:lastRenderedPageBreak/>
        <w:t>偏偏要说理性是思想最顽固的敌人，因为理性把外部世界做成客体的世界，也把我们自己变成了客体，于是让我们</w:t>
      </w:r>
      <w:r w:rsidR="00D1364C" w:rsidRPr="00EA1CE2">
        <w:rPr>
          <w:rFonts w:ascii="微软雅黑" w:hAnsi="微软雅黑" w:hint="eastAsia"/>
        </w:rPr>
        <w:t>不能</w:t>
      </w:r>
      <w:r w:rsidRPr="00EA1CE2">
        <w:rPr>
          <w:rFonts w:ascii="微软雅黑" w:hAnsi="微软雅黑" w:hint="eastAsia"/>
        </w:rPr>
        <w:t>思想了，即不能铭记存在与感谢存在了</w:t>
      </w:r>
      <w:r w:rsidR="00681432">
        <w:rPr>
          <w:rFonts w:ascii="微软雅黑" w:hAnsi="微软雅黑" w:hint="eastAsia"/>
        </w:rPr>
        <w:t>。</w:t>
      </w:r>
      <w:r w:rsidRPr="00EA1CE2">
        <w:rPr>
          <w:rFonts w:ascii="微软雅黑" w:hAnsi="微软雅黑" w:hint="eastAsia"/>
        </w:rPr>
        <w:t>所以当我们领会到理性是</w:t>
      </w:r>
      <w:r w:rsidR="00681432">
        <w:rPr>
          <w:rFonts w:ascii="微软雅黑" w:hAnsi="微软雅黑" w:hint="eastAsia"/>
        </w:rPr>
        <w:t>我们</w:t>
      </w:r>
      <w:r w:rsidRPr="00EA1CE2">
        <w:rPr>
          <w:rFonts w:ascii="微软雅黑" w:hAnsi="微软雅黑" w:hint="eastAsia"/>
        </w:rPr>
        <w:t>思想最顽固的敌人的时候，我们才有可能开始思想。</w:t>
      </w:r>
    </w:p>
    <w:p w14:paraId="0B42EE05" w14:textId="508D537C" w:rsidR="007C2881" w:rsidRPr="00EA1CE2" w:rsidRDefault="007C2881" w:rsidP="00116B2E">
      <w:pPr>
        <w:ind w:firstLine="540"/>
        <w:rPr>
          <w:rFonts w:ascii="微软雅黑" w:hAnsi="微软雅黑"/>
        </w:rPr>
      </w:pPr>
      <w:r w:rsidRPr="00EA1CE2">
        <w:rPr>
          <w:rFonts w:ascii="微软雅黑" w:hAnsi="微软雅黑"/>
        </w:rPr>
        <w:t>我们如果去看一幅画</w:t>
      </w:r>
      <w:r w:rsidRPr="00EA1CE2">
        <w:rPr>
          <w:rFonts w:ascii="微软雅黑" w:hAnsi="微软雅黑" w:hint="eastAsia"/>
        </w:rPr>
        <w:t>，</w:t>
      </w:r>
      <w:r w:rsidRPr="00EA1CE2">
        <w:rPr>
          <w:rFonts w:ascii="微软雅黑" w:hAnsi="微软雅黑"/>
        </w:rPr>
        <w:t>比如说看那个梵高</w:t>
      </w:r>
      <w:r w:rsidR="007F0A3B" w:rsidRPr="00EA1CE2">
        <w:rPr>
          <w:rFonts w:ascii="微软雅黑" w:hAnsi="微软雅黑" w:hint="eastAsia"/>
        </w:rPr>
        <w:t>（应该是海德格尔）</w:t>
      </w:r>
      <w:r w:rsidRPr="00EA1CE2">
        <w:rPr>
          <w:rFonts w:ascii="微软雅黑" w:hAnsi="微软雅黑"/>
        </w:rPr>
        <w:t>的</w:t>
      </w:r>
      <w:r w:rsidRPr="00EA1CE2">
        <w:rPr>
          <w:rFonts w:ascii="微软雅黑" w:hAnsi="微软雅黑" w:hint="eastAsia"/>
        </w:rPr>
        <w:t>《林中路》，看梵高所画的《农夫的皮靴》，我们看到什么？看到一个有用之物的形象吗？那双鞋是一个有用物，它有如此这番一个外观吗？还是说我们看到了鞋子作为鞋子的一个概念的图像吗？当我们这么问的时候问出一个艺术哲学当中的一个根本问题</w:t>
      </w:r>
      <w:r w:rsidR="00681432">
        <w:rPr>
          <w:rFonts w:ascii="微软雅黑" w:hAnsi="微软雅黑" w:hint="eastAsia"/>
        </w:rPr>
        <w:t>：</w:t>
      </w:r>
      <w:r w:rsidRPr="00EA1CE2">
        <w:rPr>
          <w:rFonts w:ascii="微软雅黑" w:hAnsi="微软雅黑" w:hint="eastAsia"/>
        </w:rPr>
        <w:t>就是艺术作品的存在理由，就问出来这样一个问题，你想想看那副画就挂在那里，那双鞋我们能不能从画上拿下来穿在脚上用，它显然没这个用途。那鞋子也不是说用来解释世界上鞋子的共同特征的，作为上一个制鞋工艺课的图像，它也没有这个作用。那么没有这两种作用凭什么要画这双鞋，这双鞋此刻在梵高的那副画中的那双鞋子，</w:t>
      </w:r>
      <w:r w:rsidR="00C23E61">
        <w:rPr>
          <w:rFonts w:ascii="微软雅黑" w:hAnsi="微软雅黑" w:hint="eastAsia"/>
        </w:rPr>
        <w:t>它</w:t>
      </w:r>
      <w:r w:rsidRPr="00EA1CE2">
        <w:rPr>
          <w:rFonts w:ascii="微软雅黑" w:hAnsi="微软雅黑" w:hint="eastAsia"/>
        </w:rPr>
        <w:t>如何保持自己的存在呢？是不是这样一个问题。</w:t>
      </w:r>
    </w:p>
    <w:p w14:paraId="21B1EB78" w14:textId="6550AAFE" w:rsidR="007C2881" w:rsidRPr="00EA1CE2" w:rsidRDefault="007C2881" w:rsidP="00116B2E">
      <w:pPr>
        <w:ind w:firstLine="540"/>
        <w:rPr>
          <w:rFonts w:ascii="微软雅黑" w:hAnsi="微软雅黑"/>
        </w:rPr>
      </w:pPr>
      <w:r w:rsidRPr="00EA1CE2">
        <w:rPr>
          <w:rFonts w:ascii="微软雅黑" w:hAnsi="微软雅黑" w:hint="eastAsia"/>
        </w:rPr>
        <w:t>我们对待物的一个态度</w:t>
      </w:r>
      <w:r w:rsidR="00C23E61">
        <w:rPr>
          <w:rFonts w:ascii="微软雅黑" w:hAnsi="微软雅黑" w:hint="eastAsia"/>
        </w:rPr>
        <w:t>，</w:t>
      </w:r>
      <w:r w:rsidRPr="00EA1CE2">
        <w:rPr>
          <w:rFonts w:ascii="微软雅黑" w:hAnsi="微软雅黑" w:hint="eastAsia"/>
        </w:rPr>
        <w:t>物</w:t>
      </w:r>
      <w:r w:rsidR="00D1364C" w:rsidRPr="00EA1CE2">
        <w:rPr>
          <w:rFonts w:ascii="微软雅黑" w:hAnsi="微软雅黑" w:hint="eastAsia"/>
        </w:rPr>
        <w:t>、</w:t>
      </w:r>
      <w:r w:rsidRPr="00EA1CE2">
        <w:rPr>
          <w:rFonts w:ascii="微软雅黑" w:hAnsi="微软雅黑" w:hint="eastAsia"/>
        </w:rPr>
        <w:t>事物的态度，向来是那个西方古代以来</w:t>
      </w:r>
      <w:r w:rsidR="00D1364C" w:rsidRPr="00EA1CE2">
        <w:rPr>
          <w:rFonts w:ascii="微软雅黑" w:hAnsi="微软雅黑" w:hint="eastAsia"/>
        </w:rPr>
        <w:t>，</w:t>
      </w:r>
      <w:r w:rsidRPr="00EA1CE2">
        <w:rPr>
          <w:rFonts w:ascii="微软雅黑" w:hAnsi="微软雅黑" w:hint="eastAsia"/>
        </w:rPr>
        <w:t>我讲的我们是指学了西方科学长大的中国人</w:t>
      </w:r>
      <w:r w:rsidR="00C23E61">
        <w:rPr>
          <w:rFonts w:ascii="微软雅黑" w:hAnsi="微软雅黑" w:hint="eastAsia"/>
        </w:rPr>
        <w:t>、</w:t>
      </w:r>
      <w:r w:rsidRPr="00EA1CE2">
        <w:rPr>
          <w:rFonts w:ascii="微软雅黑" w:hAnsi="微软雅黑" w:hint="eastAsia"/>
        </w:rPr>
        <w:t>今天的中国人，那个我们主要还是西方的</w:t>
      </w:r>
      <w:r w:rsidR="00D1364C" w:rsidRPr="00EA1CE2">
        <w:rPr>
          <w:rFonts w:ascii="微软雅黑" w:hAnsi="微软雅黑" w:hint="eastAsia"/>
        </w:rPr>
        <w:t>，</w:t>
      </w:r>
      <w:r w:rsidRPr="00EA1CE2">
        <w:rPr>
          <w:rFonts w:ascii="微软雅黑" w:hAnsi="微软雅黑" w:hint="eastAsia"/>
        </w:rPr>
        <w:t>我们中国人还有一点非西方的因素还在，</w:t>
      </w:r>
      <w:proofErr w:type="gramStart"/>
      <w:r w:rsidRPr="00EA1CE2">
        <w:rPr>
          <w:rFonts w:ascii="微软雅黑" w:hAnsi="微软雅黑" w:hint="eastAsia"/>
        </w:rPr>
        <w:t>那个文化</w:t>
      </w:r>
      <w:proofErr w:type="gramEnd"/>
      <w:r w:rsidRPr="00EA1CE2">
        <w:rPr>
          <w:rFonts w:ascii="微软雅黑" w:hAnsi="微软雅黑" w:hint="eastAsia"/>
        </w:rPr>
        <w:t>精神还在，所以这先</w:t>
      </w:r>
      <w:r w:rsidR="00D1364C" w:rsidRPr="00EA1CE2">
        <w:rPr>
          <w:rFonts w:ascii="微软雅黑" w:hAnsi="微软雅黑" w:hint="eastAsia"/>
        </w:rPr>
        <w:t>做</w:t>
      </w:r>
      <w:r w:rsidRPr="00EA1CE2">
        <w:rPr>
          <w:rFonts w:ascii="微软雅黑" w:hAnsi="微软雅黑" w:hint="eastAsia"/>
        </w:rPr>
        <w:t>个说明啊</w:t>
      </w:r>
      <w:r w:rsidR="00C23E61">
        <w:rPr>
          <w:rFonts w:ascii="微软雅黑" w:hAnsi="微软雅黑" w:hint="eastAsia"/>
        </w:rPr>
        <w:t>。</w:t>
      </w:r>
      <w:r w:rsidRPr="00EA1CE2">
        <w:rPr>
          <w:rFonts w:ascii="微软雅黑" w:hAnsi="微软雅黑" w:hint="eastAsia"/>
        </w:rPr>
        <w:t>所以我姑且就说当代之我们，这样</w:t>
      </w:r>
      <w:r w:rsidR="00C23E61">
        <w:rPr>
          <w:rFonts w:ascii="微软雅黑" w:hAnsi="微软雅黑" w:hint="eastAsia"/>
        </w:rPr>
        <w:t>的</w:t>
      </w:r>
      <w:r w:rsidRPr="00EA1CE2">
        <w:rPr>
          <w:rFonts w:ascii="微软雅黑" w:hAnsi="微软雅黑" w:hint="eastAsia"/>
        </w:rPr>
        <w:t>当代人</w:t>
      </w:r>
      <w:r w:rsidR="00C23E61">
        <w:rPr>
          <w:rFonts w:ascii="微软雅黑" w:hAnsi="微软雅黑" w:hint="eastAsia"/>
        </w:rPr>
        <w:t>，</w:t>
      </w:r>
      <w:r w:rsidRPr="00EA1CE2">
        <w:rPr>
          <w:rFonts w:ascii="微软雅黑" w:hAnsi="微软雅黑" w:hint="eastAsia"/>
        </w:rPr>
        <w:t>对待物，事物的一个基本态度是什么？这个态度就是逻辑的态度和功利的态度，物仅仅被当成为一种有用物和我们相联系，是我们欲望的需要的满足对象的一个手段，当我们如此这般和</w:t>
      </w:r>
      <w:proofErr w:type="gramStart"/>
      <w:r w:rsidRPr="00EA1CE2">
        <w:rPr>
          <w:rFonts w:ascii="微软雅黑" w:hAnsi="微软雅黑" w:hint="eastAsia"/>
        </w:rPr>
        <w:t>物打交道</w:t>
      </w:r>
      <w:proofErr w:type="gramEnd"/>
      <w:r w:rsidRPr="00EA1CE2">
        <w:rPr>
          <w:rFonts w:ascii="微软雅黑" w:hAnsi="微软雅黑" w:hint="eastAsia"/>
        </w:rPr>
        <w:t>的时候，我们遗忘存在，物也不会以人的方式来跟我们打交道，只要我们不以人的方式与物打交道的话，物不也不以人的方式跟我们打交道，于是我们也降格为物！以人的方式</w:t>
      </w:r>
      <w:r w:rsidR="00D1364C" w:rsidRPr="00EA1CE2">
        <w:rPr>
          <w:rFonts w:ascii="微软雅黑" w:hAnsi="微软雅黑" w:hint="eastAsia"/>
        </w:rPr>
        <w:t>、</w:t>
      </w:r>
      <w:r w:rsidRPr="00EA1CE2">
        <w:rPr>
          <w:rFonts w:ascii="微软雅黑" w:hAnsi="微软雅黑" w:hint="eastAsia"/>
        </w:rPr>
        <w:t>我们以为我们在支配着、</w:t>
      </w:r>
      <w:proofErr w:type="gramStart"/>
      <w:r w:rsidRPr="00EA1CE2">
        <w:rPr>
          <w:rFonts w:ascii="微软雅黑" w:hAnsi="微软雅黑" w:hint="eastAsia"/>
        </w:rPr>
        <w:t>制造着</w:t>
      </w:r>
      <w:proofErr w:type="gramEnd"/>
      <w:r w:rsidRPr="00EA1CE2">
        <w:rPr>
          <w:rFonts w:ascii="微软雅黑" w:hAnsi="微软雅黑" w:hint="eastAsia"/>
        </w:rPr>
        <w:t>各种产品，然后再消费它，享受它，这就是人的方式吗？它恰好是物的方式。</w:t>
      </w:r>
    </w:p>
    <w:p w14:paraId="6FE546AF" w14:textId="77777777" w:rsidR="0027696F" w:rsidRDefault="007C2881" w:rsidP="00116B2E">
      <w:pPr>
        <w:ind w:firstLine="540"/>
        <w:rPr>
          <w:rFonts w:ascii="微软雅黑" w:hAnsi="微软雅黑"/>
        </w:rPr>
      </w:pPr>
      <w:r w:rsidRPr="00EA1CE2">
        <w:rPr>
          <w:rFonts w:ascii="微软雅黑" w:hAnsi="微软雅黑" w:hint="eastAsia"/>
        </w:rPr>
        <w:t>于是艺术不断地在</w:t>
      </w:r>
      <w:proofErr w:type="gramStart"/>
      <w:r w:rsidRPr="00EA1CE2">
        <w:rPr>
          <w:rFonts w:ascii="微软雅黑" w:hAnsi="微软雅黑" w:hint="eastAsia"/>
        </w:rPr>
        <w:t>挽救着</w:t>
      </w:r>
      <w:proofErr w:type="gramEnd"/>
      <w:r w:rsidRPr="00EA1CE2">
        <w:rPr>
          <w:rFonts w:ascii="微软雅黑" w:hAnsi="微软雅黑" w:hint="eastAsia"/>
        </w:rPr>
        <w:t>这种状况，真正的艺术作品。按照海德格尔的本体论看来，物不是我们使用的工具，或者材料，而是人的</w:t>
      </w:r>
      <w:proofErr w:type="gramStart"/>
      <w:r w:rsidRPr="00EA1CE2">
        <w:rPr>
          <w:rFonts w:ascii="微软雅黑" w:hAnsi="微软雅黑" w:hint="eastAsia"/>
        </w:rPr>
        <w:t>存在场</w:t>
      </w:r>
      <w:proofErr w:type="gramEnd"/>
      <w:r w:rsidRPr="00EA1CE2">
        <w:rPr>
          <w:rFonts w:ascii="微软雅黑" w:hAnsi="微软雅黑" w:hint="eastAsia"/>
        </w:rPr>
        <w:t>的一部分。人与这样的物作为存在场中的物，有一种亲密的本体论的关系。物，是某种亲近的，被人的体温所捂热的，因而反过来把这温暖传递给人的东西。中国文化的基本精神，中国哲学思想的基本路向就是表达这种东西，什么叫天人合一，要从这个角度去理解，万事万物与人的合一，是本体论的关联。</w:t>
      </w:r>
    </w:p>
    <w:p w14:paraId="41A3102B" w14:textId="2666950E" w:rsidR="007C2881" w:rsidRPr="00EA1CE2" w:rsidRDefault="007C2881" w:rsidP="00116B2E">
      <w:pPr>
        <w:ind w:firstLine="540"/>
        <w:rPr>
          <w:rFonts w:ascii="微软雅黑" w:hAnsi="微软雅黑"/>
        </w:rPr>
      </w:pPr>
      <w:r w:rsidRPr="00EA1CE2">
        <w:rPr>
          <w:rFonts w:ascii="微软雅黑" w:hAnsi="微软雅黑" w:hint="eastAsia"/>
        </w:rPr>
        <w:lastRenderedPageBreak/>
        <w:t>在前资本主义社会当中，当代世界以前的人类社会状态当中，那些工匠、那些艺人、那些农夫正是如此这般与物打交道，对于一个农民或一个手艺人来说，他将和这些物一同走完自己的人生道路，就像他的父亲和祖父一样，这些物体现着这条人生道路上的一切激动、欢乐、悲哀、恐惧、希望。所以这个我们如果有空，寒假当中找一本《林中路》来读一读，是海德格尔的一部文集，这部文集第一篇对艺术作品的本源，就讨论了梵高的</w:t>
      </w:r>
      <w:r w:rsidR="007F0A3B" w:rsidRPr="00EA1CE2">
        <w:rPr>
          <w:rFonts w:ascii="微软雅黑" w:hAnsi="微软雅黑" w:hint="eastAsia"/>
        </w:rPr>
        <w:t>那幅画</w:t>
      </w:r>
      <w:r w:rsidRPr="00EA1CE2">
        <w:rPr>
          <w:rFonts w:ascii="微软雅黑" w:hAnsi="微软雅黑" w:hint="eastAsia"/>
        </w:rPr>
        <w:t>，</w:t>
      </w:r>
      <w:r w:rsidR="007F0A3B" w:rsidRPr="00EA1CE2">
        <w:rPr>
          <w:rFonts w:ascii="微软雅黑" w:hAnsi="微软雅黑" w:hint="eastAsia"/>
        </w:rPr>
        <w:t>那幅画</w:t>
      </w:r>
      <w:r w:rsidRPr="00EA1CE2">
        <w:rPr>
          <w:rFonts w:ascii="微软雅黑" w:hAnsi="微软雅黑" w:hint="eastAsia"/>
        </w:rPr>
        <w:t>农夫的鞋子的画</w:t>
      </w:r>
      <w:r w:rsidR="002F3500">
        <w:rPr>
          <w:rFonts w:ascii="微软雅黑" w:hAnsi="微软雅黑" w:hint="eastAsia"/>
        </w:rPr>
        <w:t>，</w:t>
      </w:r>
      <w:r w:rsidRPr="00EA1CE2">
        <w:rPr>
          <w:rFonts w:ascii="微软雅黑" w:hAnsi="微软雅黑" w:hint="eastAsia"/>
        </w:rPr>
        <w:t>来讨论这个</w:t>
      </w:r>
      <w:proofErr w:type="gramStart"/>
      <w:r w:rsidRPr="00EA1CE2">
        <w:rPr>
          <w:rFonts w:ascii="微软雅黑" w:hAnsi="微软雅黑" w:hint="eastAsia"/>
        </w:rPr>
        <w:t>画保持</w:t>
      </w:r>
      <w:proofErr w:type="gramEnd"/>
      <w:r w:rsidRPr="00EA1CE2">
        <w:rPr>
          <w:rFonts w:ascii="微软雅黑" w:hAnsi="微软雅黑" w:hint="eastAsia"/>
        </w:rPr>
        <w:t>自己存在的方式，它凭什么存在。</w:t>
      </w:r>
    </w:p>
    <w:p w14:paraId="27B01697" w14:textId="620AF2B2" w:rsidR="007C2881" w:rsidRPr="00EA1CE2" w:rsidRDefault="007C2881" w:rsidP="00116B2E">
      <w:pPr>
        <w:ind w:firstLine="540"/>
        <w:rPr>
          <w:rFonts w:ascii="微软雅黑" w:hAnsi="微软雅黑"/>
        </w:rPr>
      </w:pPr>
      <w:r w:rsidRPr="00EA1CE2">
        <w:rPr>
          <w:rFonts w:ascii="微软雅黑" w:hAnsi="微软雅黑" w:hint="eastAsia"/>
        </w:rPr>
        <w:t>所以真正的思想，是扎根于存在的思想，它这种感谢和回忆，我们所谓思想存在就是</w:t>
      </w:r>
      <w:proofErr w:type="gramStart"/>
      <w:r w:rsidRPr="00EA1CE2">
        <w:rPr>
          <w:rFonts w:ascii="微软雅黑" w:hAnsi="微软雅黑" w:hint="eastAsia"/>
        </w:rPr>
        <w:t>让存在</w:t>
      </w:r>
      <w:proofErr w:type="gramEnd"/>
      <w:r w:rsidRPr="00EA1CE2">
        <w:rPr>
          <w:rFonts w:ascii="微软雅黑" w:hAnsi="微软雅黑" w:hint="eastAsia"/>
        </w:rPr>
        <w:t>对我们在场，而不是仅仅</w:t>
      </w:r>
      <w:proofErr w:type="gramStart"/>
      <w:r w:rsidRPr="00EA1CE2">
        <w:rPr>
          <w:rFonts w:ascii="微软雅黑" w:hAnsi="微软雅黑" w:hint="eastAsia"/>
        </w:rPr>
        <w:t>让存在</w:t>
      </w:r>
      <w:proofErr w:type="gramEnd"/>
      <w:r w:rsidRPr="00EA1CE2">
        <w:rPr>
          <w:rFonts w:ascii="微软雅黑" w:hAnsi="微软雅黑" w:hint="eastAsia"/>
        </w:rPr>
        <w:t>者对我们在场，我们思想存在就是</w:t>
      </w:r>
      <w:proofErr w:type="gramStart"/>
      <w:r w:rsidRPr="00EA1CE2">
        <w:rPr>
          <w:rFonts w:ascii="微软雅黑" w:hAnsi="微软雅黑" w:hint="eastAsia"/>
        </w:rPr>
        <w:t>让存在</w:t>
      </w:r>
      <w:proofErr w:type="gramEnd"/>
      <w:r w:rsidRPr="00EA1CE2">
        <w:rPr>
          <w:rFonts w:ascii="微软雅黑" w:hAnsi="微软雅黑" w:hint="eastAsia"/>
        </w:rPr>
        <w:t>对我们在场，思想存在不是去处理它，存在是无法被处理的，你是天上的云，天没法被云来处理，我们人</w:t>
      </w:r>
      <w:r w:rsidR="002F3500">
        <w:rPr>
          <w:rFonts w:ascii="微软雅黑" w:hAnsi="微软雅黑" w:hint="eastAsia"/>
        </w:rPr>
        <w:t>得</w:t>
      </w:r>
      <w:r w:rsidRPr="00EA1CE2">
        <w:rPr>
          <w:rFonts w:ascii="微软雅黑" w:hAnsi="微软雅黑" w:hint="eastAsia"/>
        </w:rPr>
        <w:t>懂得这个道理</w:t>
      </w:r>
      <w:r w:rsidR="002F3500">
        <w:rPr>
          <w:rFonts w:ascii="微软雅黑" w:hAnsi="微软雅黑" w:hint="eastAsia"/>
        </w:rPr>
        <w:t>。</w:t>
      </w:r>
      <w:r w:rsidRPr="00EA1CE2">
        <w:rPr>
          <w:rFonts w:ascii="微软雅黑" w:hAnsi="微软雅黑" w:hint="eastAsia"/>
        </w:rPr>
        <w:t>我们能处理的是存在者，我们处理存在的方式都来自我们对存在的一种遮蔽，而不是领会！那种科学和技术。我们如此这般</w:t>
      </w:r>
      <w:r w:rsidR="002F3500">
        <w:rPr>
          <w:rFonts w:ascii="微软雅黑" w:hAnsi="微软雅黑" w:hint="eastAsia"/>
        </w:rPr>
        <w:t>地</w:t>
      </w:r>
      <w:r w:rsidRPr="00EA1CE2">
        <w:rPr>
          <w:rFonts w:ascii="微软雅黑" w:hAnsi="微软雅黑" w:hint="eastAsia"/>
        </w:rPr>
        <w:t>从本体论上批判科学和技术，对存在的遗忘，是不是有失公允？我王德峰每天回到家就享受着科学技术，然后我们还不对它采取感恩的态度，我们还批评它，并不是说科技本身有罪，它无罪，无所谓罪。问题是制造它的人类本身，采取的一种态度</w:t>
      </w:r>
      <w:r w:rsidR="002F3500">
        <w:rPr>
          <w:rFonts w:ascii="微软雅黑" w:hAnsi="微软雅黑" w:hint="eastAsia"/>
        </w:rPr>
        <w:t>、</w:t>
      </w:r>
      <w:r w:rsidRPr="00EA1CE2">
        <w:rPr>
          <w:rFonts w:ascii="微软雅黑" w:hAnsi="微软雅黑" w:hint="eastAsia"/>
        </w:rPr>
        <w:t>一种信念，这种信念将要把我们生存的基础铲除掉。于是我们就讲科技是一把两</w:t>
      </w:r>
      <w:proofErr w:type="gramStart"/>
      <w:r w:rsidRPr="00EA1CE2">
        <w:rPr>
          <w:rFonts w:ascii="微软雅黑" w:hAnsi="微软雅黑" w:hint="eastAsia"/>
        </w:rPr>
        <w:t>刃</w:t>
      </w:r>
      <w:proofErr w:type="gramEnd"/>
      <w:r w:rsidRPr="00EA1CE2">
        <w:rPr>
          <w:rFonts w:ascii="微软雅黑" w:hAnsi="微软雅黑" w:hint="eastAsia"/>
        </w:rPr>
        <w:t>刀，它一方面刺向我们的外部世界，一方面倒过来刺向我们自己，一把双</w:t>
      </w:r>
      <w:proofErr w:type="gramStart"/>
      <w:r w:rsidRPr="00EA1CE2">
        <w:rPr>
          <w:rFonts w:ascii="微软雅黑" w:hAnsi="微软雅黑" w:hint="eastAsia"/>
        </w:rPr>
        <w:t>刃</w:t>
      </w:r>
      <w:proofErr w:type="gramEnd"/>
      <w:r w:rsidRPr="00EA1CE2">
        <w:rPr>
          <w:rFonts w:ascii="微软雅黑" w:hAnsi="微软雅黑" w:hint="eastAsia"/>
        </w:rPr>
        <w:t>剑，这个意思就出来了。</w:t>
      </w:r>
    </w:p>
    <w:p w14:paraId="05F397BB" w14:textId="0014C796" w:rsidR="007C2881" w:rsidRPr="00EA1CE2" w:rsidRDefault="007C2881" w:rsidP="00116B2E">
      <w:pPr>
        <w:ind w:firstLine="540"/>
        <w:rPr>
          <w:rFonts w:ascii="微软雅黑" w:hAnsi="微软雅黑"/>
        </w:rPr>
      </w:pPr>
      <w:r w:rsidRPr="00EA1CE2">
        <w:rPr>
          <w:rFonts w:ascii="微软雅黑" w:hAnsi="微软雅黑" w:hint="eastAsia"/>
        </w:rPr>
        <w:t>我们这样说吧，如果我们只是因为不能用理性的概念去思考存在，或者不能用一个心理的表象去表象存在，我们就甘愿遗忘存在的话，那么人类的一切的文化事业，都将化为虚无，这是问题的关键，不在于科技怎么有害的问题。关键是在我们把科技看成是唯一真实的力量，是世界真实的基础就是科技的话，那么我们遗忘存在，遗忘存在的后果是什么</w:t>
      </w:r>
      <w:r w:rsidR="006D3625">
        <w:rPr>
          <w:rFonts w:ascii="微软雅黑" w:hAnsi="微软雅黑" w:hint="eastAsia"/>
        </w:rPr>
        <w:t>，</w:t>
      </w:r>
      <w:r w:rsidRPr="00EA1CE2">
        <w:rPr>
          <w:rFonts w:ascii="微软雅黑" w:hAnsi="微软雅黑" w:hint="eastAsia"/>
        </w:rPr>
        <w:t>我们人类文化的一切</w:t>
      </w:r>
      <w:r w:rsidR="006D3625">
        <w:rPr>
          <w:rFonts w:ascii="微软雅黑" w:hAnsi="微软雅黑" w:hint="eastAsia"/>
        </w:rPr>
        <w:t>事业</w:t>
      </w:r>
      <w:r w:rsidRPr="00EA1CE2">
        <w:rPr>
          <w:rFonts w:ascii="微软雅黑" w:hAnsi="微软雅黑" w:hint="eastAsia"/>
        </w:rPr>
        <w:t>最终化为虚</w:t>
      </w:r>
      <w:r w:rsidR="006D3625">
        <w:rPr>
          <w:rFonts w:ascii="微软雅黑" w:hAnsi="微软雅黑" w:hint="eastAsia"/>
        </w:rPr>
        <w:t>无</w:t>
      </w:r>
      <w:r w:rsidRPr="00EA1CE2">
        <w:rPr>
          <w:rFonts w:ascii="微软雅黑" w:hAnsi="微软雅黑" w:hint="eastAsia"/>
        </w:rPr>
        <w:t>，我们的存在本身也被连根拔起。要知道，我们今天这个世界，资本的原则和技术的原则，虽然统治着我们，我们还没有被他们消灭掉的缘故是什么</w:t>
      </w:r>
      <w:r w:rsidR="006D3625">
        <w:rPr>
          <w:rFonts w:ascii="微软雅黑" w:hAnsi="微软雅黑" w:hint="eastAsia"/>
        </w:rPr>
        <w:t>，</w:t>
      </w:r>
      <w:r w:rsidRPr="00EA1CE2">
        <w:rPr>
          <w:rFonts w:ascii="微软雅黑" w:hAnsi="微软雅黑" w:hint="eastAsia"/>
        </w:rPr>
        <w:t>我们没有被科学消灭掉，不是我们，因为如果我们只是</w:t>
      </w:r>
      <w:r w:rsidR="00DD52B6">
        <w:rPr>
          <w:rFonts w:ascii="微软雅黑" w:hAnsi="微软雅黑" w:hint="eastAsia"/>
        </w:rPr>
        <w:t>一味地</w:t>
      </w:r>
      <w:r w:rsidRPr="00EA1CE2">
        <w:rPr>
          <w:rFonts w:ascii="微软雅黑" w:hAnsi="微软雅黑" w:hint="eastAsia"/>
        </w:rPr>
        <w:t>在发明和制造科技手段，并且在享用它的话，我们其实也就被科学消灭掉了，我们之所以还没达到这个地步，因为我们其实还是领会着存在。于是这个心，人心领会存在的能力保持着，于是保持着它为人心，保持着人心</w:t>
      </w:r>
      <w:r w:rsidR="00EF3019">
        <w:rPr>
          <w:rFonts w:ascii="微软雅黑" w:hAnsi="微软雅黑" w:hint="eastAsia"/>
        </w:rPr>
        <w:t>，</w:t>
      </w:r>
      <w:r w:rsidRPr="00EA1CE2">
        <w:rPr>
          <w:rFonts w:ascii="微软雅黑" w:hAnsi="微软雅黑" w:hint="eastAsia"/>
        </w:rPr>
        <w:t>于是这个目前世界上储备着可以摧毁地球十几次的核武器，终于还没有来摧毁一次地球。要追问这种可能性，是为什么我们能够有可能避</w:t>
      </w:r>
      <w:r w:rsidRPr="00EA1CE2">
        <w:rPr>
          <w:rFonts w:ascii="微软雅黑" w:hAnsi="微软雅黑" w:hint="eastAsia"/>
        </w:rPr>
        <w:lastRenderedPageBreak/>
        <w:t>免核武器对于我们人类自身的摧毁呢？靠着什么力量？我们只要追问这个最根本的问题，它绝不是科技避免</w:t>
      </w:r>
      <w:r w:rsidR="00EF3019">
        <w:rPr>
          <w:rFonts w:ascii="微软雅黑" w:hAnsi="微软雅黑" w:hint="eastAsia"/>
        </w:rPr>
        <w:t>了</w:t>
      </w:r>
      <w:r w:rsidRPr="00EA1CE2">
        <w:rPr>
          <w:rFonts w:ascii="微软雅黑" w:hAnsi="微软雅黑" w:hint="eastAsia"/>
        </w:rPr>
        <w:t>科学，你的核武器避免了我的核武器的发射，绝不是这么一回事。我们归根到底还是站在大地上的，在科学的解释世界完毕之后，我们还是领会着这个生活本身，领会着大地，我们靠着这么一丁点还保存着的领会，我们制止了世界灾难。</w:t>
      </w:r>
    </w:p>
    <w:p w14:paraId="75E2D4BA" w14:textId="57A9FC72" w:rsidR="00EF3019" w:rsidRDefault="007C2881" w:rsidP="00116B2E">
      <w:pPr>
        <w:ind w:firstLine="540"/>
        <w:rPr>
          <w:rFonts w:ascii="微软雅黑" w:hAnsi="微软雅黑"/>
        </w:rPr>
      </w:pPr>
      <w:r w:rsidRPr="00EA1CE2">
        <w:rPr>
          <w:rFonts w:ascii="微软雅黑" w:hAnsi="微软雅黑"/>
        </w:rPr>
        <w:t>尼</w:t>
      </w:r>
      <w:proofErr w:type="gramStart"/>
      <w:r w:rsidRPr="00EA1CE2">
        <w:rPr>
          <w:rFonts w:ascii="微软雅黑" w:hAnsi="微软雅黑"/>
        </w:rPr>
        <w:t>采最后</w:t>
      </w:r>
      <w:proofErr w:type="gramEnd"/>
      <w:r w:rsidRPr="00EA1CE2">
        <w:rPr>
          <w:rFonts w:ascii="微软雅黑" w:hAnsi="微软雅黑"/>
        </w:rPr>
        <w:t>的忠告是要保持着对大地的真诚</w:t>
      </w:r>
      <w:r w:rsidR="0020383A">
        <w:rPr>
          <w:rFonts w:ascii="微软雅黑" w:hAnsi="微软雅黑" w:hint="eastAsia"/>
        </w:rPr>
        <w:t>，</w:t>
      </w:r>
      <w:r w:rsidRPr="00EA1CE2">
        <w:rPr>
          <w:rFonts w:ascii="微软雅黑" w:hAnsi="微软雅黑"/>
        </w:rPr>
        <w:t>以</w:t>
      </w:r>
      <w:r w:rsidRPr="00EA1CE2">
        <w:rPr>
          <w:rFonts w:ascii="微软雅黑" w:hAnsi="微软雅黑" w:hint="eastAsia"/>
        </w:rPr>
        <w:t>查拉图斯特拉</w:t>
      </w:r>
      <w:r w:rsidRPr="00EA1CE2">
        <w:rPr>
          <w:rFonts w:ascii="微软雅黑" w:hAnsi="微软雅黑"/>
        </w:rPr>
        <w:t>的口来说的</w:t>
      </w:r>
      <w:r w:rsidRPr="00EA1CE2">
        <w:rPr>
          <w:rFonts w:ascii="微软雅黑" w:hAnsi="微软雅黑" w:hint="eastAsia"/>
        </w:rPr>
        <w:t>。我们还有着对大地的真诚，并且必须保持着它，没有这份真诚我们就会毁于核武器</w:t>
      </w:r>
      <w:r w:rsidR="00EF3019">
        <w:rPr>
          <w:rFonts w:ascii="微软雅黑" w:hAnsi="微软雅黑" w:hint="eastAsia"/>
        </w:rPr>
        <w:t>。</w:t>
      </w:r>
      <w:r w:rsidRPr="00EA1CE2">
        <w:rPr>
          <w:rFonts w:ascii="微软雅黑" w:hAnsi="微软雅黑" w:hint="eastAsia"/>
        </w:rPr>
        <w:t>大地最好的代表是女性，为此我们人类在感谢女性的原则，即大地的原则。</w:t>
      </w:r>
      <w:r w:rsidR="007F0A3B" w:rsidRPr="00EA1CE2">
        <w:rPr>
          <w:rFonts w:ascii="微软雅黑" w:hAnsi="微软雅黑" w:hint="eastAsia"/>
        </w:rPr>
        <w:t>当</w:t>
      </w:r>
      <w:r w:rsidRPr="00EA1CE2">
        <w:rPr>
          <w:rFonts w:ascii="微软雅黑" w:hAnsi="微软雅黑" w:hint="eastAsia"/>
        </w:rPr>
        <w:t>一个怀孕的妇女，或者一个正在哺乳她的孩子的妇女，并不理睬任何形而上学的问题</w:t>
      </w:r>
      <w:r w:rsidR="00EF3019">
        <w:rPr>
          <w:rFonts w:ascii="微软雅黑" w:hAnsi="微软雅黑" w:hint="eastAsia"/>
        </w:rPr>
        <w:t>，</w:t>
      </w:r>
      <w:r w:rsidRPr="00EA1CE2">
        <w:rPr>
          <w:rFonts w:ascii="微软雅黑" w:hAnsi="微软雅黑" w:hint="eastAsia"/>
        </w:rPr>
        <w:t>她领会存在，她</w:t>
      </w:r>
      <w:r w:rsidR="00EF3019">
        <w:rPr>
          <w:rFonts w:ascii="微软雅黑" w:hAnsi="微软雅黑" w:hint="eastAsia"/>
        </w:rPr>
        <w:t>只</w:t>
      </w:r>
      <w:r w:rsidRPr="00EA1CE2">
        <w:rPr>
          <w:rFonts w:ascii="微软雅黑" w:hAnsi="微软雅黑" w:hint="eastAsia"/>
        </w:rPr>
        <w:t>知道怎样守护自己的孩子，她知道她怎样守护她的孩子和她的联系。所以我不能扯得太远，如果再扯下去的话，话就很多了。比如说女权主义问题实际上是男性主义，比如说你在谈论power</w:t>
      </w:r>
      <w:r w:rsidR="00EF3019">
        <w:rPr>
          <w:rFonts w:ascii="微软雅黑" w:hAnsi="微软雅黑" w:hint="eastAsia"/>
        </w:rPr>
        <w:t>了，</w:t>
      </w:r>
      <w:r w:rsidR="007F0A3B" w:rsidRPr="00EA1CE2">
        <w:rPr>
          <w:rFonts w:ascii="微软雅黑" w:hAnsi="微软雅黑" w:hint="eastAsia"/>
        </w:rPr>
        <w:t>你说</w:t>
      </w:r>
      <w:r w:rsidRPr="00EA1CE2">
        <w:rPr>
          <w:rFonts w:ascii="微软雅黑" w:hAnsi="微软雅黑" w:hint="eastAsia"/>
        </w:rPr>
        <w:t>女子也应当获得与男子一样的power，那么这种女权主义实际上是从属于男权主义前提。所以这点我们还没有触摸到大地。所以未来的哲学家最好是女的多一点，她们能够领会这个生存的路向，而不是知识</w:t>
      </w:r>
      <w:r w:rsidR="007F0A3B" w:rsidRPr="00EA1CE2">
        <w:rPr>
          <w:rFonts w:ascii="微软雅黑" w:hAnsi="微软雅黑" w:hint="eastAsia"/>
        </w:rPr>
        <w:t>论</w:t>
      </w:r>
      <w:r w:rsidRPr="00EA1CE2">
        <w:rPr>
          <w:rFonts w:ascii="微软雅黑" w:hAnsi="微软雅黑"/>
        </w:rPr>
        <w:t>的路向</w:t>
      </w:r>
      <w:r w:rsidRPr="00EA1CE2">
        <w:rPr>
          <w:rFonts w:ascii="微软雅黑" w:hAnsi="微软雅黑" w:hint="eastAsia"/>
        </w:rPr>
        <w:t>。</w:t>
      </w:r>
    </w:p>
    <w:p w14:paraId="2E5ECCCE" w14:textId="5B9DA4C0" w:rsidR="007C2881" w:rsidRPr="00EA1CE2" w:rsidRDefault="007C2881" w:rsidP="00116B2E">
      <w:pPr>
        <w:ind w:firstLine="540"/>
        <w:rPr>
          <w:rFonts w:ascii="微软雅黑" w:hAnsi="微软雅黑"/>
        </w:rPr>
      </w:pPr>
      <w:r w:rsidRPr="00EA1CE2">
        <w:rPr>
          <w:rFonts w:ascii="微软雅黑" w:hAnsi="微软雅黑" w:hint="eastAsia"/>
        </w:rPr>
        <w:t>那么希望在哪里？未来不是我们建造一个理论就可以把它呼唤出来，因为未来不是知识的对象，黑格尔整个哲学的努力最后证明了这一点，我们谈论过黑格尔对历史的了解，对历史的哲学解释，但是他所能解释的都是过去，所以理性用来理解文明的话，或者说理解历史的话，它只能说明过去而无法说明未来，因为未来不是理性的对象，未来是希望和恐惧的对象，这是黑格尔本人自己说的。于是我们只能筹划未来，而不能预知未来</w:t>
      </w:r>
      <w:r w:rsidR="00AD6CB2">
        <w:rPr>
          <w:rFonts w:ascii="微软雅黑" w:hAnsi="微软雅黑" w:hint="eastAsia"/>
        </w:rPr>
        <w:t>，</w:t>
      </w:r>
      <w:r w:rsidRPr="00EA1CE2">
        <w:rPr>
          <w:rFonts w:ascii="微软雅黑" w:hAnsi="微软雅黑" w:hint="eastAsia"/>
        </w:rPr>
        <w:t>因为它不是知识推断的对象</w:t>
      </w:r>
      <w:r w:rsidR="00AD6CB2">
        <w:rPr>
          <w:rFonts w:ascii="微软雅黑" w:hAnsi="微软雅黑" w:hint="eastAsia"/>
        </w:rPr>
        <w:t>。</w:t>
      </w:r>
      <w:r w:rsidRPr="00EA1CE2">
        <w:rPr>
          <w:rFonts w:ascii="微软雅黑" w:hAnsi="微软雅黑" w:hint="eastAsia"/>
        </w:rPr>
        <w:t>我们非得要筹划未来，因为我们是向死而生的，向着这个虚无而生的，于是我们在当下的每一瞬间都得筹划未来，而</w:t>
      </w:r>
      <w:proofErr w:type="gramStart"/>
      <w:r w:rsidRPr="00EA1CE2">
        <w:rPr>
          <w:rFonts w:ascii="微软雅黑" w:hAnsi="微软雅黑" w:hint="eastAsia"/>
        </w:rPr>
        <w:t>筹划总</w:t>
      </w:r>
      <w:proofErr w:type="gramEnd"/>
      <w:r w:rsidRPr="00EA1CE2">
        <w:rPr>
          <w:rFonts w:ascii="微软雅黑" w:hAnsi="微软雅黑" w:hint="eastAsia"/>
        </w:rPr>
        <w:t>并不是冷冰冰的计划，纯粹理智的计划，而是带着恐惧和希望，这是事情的真相。所以本体论在当代的转折，就是要切入这一个层面</w:t>
      </w:r>
      <w:r w:rsidR="00AD6CB2">
        <w:rPr>
          <w:rFonts w:ascii="微软雅黑" w:hAnsi="微软雅黑" w:hint="eastAsia"/>
        </w:rPr>
        <w:t>。</w:t>
      </w:r>
      <w:r w:rsidRPr="00EA1CE2">
        <w:rPr>
          <w:rFonts w:ascii="微软雅黑" w:hAnsi="微软雅黑" w:hint="eastAsia"/>
        </w:rPr>
        <w:t>所以那些思考到最深刻的地方的思想家、文学家都大抵说出了同样的意思。你比如说鲁迅先生的一句名言，谈到未来的话鲁迅先生从不会许诺任何东西，他大抵表达的都是恐怕是绝望的抗战的意思</w:t>
      </w:r>
      <w:r w:rsidR="00AD6CB2">
        <w:rPr>
          <w:rFonts w:ascii="微软雅黑" w:hAnsi="微软雅黑" w:hint="eastAsia"/>
        </w:rPr>
        <w:t>，</w:t>
      </w:r>
      <w:r w:rsidRPr="00EA1CE2">
        <w:rPr>
          <w:rFonts w:ascii="微软雅黑" w:hAnsi="微软雅黑" w:hint="eastAsia"/>
        </w:rPr>
        <w:t>但是他还是说我们还是要有那一份信心，这就是大家最熟悉的那一段话“希望是本无所谓有，也无所谓无的，这正如地上的路，地上本没有路，走的人多了，也就成了路</w:t>
      </w:r>
      <w:r w:rsidR="00AD6CB2" w:rsidRPr="00EA1CE2">
        <w:rPr>
          <w:rFonts w:ascii="微软雅黑" w:hAnsi="微软雅黑" w:hint="eastAsia"/>
        </w:rPr>
        <w:t>。</w:t>
      </w:r>
      <w:r w:rsidRPr="00EA1CE2">
        <w:rPr>
          <w:rFonts w:ascii="微软雅黑" w:hAnsi="微软雅黑" w:hint="eastAsia"/>
        </w:rPr>
        <w:t>”这就像走路</w:t>
      </w:r>
      <w:r w:rsidR="00AD6CB2">
        <w:rPr>
          <w:rFonts w:ascii="微软雅黑" w:hAnsi="微软雅黑" w:hint="eastAsia"/>
        </w:rPr>
        <w:t>，</w:t>
      </w:r>
      <w:r w:rsidRPr="00EA1CE2">
        <w:rPr>
          <w:rFonts w:ascii="微软雅黑" w:hAnsi="微软雅黑" w:hint="eastAsia"/>
        </w:rPr>
        <w:t>走路就是行动，行动是被迫的，我们必须行动，而不是像笛卡尔那样，我思那样，在那里沉思，沉</w:t>
      </w:r>
      <w:r w:rsidRPr="00EA1CE2">
        <w:rPr>
          <w:rFonts w:ascii="微软雅黑" w:hAnsi="微软雅黑" w:hint="eastAsia"/>
        </w:rPr>
        <w:lastRenderedPageBreak/>
        <w:t>思未来预知未来。我们必须走路，因为我们必须存在，我们的存在又是向死而存在的，于是我们要筹划未来，这就是叫走路。那么思想家没办法改变这个世界，哲学没有这样的能力，哲学家只是唤起民众，唤起人类一起努力，一起来走路，一起来寻求</w:t>
      </w:r>
      <w:r w:rsidR="005E65F8">
        <w:rPr>
          <w:rFonts w:ascii="微软雅黑" w:hAnsi="微软雅黑" w:hint="eastAsia"/>
        </w:rPr>
        <w:t>、</w:t>
      </w:r>
      <w:r w:rsidRPr="00EA1CE2">
        <w:rPr>
          <w:rFonts w:ascii="微软雅黑" w:hAnsi="微软雅黑" w:hint="eastAsia"/>
        </w:rPr>
        <w:t>期待</w:t>
      </w:r>
      <w:r w:rsidR="005E65F8">
        <w:rPr>
          <w:rFonts w:ascii="微软雅黑" w:hAnsi="微软雅黑" w:hint="eastAsia"/>
        </w:rPr>
        <w:t>、</w:t>
      </w:r>
      <w:r w:rsidRPr="00EA1CE2">
        <w:rPr>
          <w:rFonts w:ascii="微软雅黑" w:hAnsi="微软雅黑" w:hint="eastAsia"/>
        </w:rPr>
        <w:t>筹划。</w:t>
      </w:r>
    </w:p>
    <w:p w14:paraId="0FADAAAC" w14:textId="498DAAE7" w:rsidR="007C2881" w:rsidRPr="00EA1CE2" w:rsidRDefault="007C2881" w:rsidP="00116B2E">
      <w:pPr>
        <w:ind w:firstLine="540"/>
        <w:rPr>
          <w:rFonts w:ascii="微软雅黑" w:hAnsi="微软雅黑"/>
        </w:rPr>
      </w:pPr>
      <w:r w:rsidRPr="00EA1CE2">
        <w:rPr>
          <w:rFonts w:ascii="微软雅黑" w:hAnsi="微软雅黑" w:hint="eastAsia"/>
        </w:rPr>
        <w:t>思想家有一点信心，信心在哪里</w:t>
      </w:r>
      <w:r w:rsidR="005E65F8">
        <w:rPr>
          <w:rFonts w:ascii="微软雅黑" w:hAnsi="微软雅黑" w:hint="eastAsia"/>
        </w:rPr>
        <w:t>，</w:t>
      </w:r>
      <w:r w:rsidRPr="00EA1CE2">
        <w:rPr>
          <w:rFonts w:ascii="微软雅黑" w:hAnsi="微软雅黑" w:hint="eastAsia"/>
        </w:rPr>
        <w:t>就是我前面讲的，知道众人会痛苦的，于是大家都希望走路，于是思想家大抵在筹划上，说哪一条路也许我们能走，哪一条路一定是死路</w:t>
      </w:r>
      <w:r w:rsidR="005E65F8">
        <w:rPr>
          <w:rFonts w:ascii="微软雅黑" w:hAnsi="微软雅黑" w:hint="eastAsia"/>
        </w:rPr>
        <w:t>？</w:t>
      </w:r>
      <w:r w:rsidRPr="00EA1CE2">
        <w:rPr>
          <w:rFonts w:ascii="微软雅黑" w:hAnsi="微软雅黑" w:hint="eastAsia"/>
        </w:rPr>
        <w:t>就是起这个作用。哲学的作用就在如此。比如说我们迷惘了，迷失了，我们到了一个分岔的路口，在这个时候，假如哲学</w:t>
      </w:r>
      <w:r w:rsidR="005E65F8">
        <w:rPr>
          <w:rFonts w:ascii="微软雅黑" w:hAnsi="微软雅黑" w:hint="eastAsia"/>
        </w:rPr>
        <w:t>、</w:t>
      </w:r>
      <w:r w:rsidRPr="00EA1CE2">
        <w:rPr>
          <w:rFonts w:ascii="微软雅黑" w:hAnsi="微软雅黑" w:hint="eastAsia"/>
        </w:rPr>
        <w:t>思想的事业未能提供一种选择的可能性，大概有几条方向，都说不出这样的话，那么哲学的耻辱，思想的事业的失败。</w:t>
      </w:r>
    </w:p>
    <w:p w14:paraId="3F0B84A4" w14:textId="77777777" w:rsidR="0070530F" w:rsidRDefault="007C2881" w:rsidP="00116B2E">
      <w:pPr>
        <w:ind w:firstLine="540"/>
        <w:rPr>
          <w:rFonts w:ascii="微软雅黑" w:hAnsi="微软雅黑"/>
        </w:rPr>
      </w:pPr>
      <w:r w:rsidRPr="00EA1CE2">
        <w:rPr>
          <w:rFonts w:ascii="微软雅黑" w:hAnsi="微软雅黑" w:hint="eastAsia"/>
        </w:rPr>
        <w:t>但是思想不能提前让人们来到这个分岔路口，来到迷惘和痛苦的路口，思想做不到这一点。那么思想家自己倒比众人早早地痛苦起来了，然后他就倍感孤独，因为人们都活的好好地。他超越几个世代的领会痛苦，那些更伟大的思想家。像康德论证资本主义，却看到资本主义后面那个资本主义的痛苦</w:t>
      </w:r>
      <w:r w:rsidR="00685455">
        <w:rPr>
          <w:rFonts w:ascii="微软雅黑" w:hAnsi="微软雅黑" w:hint="eastAsia"/>
        </w:rPr>
        <w:t>，</w:t>
      </w:r>
      <w:r w:rsidRPr="00EA1CE2">
        <w:rPr>
          <w:rFonts w:ascii="微软雅黑" w:hAnsi="微软雅黑" w:hint="eastAsia"/>
        </w:rPr>
        <w:t>但是他不敢说出来，康德在这点上是软弱的，他要维持他那个体系。所以海德格尔就讲的非常分明，他对自己的发现感到恐惧。康德对自己的发现感到恐惧，然后他退缩了。然后敢于站在虚无继续讲哲学，立足在</w:t>
      </w:r>
      <w:proofErr w:type="gramStart"/>
      <w:r w:rsidRPr="00EA1CE2">
        <w:rPr>
          <w:rFonts w:ascii="微软雅黑" w:hAnsi="微软雅黑" w:hint="eastAsia"/>
        </w:rPr>
        <w:t>虚无上</w:t>
      </w:r>
      <w:proofErr w:type="gramEnd"/>
      <w:r w:rsidRPr="00EA1CE2">
        <w:rPr>
          <w:rFonts w:ascii="微软雅黑" w:hAnsi="微软雅黑" w:hint="eastAsia"/>
        </w:rPr>
        <w:t>继续讲哲学</w:t>
      </w:r>
      <w:r w:rsidR="0070530F">
        <w:rPr>
          <w:rFonts w:ascii="微软雅黑" w:hAnsi="微软雅黑" w:hint="eastAsia"/>
        </w:rPr>
        <w:t>，</w:t>
      </w:r>
      <w:r w:rsidRPr="00EA1CE2">
        <w:rPr>
          <w:rFonts w:ascii="微软雅黑" w:hAnsi="微软雅黑" w:hint="eastAsia"/>
        </w:rPr>
        <w:t>后来的人就是格尔派和</w:t>
      </w:r>
      <w:proofErr w:type="gramStart"/>
      <w:r w:rsidRPr="00EA1CE2">
        <w:rPr>
          <w:rFonts w:ascii="微软雅黑" w:hAnsi="微软雅黑" w:hint="eastAsia"/>
        </w:rPr>
        <w:t>尼采</w:t>
      </w:r>
      <w:proofErr w:type="gramEnd"/>
      <w:r w:rsidR="00B82411" w:rsidRPr="00EA1CE2">
        <w:rPr>
          <w:rFonts w:ascii="微软雅黑" w:hAnsi="微软雅黑" w:hint="eastAsia"/>
        </w:rPr>
        <w:t>、</w:t>
      </w:r>
      <w:r w:rsidRPr="00EA1CE2">
        <w:rPr>
          <w:rFonts w:ascii="微软雅黑" w:hAnsi="微软雅黑" w:hint="eastAsia"/>
        </w:rPr>
        <w:t>海德格尔。就在这个边缘上的是谁呢？黑格尔。黑格尔全部领会到了虚无，整个地领会到了虚无，但他就坚决地站在存在那一边，站在存在者上，拒绝虚无，于是构造了庞大的黑格尔哲学体系。但是你仔细去读</w:t>
      </w:r>
      <w:r w:rsidR="0070530F">
        <w:rPr>
          <w:rFonts w:ascii="微软雅黑" w:hAnsi="微软雅黑" w:hint="eastAsia"/>
        </w:rPr>
        <w:t>，</w:t>
      </w:r>
      <w:r w:rsidRPr="00EA1CE2">
        <w:rPr>
          <w:rFonts w:ascii="微软雅黑" w:hAnsi="微软雅黑" w:hint="eastAsia"/>
        </w:rPr>
        <w:t>处处读到他对虚无的领会。所以有时候我都觉得海德格尔没有什么重大的发现，他所说的那些</w:t>
      </w:r>
      <w:r w:rsidRPr="00EA1CE2">
        <w:rPr>
          <w:rFonts w:ascii="微软雅黑" w:hAnsi="微软雅黑"/>
        </w:rPr>
        <w:t>最</w:t>
      </w:r>
      <w:r w:rsidR="00B82411" w:rsidRPr="00EA1CE2">
        <w:rPr>
          <w:rFonts w:ascii="微软雅黑" w:hAnsi="微软雅黑" w:hint="eastAsia"/>
        </w:rPr>
        <w:t>非常重要</w:t>
      </w:r>
      <w:r w:rsidRPr="00EA1CE2">
        <w:rPr>
          <w:rFonts w:ascii="微软雅黑" w:hAnsi="微软雅黑"/>
        </w:rPr>
        <w:t>的话</w:t>
      </w:r>
      <w:r w:rsidRPr="00EA1CE2">
        <w:rPr>
          <w:rFonts w:ascii="微软雅黑" w:hAnsi="微软雅黑" w:hint="eastAsia"/>
        </w:rPr>
        <w:t>黑格尔都说过的，问题是黑格尔把这些话给了一个理性的最后的判断、</w:t>
      </w:r>
      <w:r w:rsidR="0070530F">
        <w:rPr>
          <w:rFonts w:ascii="微软雅黑" w:hAnsi="微软雅黑" w:hint="eastAsia"/>
        </w:rPr>
        <w:t>断言</w:t>
      </w:r>
      <w:r w:rsidRPr="00EA1CE2">
        <w:rPr>
          <w:rFonts w:ascii="微软雅黑" w:hAnsi="微软雅黑" w:hint="eastAsia"/>
        </w:rPr>
        <w:t>和结论，就把站在虚无一边的勇气</w:t>
      </w:r>
      <w:proofErr w:type="gramStart"/>
      <w:r w:rsidRPr="00EA1CE2">
        <w:rPr>
          <w:rFonts w:ascii="微软雅黑" w:hAnsi="微软雅黑" w:hint="eastAsia"/>
        </w:rPr>
        <w:t>给放弃</w:t>
      </w:r>
      <w:proofErr w:type="gramEnd"/>
      <w:r w:rsidRPr="00EA1CE2">
        <w:rPr>
          <w:rFonts w:ascii="微软雅黑" w:hAnsi="微软雅黑" w:hint="eastAsia"/>
        </w:rPr>
        <w:t>了。海德格尔有这个勇气，因为尼采的鼓舞。</w:t>
      </w:r>
    </w:p>
    <w:p w14:paraId="26B08C5E" w14:textId="3B1C12D7" w:rsidR="004607A6" w:rsidRPr="00EA1CE2" w:rsidRDefault="007C2881" w:rsidP="00116B2E">
      <w:pPr>
        <w:ind w:firstLine="540"/>
        <w:rPr>
          <w:rFonts w:ascii="微软雅黑" w:hAnsi="微软雅黑"/>
        </w:rPr>
      </w:pPr>
      <w:proofErr w:type="gramStart"/>
      <w:r w:rsidRPr="00EA1CE2">
        <w:rPr>
          <w:rFonts w:ascii="微软雅黑" w:hAnsi="微软雅黑" w:hint="eastAsia"/>
        </w:rPr>
        <w:t>大抵我</w:t>
      </w:r>
      <w:proofErr w:type="gramEnd"/>
      <w:r w:rsidRPr="00EA1CE2">
        <w:rPr>
          <w:rFonts w:ascii="微软雅黑" w:hAnsi="微软雅黑" w:hint="eastAsia"/>
        </w:rPr>
        <w:t>就把这当代哲学的本体论就讲到这了，谢谢大家听我一个学期的课，谢谢。</w:t>
      </w:r>
    </w:p>
    <w:sectPr w:rsidR="004607A6" w:rsidRPr="00EA1CE2" w:rsidSect="000B77B0">
      <w:headerReference w:type="default" r:id="rId31"/>
      <w:type w:val="continuous"/>
      <w:pgSz w:w="16840" w:h="11907" w:orient="landscape" w:code="9"/>
      <w:pgMar w:top="1247"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胤颖 王" w:date="2021-10-04T19:48:00Z" w:initials="胤颖">
    <w:p w14:paraId="2D1B11E9" w14:textId="6484A9D6" w:rsidR="00393E14" w:rsidRDefault="00393E14" w:rsidP="00B40BA4">
      <w:pPr>
        <w:pStyle w:val="af9"/>
      </w:pPr>
      <w:r>
        <w:rPr>
          <w:rStyle w:val="afa"/>
        </w:rPr>
        <w:annotationRef/>
      </w:r>
      <w:r w:rsidRPr="00393E14">
        <w:rPr>
          <w:rFonts w:hint="eastAsia"/>
        </w:rPr>
        <w:t>（注：十九世纪的开创实证主义的法国哲学家孔德，他主张科学是万能的，认为人在童年时是“神学家”，在青年时是“形而上学家”，到了成年才是“物理学家”，且个人的思想成长的阶段和人类的思想发展阶段是一致的。科学应当只问</w:t>
      </w:r>
      <w:r w:rsidRPr="00393E14">
        <w:rPr>
          <w:rFonts w:hint="eastAsia"/>
        </w:rPr>
        <w:t>how</w:t>
      </w:r>
      <w:r w:rsidRPr="00393E14">
        <w:rPr>
          <w:rFonts w:hint="eastAsia"/>
        </w:rPr>
        <w:t>，不问</w:t>
      </w:r>
      <w:r w:rsidRPr="00393E14">
        <w:rPr>
          <w:rFonts w:hint="eastAsia"/>
        </w:rPr>
        <w:t>what</w:t>
      </w:r>
      <w:r w:rsidRPr="00393E14">
        <w:rPr>
          <w:rFonts w:hint="eastAsia"/>
        </w:rPr>
        <w:t>也是他主张的，即不关心事物背后隐秘的原因，只注意经验和试验向我们提供的现象关联）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B1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D920" w16cex:dateUtc="2021-10-04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B11E9" w16cid:durableId="2505D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A54E" w14:textId="77777777" w:rsidR="00BA1733" w:rsidRDefault="00BA1733" w:rsidP="00B40BA4">
      <w:pPr>
        <w:ind w:firstLine="540"/>
      </w:pPr>
      <w:r>
        <w:separator/>
      </w:r>
    </w:p>
  </w:endnote>
  <w:endnote w:type="continuationSeparator" w:id="0">
    <w:p w14:paraId="57CD1460" w14:textId="77777777" w:rsidR="00BA1733" w:rsidRDefault="00BA1733" w:rsidP="00B40BA4">
      <w:pPr>
        <w:ind w:firstLine="5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65FB" w14:textId="77777777" w:rsidR="00A23561" w:rsidRDefault="00A23561" w:rsidP="00B40BA4">
    <w:pPr>
      <w:ind w:firstLine="5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23601"/>
      <w:docPartObj>
        <w:docPartGallery w:val="Page Numbers (Bottom of Page)"/>
        <w:docPartUnique/>
      </w:docPartObj>
    </w:sdtPr>
    <w:sdtContent>
      <w:p w14:paraId="6F1378DE" w14:textId="5EC6487B" w:rsidR="00A23561" w:rsidRDefault="00A94CE0" w:rsidP="00B40BA4">
        <w:pPr>
          <w:pStyle w:val="a5"/>
          <w:ind w:firstLine="360"/>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F18D" w14:textId="77777777" w:rsidR="00A23561" w:rsidRDefault="00A23561" w:rsidP="00B40BA4">
    <w:pPr>
      <w:ind w:firstLine="5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730087"/>
      <w:docPartObj>
        <w:docPartGallery w:val="Page Numbers (Bottom of Page)"/>
        <w:docPartUnique/>
      </w:docPartObj>
    </w:sdtPr>
    <w:sdtContent>
      <w:p w14:paraId="53D12DB4" w14:textId="77777777" w:rsidR="00A94CE0" w:rsidRDefault="00A94CE0" w:rsidP="00B40BA4">
        <w:pPr>
          <w:pStyle w:val="a5"/>
          <w:ind w:firstLine="360"/>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0AD8" w14:textId="77777777" w:rsidR="00BA1733" w:rsidRDefault="00BA1733" w:rsidP="00B40BA4">
      <w:pPr>
        <w:ind w:firstLine="540"/>
      </w:pPr>
      <w:r>
        <w:separator/>
      </w:r>
    </w:p>
  </w:footnote>
  <w:footnote w:type="continuationSeparator" w:id="0">
    <w:p w14:paraId="2670E5C1" w14:textId="77777777" w:rsidR="00BA1733" w:rsidRDefault="00BA1733" w:rsidP="00B40BA4">
      <w:pPr>
        <w:ind w:firstLine="5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FF4A" w14:textId="77777777" w:rsidR="00A23561" w:rsidRDefault="00A23561" w:rsidP="00B40BA4">
    <w:pPr>
      <w:ind w:firstLine="54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E64E" w14:textId="135349FD" w:rsidR="00CA794D" w:rsidRPr="00A94CE0" w:rsidRDefault="00CA794D"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fldChar w:fldCharType="begin"/>
    </w:r>
    <w:r>
      <w:instrText xml:space="preserve"> REF _Ref74945283 \h </w:instrText>
    </w:r>
    <w:r>
      <w:fldChar w:fldCharType="separate"/>
    </w:r>
    <w:r w:rsidR="007B7DEF" w:rsidRPr="00DC7364">
      <w:rPr>
        <w:rFonts w:hint="eastAsia"/>
      </w:rPr>
      <w:t>1</w:t>
    </w:r>
    <w:r w:rsidR="007B7DEF" w:rsidRPr="00DC7364">
      <w:t>0</w:t>
    </w:r>
    <w:r>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A66A" w14:textId="1F556A4E" w:rsidR="00CA794D" w:rsidRPr="00A94CE0" w:rsidRDefault="00CA794D"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rsidR="00E76ADB">
      <w:fldChar w:fldCharType="begin"/>
    </w:r>
    <w:r w:rsidR="00E76ADB">
      <w:instrText xml:space="preserve"> REF _Ref74945320 \h </w:instrText>
    </w:r>
    <w:r w:rsidR="00E76ADB">
      <w:fldChar w:fldCharType="separate"/>
    </w:r>
    <w:r w:rsidR="007B7DEF">
      <w:t>11</w:t>
    </w:r>
    <w:r w:rsidR="00E76ADB">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06F7" w14:textId="522021D1" w:rsidR="00E76ADB" w:rsidRPr="00A94CE0" w:rsidRDefault="00E76ADB"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fldChar w:fldCharType="begin"/>
    </w:r>
    <w:r>
      <w:instrText xml:space="preserve"> REF _Ref74945342 \h </w:instrText>
    </w:r>
    <w:r>
      <w:fldChar w:fldCharType="separate"/>
    </w:r>
    <w:r w:rsidR="007B7DEF">
      <w:t>12</w:t>
    </w:r>
    <w:r>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1C0D" w14:textId="5F114C20" w:rsidR="00E76ADB" w:rsidRPr="00A94CE0" w:rsidRDefault="00E76ADB" w:rsidP="00B40BA4">
    <w:pPr>
      <w:ind w:firstLine="540"/>
    </w:pPr>
    <w:r w:rsidRPr="00A94CE0">
      <w:rPr>
        <w:rFonts w:hint="eastAsia"/>
      </w:rPr>
      <w:t>哲学导论</w:t>
    </w:r>
    <w:r w:rsidRPr="00A94CE0">
      <w:rPr>
        <w:rFonts w:hint="eastAsia"/>
      </w:rPr>
      <w:t>2</w:t>
    </w:r>
    <w:r w:rsidRPr="00A94CE0">
      <w:t>014</w:t>
    </w:r>
    <w:r w:rsidR="004E4BCF">
      <w:ptab w:relativeTo="margin" w:alignment="center" w:leader="none"/>
    </w:r>
    <w:r>
      <w:fldChar w:fldCharType="begin"/>
    </w:r>
    <w:r>
      <w:instrText xml:space="preserve"> REF _Ref74945361 \h </w:instrText>
    </w:r>
    <w:r>
      <w:fldChar w:fldCharType="separate"/>
    </w:r>
    <w:r w:rsidR="007B7DEF">
      <w:t>13</w:t>
    </w:r>
    <w:r>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6002" w14:textId="316D8D96" w:rsidR="00E76ADB" w:rsidRPr="00A94CE0" w:rsidRDefault="00E76ADB" w:rsidP="00B40BA4">
    <w:pPr>
      <w:ind w:firstLine="540"/>
    </w:pPr>
    <w:r w:rsidRPr="00A94CE0">
      <w:rPr>
        <w:rFonts w:hint="eastAsia"/>
      </w:rPr>
      <w:t>哲学导论</w:t>
    </w:r>
    <w:r w:rsidRPr="00A94CE0">
      <w:rPr>
        <w:rFonts w:hint="eastAsia"/>
      </w:rPr>
      <w:t>2</w:t>
    </w:r>
    <w:r w:rsidRPr="00A94CE0">
      <w:t>014</w:t>
    </w:r>
    <w:r w:rsidR="004E4BCF">
      <w:ptab w:relativeTo="margin" w:alignment="center" w:leader="none"/>
    </w:r>
    <w:r>
      <w:fldChar w:fldCharType="begin"/>
    </w:r>
    <w:r>
      <w:instrText xml:space="preserve"> REF _Ref74945376 \h </w:instrText>
    </w:r>
    <w:r>
      <w:fldChar w:fldCharType="separate"/>
    </w:r>
    <w:r w:rsidR="007B7DEF" w:rsidRPr="00DC7364">
      <w:rPr>
        <w:rFonts w:hint="eastAsia"/>
      </w:rPr>
      <w:t>14</w:t>
    </w:r>
    <w:r>
      <w:fldChar w:fldCharType="end"/>
    </w:r>
    <w:r w:rsidR="00005199">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076F" w14:textId="17C61017" w:rsidR="00E76ADB" w:rsidRPr="00A94CE0" w:rsidRDefault="00E76ADB" w:rsidP="00B40BA4">
    <w:pPr>
      <w:ind w:firstLine="540"/>
    </w:pPr>
    <w:r w:rsidRPr="00A94CE0">
      <w:rPr>
        <w:rFonts w:hint="eastAsia"/>
      </w:rPr>
      <w:t>哲学导论</w:t>
    </w:r>
    <w:r w:rsidRPr="00A94CE0">
      <w:rPr>
        <w:rFonts w:hint="eastAsia"/>
      </w:rPr>
      <w:t>2</w:t>
    </w:r>
    <w:r w:rsidRPr="00A94CE0">
      <w:t>014</w:t>
    </w:r>
    <w:r w:rsidR="004E4BCF">
      <w:ptab w:relativeTo="margin" w:alignment="center" w:leader="none"/>
    </w:r>
    <w:r>
      <w:fldChar w:fldCharType="begin"/>
    </w:r>
    <w:r>
      <w:instrText xml:space="preserve"> REF _Ref74945400 \h </w:instrText>
    </w:r>
    <w:r>
      <w:fldChar w:fldCharType="separate"/>
    </w:r>
    <w:r w:rsidR="007B7DEF">
      <w:rPr>
        <w:rFonts w:hint="eastAsia"/>
      </w:rPr>
      <w:t>15</w:t>
    </w:r>
    <w:r>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5DF7" w14:textId="2A4DB8E1" w:rsidR="00E76ADB" w:rsidRPr="00A94CE0" w:rsidRDefault="00E76ADB" w:rsidP="00B40BA4">
    <w:pPr>
      <w:ind w:firstLine="540"/>
    </w:pPr>
    <w:r w:rsidRPr="00A94CE0">
      <w:rPr>
        <w:rFonts w:hint="eastAsia"/>
      </w:rPr>
      <w:t>哲学导论</w:t>
    </w:r>
    <w:r w:rsidRPr="00A94CE0">
      <w:rPr>
        <w:rFonts w:hint="eastAsia"/>
      </w:rPr>
      <w:t>2</w:t>
    </w:r>
    <w:r w:rsidRPr="00A94CE0">
      <w:t>014</w:t>
    </w:r>
    <w:r w:rsidR="004E4BCF">
      <w:ptab w:relativeTo="margin" w:alignment="center" w:leader="none"/>
    </w:r>
    <w:r>
      <w:fldChar w:fldCharType="begin"/>
    </w:r>
    <w:r>
      <w:instrText xml:space="preserve"> REF _Ref74945417 \h </w:instrText>
    </w:r>
    <w:r>
      <w:fldChar w:fldCharType="separate"/>
    </w:r>
    <w:r w:rsidR="007B7DEF">
      <w:rPr>
        <w:rFonts w:hint="eastAsia"/>
      </w:rPr>
      <w:t>16</w:t>
    </w:r>
    <w:r>
      <w:fldChar w:fldCharType="end"/>
    </w:r>
    <w:r w:rsidR="004E4BCF">
      <w:ptab w:relativeTo="margin" w:alignment="right" w:leader="none"/>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713" w14:textId="7A8176CF" w:rsidR="00A41591" w:rsidRPr="006B4CDE" w:rsidRDefault="00A94CE0" w:rsidP="00B40BA4">
    <w:pPr>
      <w:ind w:firstLine="540"/>
    </w:pPr>
    <w:r>
      <w:rPr>
        <w:rFonts w:hint="eastAsia"/>
      </w:rPr>
      <w:t>哲学导论</w:t>
    </w:r>
    <w:r>
      <w:rPr>
        <w:rFonts w:hint="eastAsia"/>
      </w:rPr>
      <w:t>2</w:t>
    </w:r>
    <w:r>
      <w:t>014</w:t>
    </w:r>
    <w:r w:rsidR="00A41591" w:rsidRPr="006B4CDE">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9EBD" w14:textId="77777777" w:rsidR="00A23561" w:rsidRDefault="00A23561" w:rsidP="00B40BA4">
    <w:pPr>
      <w:ind w:firstLine="5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1D3C" w14:textId="40DD67AF" w:rsidR="00A94CE0" w:rsidRPr="00A94CE0" w:rsidRDefault="00A94CE0" w:rsidP="00B40BA4">
    <w:pPr>
      <w:ind w:firstLine="540"/>
    </w:pPr>
    <w:r w:rsidRPr="00A94CE0">
      <w:rPr>
        <w:rFonts w:hint="eastAsia"/>
      </w:rPr>
      <w:t>哲学导论</w:t>
    </w:r>
    <w:r w:rsidRPr="00A94CE0">
      <w:rPr>
        <w:rFonts w:hint="eastAsia"/>
      </w:rPr>
      <w:t>2</w:t>
    </w:r>
    <w:r w:rsidRPr="00A94CE0">
      <w:t>014</w:t>
    </w:r>
    <w:r w:rsidR="008C6F06">
      <w:ptab w:relativeTo="margin" w:alignment="center" w:leader="none"/>
    </w:r>
    <w:r w:rsidRPr="00A94CE0">
      <w:fldChar w:fldCharType="begin"/>
    </w:r>
    <w:r w:rsidRPr="00A94CE0">
      <w:instrText xml:space="preserve"> REF _Ref74944840 \h  \* MERGEFORMAT </w:instrText>
    </w:r>
    <w:r w:rsidRPr="00A94CE0">
      <w:fldChar w:fldCharType="separate"/>
    </w:r>
    <w:r w:rsidR="007B7DEF" w:rsidRPr="00DC7364">
      <w:rPr>
        <w:rFonts w:hint="eastAsia"/>
      </w:rPr>
      <w:t>00</w:t>
    </w:r>
    <w:r w:rsidRPr="00A94CE0">
      <w:fldChar w:fldCharType="end"/>
    </w:r>
    <w:r w:rsidR="008C6F06">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249D" w14:textId="016EB545" w:rsidR="00A94CE0" w:rsidRPr="00A94CE0" w:rsidRDefault="00A94CE0" w:rsidP="00B40BA4">
    <w:pPr>
      <w:ind w:firstLine="540"/>
    </w:pPr>
    <w:r w:rsidRPr="00A94CE0">
      <w:rPr>
        <w:rFonts w:hint="eastAsia"/>
      </w:rPr>
      <w:t>哲学导论</w:t>
    </w:r>
    <w:r w:rsidRPr="00A94CE0">
      <w:rPr>
        <w:rFonts w:hint="eastAsia"/>
      </w:rPr>
      <w:t>2</w:t>
    </w:r>
    <w:r w:rsidRPr="00A94CE0">
      <w:t>014</w:t>
    </w:r>
    <w:r w:rsidR="008C6F06">
      <w:ptab w:relativeTo="margin" w:alignment="center" w:leader="none"/>
    </w:r>
    <w:r w:rsidR="00CA794D">
      <w:fldChar w:fldCharType="begin"/>
    </w:r>
    <w:r w:rsidR="00CA794D">
      <w:instrText xml:space="preserve"> REF _Ref74945069 \h </w:instrText>
    </w:r>
    <w:r w:rsidR="00CA794D">
      <w:fldChar w:fldCharType="separate"/>
    </w:r>
    <w:r w:rsidR="007B7DEF" w:rsidRPr="00DC7364">
      <w:rPr>
        <w:rFonts w:hint="eastAsia"/>
      </w:rPr>
      <w:t>01</w:t>
    </w:r>
    <w:r w:rsidR="00CA794D">
      <w:fldChar w:fldCharType="end"/>
    </w:r>
    <w:r w:rsidR="008C6F06">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98D4" w14:textId="4C0CFFC5" w:rsidR="00CA794D" w:rsidRPr="00A94CE0" w:rsidRDefault="00CA794D"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rsidR="004E4BCF">
      <w:fldChar w:fldCharType="begin"/>
    </w:r>
    <w:r w:rsidR="004E4BCF">
      <w:instrText xml:space="preserve"> REF _Ref75158210 \h </w:instrText>
    </w:r>
    <w:r w:rsidR="004E4BCF">
      <w:fldChar w:fldCharType="separate"/>
    </w:r>
    <w:r w:rsidR="004E4BCF">
      <w:rPr>
        <w:rFonts w:hint="eastAsia"/>
      </w:rPr>
      <w:t>05</w:t>
    </w:r>
    <w:r w:rsidR="004E4BCF">
      <w:fldChar w:fldCharType="end"/>
    </w:r>
    <w:r w:rsidR="00005199">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F226" w14:textId="4D9DE252" w:rsidR="00005199" w:rsidRPr="00A94CE0" w:rsidRDefault="00005199" w:rsidP="00B40BA4">
    <w:pPr>
      <w:ind w:firstLine="540"/>
    </w:pPr>
    <w:r w:rsidRPr="00A94CE0">
      <w:rPr>
        <w:rFonts w:hint="eastAsia"/>
      </w:rPr>
      <w:t>哲学导论</w:t>
    </w:r>
    <w:r w:rsidRPr="00A94CE0">
      <w:rPr>
        <w:rFonts w:hint="eastAsia"/>
      </w:rPr>
      <w:t>2</w:t>
    </w:r>
    <w:r w:rsidRPr="00A94CE0">
      <w:t>014</w:t>
    </w:r>
    <w:r>
      <w:ptab w:relativeTo="margin" w:alignment="center" w:leader="none"/>
    </w:r>
    <w:r>
      <w:fldChar w:fldCharType="begin"/>
    </w:r>
    <w:r>
      <w:instrText xml:space="preserve"> REF _Ref74945191 \h </w:instrText>
    </w:r>
    <w:r>
      <w:fldChar w:fldCharType="separate"/>
    </w:r>
    <w:r>
      <w:rPr>
        <w:rFonts w:hint="eastAsia"/>
      </w:rPr>
      <w:t>07</w:t>
    </w:r>
    <w:r>
      <w:fldChar w:fldCharType="end"/>
    </w:r>
    <w:r>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EE1A" w14:textId="504B7880" w:rsidR="00CA794D" w:rsidRPr="00A94CE0" w:rsidRDefault="00CA794D"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fldChar w:fldCharType="begin"/>
    </w:r>
    <w:r>
      <w:instrText xml:space="preserve"> REF _Ref74945223 \h </w:instrText>
    </w:r>
    <w:r>
      <w:fldChar w:fldCharType="separate"/>
    </w:r>
    <w:r w:rsidR="007B7DEF" w:rsidRPr="00DC7364">
      <w:rPr>
        <w:rFonts w:hint="eastAsia"/>
      </w:rPr>
      <w:t>08</w:t>
    </w:r>
    <w:r>
      <w:fldChar w:fldCharType="end"/>
    </w:r>
    <w:r w:rsidR="00005199">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8378" w14:textId="02EB2E17" w:rsidR="00CA794D" w:rsidRPr="00A94CE0" w:rsidRDefault="00CA794D" w:rsidP="00B40BA4">
    <w:pPr>
      <w:ind w:firstLine="540"/>
    </w:pPr>
    <w:r w:rsidRPr="00A94CE0">
      <w:rPr>
        <w:rFonts w:hint="eastAsia"/>
      </w:rPr>
      <w:t>哲学导论</w:t>
    </w:r>
    <w:r w:rsidRPr="00A94CE0">
      <w:rPr>
        <w:rFonts w:hint="eastAsia"/>
      </w:rPr>
      <w:t>2</w:t>
    </w:r>
    <w:r w:rsidRPr="00A94CE0">
      <w:t>014</w:t>
    </w:r>
    <w:r w:rsidR="00005199">
      <w:ptab w:relativeTo="margin" w:alignment="center" w:leader="none"/>
    </w:r>
    <w:r>
      <w:fldChar w:fldCharType="begin"/>
    </w:r>
    <w:r>
      <w:instrText xml:space="preserve"> REF _Ref74945255 \h </w:instrText>
    </w:r>
    <w:r>
      <w:fldChar w:fldCharType="separate"/>
    </w:r>
    <w:r w:rsidR="007B7DEF">
      <w:rPr>
        <w:rFonts w:hint="eastAsia"/>
      </w:rPr>
      <w:t>09</w:t>
    </w:r>
    <w:r>
      <w:fldChar w:fldCharType="end"/>
    </w:r>
    <w:r w:rsidR="004E4BCF">
      <w:ptab w:relativeTo="margin" w:alignment="right" w:leader="none"/>
    </w:r>
    <w:r w:rsidRPr="00A94CE0">
      <w:t>~</w:t>
    </w:r>
    <w:r w:rsidRPr="00A94CE0">
      <w:fldChar w:fldCharType="begin"/>
    </w:r>
    <w:r w:rsidRPr="00A94CE0">
      <w:instrText>PAGE    \* MERGEFORMAT</w:instrText>
    </w:r>
    <w:r w:rsidRPr="00A94CE0">
      <w:fldChar w:fldCharType="separate"/>
    </w:r>
    <w:r w:rsidRPr="00A94CE0">
      <w:t>1</w:t>
    </w:r>
    <w:r w:rsidRPr="00A94CE0">
      <w:fldChar w:fldCharType="end"/>
    </w:r>
    <w:r w:rsidRPr="00A94CE0">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4CD4"/>
    <w:multiLevelType w:val="multilevel"/>
    <w:tmpl w:val="2C1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94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胤颖 王">
    <w15:presenceInfo w15:providerId="Windows Live" w15:userId="c6309ac7b915e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32"/>
    <w:rsid w:val="00000112"/>
    <w:rsid w:val="000005A5"/>
    <w:rsid w:val="000007BC"/>
    <w:rsid w:val="00000D64"/>
    <w:rsid w:val="00003510"/>
    <w:rsid w:val="00003865"/>
    <w:rsid w:val="00004A68"/>
    <w:rsid w:val="00004EFF"/>
    <w:rsid w:val="00005199"/>
    <w:rsid w:val="000054CD"/>
    <w:rsid w:val="00007083"/>
    <w:rsid w:val="000079A2"/>
    <w:rsid w:val="00010AAB"/>
    <w:rsid w:val="00013884"/>
    <w:rsid w:val="00017DE5"/>
    <w:rsid w:val="00020558"/>
    <w:rsid w:val="00021B30"/>
    <w:rsid w:val="0002249E"/>
    <w:rsid w:val="000224A6"/>
    <w:rsid w:val="00031374"/>
    <w:rsid w:val="0003228C"/>
    <w:rsid w:val="00037A91"/>
    <w:rsid w:val="00040C48"/>
    <w:rsid w:val="00044802"/>
    <w:rsid w:val="00044E09"/>
    <w:rsid w:val="0004563E"/>
    <w:rsid w:val="0004799A"/>
    <w:rsid w:val="00051B62"/>
    <w:rsid w:val="00051E3D"/>
    <w:rsid w:val="0005449A"/>
    <w:rsid w:val="00054D30"/>
    <w:rsid w:val="000555D1"/>
    <w:rsid w:val="0005592C"/>
    <w:rsid w:val="00057E04"/>
    <w:rsid w:val="000610AE"/>
    <w:rsid w:val="0006132E"/>
    <w:rsid w:val="00062343"/>
    <w:rsid w:val="000638B9"/>
    <w:rsid w:val="00065DBF"/>
    <w:rsid w:val="00066D30"/>
    <w:rsid w:val="00066D8D"/>
    <w:rsid w:val="0007088D"/>
    <w:rsid w:val="000714D1"/>
    <w:rsid w:val="00071D3C"/>
    <w:rsid w:val="0007420F"/>
    <w:rsid w:val="00074288"/>
    <w:rsid w:val="00074560"/>
    <w:rsid w:val="00075D95"/>
    <w:rsid w:val="00076770"/>
    <w:rsid w:val="00077BDB"/>
    <w:rsid w:val="000814DF"/>
    <w:rsid w:val="000818D5"/>
    <w:rsid w:val="00083BF8"/>
    <w:rsid w:val="00086B47"/>
    <w:rsid w:val="00086D4C"/>
    <w:rsid w:val="000872F1"/>
    <w:rsid w:val="0009483A"/>
    <w:rsid w:val="00095182"/>
    <w:rsid w:val="000A2BF0"/>
    <w:rsid w:val="000A4D9E"/>
    <w:rsid w:val="000A6F3F"/>
    <w:rsid w:val="000A777F"/>
    <w:rsid w:val="000B09F4"/>
    <w:rsid w:val="000B129E"/>
    <w:rsid w:val="000B355F"/>
    <w:rsid w:val="000B486E"/>
    <w:rsid w:val="000B4994"/>
    <w:rsid w:val="000B51C4"/>
    <w:rsid w:val="000B572C"/>
    <w:rsid w:val="000B6F50"/>
    <w:rsid w:val="000B77B0"/>
    <w:rsid w:val="000C0474"/>
    <w:rsid w:val="000C12CC"/>
    <w:rsid w:val="000C25BD"/>
    <w:rsid w:val="000C2FDC"/>
    <w:rsid w:val="000C527C"/>
    <w:rsid w:val="000C56A4"/>
    <w:rsid w:val="000C6233"/>
    <w:rsid w:val="000C6679"/>
    <w:rsid w:val="000C6AA1"/>
    <w:rsid w:val="000D12D5"/>
    <w:rsid w:val="000D18AB"/>
    <w:rsid w:val="000D23A6"/>
    <w:rsid w:val="000D321F"/>
    <w:rsid w:val="000D3940"/>
    <w:rsid w:val="000D4138"/>
    <w:rsid w:val="000D4D4C"/>
    <w:rsid w:val="000D64F2"/>
    <w:rsid w:val="000E0847"/>
    <w:rsid w:val="000E15A5"/>
    <w:rsid w:val="000E6E98"/>
    <w:rsid w:val="000E78B8"/>
    <w:rsid w:val="000F2A51"/>
    <w:rsid w:val="000F2FE1"/>
    <w:rsid w:val="000F58FC"/>
    <w:rsid w:val="000F65BF"/>
    <w:rsid w:val="000F6BF5"/>
    <w:rsid w:val="00101A3C"/>
    <w:rsid w:val="00101A76"/>
    <w:rsid w:val="00105AC7"/>
    <w:rsid w:val="001061E2"/>
    <w:rsid w:val="00106214"/>
    <w:rsid w:val="0010686C"/>
    <w:rsid w:val="00106875"/>
    <w:rsid w:val="00106D1E"/>
    <w:rsid w:val="001077F5"/>
    <w:rsid w:val="00110A6A"/>
    <w:rsid w:val="00110DE1"/>
    <w:rsid w:val="001111F4"/>
    <w:rsid w:val="001123C7"/>
    <w:rsid w:val="001133F3"/>
    <w:rsid w:val="00115028"/>
    <w:rsid w:val="00115D95"/>
    <w:rsid w:val="0011639F"/>
    <w:rsid w:val="00116B2E"/>
    <w:rsid w:val="001200B0"/>
    <w:rsid w:val="0012388C"/>
    <w:rsid w:val="00123B76"/>
    <w:rsid w:val="00124060"/>
    <w:rsid w:val="00124C2E"/>
    <w:rsid w:val="00125539"/>
    <w:rsid w:val="00125A7F"/>
    <w:rsid w:val="001265E7"/>
    <w:rsid w:val="00127D80"/>
    <w:rsid w:val="0013056F"/>
    <w:rsid w:val="00131EA0"/>
    <w:rsid w:val="00133A9F"/>
    <w:rsid w:val="0013535A"/>
    <w:rsid w:val="00135BB8"/>
    <w:rsid w:val="00140D8D"/>
    <w:rsid w:val="00141269"/>
    <w:rsid w:val="00141F3E"/>
    <w:rsid w:val="00146274"/>
    <w:rsid w:val="00146C82"/>
    <w:rsid w:val="0014729C"/>
    <w:rsid w:val="001527A3"/>
    <w:rsid w:val="001550E7"/>
    <w:rsid w:val="0015725D"/>
    <w:rsid w:val="00157F29"/>
    <w:rsid w:val="00160D50"/>
    <w:rsid w:val="001611AB"/>
    <w:rsid w:val="0016294B"/>
    <w:rsid w:val="0016298B"/>
    <w:rsid w:val="00163283"/>
    <w:rsid w:val="00164B84"/>
    <w:rsid w:val="00164BCE"/>
    <w:rsid w:val="00164C15"/>
    <w:rsid w:val="001651D4"/>
    <w:rsid w:val="00165483"/>
    <w:rsid w:val="00166164"/>
    <w:rsid w:val="00166F24"/>
    <w:rsid w:val="00172190"/>
    <w:rsid w:val="00173277"/>
    <w:rsid w:val="00173EB6"/>
    <w:rsid w:val="001742ED"/>
    <w:rsid w:val="00176DBA"/>
    <w:rsid w:val="00177D15"/>
    <w:rsid w:val="00180C3A"/>
    <w:rsid w:val="00181CF1"/>
    <w:rsid w:val="00183C8F"/>
    <w:rsid w:val="00183E5C"/>
    <w:rsid w:val="0018419B"/>
    <w:rsid w:val="00184874"/>
    <w:rsid w:val="001925C9"/>
    <w:rsid w:val="00192C02"/>
    <w:rsid w:val="001930DA"/>
    <w:rsid w:val="00193737"/>
    <w:rsid w:val="00193AE8"/>
    <w:rsid w:val="00194F3D"/>
    <w:rsid w:val="0019587E"/>
    <w:rsid w:val="00195CD9"/>
    <w:rsid w:val="00196A5E"/>
    <w:rsid w:val="001973B1"/>
    <w:rsid w:val="001A058D"/>
    <w:rsid w:val="001A30C6"/>
    <w:rsid w:val="001A31A7"/>
    <w:rsid w:val="001A3FA2"/>
    <w:rsid w:val="001A44A9"/>
    <w:rsid w:val="001A45ED"/>
    <w:rsid w:val="001A6238"/>
    <w:rsid w:val="001A6BF1"/>
    <w:rsid w:val="001A7C45"/>
    <w:rsid w:val="001A7F1B"/>
    <w:rsid w:val="001B0635"/>
    <w:rsid w:val="001B0BBE"/>
    <w:rsid w:val="001B0D4B"/>
    <w:rsid w:val="001B1EA1"/>
    <w:rsid w:val="001B21B7"/>
    <w:rsid w:val="001B2299"/>
    <w:rsid w:val="001B2930"/>
    <w:rsid w:val="001B387C"/>
    <w:rsid w:val="001B3F6A"/>
    <w:rsid w:val="001B43A2"/>
    <w:rsid w:val="001B4F58"/>
    <w:rsid w:val="001B6ECB"/>
    <w:rsid w:val="001C0037"/>
    <w:rsid w:val="001C0FEA"/>
    <w:rsid w:val="001C1A6A"/>
    <w:rsid w:val="001C27BD"/>
    <w:rsid w:val="001D0944"/>
    <w:rsid w:val="001D208C"/>
    <w:rsid w:val="001D5BD7"/>
    <w:rsid w:val="001D6176"/>
    <w:rsid w:val="001E080D"/>
    <w:rsid w:val="001E1D91"/>
    <w:rsid w:val="001E26D7"/>
    <w:rsid w:val="001E33A2"/>
    <w:rsid w:val="001E3422"/>
    <w:rsid w:val="001E3738"/>
    <w:rsid w:val="001E606D"/>
    <w:rsid w:val="001E643C"/>
    <w:rsid w:val="001F2D09"/>
    <w:rsid w:val="001F465D"/>
    <w:rsid w:val="001F535C"/>
    <w:rsid w:val="001F7DBD"/>
    <w:rsid w:val="00202EED"/>
    <w:rsid w:val="0020383A"/>
    <w:rsid w:val="002044CE"/>
    <w:rsid w:val="0020462A"/>
    <w:rsid w:val="00205F04"/>
    <w:rsid w:val="002069E0"/>
    <w:rsid w:val="00212E6E"/>
    <w:rsid w:val="00214745"/>
    <w:rsid w:val="00215A14"/>
    <w:rsid w:val="00215E6F"/>
    <w:rsid w:val="00216841"/>
    <w:rsid w:val="00221206"/>
    <w:rsid w:val="00222EE7"/>
    <w:rsid w:val="00223AD5"/>
    <w:rsid w:val="00227D9E"/>
    <w:rsid w:val="002307D8"/>
    <w:rsid w:val="00231A03"/>
    <w:rsid w:val="00232804"/>
    <w:rsid w:val="00233273"/>
    <w:rsid w:val="0023422A"/>
    <w:rsid w:val="00235739"/>
    <w:rsid w:val="00235B1C"/>
    <w:rsid w:val="0023610D"/>
    <w:rsid w:val="002364FE"/>
    <w:rsid w:val="00240B3F"/>
    <w:rsid w:val="0024692B"/>
    <w:rsid w:val="00251EAD"/>
    <w:rsid w:val="00252D88"/>
    <w:rsid w:val="00253554"/>
    <w:rsid w:val="00254023"/>
    <w:rsid w:val="00255223"/>
    <w:rsid w:val="00261735"/>
    <w:rsid w:val="0026301A"/>
    <w:rsid w:val="002634D3"/>
    <w:rsid w:val="00263567"/>
    <w:rsid w:val="00264337"/>
    <w:rsid w:val="002645A9"/>
    <w:rsid w:val="0026673E"/>
    <w:rsid w:val="00267E36"/>
    <w:rsid w:val="002728FC"/>
    <w:rsid w:val="00272D65"/>
    <w:rsid w:val="0027531C"/>
    <w:rsid w:val="002759B7"/>
    <w:rsid w:val="0027696F"/>
    <w:rsid w:val="00277B98"/>
    <w:rsid w:val="00281B0F"/>
    <w:rsid w:val="00284BF1"/>
    <w:rsid w:val="00285005"/>
    <w:rsid w:val="002867B3"/>
    <w:rsid w:val="00286D5A"/>
    <w:rsid w:val="0029013F"/>
    <w:rsid w:val="00291325"/>
    <w:rsid w:val="00297A72"/>
    <w:rsid w:val="002A0F3E"/>
    <w:rsid w:val="002A5C1F"/>
    <w:rsid w:val="002B39AA"/>
    <w:rsid w:val="002B61CA"/>
    <w:rsid w:val="002B7062"/>
    <w:rsid w:val="002C2BA7"/>
    <w:rsid w:val="002C2F85"/>
    <w:rsid w:val="002C438A"/>
    <w:rsid w:val="002C5E6C"/>
    <w:rsid w:val="002C6741"/>
    <w:rsid w:val="002C72C8"/>
    <w:rsid w:val="002D03D4"/>
    <w:rsid w:val="002D1342"/>
    <w:rsid w:val="002D3471"/>
    <w:rsid w:val="002D35DF"/>
    <w:rsid w:val="002D6565"/>
    <w:rsid w:val="002E03B6"/>
    <w:rsid w:val="002E14EC"/>
    <w:rsid w:val="002E21DF"/>
    <w:rsid w:val="002E35FA"/>
    <w:rsid w:val="002E6DE1"/>
    <w:rsid w:val="002F1469"/>
    <w:rsid w:val="002F3500"/>
    <w:rsid w:val="002F414E"/>
    <w:rsid w:val="002F4459"/>
    <w:rsid w:val="002F4641"/>
    <w:rsid w:val="002F465E"/>
    <w:rsid w:val="002F4D87"/>
    <w:rsid w:val="002F5CA0"/>
    <w:rsid w:val="002F6252"/>
    <w:rsid w:val="002F65ED"/>
    <w:rsid w:val="002F725C"/>
    <w:rsid w:val="002F788C"/>
    <w:rsid w:val="00302BE7"/>
    <w:rsid w:val="00302E11"/>
    <w:rsid w:val="00302ECA"/>
    <w:rsid w:val="00305B62"/>
    <w:rsid w:val="00306968"/>
    <w:rsid w:val="003079BD"/>
    <w:rsid w:val="0031138E"/>
    <w:rsid w:val="003113ED"/>
    <w:rsid w:val="003173F3"/>
    <w:rsid w:val="00320085"/>
    <w:rsid w:val="00322ECD"/>
    <w:rsid w:val="00323001"/>
    <w:rsid w:val="003244C6"/>
    <w:rsid w:val="0032531C"/>
    <w:rsid w:val="0032615A"/>
    <w:rsid w:val="0032700E"/>
    <w:rsid w:val="00327240"/>
    <w:rsid w:val="00331A62"/>
    <w:rsid w:val="0033223B"/>
    <w:rsid w:val="00332686"/>
    <w:rsid w:val="00333FB6"/>
    <w:rsid w:val="00334940"/>
    <w:rsid w:val="003375E8"/>
    <w:rsid w:val="00344621"/>
    <w:rsid w:val="0034465A"/>
    <w:rsid w:val="003457BF"/>
    <w:rsid w:val="00350E85"/>
    <w:rsid w:val="00355167"/>
    <w:rsid w:val="00356007"/>
    <w:rsid w:val="0035629E"/>
    <w:rsid w:val="003623FA"/>
    <w:rsid w:val="003644A4"/>
    <w:rsid w:val="0036565A"/>
    <w:rsid w:val="00365816"/>
    <w:rsid w:val="0036594E"/>
    <w:rsid w:val="00366BB5"/>
    <w:rsid w:val="00373DF4"/>
    <w:rsid w:val="003741A4"/>
    <w:rsid w:val="00374566"/>
    <w:rsid w:val="003765D4"/>
    <w:rsid w:val="003819BD"/>
    <w:rsid w:val="00381A1F"/>
    <w:rsid w:val="003825EB"/>
    <w:rsid w:val="00383BFD"/>
    <w:rsid w:val="003854E7"/>
    <w:rsid w:val="00385C5C"/>
    <w:rsid w:val="00386555"/>
    <w:rsid w:val="0039255C"/>
    <w:rsid w:val="00393E14"/>
    <w:rsid w:val="00396955"/>
    <w:rsid w:val="00396CE7"/>
    <w:rsid w:val="003970BA"/>
    <w:rsid w:val="003A4E75"/>
    <w:rsid w:val="003A74B7"/>
    <w:rsid w:val="003A7D26"/>
    <w:rsid w:val="003B10EB"/>
    <w:rsid w:val="003B19DD"/>
    <w:rsid w:val="003B63FD"/>
    <w:rsid w:val="003B6788"/>
    <w:rsid w:val="003B6B32"/>
    <w:rsid w:val="003B7073"/>
    <w:rsid w:val="003B75D3"/>
    <w:rsid w:val="003C0478"/>
    <w:rsid w:val="003C2A39"/>
    <w:rsid w:val="003C33F8"/>
    <w:rsid w:val="003D19E4"/>
    <w:rsid w:val="003D26AC"/>
    <w:rsid w:val="003D502A"/>
    <w:rsid w:val="003D56FD"/>
    <w:rsid w:val="003D65FD"/>
    <w:rsid w:val="003D68BC"/>
    <w:rsid w:val="003D783B"/>
    <w:rsid w:val="003D7DB6"/>
    <w:rsid w:val="003D7FB9"/>
    <w:rsid w:val="003E14F0"/>
    <w:rsid w:val="003E176F"/>
    <w:rsid w:val="003E1F84"/>
    <w:rsid w:val="003E2D0F"/>
    <w:rsid w:val="003E3FC6"/>
    <w:rsid w:val="003E4C48"/>
    <w:rsid w:val="003E6074"/>
    <w:rsid w:val="003E6C87"/>
    <w:rsid w:val="003E7446"/>
    <w:rsid w:val="003E76ED"/>
    <w:rsid w:val="003E7802"/>
    <w:rsid w:val="003F0772"/>
    <w:rsid w:val="003F0FC8"/>
    <w:rsid w:val="003F5B9B"/>
    <w:rsid w:val="003F646A"/>
    <w:rsid w:val="003F6864"/>
    <w:rsid w:val="003F6C4E"/>
    <w:rsid w:val="00403773"/>
    <w:rsid w:val="00403AD0"/>
    <w:rsid w:val="00406715"/>
    <w:rsid w:val="00407CFE"/>
    <w:rsid w:val="00407FD3"/>
    <w:rsid w:val="00410BFD"/>
    <w:rsid w:val="00413CD8"/>
    <w:rsid w:val="0041501B"/>
    <w:rsid w:val="00416790"/>
    <w:rsid w:val="00417CD8"/>
    <w:rsid w:val="00425E26"/>
    <w:rsid w:val="00427868"/>
    <w:rsid w:val="0043053C"/>
    <w:rsid w:val="00431BD4"/>
    <w:rsid w:val="00435E28"/>
    <w:rsid w:val="0043681E"/>
    <w:rsid w:val="004404EB"/>
    <w:rsid w:val="00440612"/>
    <w:rsid w:val="00441261"/>
    <w:rsid w:val="00441B58"/>
    <w:rsid w:val="00441B72"/>
    <w:rsid w:val="00445270"/>
    <w:rsid w:val="00445BA3"/>
    <w:rsid w:val="00445E6F"/>
    <w:rsid w:val="0044777D"/>
    <w:rsid w:val="0045058B"/>
    <w:rsid w:val="0045631D"/>
    <w:rsid w:val="00457BD4"/>
    <w:rsid w:val="004607A6"/>
    <w:rsid w:val="0046159F"/>
    <w:rsid w:val="00463021"/>
    <w:rsid w:val="00471843"/>
    <w:rsid w:val="00473C94"/>
    <w:rsid w:val="004760FD"/>
    <w:rsid w:val="004776AC"/>
    <w:rsid w:val="00482875"/>
    <w:rsid w:val="0048407C"/>
    <w:rsid w:val="00485611"/>
    <w:rsid w:val="00486CFF"/>
    <w:rsid w:val="00487317"/>
    <w:rsid w:val="0048736D"/>
    <w:rsid w:val="004877E5"/>
    <w:rsid w:val="00490E76"/>
    <w:rsid w:val="004933A5"/>
    <w:rsid w:val="0049348A"/>
    <w:rsid w:val="0049470A"/>
    <w:rsid w:val="004960DB"/>
    <w:rsid w:val="00496C0D"/>
    <w:rsid w:val="004A7FDC"/>
    <w:rsid w:val="004B0120"/>
    <w:rsid w:val="004B074D"/>
    <w:rsid w:val="004B17AD"/>
    <w:rsid w:val="004B1AE4"/>
    <w:rsid w:val="004B2B1A"/>
    <w:rsid w:val="004B3174"/>
    <w:rsid w:val="004B5B37"/>
    <w:rsid w:val="004B7D14"/>
    <w:rsid w:val="004C18CF"/>
    <w:rsid w:val="004C2169"/>
    <w:rsid w:val="004C42AC"/>
    <w:rsid w:val="004C6B3F"/>
    <w:rsid w:val="004D277A"/>
    <w:rsid w:val="004D358F"/>
    <w:rsid w:val="004D632D"/>
    <w:rsid w:val="004D7183"/>
    <w:rsid w:val="004D7A9C"/>
    <w:rsid w:val="004E0638"/>
    <w:rsid w:val="004E2C82"/>
    <w:rsid w:val="004E44A2"/>
    <w:rsid w:val="004E4BCF"/>
    <w:rsid w:val="004E6D9B"/>
    <w:rsid w:val="004F02C1"/>
    <w:rsid w:val="004F18B6"/>
    <w:rsid w:val="004F1999"/>
    <w:rsid w:val="004F2DB6"/>
    <w:rsid w:val="004F457E"/>
    <w:rsid w:val="00503473"/>
    <w:rsid w:val="00503550"/>
    <w:rsid w:val="0050567F"/>
    <w:rsid w:val="00505D17"/>
    <w:rsid w:val="00505E02"/>
    <w:rsid w:val="00507325"/>
    <w:rsid w:val="00507809"/>
    <w:rsid w:val="00511C5E"/>
    <w:rsid w:val="005129AC"/>
    <w:rsid w:val="00512E9B"/>
    <w:rsid w:val="005135BC"/>
    <w:rsid w:val="0051433E"/>
    <w:rsid w:val="005148B7"/>
    <w:rsid w:val="0051664A"/>
    <w:rsid w:val="00517270"/>
    <w:rsid w:val="00520346"/>
    <w:rsid w:val="00521A26"/>
    <w:rsid w:val="00523448"/>
    <w:rsid w:val="00523A15"/>
    <w:rsid w:val="00525036"/>
    <w:rsid w:val="00531FA2"/>
    <w:rsid w:val="00536B6A"/>
    <w:rsid w:val="005401C5"/>
    <w:rsid w:val="00541907"/>
    <w:rsid w:val="005419EF"/>
    <w:rsid w:val="005457FB"/>
    <w:rsid w:val="00546E70"/>
    <w:rsid w:val="00552B32"/>
    <w:rsid w:val="00554315"/>
    <w:rsid w:val="00554E82"/>
    <w:rsid w:val="0055514D"/>
    <w:rsid w:val="00555FDB"/>
    <w:rsid w:val="00556089"/>
    <w:rsid w:val="005570AB"/>
    <w:rsid w:val="00560B19"/>
    <w:rsid w:val="00560B32"/>
    <w:rsid w:val="005626CC"/>
    <w:rsid w:val="00562E9F"/>
    <w:rsid w:val="00565DD4"/>
    <w:rsid w:val="00570C35"/>
    <w:rsid w:val="005719B0"/>
    <w:rsid w:val="005726DE"/>
    <w:rsid w:val="00574342"/>
    <w:rsid w:val="00574ABC"/>
    <w:rsid w:val="00575BD0"/>
    <w:rsid w:val="005762CB"/>
    <w:rsid w:val="005769B5"/>
    <w:rsid w:val="00576D50"/>
    <w:rsid w:val="00576D66"/>
    <w:rsid w:val="005801AA"/>
    <w:rsid w:val="00584AB5"/>
    <w:rsid w:val="00585AC7"/>
    <w:rsid w:val="005924A9"/>
    <w:rsid w:val="00592739"/>
    <w:rsid w:val="00593073"/>
    <w:rsid w:val="005937CE"/>
    <w:rsid w:val="0059432B"/>
    <w:rsid w:val="005951AC"/>
    <w:rsid w:val="005968C7"/>
    <w:rsid w:val="005A0935"/>
    <w:rsid w:val="005A12EE"/>
    <w:rsid w:val="005A233D"/>
    <w:rsid w:val="005A568C"/>
    <w:rsid w:val="005A7588"/>
    <w:rsid w:val="005A7FFB"/>
    <w:rsid w:val="005B20D5"/>
    <w:rsid w:val="005B3E94"/>
    <w:rsid w:val="005B5750"/>
    <w:rsid w:val="005B57AB"/>
    <w:rsid w:val="005B65CA"/>
    <w:rsid w:val="005B7088"/>
    <w:rsid w:val="005B79A6"/>
    <w:rsid w:val="005C064A"/>
    <w:rsid w:val="005C1124"/>
    <w:rsid w:val="005C2FFF"/>
    <w:rsid w:val="005C3387"/>
    <w:rsid w:val="005C4A1C"/>
    <w:rsid w:val="005C55F8"/>
    <w:rsid w:val="005C6972"/>
    <w:rsid w:val="005C7A9A"/>
    <w:rsid w:val="005D0819"/>
    <w:rsid w:val="005D2129"/>
    <w:rsid w:val="005D22CC"/>
    <w:rsid w:val="005D4C25"/>
    <w:rsid w:val="005D5A32"/>
    <w:rsid w:val="005D6DFB"/>
    <w:rsid w:val="005E0466"/>
    <w:rsid w:val="005E285B"/>
    <w:rsid w:val="005E51BE"/>
    <w:rsid w:val="005E53E8"/>
    <w:rsid w:val="005E65F8"/>
    <w:rsid w:val="005F19BD"/>
    <w:rsid w:val="005F2F0A"/>
    <w:rsid w:val="005F311F"/>
    <w:rsid w:val="005F34B2"/>
    <w:rsid w:val="005F3C6B"/>
    <w:rsid w:val="00601221"/>
    <w:rsid w:val="0060353F"/>
    <w:rsid w:val="00603659"/>
    <w:rsid w:val="00605170"/>
    <w:rsid w:val="00614F30"/>
    <w:rsid w:val="00620DF2"/>
    <w:rsid w:val="00621523"/>
    <w:rsid w:val="00624AF6"/>
    <w:rsid w:val="006252AB"/>
    <w:rsid w:val="00626313"/>
    <w:rsid w:val="00626EC6"/>
    <w:rsid w:val="0063010C"/>
    <w:rsid w:val="00631049"/>
    <w:rsid w:val="00631D42"/>
    <w:rsid w:val="006344D6"/>
    <w:rsid w:val="0063700B"/>
    <w:rsid w:val="00637CB7"/>
    <w:rsid w:val="00641E34"/>
    <w:rsid w:val="00641F3D"/>
    <w:rsid w:val="006421CD"/>
    <w:rsid w:val="006433A5"/>
    <w:rsid w:val="00643698"/>
    <w:rsid w:val="006453D0"/>
    <w:rsid w:val="00645828"/>
    <w:rsid w:val="00650195"/>
    <w:rsid w:val="006524B2"/>
    <w:rsid w:val="006531E4"/>
    <w:rsid w:val="0065412C"/>
    <w:rsid w:val="00655019"/>
    <w:rsid w:val="0065615C"/>
    <w:rsid w:val="00657D12"/>
    <w:rsid w:val="00660531"/>
    <w:rsid w:val="00662D9A"/>
    <w:rsid w:val="00663080"/>
    <w:rsid w:val="006670DC"/>
    <w:rsid w:val="00667E3E"/>
    <w:rsid w:val="006715D2"/>
    <w:rsid w:val="006749F7"/>
    <w:rsid w:val="00675CB5"/>
    <w:rsid w:val="00676DBC"/>
    <w:rsid w:val="00677C0C"/>
    <w:rsid w:val="00681432"/>
    <w:rsid w:val="006815AE"/>
    <w:rsid w:val="00681FC0"/>
    <w:rsid w:val="00685455"/>
    <w:rsid w:val="00685A29"/>
    <w:rsid w:val="006863FA"/>
    <w:rsid w:val="00691C7B"/>
    <w:rsid w:val="006927E9"/>
    <w:rsid w:val="006928DE"/>
    <w:rsid w:val="00692A6D"/>
    <w:rsid w:val="00694682"/>
    <w:rsid w:val="00697F8F"/>
    <w:rsid w:val="006A0414"/>
    <w:rsid w:val="006A0CD1"/>
    <w:rsid w:val="006A0EF4"/>
    <w:rsid w:val="006A1A3B"/>
    <w:rsid w:val="006A2199"/>
    <w:rsid w:val="006A585F"/>
    <w:rsid w:val="006B057F"/>
    <w:rsid w:val="006B2231"/>
    <w:rsid w:val="006B3B41"/>
    <w:rsid w:val="006B4CDE"/>
    <w:rsid w:val="006B4EC8"/>
    <w:rsid w:val="006B509C"/>
    <w:rsid w:val="006B56FA"/>
    <w:rsid w:val="006B70D1"/>
    <w:rsid w:val="006B715E"/>
    <w:rsid w:val="006C0C97"/>
    <w:rsid w:val="006C19E8"/>
    <w:rsid w:val="006C1AA2"/>
    <w:rsid w:val="006C396B"/>
    <w:rsid w:val="006C5B10"/>
    <w:rsid w:val="006C5B78"/>
    <w:rsid w:val="006D10BF"/>
    <w:rsid w:val="006D1AD5"/>
    <w:rsid w:val="006D2FD7"/>
    <w:rsid w:val="006D3150"/>
    <w:rsid w:val="006D34D2"/>
    <w:rsid w:val="006D3625"/>
    <w:rsid w:val="006D3BC6"/>
    <w:rsid w:val="006D57EC"/>
    <w:rsid w:val="006D586A"/>
    <w:rsid w:val="006D72DE"/>
    <w:rsid w:val="006D75D3"/>
    <w:rsid w:val="006E0C7C"/>
    <w:rsid w:val="006E1568"/>
    <w:rsid w:val="006E2C78"/>
    <w:rsid w:val="006E311A"/>
    <w:rsid w:val="006E315A"/>
    <w:rsid w:val="006E47C5"/>
    <w:rsid w:val="006E51A0"/>
    <w:rsid w:val="006E6042"/>
    <w:rsid w:val="006E673C"/>
    <w:rsid w:val="006E6822"/>
    <w:rsid w:val="006F05CA"/>
    <w:rsid w:val="006F152D"/>
    <w:rsid w:val="006F3EC8"/>
    <w:rsid w:val="006F538C"/>
    <w:rsid w:val="006F62C9"/>
    <w:rsid w:val="00700F34"/>
    <w:rsid w:val="0070173D"/>
    <w:rsid w:val="007018DF"/>
    <w:rsid w:val="00702632"/>
    <w:rsid w:val="00702E10"/>
    <w:rsid w:val="00703C0A"/>
    <w:rsid w:val="0070530F"/>
    <w:rsid w:val="00706CE3"/>
    <w:rsid w:val="0070756F"/>
    <w:rsid w:val="00707FD9"/>
    <w:rsid w:val="00711525"/>
    <w:rsid w:val="007125FC"/>
    <w:rsid w:val="00715199"/>
    <w:rsid w:val="00716A97"/>
    <w:rsid w:val="00717CF1"/>
    <w:rsid w:val="0072128A"/>
    <w:rsid w:val="00723E00"/>
    <w:rsid w:val="007259B4"/>
    <w:rsid w:val="00727C48"/>
    <w:rsid w:val="00731B90"/>
    <w:rsid w:val="00733DD5"/>
    <w:rsid w:val="0073432B"/>
    <w:rsid w:val="00737271"/>
    <w:rsid w:val="00737A70"/>
    <w:rsid w:val="0074135E"/>
    <w:rsid w:val="00742199"/>
    <w:rsid w:val="007444AD"/>
    <w:rsid w:val="00744FC7"/>
    <w:rsid w:val="00745E40"/>
    <w:rsid w:val="00746584"/>
    <w:rsid w:val="00746785"/>
    <w:rsid w:val="00746EA8"/>
    <w:rsid w:val="00747CAB"/>
    <w:rsid w:val="00750A23"/>
    <w:rsid w:val="00753469"/>
    <w:rsid w:val="007618C8"/>
    <w:rsid w:val="0076243A"/>
    <w:rsid w:val="007633D8"/>
    <w:rsid w:val="00764143"/>
    <w:rsid w:val="007675F0"/>
    <w:rsid w:val="00770617"/>
    <w:rsid w:val="00770BA7"/>
    <w:rsid w:val="00771507"/>
    <w:rsid w:val="00771DBF"/>
    <w:rsid w:val="00781E2E"/>
    <w:rsid w:val="00781E62"/>
    <w:rsid w:val="007879FE"/>
    <w:rsid w:val="007901A5"/>
    <w:rsid w:val="00792448"/>
    <w:rsid w:val="00792EEE"/>
    <w:rsid w:val="00794BAD"/>
    <w:rsid w:val="00795207"/>
    <w:rsid w:val="007A1294"/>
    <w:rsid w:val="007A2AA8"/>
    <w:rsid w:val="007A431B"/>
    <w:rsid w:val="007A5E25"/>
    <w:rsid w:val="007A6C17"/>
    <w:rsid w:val="007A797A"/>
    <w:rsid w:val="007B1942"/>
    <w:rsid w:val="007B24DB"/>
    <w:rsid w:val="007B2EF6"/>
    <w:rsid w:val="007B6AF4"/>
    <w:rsid w:val="007B6CA5"/>
    <w:rsid w:val="007B7DEF"/>
    <w:rsid w:val="007C14F6"/>
    <w:rsid w:val="007C2881"/>
    <w:rsid w:val="007C2FB8"/>
    <w:rsid w:val="007C4BC6"/>
    <w:rsid w:val="007C79F5"/>
    <w:rsid w:val="007C7AED"/>
    <w:rsid w:val="007D2BFE"/>
    <w:rsid w:val="007D2C97"/>
    <w:rsid w:val="007D46F9"/>
    <w:rsid w:val="007D76F4"/>
    <w:rsid w:val="007D7EC6"/>
    <w:rsid w:val="007E1AAE"/>
    <w:rsid w:val="007E370A"/>
    <w:rsid w:val="007E5313"/>
    <w:rsid w:val="007E6116"/>
    <w:rsid w:val="007E6300"/>
    <w:rsid w:val="007F04C1"/>
    <w:rsid w:val="007F0A3B"/>
    <w:rsid w:val="007F0A8D"/>
    <w:rsid w:val="007F11BA"/>
    <w:rsid w:val="007F4AD1"/>
    <w:rsid w:val="007F5D66"/>
    <w:rsid w:val="007F6F7F"/>
    <w:rsid w:val="007F714A"/>
    <w:rsid w:val="00803612"/>
    <w:rsid w:val="0080644E"/>
    <w:rsid w:val="0080798F"/>
    <w:rsid w:val="008122CE"/>
    <w:rsid w:val="00814C00"/>
    <w:rsid w:val="00814DBB"/>
    <w:rsid w:val="008155E4"/>
    <w:rsid w:val="008158C7"/>
    <w:rsid w:val="00815DE2"/>
    <w:rsid w:val="00816721"/>
    <w:rsid w:val="0081723F"/>
    <w:rsid w:val="008245F1"/>
    <w:rsid w:val="008266A2"/>
    <w:rsid w:val="0082786D"/>
    <w:rsid w:val="00830783"/>
    <w:rsid w:val="008320D5"/>
    <w:rsid w:val="00835093"/>
    <w:rsid w:val="00835CD4"/>
    <w:rsid w:val="00836D97"/>
    <w:rsid w:val="00837BBB"/>
    <w:rsid w:val="008414BE"/>
    <w:rsid w:val="00845B9F"/>
    <w:rsid w:val="00860251"/>
    <w:rsid w:val="0086363F"/>
    <w:rsid w:val="00863848"/>
    <w:rsid w:val="00865616"/>
    <w:rsid w:val="0087036A"/>
    <w:rsid w:val="00870C32"/>
    <w:rsid w:val="00876A59"/>
    <w:rsid w:val="008803E0"/>
    <w:rsid w:val="008844DC"/>
    <w:rsid w:val="00885705"/>
    <w:rsid w:val="00887D93"/>
    <w:rsid w:val="00890672"/>
    <w:rsid w:val="008918D5"/>
    <w:rsid w:val="00893B12"/>
    <w:rsid w:val="00896345"/>
    <w:rsid w:val="00897F9E"/>
    <w:rsid w:val="008A2021"/>
    <w:rsid w:val="008A30BB"/>
    <w:rsid w:val="008A34DF"/>
    <w:rsid w:val="008A3B85"/>
    <w:rsid w:val="008A5DFA"/>
    <w:rsid w:val="008A7524"/>
    <w:rsid w:val="008B34D3"/>
    <w:rsid w:val="008B3EA8"/>
    <w:rsid w:val="008B78D7"/>
    <w:rsid w:val="008C007A"/>
    <w:rsid w:val="008C120F"/>
    <w:rsid w:val="008C1259"/>
    <w:rsid w:val="008C2C4B"/>
    <w:rsid w:val="008C3956"/>
    <w:rsid w:val="008C6F06"/>
    <w:rsid w:val="008C77AE"/>
    <w:rsid w:val="008D098A"/>
    <w:rsid w:val="008D15BE"/>
    <w:rsid w:val="008D24A3"/>
    <w:rsid w:val="008D2FB4"/>
    <w:rsid w:val="008D340C"/>
    <w:rsid w:val="008D468A"/>
    <w:rsid w:val="008D4A6B"/>
    <w:rsid w:val="008D5730"/>
    <w:rsid w:val="008D6A7B"/>
    <w:rsid w:val="008D7055"/>
    <w:rsid w:val="008E1AEF"/>
    <w:rsid w:val="008F0D9B"/>
    <w:rsid w:val="008F2FD3"/>
    <w:rsid w:val="008F58CD"/>
    <w:rsid w:val="008F60C8"/>
    <w:rsid w:val="008F6137"/>
    <w:rsid w:val="008F66C9"/>
    <w:rsid w:val="008F6835"/>
    <w:rsid w:val="009005F5"/>
    <w:rsid w:val="00901DD3"/>
    <w:rsid w:val="00904BB3"/>
    <w:rsid w:val="009055AF"/>
    <w:rsid w:val="00911C04"/>
    <w:rsid w:val="0091352E"/>
    <w:rsid w:val="00913803"/>
    <w:rsid w:val="00913C1A"/>
    <w:rsid w:val="00913EC6"/>
    <w:rsid w:val="0091449A"/>
    <w:rsid w:val="00917EDA"/>
    <w:rsid w:val="00922890"/>
    <w:rsid w:val="009229B7"/>
    <w:rsid w:val="00924263"/>
    <w:rsid w:val="00925129"/>
    <w:rsid w:val="009252CA"/>
    <w:rsid w:val="0092602F"/>
    <w:rsid w:val="00927333"/>
    <w:rsid w:val="009275DB"/>
    <w:rsid w:val="0093043C"/>
    <w:rsid w:val="00931058"/>
    <w:rsid w:val="009319FC"/>
    <w:rsid w:val="00933265"/>
    <w:rsid w:val="00940E1D"/>
    <w:rsid w:val="00940EEA"/>
    <w:rsid w:val="00941114"/>
    <w:rsid w:val="009420F9"/>
    <w:rsid w:val="00944935"/>
    <w:rsid w:val="009450B2"/>
    <w:rsid w:val="00946590"/>
    <w:rsid w:val="0094663F"/>
    <w:rsid w:val="00950889"/>
    <w:rsid w:val="00950CA3"/>
    <w:rsid w:val="00953266"/>
    <w:rsid w:val="00953D45"/>
    <w:rsid w:val="00954928"/>
    <w:rsid w:val="00955E38"/>
    <w:rsid w:val="009601F4"/>
    <w:rsid w:val="0096218A"/>
    <w:rsid w:val="00963225"/>
    <w:rsid w:val="00963A8C"/>
    <w:rsid w:val="00965154"/>
    <w:rsid w:val="009655C6"/>
    <w:rsid w:val="00965710"/>
    <w:rsid w:val="00967F07"/>
    <w:rsid w:val="00971CB7"/>
    <w:rsid w:val="00972454"/>
    <w:rsid w:val="00980EAA"/>
    <w:rsid w:val="009816DF"/>
    <w:rsid w:val="00983F8A"/>
    <w:rsid w:val="0098448C"/>
    <w:rsid w:val="00987573"/>
    <w:rsid w:val="009918FB"/>
    <w:rsid w:val="00992513"/>
    <w:rsid w:val="009A26A0"/>
    <w:rsid w:val="009A2BC6"/>
    <w:rsid w:val="009A3671"/>
    <w:rsid w:val="009A7E88"/>
    <w:rsid w:val="009A7F80"/>
    <w:rsid w:val="009B066B"/>
    <w:rsid w:val="009B0ACD"/>
    <w:rsid w:val="009B12C7"/>
    <w:rsid w:val="009B5549"/>
    <w:rsid w:val="009B7077"/>
    <w:rsid w:val="009B7641"/>
    <w:rsid w:val="009C367C"/>
    <w:rsid w:val="009C55D4"/>
    <w:rsid w:val="009C6CB7"/>
    <w:rsid w:val="009C6D66"/>
    <w:rsid w:val="009D06D4"/>
    <w:rsid w:val="009D10C4"/>
    <w:rsid w:val="009D3CB3"/>
    <w:rsid w:val="009D4243"/>
    <w:rsid w:val="009D60B4"/>
    <w:rsid w:val="009E0435"/>
    <w:rsid w:val="009E1662"/>
    <w:rsid w:val="009E22DB"/>
    <w:rsid w:val="009E3086"/>
    <w:rsid w:val="009E495D"/>
    <w:rsid w:val="009E4A05"/>
    <w:rsid w:val="009E5B8F"/>
    <w:rsid w:val="009E6E2E"/>
    <w:rsid w:val="009E6F57"/>
    <w:rsid w:val="009E7CDC"/>
    <w:rsid w:val="009F0098"/>
    <w:rsid w:val="009F1AF8"/>
    <w:rsid w:val="009F2389"/>
    <w:rsid w:val="009F685F"/>
    <w:rsid w:val="00A03724"/>
    <w:rsid w:val="00A04255"/>
    <w:rsid w:val="00A05086"/>
    <w:rsid w:val="00A051C0"/>
    <w:rsid w:val="00A05257"/>
    <w:rsid w:val="00A06552"/>
    <w:rsid w:val="00A071EA"/>
    <w:rsid w:val="00A1172D"/>
    <w:rsid w:val="00A121C7"/>
    <w:rsid w:val="00A12D88"/>
    <w:rsid w:val="00A13DF1"/>
    <w:rsid w:val="00A17998"/>
    <w:rsid w:val="00A21B64"/>
    <w:rsid w:val="00A23561"/>
    <w:rsid w:val="00A2418A"/>
    <w:rsid w:val="00A26D5E"/>
    <w:rsid w:val="00A2725C"/>
    <w:rsid w:val="00A31F53"/>
    <w:rsid w:val="00A327AC"/>
    <w:rsid w:val="00A33CA0"/>
    <w:rsid w:val="00A3615B"/>
    <w:rsid w:val="00A367BA"/>
    <w:rsid w:val="00A41591"/>
    <w:rsid w:val="00A439F4"/>
    <w:rsid w:val="00A43DF7"/>
    <w:rsid w:val="00A44B5F"/>
    <w:rsid w:val="00A4618E"/>
    <w:rsid w:val="00A47CE9"/>
    <w:rsid w:val="00A508B4"/>
    <w:rsid w:val="00A50A5E"/>
    <w:rsid w:val="00A539B4"/>
    <w:rsid w:val="00A6121C"/>
    <w:rsid w:val="00A65EC0"/>
    <w:rsid w:val="00A66B49"/>
    <w:rsid w:val="00A66F8B"/>
    <w:rsid w:val="00A6753B"/>
    <w:rsid w:val="00A7272C"/>
    <w:rsid w:val="00A81EF8"/>
    <w:rsid w:val="00A82EBD"/>
    <w:rsid w:val="00A9136B"/>
    <w:rsid w:val="00A942E3"/>
    <w:rsid w:val="00A94CE0"/>
    <w:rsid w:val="00A9684D"/>
    <w:rsid w:val="00AA1125"/>
    <w:rsid w:val="00AA29B6"/>
    <w:rsid w:val="00AA425D"/>
    <w:rsid w:val="00AB125A"/>
    <w:rsid w:val="00AB15A9"/>
    <w:rsid w:val="00AB1763"/>
    <w:rsid w:val="00AB1D00"/>
    <w:rsid w:val="00AB2BB5"/>
    <w:rsid w:val="00AB5E56"/>
    <w:rsid w:val="00AB7D07"/>
    <w:rsid w:val="00AC0EA5"/>
    <w:rsid w:val="00AC18F9"/>
    <w:rsid w:val="00AC2688"/>
    <w:rsid w:val="00AC6E6F"/>
    <w:rsid w:val="00AC6EF9"/>
    <w:rsid w:val="00AD3A95"/>
    <w:rsid w:val="00AD5591"/>
    <w:rsid w:val="00AD6060"/>
    <w:rsid w:val="00AD6AC3"/>
    <w:rsid w:val="00AD6CB2"/>
    <w:rsid w:val="00AE09F2"/>
    <w:rsid w:val="00AE2C47"/>
    <w:rsid w:val="00AE4403"/>
    <w:rsid w:val="00AE5297"/>
    <w:rsid w:val="00AE7D5E"/>
    <w:rsid w:val="00AF0B85"/>
    <w:rsid w:val="00AF458A"/>
    <w:rsid w:val="00AF644E"/>
    <w:rsid w:val="00AF681C"/>
    <w:rsid w:val="00AF7E00"/>
    <w:rsid w:val="00B02F89"/>
    <w:rsid w:val="00B0737D"/>
    <w:rsid w:val="00B1188C"/>
    <w:rsid w:val="00B128D4"/>
    <w:rsid w:val="00B12A04"/>
    <w:rsid w:val="00B151E5"/>
    <w:rsid w:val="00B15AD3"/>
    <w:rsid w:val="00B2092E"/>
    <w:rsid w:val="00B2222A"/>
    <w:rsid w:val="00B240D7"/>
    <w:rsid w:val="00B242B1"/>
    <w:rsid w:val="00B246BF"/>
    <w:rsid w:val="00B251D7"/>
    <w:rsid w:val="00B26561"/>
    <w:rsid w:val="00B2757E"/>
    <w:rsid w:val="00B30319"/>
    <w:rsid w:val="00B30AE5"/>
    <w:rsid w:val="00B3158E"/>
    <w:rsid w:val="00B3180F"/>
    <w:rsid w:val="00B32CF1"/>
    <w:rsid w:val="00B33AE5"/>
    <w:rsid w:val="00B40592"/>
    <w:rsid w:val="00B40BA4"/>
    <w:rsid w:val="00B414B5"/>
    <w:rsid w:val="00B41FF7"/>
    <w:rsid w:val="00B43A92"/>
    <w:rsid w:val="00B444CE"/>
    <w:rsid w:val="00B50256"/>
    <w:rsid w:val="00B51BC6"/>
    <w:rsid w:val="00B530A3"/>
    <w:rsid w:val="00B540C7"/>
    <w:rsid w:val="00B601F2"/>
    <w:rsid w:val="00B645A6"/>
    <w:rsid w:val="00B6665D"/>
    <w:rsid w:val="00B6677A"/>
    <w:rsid w:val="00B6693F"/>
    <w:rsid w:val="00B67395"/>
    <w:rsid w:val="00B7058C"/>
    <w:rsid w:val="00B70706"/>
    <w:rsid w:val="00B72B5B"/>
    <w:rsid w:val="00B743E0"/>
    <w:rsid w:val="00B75638"/>
    <w:rsid w:val="00B756BD"/>
    <w:rsid w:val="00B77085"/>
    <w:rsid w:val="00B82411"/>
    <w:rsid w:val="00B86041"/>
    <w:rsid w:val="00B902C6"/>
    <w:rsid w:val="00B93362"/>
    <w:rsid w:val="00B94EE4"/>
    <w:rsid w:val="00B95DF5"/>
    <w:rsid w:val="00B97DAB"/>
    <w:rsid w:val="00BA1733"/>
    <w:rsid w:val="00BA2B40"/>
    <w:rsid w:val="00BA537F"/>
    <w:rsid w:val="00BB1C8B"/>
    <w:rsid w:val="00BB1DDF"/>
    <w:rsid w:val="00BB3B0D"/>
    <w:rsid w:val="00BC217F"/>
    <w:rsid w:val="00BC4032"/>
    <w:rsid w:val="00BC6353"/>
    <w:rsid w:val="00BD2CC7"/>
    <w:rsid w:val="00BD4507"/>
    <w:rsid w:val="00BD4C22"/>
    <w:rsid w:val="00BD70BB"/>
    <w:rsid w:val="00BD78B1"/>
    <w:rsid w:val="00BE0B3C"/>
    <w:rsid w:val="00BE2516"/>
    <w:rsid w:val="00BE4DD6"/>
    <w:rsid w:val="00BE7114"/>
    <w:rsid w:val="00BF186A"/>
    <w:rsid w:val="00BF1DB7"/>
    <w:rsid w:val="00BF1FB7"/>
    <w:rsid w:val="00BF3A51"/>
    <w:rsid w:val="00BF3DB5"/>
    <w:rsid w:val="00BF4B1B"/>
    <w:rsid w:val="00BF6462"/>
    <w:rsid w:val="00C0158E"/>
    <w:rsid w:val="00C11B47"/>
    <w:rsid w:val="00C21366"/>
    <w:rsid w:val="00C21368"/>
    <w:rsid w:val="00C2175A"/>
    <w:rsid w:val="00C222B7"/>
    <w:rsid w:val="00C239D3"/>
    <w:rsid w:val="00C23E61"/>
    <w:rsid w:val="00C2508F"/>
    <w:rsid w:val="00C25A3B"/>
    <w:rsid w:val="00C26941"/>
    <w:rsid w:val="00C26E8B"/>
    <w:rsid w:val="00C27D9A"/>
    <w:rsid w:val="00C313DF"/>
    <w:rsid w:val="00C31925"/>
    <w:rsid w:val="00C32043"/>
    <w:rsid w:val="00C3324A"/>
    <w:rsid w:val="00C34821"/>
    <w:rsid w:val="00C3487E"/>
    <w:rsid w:val="00C44174"/>
    <w:rsid w:val="00C4583E"/>
    <w:rsid w:val="00C45972"/>
    <w:rsid w:val="00C51CC1"/>
    <w:rsid w:val="00C52556"/>
    <w:rsid w:val="00C5395A"/>
    <w:rsid w:val="00C53E24"/>
    <w:rsid w:val="00C54A90"/>
    <w:rsid w:val="00C55263"/>
    <w:rsid w:val="00C56F04"/>
    <w:rsid w:val="00C571AE"/>
    <w:rsid w:val="00C61C25"/>
    <w:rsid w:val="00C62539"/>
    <w:rsid w:val="00C6264A"/>
    <w:rsid w:val="00C627DC"/>
    <w:rsid w:val="00C62E26"/>
    <w:rsid w:val="00C63634"/>
    <w:rsid w:val="00C64662"/>
    <w:rsid w:val="00C64EA2"/>
    <w:rsid w:val="00C65B64"/>
    <w:rsid w:val="00C66522"/>
    <w:rsid w:val="00C726A8"/>
    <w:rsid w:val="00C7283B"/>
    <w:rsid w:val="00C72D83"/>
    <w:rsid w:val="00C814D5"/>
    <w:rsid w:val="00C81967"/>
    <w:rsid w:val="00C837F5"/>
    <w:rsid w:val="00C84493"/>
    <w:rsid w:val="00C87BB6"/>
    <w:rsid w:val="00C90D35"/>
    <w:rsid w:val="00C9100E"/>
    <w:rsid w:val="00C92190"/>
    <w:rsid w:val="00C92D61"/>
    <w:rsid w:val="00C9503C"/>
    <w:rsid w:val="00C9585A"/>
    <w:rsid w:val="00C95C97"/>
    <w:rsid w:val="00C95FE0"/>
    <w:rsid w:val="00C97083"/>
    <w:rsid w:val="00CA05D4"/>
    <w:rsid w:val="00CA1A17"/>
    <w:rsid w:val="00CA794D"/>
    <w:rsid w:val="00CB3DA2"/>
    <w:rsid w:val="00CB426B"/>
    <w:rsid w:val="00CB571C"/>
    <w:rsid w:val="00CB6B57"/>
    <w:rsid w:val="00CC0945"/>
    <w:rsid w:val="00CC0C22"/>
    <w:rsid w:val="00CC3059"/>
    <w:rsid w:val="00CC3A13"/>
    <w:rsid w:val="00CD1642"/>
    <w:rsid w:val="00CD4EA0"/>
    <w:rsid w:val="00CD527C"/>
    <w:rsid w:val="00CD5DB4"/>
    <w:rsid w:val="00CE042F"/>
    <w:rsid w:val="00CE6811"/>
    <w:rsid w:val="00CE69DF"/>
    <w:rsid w:val="00CE7B12"/>
    <w:rsid w:val="00CF160F"/>
    <w:rsid w:val="00CF189C"/>
    <w:rsid w:val="00CF32F9"/>
    <w:rsid w:val="00CF358F"/>
    <w:rsid w:val="00CF4413"/>
    <w:rsid w:val="00CF613B"/>
    <w:rsid w:val="00CF71A0"/>
    <w:rsid w:val="00D00D63"/>
    <w:rsid w:val="00D02415"/>
    <w:rsid w:val="00D03F4E"/>
    <w:rsid w:val="00D04779"/>
    <w:rsid w:val="00D07A26"/>
    <w:rsid w:val="00D1281F"/>
    <w:rsid w:val="00D1364C"/>
    <w:rsid w:val="00D13833"/>
    <w:rsid w:val="00D13F25"/>
    <w:rsid w:val="00D152C9"/>
    <w:rsid w:val="00D22D4B"/>
    <w:rsid w:val="00D24255"/>
    <w:rsid w:val="00D268D2"/>
    <w:rsid w:val="00D2749C"/>
    <w:rsid w:val="00D27506"/>
    <w:rsid w:val="00D31709"/>
    <w:rsid w:val="00D31DBC"/>
    <w:rsid w:val="00D35BC6"/>
    <w:rsid w:val="00D36ADA"/>
    <w:rsid w:val="00D37BE9"/>
    <w:rsid w:val="00D42E90"/>
    <w:rsid w:val="00D444E3"/>
    <w:rsid w:val="00D4705D"/>
    <w:rsid w:val="00D508FF"/>
    <w:rsid w:val="00D53B7A"/>
    <w:rsid w:val="00D53EAC"/>
    <w:rsid w:val="00D561FF"/>
    <w:rsid w:val="00D607CC"/>
    <w:rsid w:val="00D62EA0"/>
    <w:rsid w:val="00D637DA"/>
    <w:rsid w:val="00D6542A"/>
    <w:rsid w:val="00D67DC8"/>
    <w:rsid w:val="00D70F77"/>
    <w:rsid w:val="00D71FD9"/>
    <w:rsid w:val="00D73249"/>
    <w:rsid w:val="00D73FE9"/>
    <w:rsid w:val="00D75652"/>
    <w:rsid w:val="00D8047F"/>
    <w:rsid w:val="00D82933"/>
    <w:rsid w:val="00D82DF0"/>
    <w:rsid w:val="00D83A07"/>
    <w:rsid w:val="00D94929"/>
    <w:rsid w:val="00D94F19"/>
    <w:rsid w:val="00D95228"/>
    <w:rsid w:val="00D961EC"/>
    <w:rsid w:val="00DA226E"/>
    <w:rsid w:val="00DA3467"/>
    <w:rsid w:val="00DA3881"/>
    <w:rsid w:val="00DA4BA4"/>
    <w:rsid w:val="00DA68D4"/>
    <w:rsid w:val="00DB0AD3"/>
    <w:rsid w:val="00DB10FE"/>
    <w:rsid w:val="00DB1A45"/>
    <w:rsid w:val="00DB1DF6"/>
    <w:rsid w:val="00DB76D3"/>
    <w:rsid w:val="00DC0354"/>
    <w:rsid w:val="00DC159D"/>
    <w:rsid w:val="00DC2244"/>
    <w:rsid w:val="00DC3ECC"/>
    <w:rsid w:val="00DC415A"/>
    <w:rsid w:val="00DC5D27"/>
    <w:rsid w:val="00DC62E7"/>
    <w:rsid w:val="00DC63A3"/>
    <w:rsid w:val="00DD0894"/>
    <w:rsid w:val="00DD363D"/>
    <w:rsid w:val="00DD3B5E"/>
    <w:rsid w:val="00DD52B6"/>
    <w:rsid w:val="00DD70DA"/>
    <w:rsid w:val="00DD7978"/>
    <w:rsid w:val="00DE0CF9"/>
    <w:rsid w:val="00DE3571"/>
    <w:rsid w:val="00DE5925"/>
    <w:rsid w:val="00DE60BC"/>
    <w:rsid w:val="00DE76A3"/>
    <w:rsid w:val="00DF02A7"/>
    <w:rsid w:val="00DF0372"/>
    <w:rsid w:val="00DF4441"/>
    <w:rsid w:val="00E00844"/>
    <w:rsid w:val="00E132D7"/>
    <w:rsid w:val="00E1744F"/>
    <w:rsid w:val="00E21201"/>
    <w:rsid w:val="00E23128"/>
    <w:rsid w:val="00E26BE5"/>
    <w:rsid w:val="00E31B92"/>
    <w:rsid w:val="00E336C4"/>
    <w:rsid w:val="00E35592"/>
    <w:rsid w:val="00E37A7D"/>
    <w:rsid w:val="00E42F7D"/>
    <w:rsid w:val="00E43C7C"/>
    <w:rsid w:val="00E455BC"/>
    <w:rsid w:val="00E463D0"/>
    <w:rsid w:val="00E46D21"/>
    <w:rsid w:val="00E47674"/>
    <w:rsid w:val="00E513B5"/>
    <w:rsid w:val="00E518F9"/>
    <w:rsid w:val="00E53B3A"/>
    <w:rsid w:val="00E57D46"/>
    <w:rsid w:val="00E57DB9"/>
    <w:rsid w:val="00E57EEB"/>
    <w:rsid w:val="00E602D1"/>
    <w:rsid w:val="00E624AB"/>
    <w:rsid w:val="00E628CE"/>
    <w:rsid w:val="00E63CA1"/>
    <w:rsid w:val="00E6475A"/>
    <w:rsid w:val="00E70707"/>
    <w:rsid w:val="00E72D86"/>
    <w:rsid w:val="00E74AE1"/>
    <w:rsid w:val="00E75719"/>
    <w:rsid w:val="00E764EA"/>
    <w:rsid w:val="00E76ADB"/>
    <w:rsid w:val="00E76B30"/>
    <w:rsid w:val="00E80185"/>
    <w:rsid w:val="00E82D04"/>
    <w:rsid w:val="00E85122"/>
    <w:rsid w:val="00E91A0C"/>
    <w:rsid w:val="00E92892"/>
    <w:rsid w:val="00E929C6"/>
    <w:rsid w:val="00E93534"/>
    <w:rsid w:val="00E93D47"/>
    <w:rsid w:val="00E95422"/>
    <w:rsid w:val="00EA1CE2"/>
    <w:rsid w:val="00EA2AED"/>
    <w:rsid w:val="00EA6237"/>
    <w:rsid w:val="00EB0C44"/>
    <w:rsid w:val="00EB1F88"/>
    <w:rsid w:val="00EB589D"/>
    <w:rsid w:val="00EB665A"/>
    <w:rsid w:val="00EB7A8C"/>
    <w:rsid w:val="00EC1BDD"/>
    <w:rsid w:val="00EC1C4E"/>
    <w:rsid w:val="00EC255B"/>
    <w:rsid w:val="00EC3A2A"/>
    <w:rsid w:val="00EC3C64"/>
    <w:rsid w:val="00EC404C"/>
    <w:rsid w:val="00EC4CA5"/>
    <w:rsid w:val="00EC59CB"/>
    <w:rsid w:val="00EC5BBC"/>
    <w:rsid w:val="00ED0E0D"/>
    <w:rsid w:val="00ED18B9"/>
    <w:rsid w:val="00ED1C10"/>
    <w:rsid w:val="00ED514D"/>
    <w:rsid w:val="00ED77E4"/>
    <w:rsid w:val="00EE26D8"/>
    <w:rsid w:val="00EE368F"/>
    <w:rsid w:val="00EE4616"/>
    <w:rsid w:val="00EE4FA8"/>
    <w:rsid w:val="00EE6791"/>
    <w:rsid w:val="00EE6F7F"/>
    <w:rsid w:val="00EE7DD0"/>
    <w:rsid w:val="00EF07DC"/>
    <w:rsid w:val="00EF0B82"/>
    <w:rsid w:val="00EF2379"/>
    <w:rsid w:val="00EF3019"/>
    <w:rsid w:val="00EF53AF"/>
    <w:rsid w:val="00EF53F3"/>
    <w:rsid w:val="00EF5BB3"/>
    <w:rsid w:val="00F02216"/>
    <w:rsid w:val="00F02E8B"/>
    <w:rsid w:val="00F112F7"/>
    <w:rsid w:val="00F124C4"/>
    <w:rsid w:val="00F12F7A"/>
    <w:rsid w:val="00F13568"/>
    <w:rsid w:val="00F1752F"/>
    <w:rsid w:val="00F21EDC"/>
    <w:rsid w:val="00F266C5"/>
    <w:rsid w:val="00F347E1"/>
    <w:rsid w:val="00F36FD1"/>
    <w:rsid w:val="00F40663"/>
    <w:rsid w:val="00F42373"/>
    <w:rsid w:val="00F45126"/>
    <w:rsid w:val="00F4653C"/>
    <w:rsid w:val="00F46E32"/>
    <w:rsid w:val="00F47DC4"/>
    <w:rsid w:val="00F5113C"/>
    <w:rsid w:val="00F5146F"/>
    <w:rsid w:val="00F52404"/>
    <w:rsid w:val="00F5291C"/>
    <w:rsid w:val="00F5306E"/>
    <w:rsid w:val="00F539D9"/>
    <w:rsid w:val="00F542F8"/>
    <w:rsid w:val="00F5450D"/>
    <w:rsid w:val="00F546E4"/>
    <w:rsid w:val="00F54BEB"/>
    <w:rsid w:val="00F54CC9"/>
    <w:rsid w:val="00F601E1"/>
    <w:rsid w:val="00F64AE0"/>
    <w:rsid w:val="00F71636"/>
    <w:rsid w:val="00F71836"/>
    <w:rsid w:val="00F7227D"/>
    <w:rsid w:val="00F72D96"/>
    <w:rsid w:val="00F74B2D"/>
    <w:rsid w:val="00F74E39"/>
    <w:rsid w:val="00F74EAE"/>
    <w:rsid w:val="00F806EC"/>
    <w:rsid w:val="00F82B6F"/>
    <w:rsid w:val="00F8495B"/>
    <w:rsid w:val="00F904BC"/>
    <w:rsid w:val="00F94AFE"/>
    <w:rsid w:val="00F9509B"/>
    <w:rsid w:val="00F952B1"/>
    <w:rsid w:val="00F956A8"/>
    <w:rsid w:val="00FA0AAA"/>
    <w:rsid w:val="00FA1134"/>
    <w:rsid w:val="00FA4E5D"/>
    <w:rsid w:val="00FA58C8"/>
    <w:rsid w:val="00FA695F"/>
    <w:rsid w:val="00FA6E10"/>
    <w:rsid w:val="00FA6F56"/>
    <w:rsid w:val="00FB13C8"/>
    <w:rsid w:val="00FB3ACD"/>
    <w:rsid w:val="00FB4566"/>
    <w:rsid w:val="00FC124E"/>
    <w:rsid w:val="00FC4024"/>
    <w:rsid w:val="00FC416D"/>
    <w:rsid w:val="00FC6CB6"/>
    <w:rsid w:val="00FD28F2"/>
    <w:rsid w:val="00FD2CCB"/>
    <w:rsid w:val="00FD3765"/>
    <w:rsid w:val="00FD5A17"/>
    <w:rsid w:val="00FD776D"/>
    <w:rsid w:val="00FE2F44"/>
    <w:rsid w:val="00FE30E5"/>
    <w:rsid w:val="00FE31C7"/>
    <w:rsid w:val="00FE6906"/>
    <w:rsid w:val="00FF1177"/>
    <w:rsid w:val="00FF13FF"/>
    <w:rsid w:val="00FF39CA"/>
    <w:rsid w:val="00FF3BD1"/>
    <w:rsid w:val="00FF55C0"/>
    <w:rsid w:val="00FF5ADA"/>
    <w:rsid w:val="00FF6F7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95091"/>
  <w15:chartTrackingRefBased/>
  <w15:docId w15:val="{E1F1D7C1-556F-4DD4-9894-5A55D627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C04"/>
    <w:pPr>
      <w:adjustRightInd w:val="0"/>
      <w:snapToGrid w:val="0"/>
      <w:ind w:firstLineChars="200" w:firstLine="200"/>
      <w:jc w:val="both"/>
    </w:pPr>
    <w:rPr>
      <w:rFonts w:ascii="宋体" w:eastAsia="微软雅黑" w:hAnsi="宋体" w:cs="仿宋_GB2312"/>
      <w:sz w:val="27"/>
      <w:szCs w:val="21"/>
    </w:rPr>
  </w:style>
  <w:style w:type="paragraph" w:styleId="1">
    <w:name w:val="heading 1"/>
    <w:basedOn w:val="a"/>
    <w:next w:val="a"/>
    <w:link w:val="10"/>
    <w:qFormat/>
    <w:rsid w:val="00EF7B96"/>
    <w:pPr>
      <w:keepNext/>
      <w:spacing w:before="240" w:after="60"/>
      <w:outlineLvl w:val="0"/>
    </w:pPr>
    <w:rPr>
      <w:rFonts w:eastAsia="Times New Roman"/>
      <w:b/>
      <w:bCs/>
      <w:kern w:val="36"/>
      <w:sz w:val="48"/>
      <w:szCs w:val="48"/>
    </w:rPr>
  </w:style>
  <w:style w:type="paragraph" w:styleId="2">
    <w:name w:val="heading 2"/>
    <w:basedOn w:val="a"/>
    <w:next w:val="a"/>
    <w:link w:val="20"/>
    <w:qFormat/>
    <w:rsid w:val="00EF7B96"/>
    <w:pPr>
      <w:keepNext/>
      <w:spacing w:before="240" w:after="60"/>
      <w:outlineLvl w:val="1"/>
    </w:pPr>
    <w:rPr>
      <w:rFonts w:eastAsia="Times New Roman"/>
      <w:b/>
      <w:bCs/>
      <w:iCs/>
      <w:sz w:val="36"/>
      <w:szCs w:val="36"/>
    </w:rPr>
  </w:style>
  <w:style w:type="paragraph" w:styleId="3">
    <w:name w:val="heading 3"/>
    <w:basedOn w:val="a"/>
    <w:next w:val="a"/>
    <w:link w:val="30"/>
    <w:qFormat/>
    <w:rsid w:val="00EF7B96"/>
    <w:pPr>
      <w:keepNext/>
      <w:spacing w:before="240" w:after="60"/>
      <w:outlineLvl w:val="2"/>
    </w:pPr>
    <w:rPr>
      <w:rFonts w:eastAsia="Times New Roman"/>
      <w:b/>
      <w:bCs/>
      <w:sz w:val="28"/>
      <w:szCs w:val="28"/>
    </w:rPr>
  </w:style>
  <w:style w:type="paragraph" w:styleId="4">
    <w:name w:val="heading 4"/>
    <w:basedOn w:val="a"/>
    <w:next w:val="a"/>
    <w:link w:val="40"/>
    <w:qFormat/>
    <w:rsid w:val="00EF7B96"/>
    <w:pPr>
      <w:keepNext/>
      <w:spacing w:before="240" w:after="60"/>
      <w:outlineLvl w:val="3"/>
    </w:pPr>
    <w:rPr>
      <w:rFonts w:eastAsia="Times New Roman"/>
      <w:b/>
      <w:bCs/>
    </w:rPr>
  </w:style>
  <w:style w:type="paragraph" w:styleId="5">
    <w:name w:val="heading 5"/>
    <w:basedOn w:val="a"/>
    <w:next w:val="a"/>
    <w:link w:val="50"/>
    <w:qFormat/>
    <w:rsid w:val="00EF7B96"/>
    <w:pPr>
      <w:spacing w:before="240" w:after="60"/>
      <w:outlineLvl w:val="4"/>
    </w:pPr>
    <w:rPr>
      <w:rFonts w:eastAsia="Times New Roman"/>
      <w:b/>
      <w:bCs/>
      <w:iCs/>
      <w:sz w:val="20"/>
      <w:szCs w:val="20"/>
    </w:rPr>
  </w:style>
  <w:style w:type="paragraph" w:styleId="6">
    <w:name w:val="heading 6"/>
    <w:basedOn w:val="a"/>
    <w:next w:val="a"/>
    <w:link w:val="60"/>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C2881"/>
    <w:rPr>
      <w:rFonts w:eastAsia="Times New Roman"/>
      <w:b/>
      <w:bCs/>
      <w:color w:val="000000"/>
      <w:kern w:val="36"/>
      <w:sz w:val="48"/>
      <w:szCs w:val="48"/>
    </w:rPr>
  </w:style>
  <w:style w:type="character" w:customStyle="1" w:styleId="20">
    <w:name w:val="标题 2 字符"/>
    <w:link w:val="2"/>
    <w:uiPriority w:val="9"/>
    <w:rsid w:val="007C2881"/>
    <w:rPr>
      <w:rFonts w:eastAsia="Times New Roman"/>
      <w:b/>
      <w:bCs/>
      <w:iCs/>
      <w:color w:val="000000"/>
      <w:sz w:val="36"/>
      <w:szCs w:val="36"/>
    </w:rPr>
  </w:style>
  <w:style w:type="character" w:customStyle="1" w:styleId="30">
    <w:name w:val="标题 3 字符"/>
    <w:link w:val="3"/>
    <w:uiPriority w:val="9"/>
    <w:rsid w:val="007C2881"/>
    <w:rPr>
      <w:rFonts w:eastAsia="Times New Roman"/>
      <w:b/>
      <w:bCs/>
      <w:color w:val="000000"/>
      <w:sz w:val="28"/>
      <w:szCs w:val="28"/>
    </w:rPr>
  </w:style>
  <w:style w:type="character" w:customStyle="1" w:styleId="40">
    <w:name w:val="标题 4 字符"/>
    <w:link w:val="4"/>
    <w:uiPriority w:val="9"/>
    <w:rsid w:val="007C2881"/>
    <w:rPr>
      <w:rFonts w:eastAsia="Times New Roman"/>
      <w:b/>
      <w:bCs/>
      <w:color w:val="000000"/>
      <w:sz w:val="24"/>
      <w:szCs w:val="24"/>
    </w:rPr>
  </w:style>
  <w:style w:type="character" w:customStyle="1" w:styleId="50">
    <w:name w:val="标题 5 字符"/>
    <w:link w:val="5"/>
    <w:uiPriority w:val="9"/>
    <w:qFormat/>
    <w:rsid w:val="007C2881"/>
    <w:rPr>
      <w:rFonts w:eastAsia="Times New Roman"/>
      <w:b/>
      <w:bCs/>
      <w:iCs/>
      <w:color w:val="000000"/>
    </w:rPr>
  </w:style>
  <w:style w:type="character" w:customStyle="1" w:styleId="60">
    <w:name w:val="标题 6 字符"/>
    <w:link w:val="6"/>
    <w:uiPriority w:val="9"/>
    <w:rsid w:val="007C2881"/>
    <w:rPr>
      <w:rFonts w:eastAsia="Times New Roman"/>
      <w:b/>
      <w:bCs/>
      <w:color w:val="000000"/>
      <w:sz w:val="16"/>
      <w:szCs w:val="16"/>
    </w:rPr>
  </w:style>
  <w:style w:type="paragraph" w:styleId="a3">
    <w:name w:val="header"/>
    <w:basedOn w:val="a"/>
    <w:link w:val="a4"/>
    <w:uiPriority w:val="99"/>
    <w:unhideWhenUsed/>
    <w:rsid w:val="00702632"/>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702632"/>
    <w:rPr>
      <w:sz w:val="18"/>
      <w:szCs w:val="18"/>
    </w:rPr>
  </w:style>
  <w:style w:type="paragraph" w:styleId="a5">
    <w:name w:val="footer"/>
    <w:basedOn w:val="a"/>
    <w:link w:val="a6"/>
    <w:uiPriority w:val="99"/>
    <w:unhideWhenUsed/>
    <w:rsid w:val="00702632"/>
    <w:pPr>
      <w:tabs>
        <w:tab w:val="center" w:pos="4153"/>
        <w:tab w:val="right" w:pos="8306"/>
      </w:tabs>
    </w:pPr>
    <w:rPr>
      <w:sz w:val="18"/>
      <w:szCs w:val="18"/>
    </w:rPr>
  </w:style>
  <w:style w:type="character" w:customStyle="1" w:styleId="a6">
    <w:name w:val="页脚 字符"/>
    <w:link w:val="a5"/>
    <w:uiPriority w:val="99"/>
    <w:rsid w:val="00702632"/>
    <w:rPr>
      <w:sz w:val="18"/>
      <w:szCs w:val="18"/>
    </w:rPr>
  </w:style>
  <w:style w:type="character" w:styleId="a7">
    <w:name w:val="Emphasis"/>
    <w:uiPriority w:val="20"/>
    <w:qFormat/>
    <w:rsid w:val="001611AB"/>
    <w:rPr>
      <w:i/>
      <w:iCs/>
    </w:rPr>
  </w:style>
  <w:style w:type="character" w:customStyle="1" w:styleId="detail-tit">
    <w:name w:val="detail-tit"/>
    <w:basedOn w:val="a0"/>
    <w:rsid w:val="00893B12"/>
  </w:style>
  <w:style w:type="character" w:styleId="a8">
    <w:name w:val="Strong"/>
    <w:uiPriority w:val="22"/>
    <w:qFormat/>
    <w:rsid w:val="00B242B1"/>
    <w:rPr>
      <w:b/>
      <w:bCs/>
    </w:rPr>
  </w:style>
  <w:style w:type="paragraph" w:styleId="TOC">
    <w:name w:val="TOC Heading"/>
    <w:basedOn w:val="1"/>
    <w:next w:val="a"/>
    <w:uiPriority w:val="39"/>
    <w:unhideWhenUsed/>
    <w:qFormat/>
    <w:rsid w:val="00463021"/>
    <w:pPr>
      <w:keepLines/>
      <w:adjustRightInd/>
      <w:snapToGrid/>
      <w:spacing w:after="0" w:line="259" w:lineRule="auto"/>
      <w:ind w:firstLineChars="0" w:firstLine="0"/>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463021"/>
    <w:pPr>
      <w:adjustRightInd/>
      <w:snapToGrid/>
      <w:spacing w:after="100" w:line="259" w:lineRule="auto"/>
      <w:ind w:left="220" w:firstLineChars="0" w:firstLine="0"/>
    </w:pPr>
    <w:rPr>
      <w:rFonts w:ascii="等线" w:eastAsia="等线" w:hAnsi="等线"/>
      <w:sz w:val="22"/>
      <w:szCs w:val="22"/>
    </w:rPr>
  </w:style>
  <w:style w:type="paragraph" w:styleId="TOC1">
    <w:name w:val="toc 1"/>
    <w:basedOn w:val="a"/>
    <w:next w:val="a"/>
    <w:autoRedefine/>
    <w:uiPriority w:val="39"/>
    <w:unhideWhenUsed/>
    <w:rsid w:val="00463021"/>
    <w:pPr>
      <w:adjustRightInd/>
      <w:snapToGrid/>
      <w:spacing w:after="100" w:line="259" w:lineRule="auto"/>
      <w:ind w:firstLineChars="0" w:firstLine="0"/>
    </w:pPr>
    <w:rPr>
      <w:rFonts w:ascii="等线" w:eastAsia="等线" w:hAnsi="等线"/>
      <w:sz w:val="22"/>
      <w:szCs w:val="22"/>
    </w:rPr>
  </w:style>
  <w:style w:type="paragraph" w:styleId="TOC3">
    <w:name w:val="toc 3"/>
    <w:basedOn w:val="a"/>
    <w:next w:val="a"/>
    <w:autoRedefine/>
    <w:uiPriority w:val="39"/>
    <w:unhideWhenUsed/>
    <w:rsid w:val="00463021"/>
    <w:pPr>
      <w:adjustRightInd/>
      <w:snapToGrid/>
      <w:spacing w:after="100" w:line="259" w:lineRule="auto"/>
      <w:ind w:left="440" w:firstLineChars="0" w:firstLine="0"/>
    </w:pPr>
    <w:rPr>
      <w:rFonts w:ascii="等线" w:eastAsia="等线" w:hAnsi="等线"/>
      <w:sz w:val="22"/>
      <w:szCs w:val="22"/>
    </w:rPr>
  </w:style>
  <w:style w:type="character" w:styleId="a9">
    <w:name w:val="Hyperlink"/>
    <w:uiPriority w:val="99"/>
    <w:unhideWhenUsed/>
    <w:qFormat/>
    <w:rsid w:val="00463021"/>
    <w:rPr>
      <w:color w:val="0563C1"/>
      <w:u w:val="single"/>
    </w:rPr>
  </w:style>
  <w:style w:type="paragraph" w:styleId="aa">
    <w:name w:val="footnote text"/>
    <w:basedOn w:val="a"/>
    <w:link w:val="ab"/>
    <w:uiPriority w:val="99"/>
    <w:unhideWhenUsed/>
    <w:rsid w:val="00FA695F"/>
    <w:pPr>
      <w:adjustRightInd/>
      <w:ind w:firstLineChars="0" w:firstLine="0"/>
    </w:pPr>
    <w:rPr>
      <w:sz w:val="18"/>
      <w:szCs w:val="18"/>
    </w:rPr>
  </w:style>
  <w:style w:type="character" w:customStyle="1" w:styleId="ab">
    <w:name w:val="脚注文本 字符"/>
    <w:link w:val="aa"/>
    <w:uiPriority w:val="99"/>
    <w:rsid w:val="00FA695F"/>
    <w:rPr>
      <w:rFonts w:eastAsia="宋体"/>
      <w:sz w:val="18"/>
      <w:szCs w:val="18"/>
    </w:rPr>
  </w:style>
  <w:style w:type="character" w:styleId="ac">
    <w:name w:val="footnote reference"/>
    <w:uiPriority w:val="99"/>
    <w:unhideWhenUsed/>
    <w:rsid w:val="00FA695F"/>
    <w:rPr>
      <w:vertAlign w:val="superscript"/>
    </w:rPr>
  </w:style>
  <w:style w:type="character" w:customStyle="1" w:styleId="Char">
    <w:name w:val="页眉 Char"/>
    <w:uiPriority w:val="99"/>
    <w:rsid w:val="007C2881"/>
    <w:rPr>
      <w:sz w:val="18"/>
      <w:szCs w:val="18"/>
    </w:rPr>
  </w:style>
  <w:style w:type="character" w:customStyle="1" w:styleId="Char0">
    <w:name w:val="页脚 Char"/>
    <w:uiPriority w:val="99"/>
    <w:rsid w:val="007C2881"/>
    <w:rPr>
      <w:sz w:val="18"/>
      <w:szCs w:val="18"/>
    </w:rPr>
  </w:style>
  <w:style w:type="paragraph" w:styleId="ad">
    <w:name w:val="Document Map"/>
    <w:basedOn w:val="a"/>
    <w:link w:val="11"/>
    <w:unhideWhenUsed/>
    <w:rsid w:val="007C2881"/>
    <w:pPr>
      <w:widowControl w:val="0"/>
      <w:adjustRightInd/>
      <w:snapToGrid/>
      <w:ind w:firstLineChars="0" w:firstLine="0"/>
    </w:pPr>
    <w:rPr>
      <w:sz w:val="18"/>
      <w:szCs w:val="18"/>
    </w:rPr>
  </w:style>
  <w:style w:type="character" w:customStyle="1" w:styleId="11">
    <w:name w:val="文档结构图 字符1"/>
    <w:link w:val="ad"/>
    <w:semiHidden/>
    <w:rsid w:val="007C2881"/>
    <w:rPr>
      <w:rFonts w:ascii="宋体" w:eastAsia="宋体"/>
      <w:sz w:val="18"/>
      <w:szCs w:val="18"/>
    </w:rPr>
  </w:style>
  <w:style w:type="character" w:customStyle="1" w:styleId="ae">
    <w:name w:val="文档结构图 字符"/>
    <w:basedOn w:val="a0"/>
    <w:uiPriority w:val="99"/>
    <w:semiHidden/>
    <w:rsid w:val="007C2881"/>
    <w:rPr>
      <w:rFonts w:ascii="Microsoft YaHei UI" w:eastAsia="Microsoft YaHei UI"/>
      <w:color w:val="000000"/>
      <w:sz w:val="18"/>
      <w:szCs w:val="18"/>
    </w:rPr>
  </w:style>
  <w:style w:type="paragraph" w:customStyle="1" w:styleId="af">
    <w:basedOn w:val="a"/>
    <w:next w:val="af0"/>
    <w:uiPriority w:val="34"/>
    <w:qFormat/>
    <w:rsid w:val="00584AB5"/>
    <w:pPr>
      <w:widowControl w:val="0"/>
      <w:adjustRightInd/>
      <w:snapToGrid/>
      <w:ind w:firstLine="420"/>
    </w:pPr>
    <w:rPr>
      <w:rFonts w:ascii="Calibri" w:hAnsi="Calibri" w:cs="Arial"/>
      <w:kern w:val="2"/>
      <w:sz w:val="21"/>
      <w:szCs w:val="22"/>
    </w:rPr>
  </w:style>
  <w:style w:type="paragraph" w:styleId="af0">
    <w:name w:val="List Paragraph"/>
    <w:basedOn w:val="a"/>
    <w:uiPriority w:val="34"/>
    <w:unhideWhenUsed/>
    <w:qFormat/>
    <w:rsid w:val="007C2881"/>
    <w:pPr>
      <w:ind w:firstLine="420"/>
    </w:pPr>
  </w:style>
  <w:style w:type="paragraph" w:styleId="af1">
    <w:name w:val="Title"/>
    <w:basedOn w:val="a"/>
    <w:next w:val="a"/>
    <w:link w:val="12"/>
    <w:uiPriority w:val="10"/>
    <w:qFormat/>
    <w:rsid w:val="007C2881"/>
    <w:pPr>
      <w:widowControl w:val="0"/>
      <w:adjustRightInd/>
      <w:snapToGrid/>
      <w:spacing w:before="240" w:after="60"/>
      <w:ind w:firstLineChars="0" w:firstLine="0"/>
      <w:jc w:val="center"/>
      <w:outlineLvl w:val="0"/>
    </w:pPr>
    <w:rPr>
      <w:rFonts w:ascii="等线 Light" w:eastAsia="等线 Light" w:hAnsi="等线 Light" w:cs="宋体"/>
      <w:b/>
      <w:bCs/>
      <w:kern w:val="2"/>
      <w:sz w:val="32"/>
      <w:szCs w:val="32"/>
    </w:rPr>
  </w:style>
  <w:style w:type="character" w:customStyle="1" w:styleId="12">
    <w:name w:val="标题 字符1"/>
    <w:link w:val="af1"/>
    <w:uiPriority w:val="10"/>
    <w:rsid w:val="007C2881"/>
    <w:rPr>
      <w:rFonts w:ascii="等线 Light" w:eastAsia="等线 Light" w:hAnsi="等线 Light" w:cs="宋体"/>
      <w:b/>
      <w:bCs/>
      <w:kern w:val="2"/>
      <w:sz w:val="32"/>
      <w:szCs w:val="32"/>
    </w:rPr>
  </w:style>
  <w:style w:type="character" w:customStyle="1" w:styleId="af2">
    <w:name w:val="标题 字符"/>
    <w:basedOn w:val="a0"/>
    <w:uiPriority w:val="10"/>
    <w:rsid w:val="007C2881"/>
    <w:rPr>
      <w:rFonts w:asciiTheme="majorHAnsi" w:eastAsia="宋体" w:hAnsiTheme="majorHAnsi" w:cstheme="majorBidi"/>
      <w:b/>
      <w:bCs/>
      <w:color w:val="000000"/>
      <w:sz w:val="32"/>
      <w:szCs w:val="32"/>
    </w:rPr>
  </w:style>
  <w:style w:type="paragraph" w:styleId="af3">
    <w:name w:val="Balloon Text"/>
    <w:basedOn w:val="a"/>
    <w:link w:val="13"/>
    <w:uiPriority w:val="99"/>
    <w:rsid w:val="007C2881"/>
    <w:pPr>
      <w:widowControl w:val="0"/>
      <w:adjustRightInd/>
      <w:snapToGrid/>
      <w:ind w:firstLineChars="0" w:firstLine="0"/>
    </w:pPr>
    <w:rPr>
      <w:rFonts w:ascii="等线" w:eastAsia="等线" w:hAnsi="等线" w:cs="宋体"/>
      <w:kern w:val="2"/>
      <w:sz w:val="18"/>
      <w:szCs w:val="18"/>
    </w:rPr>
  </w:style>
  <w:style w:type="character" w:customStyle="1" w:styleId="13">
    <w:name w:val="批注框文本 字符1"/>
    <w:link w:val="af3"/>
    <w:uiPriority w:val="99"/>
    <w:qFormat/>
    <w:rsid w:val="007C2881"/>
    <w:rPr>
      <w:rFonts w:ascii="等线" w:hAnsi="等线" w:cs="宋体"/>
      <w:kern w:val="2"/>
      <w:sz w:val="18"/>
      <w:szCs w:val="18"/>
    </w:rPr>
  </w:style>
  <w:style w:type="character" w:customStyle="1" w:styleId="af4">
    <w:name w:val="批注框文本 字符"/>
    <w:basedOn w:val="a0"/>
    <w:uiPriority w:val="99"/>
    <w:semiHidden/>
    <w:rsid w:val="007C2881"/>
    <w:rPr>
      <w:rFonts w:eastAsia="宋体"/>
      <w:color w:val="000000"/>
      <w:sz w:val="18"/>
      <w:szCs w:val="18"/>
    </w:rPr>
  </w:style>
  <w:style w:type="table" w:customStyle="1" w:styleId="TableNormal">
    <w:name w:val="Table Normal"/>
    <w:rsid w:val="007C2881"/>
    <w:pPr>
      <w:pBdr>
        <w:top w:val="nil"/>
        <w:left w:val="nil"/>
        <w:bottom w:val="nil"/>
        <w:right w:val="nil"/>
        <w:between w:val="nil"/>
        <w:bar w:val="nil"/>
      </w:pBdr>
    </w:pPr>
    <w:rPr>
      <w:rFonts w:eastAsia="宋体"/>
      <w:bdr w:val="nil"/>
    </w:rPr>
    <w:tblPr>
      <w:tblInd w:w="0" w:type="dxa"/>
      <w:tblCellMar>
        <w:top w:w="0" w:type="dxa"/>
        <w:left w:w="0" w:type="dxa"/>
        <w:bottom w:w="0" w:type="dxa"/>
        <w:right w:w="0" w:type="dxa"/>
      </w:tblCellMar>
    </w:tblPr>
  </w:style>
  <w:style w:type="paragraph" w:customStyle="1" w:styleId="af5">
    <w:name w:val="页眉与页脚"/>
    <w:rsid w:val="007C2881"/>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rPr>
  </w:style>
  <w:style w:type="paragraph" w:styleId="af6">
    <w:name w:val="No Spacing"/>
    <w:link w:val="af7"/>
    <w:uiPriority w:val="1"/>
    <w:qFormat/>
    <w:rsid w:val="00584AB5"/>
    <w:rPr>
      <w:rFonts w:ascii="Calibri" w:eastAsia="宋体" w:hAnsi="Calibri"/>
      <w:sz w:val="22"/>
      <w:szCs w:val="22"/>
    </w:rPr>
  </w:style>
  <w:style w:type="character" w:customStyle="1" w:styleId="af7">
    <w:name w:val="无间隔 字符"/>
    <w:basedOn w:val="a0"/>
    <w:link w:val="af6"/>
    <w:uiPriority w:val="1"/>
    <w:rsid w:val="00584AB5"/>
    <w:rPr>
      <w:rFonts w:ascii="Calibri" w:eastAsia="宋体" w:hAnsi="Calibri"/>
      <w:sz w:val="22"/>
      <w:szCs w:val="22"/>
    </w:rPr>
  </w:style>
  <w:style w:type="character" w:customStyle="1" w:styleId="af8">
    <w:name w:val="批注文字 字符"/>
    <w:basedOn w:val="a0"/>
    <w:link w:val="af9"/>
    <w:uiPriority w:val="99"/>
    <w:rsid w:val="00A94CE0"/>
    <w:rPr>
      <w:rFonts w:ascii="Calibri" w:eastAsia="宋体" w:hAnsi="Calibri" w:cs="Arial"/>
      <w:kern w:val="2"/>
      <w:sz w:val="21"/>
      <w:szCs w:val="22"/>
    </w:rPr>
  </w:style>
  <w:style w:type="paragraph" w:styleId="af9">
    <w:name w:val="annotation text"/>
    <w:basedOn w:val="a"/>
    <w:link w:val="af8"/>
    <w:uiPriority w:val="99"/>
    <w:unhideWhenUsed/>
    <w:qFormat/>
    <w:rsid w:val="00A94CE0"/>
    <w:pPr>
      <w:widowControl w:val="0"/>
      <w:adjustRightInd/>
      <w:snapToGrid/>
      <w:ind w:firstLineChars="0" w:firstLine="0"/>
    </w:pPr>
    <w:rPr>
      <w:rFonts w:ascii="Calibri" w:hAnsi="Calibri" w:cs="Arial"/>
      <w:kern w:val="2"/>
      <w:sz w:val="21"/>
      <w:szCs w:val="22"/>
    </w:rPr>
  </w:style>
  <w:style w:type="character" w:styleId="afa">
    <w:name w:val="annotation reference"/>
    <w:basedOn w:val="a0"/>
    <w:uiPriority w:val="99"/>
    <w:semiHidden/>
    <w:unhideWhenUsed/>
    <w:rPr>
      <w:sz w:val="21"/>
      <w:szCs w:val="21"/>
    </w:rPr>
  </w:style>
  <w:style w:type="paragraph" w:styleId="afb">
    <w:name w:val="annotation subject"/>
    <w:basedOn w:val="af9"/>
    <w:next w:val="af9"/>
    <w:link w:val="afc"/>
    <w:uiPriority w:val="99"/>
    <w:semiHidden/>
    <w:unhideWhenUsed/>
    <w:rsid w:val="00393E14"/>
    <w:pPr>
      <w:widowControl/>
      <w:adjustRightInd w:val="0"/>
      <w:snapToGrid w:val="0"/>
      <w:spacing w:line="300" w:lineRule="auto"/>
      <w:ind w:firstLineChars="200" w:firstLine="200"/>
      <w:jc w:val="left"/>
    </w:pPr>
    <w:rPr>
      <w:rFonts w:ascii="Times New Roman" w:hAnsi="Times New Roman" w:cs="Times New Roman"/>
      <w:b/>
      <w:bCs/>
      <w:color w:val="000000"/>
      <w:kern w:val="0"/>
      <w:sz w:val="24"/>
      <w:szCs w:val="24"/>
    </w:rPr>
  </w:style>
  <w:style w:type="character" w:customStyle="1" w:styleId="afc">
    <w:name w:val="批注主题 字符"/>
    <w:basedOn w:val="af8"/>
    <w:link w:val="afb"/>
    <w:uiPriority w:val="99"/>
    <w:semiHidden/>
    <w:rsid w:val="00393E14"/>
    <w:rPr>
      <w:rFonts w:ascii="Calibri" w:eastAsia="宋体" w:hAnsi="Calibri" w:cs="Arial"/>
      <w:b/>
      <w:bCs/>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05754">
      <w:bodyDiv w:val="1"/>
      <w:marLeft w:val="0"/>
      <w:marRight w:val="0"/>
      <w:marTop w:val="0"/>
      <w:marBottom w:val="0"/>
      <w:divBdr>
        <w:top w:val="none" w:sz="0" w:space="0" w:color="auto"/>
        <w:left w:val="none" w:sz="0" w:space="0" w:color="auto"/>
        <w:bottom w:val="none" w:sz="0" w:space="0" w:color="auto"/>
        <w:right w:val="none" w:sz="0" w:space="0" w:color="auto"/>
      </w:divBdr>
    </w:div>
    <w:div w:id="1268318349">
      <w:bodyDiv w:val="1"/>
      <w:marLeft w:val="0"/>
      <w:marRight w:val="0"/>
      <w:marTop w:val="0"/>
      <w:marBottom w:val="0"/>
      <w:divBdr>
        <w:top w:val="none" w:sz="0" w:space="0" w:color="auto"/>
        <w:left w:val="none" w:sz="0" w:space="0" w:color="auto"/>
        <w:bottom w:val="none" w:sz="0" w:space="0" w:color="auto"/>
        <w:right w:val="none" w:sz="0" w:space="0" w:color="auto"/>
      </w:divBdr>
    </w:div>
    <w:div w:id="1339843404">
      <w:bodyDiv w:val="1"/>
      <w:marLeft w:val="0"/>
      <w:marRight w:val="0"/>
      <w:marTop w:val="0"/>
      <w:marBottom w:val="0"/>
      <w:divBdr>
        <w:top w:val="none" w:sz="0" w:space="0" w:color="auto"/>
        <w:left w:val="none" w:sz="0" w:space="0" w:color="auto"/>
        <w:bottom w:val="none" w:sz="0" w:space="0" w:color="auto"/>
        <w:right w:val="none" w:sz="0" w:space="0" w:color="auto"/>
      </w:divBdr>
    </w:div>
    <w:div w:id="1347318812">
      <w:bodyDiv w:val="1"/>
      <w:marLeft w:val="0"/>
      <w:marRight w:val="0"/>
      <w:marTop w:val="0"/>
      <w:marBottom w:val="0"/>
      <w:divBdr>
        <w:top w:val="none" w:sz="0" w:space="0" w:color="auto"/>
        <w:left w:val="none" w:sz="0" w:space="0" w:color="auto"/>
        <w:bottom w:val="none" w:sz="0" w:space="0" w:color="auto"/>
        <w:right w:val="none" w:sz="0" w:space="0" w:color="auto"/>
      </w:divBdr>
      <w:divsChild>
        <w:div w:id="1536578234">
          <w:marLeft w:val="0"/>
          <w:marRight w:val="0"/>
          <w:marTop w:val="0"/>
          <w:marBottom w:val="0"/>
          <w:divBdr>
            <w:top w:val="none" w:sz="0" w:space="0" w:color="auto"/>
            <w:left w:val="none" w:sz="0" w:space="0" w:color="auto"/>
            <w:bottom w:val="none" w:sz="0" w:space="0" w:color="auto"/>
            <w:right w:val="none" w:sz="0" w:space="0" w:color="auto"/>
          </w:divBdr>
        </w:div>
      </w:divsChild>
    </w:div>
    <w:div w:id="1863320568">
      <w:bodyDiv w:val="1"/>
      <w:marLeft w:val="0"/>
      <w:marRight w:val="0"/>
      <w:marTop w:val="0"/>
      <w:marBottom w:val="0"/>
      <w:divBdr>
        <w:top w:val="none" w:sz="0" w:space="0" w:color="auto"/>
        <w:left w:val="none" w:sz="0" w:space="0" w:color="auto"/>
        <w:bottom w:val="none" w:sz="0" w:space="0" w:color="auto"/>
        <w:right w:val="none" w:sz="0" w:space="0" w:color="auto"/>
      </w:divBdr>
    </w:div>
    <w:div w:id="2008819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10.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5.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FD08-C6DA-4180-A51D-9903C6F5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14014</TotalTime>
  <Pages>1</Pages>
  <Words>50208</Words>
  <Characters>286188</Characters>
  <Application>Microsoft Office Word</Application>
  <DocSecurity>0</DocSecurity>
  <Lines>2384</Lines>
  <Paragraphs>671</Paragraphs>
  <ScaleCrop>false</ScaleCrop>
  <Company/>
  <LinksUpToDate>false</LinksUpToDate>
  <CharactersWithSpaces>335725</CharactersWithSpaces>
  <SharedDoc>false</SharedDoc>
  <HLinks>
    <vt:vector size="72" baseType="variant">
      <vt:variant>
        <vt:i4>2031670</vt:i4>
      </vt:variant>
      <vt:variant>
        <vt:i4>68</vt:i4>
      </vt:variant>
      <vt:variant>
        <vt:i4>0</vt:i4>
      </vt:variant>
      <vt:variant>
        <vt:i4>5</vt:i4>
      </vt:variant>
      <vt:variant>
        <vt:lpwstr/>
      </vt:variant>
      <vt:variant>
        <vt:lpwstr>_Toc66684620</vt:lpwstr>
      </vt:variant>
      <vt:variant>
        <vt:i4>1441845</vt:i4>
      </vt:variant>
      <vt:variant>
        <vt:i4>62</vt:i4>
      </vt:variant>
      <vt:variant>
        <vt:i4>0</vt:i4>
      </vt:variant>
      <vt:variant>
        <vt:i4>5</vt:i4>
      </vt:variant>
      <vt:variant>
        <vt:lpwstr/>
      </vt:variant>
      <vt:variant>
        <vt:lpwstr>_Toc66684619</vt:lpwstr>
      </vt:variant>
      <vt:variant>
        <vt:i4>1507381</vt:i4>
      </vt:variant>
      <vt:variant>
        <vt:i4>56</vt:i4>
      </vt:variant>
      <vt:variant>
        <vt:i4>0</vt:i4>
      </vt:variant>
      <vt:variant>
        <vt:i4>5</vt:i4>
      </vt:variant>
      <vt:variant>
        <vt:lpwstr/>
      </vt:variant>
      <vt:variant>
        <vt:lpwstr>_Toc66684618</vt:lpwstr>
      </vt:variant>
      <vt:variant>
        <vt:i4>1572917</vt:i4>
      </vt:variant>
      <vt:variant>
        <vt:i4>50</vt:i4>
      </vt:variant>
      <vt:variant>
        <vt:i4>0</vt:i4>
      </vt:variant>
      <vt:variant>
        <vt:i4>5</vt:i4>
      </vt:variant>
      <vt:variant>
        <vt:lpwstr/>
      </vt:variant>
      <vt:variant>
        <vt:lpwstr>_Toc66684617</vt:lpwstr>
      </vt:variant>
      <vt:variant>
        <vt:i4>1638453</vt:i4>
      </vt:variant>
      <vt:variant>
        <vt:i4>44</vt:i4>
      </vt:variant>
      <vt:variant>
        <vt:i4>0</vt:i4>
      </vt:variant>
      <vt:variant>
        <vt:i4>5</vt:i4>
      </vt:variant>
      <vt:variant>
        <vt:lpwstr/>
      </vt:variant>
      <vt:variant>
        <vt:lpwstr>_Toc66684616</vt:lpwstr>
      </vt:variant>
      <vt:variant>
        <vt:i4>1703989</vt:i4>
      </vt:variant>
      <vt:variant>
        <vt:i4>38</vt:i4>
      </vt:variant>
      <vt:variant>
        <vt:i4>0</vt:i4>
      </vt:variant>
      <vt:variant>
        <vt:i4>5</vt:i4>
      </vt:variant>
      <vt:variant>
        <vt:lpwstr/>
      </vt:variant>
      <vt:variant>
        <vt:lpwstr>_Toc66684615</vt:lpwstr>
      </vt:variant>
      <vt:variant>
        <vt:i4>1769525</vt:i4>
      </vt:variant>
      <vt:variant>
        <vt:i4>32</vt:i4>
      </vt:variant>
      <vt:variant>
        <vt:i4>0</vt:i4>
      </vt:variant>
      <vt:variant>
        <vt:i4>5</vt:i4>
      </vt:variant>
      <vt:variant>
        <vt:lpwstr/>
      </vt:variant>
      <vt:variant>
        <vt:lpwstr>_Toc66684614</vt:lpwstr>
      </vt:variant>
      <vt:variant>
        <vt:i4>1835061</vt:i4>
      </vt:variant>
      <vt:variant>
        <vt:i4>26</vt:i4>
      </vt:variant>
      <vt:variant>
        <vt:i4>0</vt:i4>
      </vt:variant>
      <vt:variant>
        <vt:i4>5</vt:i4>
      </vt:variant>
      <vt:variant>
        <vt:lpwstr/>
      </vt:variant>
      <vt:variant>
        <vt:lpwstr>_Toc66684613</vt:lpwstr>
      </vt:variant>
      <vt:variant>
        <vt:i4>1900597</vt:i4>
      </vt:variant>
      <vt:variant>
        <vt:i4>20</vt:i4>
      </vt:variant>
      <vt:variant>
        <vt:i4>0</vt:i4>
      </vt:variant>
      <vt:variant>
        <vt:i4>5</vt:i4>
      </vt:variant>
      <vt:variant>
        <vt:lpwstr/>
      </vt:variant>
      <vt:variant>
        <vt:lpwstr>_Toc66684612</vt:lpwstr>
      </vt:variant>
      <vt:variant>
        <vt:i4>1966133</vt:i4>
      </vt:variant>
      <vt:variant>
        <vt:i4>14</vt:i4>
      </vt:variant>
      <vt:variant>
        <vt:i4>0</vt:i4>
      </vt:variant>
      <vt:variant>
        <vt:i4>5</vt:i4>
      </vt:variant>
      <vt:variant>
        <vt:lpwstr/>
      </vt:variant>
      <vt:variant>
        <vt:lpwstr>_Toc66684611</vt:lpwstr>
      </vt:variant>
      <vt:variant>
        <vt:i4>2031669</vt:i4>
      </vt:variant>
      <vt:variant>
        <vt:i4>8</vt:i4>
      </vt:variant>
      <vt:variant>
        <vt:i4>0</vt:i4>
      </vt:variant>
      <vt:variant>
        <vt:i4>5</vt:i4>
      </vt:variant>
      <vt:variant>
        <vt:lpwstr/>
      </vt:variant>
      <vt:variant>
        <vt:lpwstr>_Toc66684610</vt:lpwstr>
      </vt:variant>
      <vt:variant>
        <vt:i4>1441844</vt:i4>
      </vt:variant>
      <vt:variant>
        <vt:i4>2</vt:i4>
      </vt:variant>
      <vt:variant>
        <vt:i4>0</vt:i4>
      </vt:variant>
      <vt:variant>
        <vt:i4>5</vt:i4>
      </vt:variant>
      <vt:variant>
        <vt:lpwstr/>
      </vt:variant>
      <vt:variant>
        <vt:lpwstr>_Toc66684609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freesia</dc:creator>
  <cp:keywords/>
  <cp:lastModifiedBy>符 晨</cp:lastModifiedBy>
  <cp:revision>387</cp:revision>
  <cp:lastPrinted>1899-12-31T16:00:00Z</cp:lastPrinted>
  <dcterms:created xsi:type="dcterms:W3CDTF">2021-10-03T03:42:00Z</dcterms:created>
  <dcterms:modified xsi:type="dcterms:W3CDTF">2022-11-29T18:29:00Z</dcterms:modified>
</cp:coreProperties>
</file>